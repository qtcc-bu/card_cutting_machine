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31B3" w14:textId="0413ACC8" w:rsidR="00A95652" w:rsidRDefault="00D42084" w:rsidP="00D42084">
      <w:pPr>
        <w:pStyle w:val="Heading1"/>
      </w:pPr>
      <w:r>
        <w:t>Aff Wiki Doc</w:t>
      </w:r>
    </w:p>
    <w:p w14:paraId="01D8358C" w14:textId="3922BF90" w:rsidR="00D42084" w:rsidRPr="00D42084" w:rsidRDefault="00D42084" w:rsidP="00D42084">
      <w:pPr>
        <w:pStyle w:val="Heading1"/>
      </w:pPr>
      <w:r>
        <w:t>1AC</w:t>
      </w:r>
    </w:p>
    <w:p w14:paraId="6661A3B0" w14:textId="77777777" w:rsidR="00D42084" w:rsidRDefault="00D42084" w:rsidP="00D42084">
      <w:pPr>
        <w:pStyle w:val="Heading2"/>
      </w:pPr>
      <w:bookmarkStart w:id="0" w:name="_Hlk95141219"/>
      <w:r>
        <w:t>1AC – Texas</w:t>
      </w:r>
    </w:p>
    <w:p w14:paraId="4AD189BA" w14:textId="77777777" w:rsidR="00D42084" w:rsidRDefault="00D42084" w:rsidP="00D42084">
      <w:pPr>
        <w:pStyle w:val="Heading3"/>
      </w:pPr>
      <w:r>
        <w:t>1AC – Plan</w:t>
      </w:r>
    </w:p>
    <w:p w14:paraId="639D88E6" w14:textId="77777777" w:rsidR="00D42084" w:rsidRPr="00551C1C" w:rsidRDefault="00D42084" w:rsidP="00D42084">
      <w:pPr>
        <w:pStyle w:val="Heading4"/>
        <w:rPr>
          <w:rFonts w:cs="Arial"/>
        </w:rPr>
      </w:pPr>
      <w:r w:rsidRPr="00A86727">
        <w:rPr>
          <w:rFonts w:cs="Arial"/>
        </w:rPr>
        <w:t xml:space="preserve">The United States federal government should </w:t>
      </w:r>
      <w:r>
        <w:rPr>
          <w:rFonts w:cs="Arial"/>
        </w:rPr>
        <w:t xml:space="preserve">adopt the principle of separating platforms from commerce. </w:t>
      </w:r>
    </w:p>
    <w:p w14:paraId="2D99C1B6" w14:textId="77777777" w:rsidR="00D42084" w:rsidRDefault="00D42084" w:rsidP="00D42084">
      <w:pPr>
        <w:pStyle w:val="Heading3"/>
      </w:pPr>
      <w:r>
        <w:t>1AC – Democracy</w:t>
      </w:r>
    </w:p>
    <w:p w14:paraId="7EA93B01" w14:textId="77777777" w:rsidR="00D42084" w:rsidRDefault="00D42084" w:rsidP="00D42084">
      <w:pPr>
        <w:pStyle w:val="Heading4"/>
        <w:rPr>
          <w:u w:val="single"/>
        </w:rPr>
      </w:pPr>
      <w:r>
        <w:t xml:space="preserve">The advantage is </w:t>
      </w:r>
      <w:r>
        <w:rPr>
          <w:u w:val="single"/>
        </w:rPr>
        <w:t>D</w:t>
      </w:r>
      <w:r w:rsidRPr="005978D2">
        <w:rPr>
          <w:u w:val="single"/>
        </w:rPr>
        <w:t>emocracy</w:t>
      </w:r>
      <w:r>
        <w:t>:</w:t>
      </w:r>
    </w:p>
    <w:p w14:paraId="3D49980A" w14:textId="77777777" w:rsidR="00D42084" w:rsidRPr="00A86727" w:rsidRDefault="00D42084" w:rsidP="00D42084">
      <w:pPr>
        <w:pStyle w:val="Heading4"/>
        <w:rPr>
          <w:rFonts w:cs="Arial"/>
        </w:rPr>
      </w:pPr>
      <w:r>
        <w:rPr>
          <w:rFonts w:cs="Arial"/>
        </w:rPr>
        <w:t>Corporate consolidation</w:t>
      </w:r>
      <w:r w:rsidRPr="00A86727">
        <w:rPr>
          <w:rFonts w:cs="Arial"/>
        </w:rPr>
        <w:t xml:space="preserve"> subvert</w:t>
      </w:r>
      <w:r>
        <w:rPr>
          <w:rFonts w:cs="Arial"/>
        </w:rPr>
        <w:t>s</w:t>
      </w:r>
      <w:r w:rsidRPr="00A86727">
        <w:rPr>
          <w:rFonts w:cs="Arial"/>
        </w:rPr>
        <w:t xml:space="preserve"> </w:t>
      </w:r>
      <w:r>
        <w:rPr>
          <w:rFonts w:cs="Arial"/>
        </w:rPr>
        <w:t xml:space="preserve">democratic governance. The size of dominant platforms concentrates political and economic power. </w:t>
      </w:r>
    </w:p>
    <w:p w14:paraId="4B5A8914" w14:textId="77777777" w:rsidR="00D42084" w:rsidRPr="00A86727" w:rsidRDefault="00D42084" w:rsidP="00D42084">
      <w:r w:rsidRPr="00A86727">
        <w:rPr>
          <w:rStyle w:val="Style13ptBold"/>
        </w:rPr>
        <w:t>Lande &amp; Vaheesan ’20</w:t>
      </w:r>
      <w:r w:rsidRPr="00A86727">
        <w:t xml:space="preserve"> [Robert; Professor of Law @ University of Baltimore School of Law and Sandeep; Legal Director @ Open Markets Institute, JD @ Duke; “Preventing the Curse of Bigness Through Conglomerate Merger Legislation,” </w:t>
      </w:r>
      <w:r w:rsidRPr="00A86727">
        <w:rPr>
          <w:i/>
          <w:iCs/>
        </w:rPr>
        <w:t>Ariz. St. LJ</w:t>
      </w:r>
      <w:r w:rsidRPr="00A86727">
        <w:t xml:space="preserve"> 52; AS] </w:t>
      </w:r>
    </w:p>
    <w:p w14:paraId="6B49AF1C" w14:textId="77777777" w:rsidR="00D42084" w:rsidRPr="00A86727" w:rsidRDefault="00D42084" w:rsidP="00D42084">
      <w:pPr>
        <w:rPr>
          <w:sz w:val="16"/>
        </w:rPr>
      </w:pPr>
      <w:r w:rsidRPr="00A86727">
        <w:rPr>
          <w:rStyle w:val="Emphasis"/>
          <w:highlight w:val="yellow"/>
        </w:rPr>
        <w:t>Corporate size</w:t>
      </w:r>
      <w:r w:rsidRPr="00A86727">
        <w:rPr>
          <w:sz w:val="16"/>
        </w:rPr>
        <w:t xml:space="preserve"> often </w:t>
      </w:r>
      <w:r w:rsidRPr="00A86727">
        <w:rPr>
          <w:rStyle w:val="StyleUnderline"/>
          <w:highlight w:val="yellow"/>
        </w:rPr>
        <w:t xml:space="preserve">translates to </w:t>
      </w:r>
      <w:r w:rsidRPr="00A86727">
        <w:rPr>
          <w:rStyle w:val="Emphasis"/>
          <w:highlight w:val="yellow"/>
        </w:rPr>
        <w:t>political power</w:t>
      </w:r>
      <w:r w:rsidRPr="00A86727">
        <w:rPr>
          <w:sz w:val="16"/>
        </w:rPr>
        <w:t xml:space="preserve">. An extensive body of research has found that </w:t>
      </w:r>
      <w:r w:rsidRPr="00A86727">
        <w:rPr>
          <w:rStyle w:val="Emphasis"/>
        </w:rPr>
        <w:t>firm size</w:t>
      </w:r>
      <w:r w:rsidRPr="00A86727">
        <w:rPr>
          <w:rStyle w:val="StyleUnderline"/>
        </w:rPr>
        <w:t xml:space="preserve"> is correlated with</w:t>
      </w:r>
      <w:r w:rsidRPr="00A86727">
        <w:rPr>
          <w:sz w:val="16"/>
        </w:rPr>
        <w:t xml:space="preserve"> </w:t>
      </w:r>
      <w:r w:rsidRPr="00A86727">
        <w:rPr>
          <w:rStyle w:val="Emphasis"/>
        </w:rPr>
        <w:t>more political activity</w:t>
      </w:r>
      <w:r w:rsidRPr="00A86727">
        <w:rPr>
          <w:sz w:val="16"/>
        </w:rPr>
        <w:t xml:space="preserve">.41 </w:t>
      </w:r>
      <w:r w:rsidRPr="00A86727">
        <w:rPr>
          <w:rStyle w:val="StyleUnderline"/>
        </w:rPr>
        <w:t xml:space="preserve">Larger firms </w:t>
      </w:r>
      <w:r w:rsidRPr="00A86727">
        <w:rPr>
          <w:rStyle w:val="StyleUnderline"/>
          <w:highlight w:val="yellow"/>
        </w:rPr>
        <w:t>make</w:t>
      </w:r>
      <w:r w:rsidRPr="00A86727">
        <w:rPr>
          <w:rStyle w:val="StyleUnderline"/>
        </w:rPr>
        <w:t xml:space="preserve"> </w:t>
      </w:r>
      <w:r w:rsidRPr="00A86727">
        <w:rPr>
          <w:rStyle w:val="Emphasis"/>
        </w:rPr>
        <w:t xml:space="preserve">larger </w:t>
      </w:r>
      <w:r w:rsidRPr="00A86727">
        <w:rPr>
          <w:rStyle w:val="Emphasis"/>
          <w:highlight w:val="yellow"/>
        </w:rPr>
        <w:t>contributions</w:t>
      </w:r>
      <w:r w:rsidRPr="00A86727">
        <w:rPr>
          <w:sz w:val="16"/>
          <w:highlight w:val="yellow"/>
        </w:rPr>
        <w:t xml:space="preserve"> </w:t>
      </w:r>
      <w:r w:rsidRPr="00A86727">
        <w:rPr>
          <w:rStyle w:val="StyleUnderline"/>
          <w:highlight w:val="yellow"/>
        </w:rPr>
        <w:t>to</w:t>
      </w:r>
      <w:r w:rsidRPr="00A86727">
        <w:rPr>
          <w:rStyle w:val="StyleUnderline"/>
        </w:rPr>
        <w:t xml:space="preserve"> political </w:t>
      </w:r>
      <w:r w:rsidRPr="00A86727">
        <w:rPr>
          <w:rStyle w:val="StyleUnderline"/>
          <w:highlight w:val="yellow"/>
        </w:rPr>
        <w:t>campaigns</w:t>
      </w:r>
      <w:r w:rsidRPr="00A86727">
        <w:rPr>
          <w:rStyle w:val="StyleUnderline"/>
        </w:rPr>
        <w:t xml:space="preserve"> and devote</w:t>
      </w:r>
      <w:r w:rsidRPr="00A86727">
        <w:rPr>
          <w:sz w:val="16"/>
        </w:rPr>
        <w:t xml:space="preserve"> </w:t>
      </w:r>
      <w:r w:rsidRPr="00A86727">
        <w:rPr>
          <w:rStyle w:val="Emphasis"/>
        </w:rPr>
        <w:t>more resources</w:t>
      </w:r>
      <w:r w:rsidRPr="00A86727">
        <w:rPr>
          <w:sz w:val="16"/>
        </w:rPr>
        <w:t xml:space="preserve"> </w:t>
      </w:r>
      <w:r w:rsidRPr="00A86727">
        <w:rPr>
          <w:rStyle w:val="StyleUnderline"/>
        </w:rPr>
        <w:t xml:space="preserve">to </w:t>
      </w:r>
      <w:r w:rsidRPr="00A86727">
        <w:rPr>
          <w:rStyle w:val="StyleUnderline"/>
          <w:highlight w:val="yellow"/>
        </w:rPr>
        <w:t>lobbying</w:t>
      </w:r>
      <w:r w:rsidRPr="00A86727">
        <w:rPr>
          <w:sz w:val="16"/>
        </w:rPr>
        <w:t xml:space="preserve"> members of </w:t>
      </w:r>
      <w:r w:rsidRPr="00A86727">
        <w:rPr>
          <w:rStyle w:val="Emphasis"/>
          <w:highlight w:val="yellow"/>
        </w:rPr>
        <w:t>Congress</w:t>
      </w:r>
      <w:r w:rsidRPr="00A86727">
        <w:rPr>
          <w:sz w:val="16"/>
        </w:rPr>
        <w:t xml:space="preserve"> </w:t>
      </w:r>
      <w:r w:rsidRPr="00A86727">
        <w:rPr>
          <w:rStyle w:val="StyleUnderline"/>
        </w:rPr>
        <w:t>and</w:t>
      </w:r>
      <w:r w:rsidRPr="00A86727">
        <w:rPr>
          <w:sz w:val="16"/>
        </w:rPr>
        <w:t xml:space="preserve"> </w:t>
      </w:r>
      <w:r w:rsidRPr="00A86727">
        <w:rPr>
          <w:rStyle w:val="Emphasis"/>
        </w:rPr>
        <w:t>government agencies</w:t>
      </w:r>
      <w:r w:rsidRPr="00A86727">
        <w:rPr>
          <w:sz w:val="16"/>
        </w:rPr>
        <w:t xml:space="preserve">.42 </w:t>
      </w:r>
      <w:r w:rsidRPr="00A86727">
        <w:rPr>
          <w:rStyle w:val="Emphasis"/>
          <w:highlight w:val="yellow"/>
        </w:rPr>
        <w:t>Judicial</w:t>
      </w:r>
      <w:r w:rsidRPr="00A86727">
        <w:rPr>
          <w:rStyle w:val="Emphasis"/>
        </w:rPr>
        <w:t xml:space="preserve"> </w:t>
      </w:r>
      <w:r w:rsidRPr="00A86727">
        <w:rPr>
          <w:rStyle w:val="Emphasis"/>
          <w:highlight w:val="yellow"/>
        </w:rPr>
        <w:t>reinterpretations</w:t>
      </w:r>
      <w:r w:rsidRPr="00A86727">
        <w:rPr>
          <w:sz w:val="16"/>
        </w:rPr>
        <w:t xml:space="preserve"> </w:t>
      </w:r>
      <w:r w:rsidRPr="00A86727">
        <w:rPr>
          <w:rStyle w:val="StyleUnderline"/>
        </w:rPr>
        <w:t xml:space="preserve">of the First Amendment have </w:t>
      </w:r>
      <w:r w:rsidRPr="00A86727">
        <w:rPr>
          <w:rStyle w:val="StyleUnderline"/>
          <w:highlight w:val="yellow"/>
        </w:rPr>
        <w:t>granted</w:t>
      </w:r>
      <w:r w:rsidRPr="00A86727">
        <w:rPr>
          <w:sz w:val="16"/>
        </w:rPr>
        <w:t xml:space="preserve"> </w:t>
      </w:r>
      <w:r w:rsidRPr="00A86727">
        <w:rPr>
          <w:rStyle w:val="Emphasis"/>
          <w:highlight w:val="yellow"/>
        </w:rPr>
        <w:t xml:space="preserve">corporate </w:t>
      </w:r>
      <w:r w:rsidRPr="00A86727">
        <w:rPr>
          <w:rStyle w:val="Emphasis"/>
        </w:rPr>
        <w:t xml:space="preserve">political </w:t>
      </w:r>
      <w:r w:rsidRPr="00A86727">
        <w:rPr>
          <w:rStyle w:val="Emphasis"/>
          <w:highlight w:val="yellow"/>
        </w:rPr>
        <w:t>activity</w:t>
      </w:r>
      <w:r w:rsidRPr="00A86727">
        <w:rPr>
          <w:sz w:val="16"/>
        </w:rPr>
        <w:t xml:space="preserve"> </w:t>
      </w:r>
      <w:r w:rsidRPr="00A86727">
        <w:rPr>
          <w:rStyle w:val="StyleUnderline"/>
        </w:rPr>
        <w:t xml:space="preserve">broad </w:t>
      </w:r>
      <w:r w:rsidRPr="00A86727">
        <w:rPr>
          <w:rStyle w:val="Emphasis"/>
          <w:highlight w:val="yellow"/>
        </w:rPr>
        <w:t>constitutional</w:t>
      </w:r>
      <w:r w:rsidRPr="00A86727">
        <w:rPr>
          <w:rStyle w:val="Emphasis"/>
        </w:rPr>
        <w:t xml:space="preserve"> </w:t>
      </w:r>
      <w:r w:rsidRPr="00A86727">
        <w:rPr>
          <w:rStyle w:val="Emphasis"/>
          <w:highlight w:val="yellow"/>
        </w:rPr>
        <w:t>protection</w:t>
      </w:r>
      <w:r w:rsidRPr="00A86727">
        <w:rPr>
          <w:sz w:val="16"/>
        </w:rPr>
        <w:t xml:space="preserve">. 43 Their power is not confined to these “narrow” political activities. </w:t>
      </w:r>
      <w:r w:rsidRPr="00A86727">
        <w:rPr>
          <w:rStyle w:val="StyleUnderline"/>
        </w:rPr>
        <w:t xml:space="preserve">Large </w:t>
      </w:r>
      <w:r w:rsidRPr="00A86727">
        <w:rPr>
          <w:rStyle w:val="StyleUnderline"/>
          <w:highlight w:val="yellow"/>
        </w:rPr>
        <w:t>businesses</w:t>
      </w:r>
      <w:r w:rsidRPr="00A86727">
        <w:rPr>
          <w:sz w:val="16"/>
        </w:rPr>
        <w:t xml:space="preserve"> also </w:t>
      </w:r>
      <w:r w:rsidRPr="00A86727">
        <w:rPr>
          <w:rStyle w:val="StyleUnderline"/>
          <w:highlight w:val="yellow"/>
        </w:rPr>
        <w:t>use</w:t>
      </w:r>
      <w:r w:rsidRPr="00A86727">
        <w:rPr>
          <w:rStyle w:val="StyleUnderline"/>
        </w:rPr>
        <w:t xml:space="preserve"> their </w:t>
      </w:r>
      <w:r w:rsidRPr="00A86727">
        <w:rPr>
          <w:rStyle w:val="StyleUnderline"/>
          <w:highlight w:val="yellow"/>
        </w:rPr>
        <w:t>wealth</w:t>
      </w:r>
      <w:r w:rsidRPr="00A86727">
        <w:rPr>
          <w:rStyle w:val="StyleUnderline"/>
        </w:rPr>
        <w:t xml:space="preserve"> power </w:t>
      </w:r>
      <w:r w:rsidRPr="00A86727">
        <w:rPr>
          <w:rStyle w:val="StyleUnderline"/>
          <w:highlight w:val="yellow"/>
        </w:rPr>
        <w:t xml:space="preserve">to fund </w:t>
      </w:r>
      <w:r w:rsidRPr="00A86727">
        <w:rPr>
          <w:rStyle w:val="Emphasis"/>
          <w:highlight w:val="yellow"/>
        </w:rPr>
        <w:t>sympathetic</w:t>
      </w:r>
      <w:r w:rsidRPr="00A86727">
        <w:rPr>
          <w:rStyle w:val="Emphasis"/>
        </w:rPr>
        <w:t xml:space="preserve"> </w:t>
      </w:r>
      <w:r w:rsidRPr="00A86727">
        <w:rPr>
          <w:rStyle w:val="Emphasis"/>
          <w:highlight w:val="yellow"/>
        </w:rPr>
        <w:t>media</w:t>
      </w:r>
      <w:r w:rsidRPr="00A86727">
        <w:rPr>
          <w:rStyle w:val="Emphasis"/>
        </w:rPr>
        <w:t xml:space="preserve"> coverage</w:t>
      </w:r>
      <w:r w:rsidRPr="00A86727">
        <w:rPr>
          <w:sz w:val="16"/>
        </w:rPr>
        <w:t xml:space="preserve"> </w:t>
      </w:r>
      <w:r w:rsidRPr="00A86727">
        <w:rPr>
          <w:rStyle w:val="StyleUnderline"/>
        </w:rPr>
        <w:t xml:space="preserve">and </w:t>
      </w:r>
      <w:r w:rsidRPr="00A86727">
        <w:rPr>
          <w:rStyle w:val="Emphasis"/>
        </w:rPr>
        <w:t xml:space="preserve">scholarly </w:t>
      </w:r>
      <w:r w:rsidRPr="00A86727">
        <w:rPr>
          <w:rStyle w:val="Emphasis"/>
          <w:highlight w:val="yellow"/>
        </w:rPr>
        <w:t>research</w:t>
      </w:r>
      <w:r w:rsidRPr="00A86727">
        <w:rPr>
          <w:sz w:val="16"/>
        </w:rPr>
        <w:t xml:space="preserve">. </w:t>
      </w:r>
      <w:r w:rsidRPr="00A86727">
        <w:rPr>
          <w:rStyle w:val="StyleUnderline"/>
        </w:rPr>
        <w:t xml:space="preserve">This corporate political activity benefits </w:t>
      </w:r>
      <w:r w:rsidRPr="00A86727">
        <w:rPr>
          <w:rStyle w:val="Emphasis"/>
        </w:rPr>
        <w:t>executives</w:t>
      </w:r>
      <w:r w:rsidRPr="00A86727">
        <w:rPr>
          <w:sz w:val="16"/>
        </w:rPr>
        <w:t xml:space="preserve"> </w:t>
      </w:r>
      <w:r w:rsidRPr="00A86727">
        <w:rPr>
          <w:rStyle w:val="StyleUnderline"/>
        </w:rPr>
        <w:t xml:space="preserve">and </w:t>
      </w:r>
      <w:r w:rsidRPr="00A86727">
        <w:rPr>
          <w:rStyle w:val="Emphasis"/>
        </w:rPr>
        <w:t>shareholders</w:t>
      </w:r>
      <w:r w:rsidRPr="00A86727">
        <w:rPr>
          <w:sz w:val="16"/>
        </w:rPr>
        <w:t xml:space="preserve"> at the expense of the rest of society.</w:t>
      </w:r>
    </w:p>
    <w:p w14:paraId="04CFC621" w14:textId="77777777" w:rsidR="00D42084" w:rsidRPr="00A86727" w:rsidRDefault="00D42084" w:rsidP="00D42084">
      <w:pPr>
        <w:rPr>
          <w:sz w:val="16"/>
        </w:rPr>
      </w:pPr>
      <w:r w:rsidRPr="00A86727">
        <w:rPr>
          <w:sz w:val="16"/>
        </w:rPr>
        <w:t xml:space="preserve">Corporate power in politics and public life is not an academic concern and today attracts critics from across much of the political spectrum.44 A </w:t>
      </w:r>
      <w:r w:rsidRPr="00A86727">
        <w:rPr>
          <w:rStyle w:val="StyleUnderline"/>
        </w:rPr>
        <w:t xml:space="preserve">large segment of the public is </w:t>
      </w:r>
      <w:r w:rsidRPr="00A86727">
        <w:rPr>
          <w:rStyle w:val="Emphasis"/>
        </w:rPr>
        <w:t>deeply concerned</w:t>
      </w:r>
      <w:r w:rsidRPr="00A86727">
        <w:rPr>
          <w:sz w:val="16"/>
        </w:rPr>
        <w:t xml:space="preserve"> </w:t>
      </w:r>
      <w:r w:rsidRPr="00A86727">
        <w:rPr>
          <w:rStyle w:val="StyleUnderline"/>
        </w:rPr>
        <w:t xml:space="preserve">about </w:t>
      </w:r>
      <w:r w:rsidRPr="00A86727">
        <w:rPr>
          <w:rStyle w:val="Emphasis"/>
        </w:rPr>
        <w:t>corporate clout</w:t>
      </w:r>
      <w:r w:rsidRPr="00A86727">
        <w:rPr>
          <w:sz w:val="16"/>
        </w:rPr>
        <w:t xml:space="preserve"> and influence </w:t>
      </w:r>
      <w:r w:rsidRPr="00A86727">
        <w:rPr>
          <w:rStyle w:val="StyleUnderline"/>
        </w:rPr>
        <w:t>in American politics</w:t>
      </w:r>
      <w:r w:rsidRPr="00A86727">
        <w:rPr>
          <w:sz w:val="16"/>
        </w:rPr>
        <w:t xml:space="preserve">. From the progressive left to the nationalist or conservative right, </w:t>
      </w:r>
      <w:r w:rsidRPr="00A86727">
        <w:rPr>
          <w:rStyle w:val="StyleUnderline"/>
        </w:rPr>
        <w:t>many individuals and organizations</w:t>
      </w:r>
      <w:r w:rsidRPr="00A86727">
        <w:rPr>
          <w:sz w:val="16"/>
        </w:rPr>
        <w:t xml:space="preserve"> have </w:t>
      </w:r>
      <w:r w:rsidRPr="00A86727">
        <w:rPr>
          <w:rStyle w:val="StyleUnderline"/>
        </w:rPr>
        <w:t>expressed worries about powerful corporations</w:t>
      </w:r>
      <w:r w:rsidRPr="00A86727">
        <w:rPr>
          <w:sz w:val="16"/>
        </w:rPr>
        <w:t xml:space="preserve"> </w:t>
      </w:r>
      <w:r w:rsidRPr="00A86727">
        <w:rPr>
          <w:rStyle w:val="Emphasis"/>
        </w:rPr>
        <w:t>capturing</w:t>
      </w:r>
      <w:r w:rsidRPr="00A86727">
        <w:rPr>
          <w:sz w:val="16"/>
        </w:rPr>
        <w:t xml:space="preserve"> </w:t>
      </w:r>
      <w:r w:rsidRPr="00A86727">
        <w:rPr>
          <w:rStyle w:val="StyleUnderline"/>
        </w:rPr>
        <w:t xml:space="preserve">the political system and using it to advance their </w:t>
      </w:r>
      <w:r w:rsidRPr="00A86727">
        <w:rPr>
          <w:rStyle w:val="Emphasis"/>
        </w:rPr>
        <w:t>narrow aims</w:t>
      </w:r>
      <w:r w:rsidRPr="00A86727">
        <w:rPr>
          <w:sz w:val="16"/>
        </w:rPr>
        <w:t>. An ideologically diverse set of figures and groups have raised concerns about the political power of large corporations and started offering remedies.</w:t>
      </w:r>
    </w:p>
    <w:p w14:paraId="31F08454" w14:textId="77777777" w:rsidR="00D42084" w:rsidRPr="00A86727" w:rsidRDefault="00D42084" w:rsidP="00D42084">
      <w:pPr>
        <w:rPr>
          <w:sz w:val="16"/>
        </w:rPr>
      </w:pPr>
      <w:r w:rsidRPr="00A86727">
        <w:rPr>
          <w:sz w:val="16"/>
        </w:rPr>
        <w:t>A. Corporate Size Translates to Political and Economic Power</w:t>
      </w:r>
    </w:p>
    <w:p w14:paraId="73116806" w14:textId="77777777" w:rsidR="00D42084" w:rsidRPr="00A86727" w:rsidRDefault="00D42084" w:rsidP="00D42084">
      <w:pPr>
        <w:rPr>
          <w:sz w:val="16"/>
        </w:rPr>
      </w:pPr>
      <w:r w:rsidRPr="00A86727">
        <w:rPr>
          <w:sz w:val="16"/>
        </w:rPr>
        <w:t xml:space="preserve">Corporate size often translates to political and economic power. An extensive body of research has found that firm size is correlated with political activity. 45 Larger firms make larger contributions to political campaigns and other activities and devote more resources to lobbying members of Congress and government agencies. 46 They can also use their power to fund sympathetic media coverage and scholarly research.47 This corporate political activity has tangible benefits for executives and shareholders. An influential 2014 study found that </w:t>
      </w:r>
      <w:r w:rsidRPr="00A86727">
        <w:rPr>
          <w:rStyle w:val="StyleUnderline"/>
        </w:rPr>
        <w:t xml:space="preserve">members of </w:t>
      </w:r>
      <w:r w:rsidRPr="00A86727">
        <w:rPr>
          <w:rStyle w:val="StyleUnderline"/>
          <w:highlight w:val="yellow"/>
        </w:rPr>
        <w:t>Congress in voting on bills are</w:t>
      </w:r>
      <w:r w:rsidRPr="00A86727">
        <w:rPr>
          <w:rStyle w:val="StyleUnderline"/>
        </w:rPr>
        <w:t xml:space="preserve"> </w:t>
      </w:r>
      <w:r w:rsidRPr="00A86727">
        <w:rPr>
          <w:rStyle w:val="StyleUnderline"/>
          <w:highlight w:val="yellow"/>
        </w:rPr>
        <w:t>responsive to</w:t>
      </w:r>
      <w:r w:rsidRPr="00A86727">
        <w:rPr>
          <w:rStyle w:val="StyleUnderline"/>
        </w:rPr>
        <w:t xml:space="preserve"> the views of </w:t>
      </w:r>
      <w:r w:rsidRPr="00A86727">
        <w:rPr>
          <w:rStyle w:val="Emphasis"/>
        </w:rPr>
        <w:t>two groups</w:t>
      </w:r>
      <w:r w:rsidRPr="00A86727">
        <w:rPr>
          <w:sz w:val="16"/>
        </w:rPr>
        <w:t xml:space="preserve">: </w:t>
      </w:r>
      <w:r w:rsidRPr="00A86727">
        <w:rPr>
          <w:rStyle w:val="StyleUnderline"/>
        </w:rPr>
        <w:t xml:space="preserve">large </w:t>
      </w:r>
      <w:r w:rsidRPr="00A86727">
        <w:rPr>
          <w:rStyle w:val="StyleUnderline"/>
          <w:highlight w:val="yellow"/>
        </w:rPr>
        <w:t>businesses</w:t>
      </w:r>
      <w:r w:rsidRPr="00A86727">
        <w:rPr>
          <w:rStyle w:val="StyleUnderline"/>
        </w:rPr>
        <w:t xml:space="preserve"> and the wealthy</w:t>
      </w:r>
      <w:r w:rsidRPr="00A86727">
        <w:rPr>
          <w:sz w:val="16"/>
        </w:rPr>
        <w:t xml:space="preserve">.48 In contrast, </w:t>
      </w:r>
      <w:r w:rsidRPr="00A86727">
        <w:rPr>
          <w:rStyle w:val="StyleUnderline"/>
        </w:rPr>
        <w:t xml:space="preserve">they are </w:t>
      </w:r>
      <w:r w:rsidRPr="00A86727">
        <w:rPr>
          <w:rStyle w:val="Emphasis"/>
        </w:rPr>
        <w:t>largely indifferent</w:t>
      </w:r>
      <w:r w:rsidRPr="00A86727">
        <w:rPr>
          <w:sz w:val="16"/>
        </w:rPr>
        <w:t xml:space="preserve"> </w:t>
      </w:r>
      <w:r w:rsidRPr="00A86727">
        <w:rPr>
          <w:rStyle w:val="StyleUnderline"/>
        </w:rPr>
        <w:t xml:space="preserve">to the political concerns and preferences of the </w:t>
      </w:r>
      <w:r w:rsidRPr="00A86727">
        <w:rPr>
          <w:rStyle w:val="Emphasis"/>
        </w:rPr>
        <w:t>middle</w:t>
      </w:r>
      <w:r w:rsidRPr="00A86727">
        <w:rPr>
          <w:rStyle w:val="StyleUnderline"/>
        </w:rPr>
        <w:t xml:space="preserve"> and</w:t>
      </w:r>
      <w:r w:rsidRPr="00A86727">
        <w:rPr>
          <w:sz w:val="16"/>
        </w:rPr>
        <w:t xml:space="preserve"> </w:t>
      </w:r>
      <w:r w:rsidRPr="00A86727">
        <w:rPr>
          <w:rStyle w:val="Emphasis"/>
        </w:rPr>
        <w:t>working classes</w:t>
      </w:r>
      <w:r w:rsidRPr="00A86727">
        <w:rPr>
          <w:sz w:val="16"/>
        </w:rPr>
        <w:t>.49</w:t>
      </w:r>
    </w:p>
    <w:p w14:paraId="7DD0A264" w14:textId="77777777" w:rsidR="00D42084" w:rsidRPr="00A86727" w:rsidRDefault="00D42084" w:rsidP="00D42084">
      <w:pPr>
        <w:rPr>
          <w:sz w:val="16"/>
        </w:rPr>
      </w:pPr>
      <w:r w:rsidRPr="00A86727">
        <w:rPr>
          <w:rStyle w:val="StyleUnderline"/>
          <w:highlight w:val="yellow"/>
        </w:rPr>
        <w:t>Large firms</w:t>
      </w:r>
      <w:r w:rsidRPr="00A86727">
        <w:rPr>
          <w:rStyle w:val="StyleUnderline"/>
        </w:rPr>
        <w:t xml:space="preserve"> exercise political power through </w:t>
      </w:r>
      <w:r w:rsidRPr="00A86727">
        <w:rPr>
          <w:rStyle w:val="Emphasis"/>
        </w:rPr>
        <w:t>campaign contributions</w:t>
      </w:r>
      <w:r w:rsidRPr="00A86727">
        <w:rPr>
          <w:sz w:val="16"/>
        </w:rPr>
        <w:t xml:space="preserve">. An extensive body of empirical literature has found that </w:t>
      </w:r>
      <w:r w:rsidRPr="00A86727">
        <w:rPr>
          <w:rStyle w:val="StyleUnderline"/>
        </w:rPr>
        <w:t>large firms make larger campaign contributions to members of Congress and</w:t>
      </w:r>
      <w:r w:rsidRPr="00A86727">
        <w:rPr>
          <w:sz w:val="16"/>
        </w:rPr>
        <w:t xml:space="preserve"> </w:t>
      </w:r>
      <w:r w:rsidRPr="00A86727">
        <w:rPr>
          <w:rStyle w:val="Emphasis"/>
        </w:rPr>
        <w:t>p</w:t>
      </w:r>
      <w:r w:rsidRPr="00A86727">
        <w:rPr>
          <w:sz w:val="16"/>
        </w:rPr>
        <w:t xml:space="preserve">olitical </w:t>
      </w:r>
      <w:r w:rsidRPr="00A86727">
        <w:rPr>
          <w:rStyle w:val="Emphasis"/>
        </w:rPr>
        <w:t>a</w:t>
      </w:r>
      <w:r w:rsidRPr="00A86727">
        <w:rPr>
          <w:sz w:val="16"/>
        </w:rPr>
        <w:t xml:space="preserve">ction </w:t>
      </w:r>
      <w:r w:rsidRPr="00A86727">
        <w:rPr>
          <w:rStyle w:val="Emphasis"/>
        </w:rPr>
        <w:t>c</w:t>
      </w:r>
      <w:r w:rsidRPr="00A86727">
        <w:rPr>
          <w:sz w:val="16"/>
        </w:rPr>
        <w:t>ommittee</w:t>
      </w:r>
      <w:r w:rsidRPr="00A86727">
        <w:rPr>
          <w:rStyle w:val="Emphasis"/>
        </w:rPr>
        <w:t>s</w:t>
      </w:r>
      <w:r w:rsidRPr="00A86727">
        <w:rPr>
          <w:sz w:val="16"/>
        </w:rPr>
        <w:t xml:space="preserve"> than small firms do.50 </w:t>
      </w:r>
      <w:r w:rsidRPr="00A86727">
        <w:rPr>
          <w:rStyle w:val="StyleUnderline"/>
        </w:rPr>
        <w:t>Campaign contributions are an important way</w:t>
      </w:r>
      <w:r w:rsidRPr="00A86727">
        <w:rPr>
          <w:sz w:val="16"/>
        </w:rPr>
        <w:t xml:space="preserve"> </w:t>
      </w:r>
      <w:r w:rsidRPr="00A86727">
        <w:rPr>
          <w:rStyle w:val="StyleUnderline"/>
        </w:rPr>
        <w:t>to</w:t>
      </w:r>
      <w:r w:rsidRPr="00A86727">
        <w:rPr>
          <w:sz w:val="16"/>
        </w:rPr>
        <w:t xml:space="preserve"> build and </w:t>
      </w:r>
      <w:r w:rsidRPr="00A86727">
        <w:rPr>
          <w:rStyle w:val="StyleUnderline"/>
        </w:rPr>
        <w:t xml:space="preserve">maintain </w:t>
      </w:r>
      <w:r w:rsidRPr="00A86727">
        <w:rPr>
          <w:rStyle w:val="Emphasis"/>
        </w:rPr>
        <w:t>political influence</w:t>
      </w:r>
      <w:r w:rsidRPr="00A86727">
        <w:rPr>
          <w:sz w:val="16"/>
        </w:rPr>
        <w:t xml:space="preserve">. While the findings on the question are mixed, </w:t>
      </w:r>
      <w:r w:rsidRPr="00A86727">
        <w:rPr>
          <w:rStyle w:val="StyleUnderline"/>
          <w:highlight w:val="yellow"/>
        </w:rPr>
        <w:t>campaign contributions</w:t>
      </w:r>
      <w:r w:rsidRPr="00A86727">
        <w:rPr>
          <w:sz w:val="16"/>
        </w:rPr>
        <w:t xml:space="preserve"> may </w:t>
      </w:r>
      <w:r w:rsidRPr="00A86727">
        <w:rPr>
          <w:rStyle w:val="StyleUnderline"/>
          <w:highlight w:val="yellow"/>
        </w:rPr>
        <w:t>increase</w:t>
      </w:r>
      <w:r w:rsidRPr="00A86727">
        <w:rPr>
          <w:rStyle w:val="StyleUnderline"/>
        </w:rPr>
        <w:t xml:space="preserve"> the </w:t>
      </w:r>
      <w:r w:rsidRPr="00A86727">
        <w:rPr>
          <w:rStyle w:val="Emphasis"/>
          <w:highlight w:val="yellow"/>
        </w:rPr>
        <w:t>likelihood</w:t>
      </w:r>
      <w:r w:rsidRPr="00A86727">
        <w:rPr>
          <w:sz w:val="16"/>
        </w:rPr>
        <w:t xml:space="preserve"> </w:t>
      </w:r>
      <w:r w:rsidRPr="00A86727">
        <w:rPr>
          <w:rStyle w:val="StyleUnderline"/>
        </w:rPr>
        <w:t xml:space="preserve">that the member’s </w:t>
      </w:r>
      <w:r w:rsidRPr="00A86727">
        <w:rPr>
          <w:rStyle w:val="Emphasis"/>
          <w:highlight w:val="yellow"/>
        </w:rPr>
        <w:t>votes</w:t>
      </w:r>
      <w:r w:rsidRPr="00A86727">
        <w:rPr>
          <w:rStyle w:val="StyleUnderline"/>
        </w:rPr>
        <w:t xml:space="preserve"> and other actions </w:t>
      </w:r>
      <w:r w:rsidRPr="00A86727">
        <w:rPr>
          <w:rStyle w:val="StyleUnderline"/>
          <w:highlight w:val="yellow"/>
        </w:rPr>
        <w:t xml:space="preserve">are </w:t>
      </w:r>
      <w:r w:rsidRPr="00A86727">
        <w:rPr>
          <w:rStyle w:val="Emphasis"/>
          <w:highlight w:val="yellow"/>
        </w:rPr>
        <w:t>aligned</w:t>
      </w:r>
      <w:r w:rsidRPr="00A86727">
        <w:rPr>
          <w:sz w:val="16"/>
          <w:highlight w:val="yellow"/>
        </w:rPr>
        <w:t xml:space="preserve"> </w:t>
      </w:r>
      <w:r w:rsidRPr="00A86727">
        <w:rPr>
          <w:rStyle w:val="StyleUnderline"/>
          <w:highlight w:val="yellow"/>
        </w:rPr>
        <w:t>with</w:t>
      </w:r>
      <w:r w:rsidRPr="00A86727">
        <w:rPr>
          <w:rStyle w:val="StyleUnderline"/>
        </w:rPr>
        <w:t xml:space="preserve"> the </w:t>
      </w:r>
      <w:r w:rsidRPr="00A86727">
        <w:rPr>
          <w:rStyle w:val="Emphasis"/>
          <w:highlight w:val="yellow"/>
        </w:rPr>
        <w:t>donor</w:t>
      </w:r>
      <w:r w:rsidRPr="00A86727">
        <w:rPr>
          <w:rStyle w:val="Emphasis"/>
        </w:rPr>
        <w:t>’s interests</w:t>
      </w:r>
      <w:r w:rsidRPr="00A86727">
        <w:rPr>
          <w:sz w:val="16"/>
        </w:rPr>
        <w:t>.51</w:t>
      </w:r>
    </w:p>
    <w:p w14:paraId="47F2CC0A" w14:textId="77777777" w:rsidR="00D42084" w:rsidRPr="00A86727" w:rsidRDefault="00D42084" w:rsidP="00D42084">
      <w:pPr>
        <w:rPr>
          <w:sz w:val="16"/>
        </w:rPr>
      </w:pPr>
      <w:r w:rsidRPr="00A86727">
        <w:rPr>
          <w:rStyle w:val="Emphasis"/>
        </w:rPr>
        <w:t>Political contributions</w:t>
      </w:r>
      <w:r w:rsidRPr="00A86727">
        <w:rPr>
          <w:sz w:val="16"/>
        </w:rPr>
        <w:t xml:space="preserve"> can </w:t>
      </w:r>
      <w:r w:rsidRPr="00A86727">
        <w:rPr>
          <w:rStyle w:val="StyleUnderline"/>
        </w:rPr>
        <w:t>give corporate donors access to those in power</w:t>
      </w:r>
      <w:r w:rsidRPr="00A86727">
        <w:rPr>
          <w:sz w:val="16"/>
        </w:rPr>
        <w:t xml:space="preserve">. Lending credence to what research had found,52 </w:t>
      </w:r>
      <w:r w:rsidRPr="00A86727">
        <w:rPr>
          <w:rStyle w:val="Emphasis"/>
        </w:rPr>
        <w:t>Mick Mulvaney</w:t>
      </w:r>
      <w:r w:rsidRPr="00A86727">
        <w:rPr>
          <w:sz w:val="16"/>
        </w:rPr>
        <w:t xml:space="preserve">, the current director of the Office of Management and Budget and former acting director of the Consumer Financial Protection Bureau, openly </w:t>
      </w:r>
      <w:r w:rsidRPr="00A86727">
        <w:rPr>
          <w:rStyle w:val="StyleUnderline"/>
        </w:rPr>
        <w:t xml:space="preserve">admitted this dynamic in a speech before </w:t>
      </w:r>
      <w:r w:rsidRPr="00A86727">
        <w:rPr>
          <w:rStyle w:val="Emphasis"/>
        </w:rPr>
        <w:t>bank lobbyists</w:t>
      </w:r>
      <w:r w:rsidRPr="00A86727">
        <w:rPr>
          <w:sz w:val="16"/>
        </w:rPr>
        <w:t xml:space="preserve">.53 He stated that, </w:t>
      </w:r>
      <w:r w:rsidRPr="00A86727">
        <w:rPr>
          <w:rStyle w:val="StyleUnderline"/>
        </w:rPr>
        <w:t xml:space="preserve">as a member of Congress, he granted </w:t>
      </w:r>
      <w:r w:rsidRPr="00A86727">
        <w:rPr>
          <w:rStyle w:val="Emphasis"/>
        </w:rPr>
        <w:t>preferential access</w:t>
      </w:r>
      <w:r w:rsidRPr="00A86727">
        <w:rPr>
          <w:sz w:val="16"/>
        </w:rPr>
        <w:t xml:space="preserve"> </w:t>
      </w:r>
      <w:r w:rsidRPr="00A86727">
        <w:rPr>
          <w:rStyle w:val="StyleUnderline"/>
        </w:rPr>
        <w:t xml:space="preserve">to lobbyists who had donated to his </w:t>
      </w:r>
      <w:r w:rsidRPr="00A86727">
        <w:rPr>
          <w:rStyle w:val="Emphasis"/>
        </w:rPr>
        <w:t>political campaigns</w:t>
      </w:r>
      <w:r w:rsidRPr="00A86727">
        <w:rPr>
          <w:sz w:val="16"/>
        </w:rPr>
        <w:t>.54</w:t>
      </w:r>
    </w:p>
    <w:p w14:paraId="488A8342" w14:textId="77777777" w:rsidR="00D42084" w:rsidRPr="00A86727" w:rsidRDefault="00D42084" w:rsidP="00D42084">
      <w:pPr>
        <w:rPr>
          <w:sz w:val="16"/>
        </w:rPr>
      </w:pPr>
      <w:r w:rsidRPr="00A86727">
        <w:rPr>
          <w:rStyle w:val="Emphasis"/>
        </w:rPr>
        <w:t>Large firms</w:t>
      </w:r>
      <w:r w:rsidRPr="00A86727">
        <w:rPr>
          <w:sz w:val="16"/>
        </w:rPr>
        <w:t xml:space="preserve"> </w:t>
      </w:r>
      <w:r w:rsidRPr="00A86727">
        <w:rPr>
          <w:rStyle w:val="StyleUnderline"/>
          <w:highlight w:val="yellow"/>
        </w:rPr>
        <w:t>also</w:t>
      </w:r>
      <w:r w:rsidRPr="00A86727">
        <w:rPr>
          <w:rStyle w:val="StyleUnderline"/>
        </w:rPr>
        <w:t xml:space="preserve"> wield political power </w:t>
      </w:r>
      <w:r w:rsidRPr="00A86727">
        <w:rPr>
          <w:rStyle w:val="StyleUnderline"/>
          <w:highlight w:val="yellow"/>
        </w:rPr>
        <w:t xml:space="preserve">through </w:t>
      </w:r>
      <w:r w:rsidRPr="00A86727">
        <w:rPr>
          <w:rStyle w:val="Emphasis"/>
          <w:highlight w:val="yellow"/>
        </w:rPr>
        <w:t>lobbying</w:t>
      </w:r>
      <w:r w:rsidRPr="00A86727">
        <w:rPr>
          <w:sz w:val="16"/>
        </w:rPr>
        <w:t xml:space="preserve">, an arguably much more important form of political activity than political contributions.55 </w:t>
      </w:r>
      <w:r w:rsidRPr="00A86727">
        <w:rPr>
          <w:rStyle w:val="StyleUnderline"/>
        </w:rPr>
        <w:t>They</w:t>
      </w:r>
      <w:r w:rsidRPr="00A86727">
        <w:rPr>
          <w:sz w:val="16"/>
        </w:rPr>
        <w:t xml:space="preserve"> often </w:t>
      </w:r>
      <w:r w:rsidRPr="00A86727">
        <w:rPr>
          <w:rStyle w:val="StyleUnderline"/>
        </w:rPr>
        <w:t>have</w:t>
      </w:r>
      <w:r w:rsidRPr="00A86727">
        <w:rPr>
          <w:sz w:val="16"/>
        </w:rPr>
        <w:t xml:space="preserve"> </w:t>
      </w:r>
      <w:r w:rsidRPr="00A86727">
        <w:rPr>
          <w:rStyle w:val="Emphasis"/>
          <w:highlight w:val="yellow"/>
        </w:rPr>
        <w:t>large staffs</w:t>
      </w:r>
      <w:r w:rsidRPr="00A86727">
        <w:rPr>
          <w:sz w:val="16"/>
        </w:rPr>
        <w:t xml:space="preserve"> </w:t>
      </w:r>
      <w:r w:rsidRPr="00A86727">
        <w:rPr>
          <w:rStyle w:val="StyleUnderline"/>
        </w:rPr>
        <w:t xml:space="preserve">of lawyers and lobbyists to </w:t>
      </w:r>
      <w:r w:rsidRPr="00A86727">
        <w:rPr>
          <w:rStyle w:val="StyleUnderline"/>
          <w:highlight w:val="yellow"/>
        </w:rPr>
        <w:t>present</w:t>
      </w:r>
      <w:r w:rsidRPr="00A86727">
        <w:rPr>
          <w:sz w:val="16"/>
        </w:rPr>
        <w:t xml:space="preserve"> their </w:t>
      </w:r>
      <w:r w:rsidRPr="00A86727">
        <w:rPr>
          <w:rStyle w:val="Emphasis"/>
          <w:highlight w:val="yellow"/>
        </w:rPr>
        <w:t>messages</w:t>
      </w:r>
      <w:r w:rsidRPr="00A86727">
        <w:rPr>
          <w:sz w:val="16"/>
        </w:rPr>
        <w:t xml:space="preserve"> </w:t>
      </w:r>
      <w:r w:rsidRPr="00A86727">
        <w:rPr>
          <w:rStyle w:val="StyleUnderline"/>
        </w:rPr>
        <w:t>to politicians and regulators</w:t>
      </w:r>
      <w:r w:rsidRPr="00A86727">
        <w:rPr>
          <w:sz w:val="16"/>
        </w:rPr>
        <w:t xml:space="preserve">.56 </w:t>
      </w:r>
      <w:r w:rsidRPr="00A86727">
        <w:rPr>
          <w:rStyle w:val="StyleUnderline"/>
          <w:highlight w:val="yellow"/>
        </w:rPr>
        <w:t xml:space="preserve">Relative to </w:t>
      </w:r>
      <w:r w:rsidRPr="00A86727">
        <w:rPr>
          <w:rStyle w:val="Emphasis"/>
          <w:highlight w:val="yellow"/>
        </w:rPr>
        <w:t>smaller firms</w:t>
      </w:r>
      <w:r w:rsidRPr="00A86727">
        <w:rPr>
          <w:sz w:val="16"/>
          <w:highlight w:val="yellow"/>
        </w:rPr>
        <w:t xml:space="preserve">, </w:t>
      </w:r>
      <w:r w:rsidRPr="00A86727">
        <w:rPr>
          <w:rStyle w:val="Emphasis"/>
          <w:highlight w:val="yellow"/>
        </w:rPr>
        <w:t>large firms</w:t>
      </w:r>
      <w:r w:rsidRPr="00A86727">
        <w:rPr>
          <w:sz w:val="16"/>
        </w:rPr>
        <w:t xml:space="preserve"> </w:t>
      </w:r>
      <w:r w:rsidRPr="00A86727">
        <w:rPr>
          <w:rStyle w:val="StyleUnderline"/>
          <w:highlight w:val="yellow"/>
        </w:rPr>
        <w:t xml:space="preserve">devote </w:t>
      </w:r>
      <w:r w:rsidRPr="00A86727">
        <w:rPr>
          <w:rStyle w:val="Emphasis"/>
          <w:highlight w:val="yellow"/>
        </w:rPr>
        <w:t>more resources</w:t>
      </w:r>
      <w:r w:rsidRPr="00A86727">
        <w:rPr>
          <w:sz w:val="16"/>
          <w:highlight w:val="yellow"/>
        </w:rPr>
        <w:t xml:space="preserve"> </w:t>
      </w:r>
      <w:r w:rsidRPr="00A86727">
        <w:rPr>
          <w:rStyle w:val="StyleUnderline"/>
          <w:highlight w:val="yellow"/>
        </w:rPr>
        <w:t>to lobbying</w:t>
      </w:r>
      <w:r w:rsidRPr="00A86727">
        <w:rPr>
          <w:rStyle w:val="StyleUnderline"/>
        </w:rPr>
        <w:t xml:space="preserve"> activity</w:t>
      </w:r>
      <w:r w:rsidRPr="00A86727">
        <w:rPr>
          <w:sz w:val="16"/>
        </w:rPr>
        <w:t xml:space="preserve">. 57 </w:t>
      </w:r>
      <w:r w:rsidRPr="00A86727">
        <w:rPr>
          <w:rStyle w:val="StyleUnderline"/>
          <w:highlight w:val="yellow"/>
        </w:rPr>
        <w:t>This</w:t>
      </w:r>
      <w:r w:rsidRPr="00A86727">
        <w:rPr>
          <w:sz w:val="16"/>
        </w:rPr>
        <w:t xml:space="preserve"> lobbying </w:t>
      </w:r>
      <w:r w:rsidRPr="00A86727">
        <w:rPr>
          <w:rStyle w:val="StyleUnderline"/>
          <w:highlight w:val="yellow"/>
        </w:rPr>
        <w:t>allows corporations to</w:t>
      </w:r>
      <w:r w:rsidRPr="00A86727">
        <w:rPr>
          <w:rStyle w:val="StyleUnderline"/>
        </w:rPr>
        <w:t xml:space="preserve"> </w:t>
      </w:r>
      <w:r w:rsidRPr="00A86727">
        <w:rPr>
          <w:rStyle w:val="Emphasis"/>
        </w:rPr>
        <w:t>shape the narrative</w:t>
      </w:r>
      <w:r w:rsidRPr="00A86727">
        <w:rPr>
          <w:sz w:val="16"/>
        </w:rPr>
        <w:t xml:space="preserve"> </w:t>
      </w:r>
      <w:r w:rsidRPr="00A86727">
        <w:rPr>
          <w:rStyle w:val="StyleUnderline"/>
        </w:rPr>
        <w:t xml:space="preserve">around an issue and </w:t>
      </w:r>
      <w:r w:rsidRPr="00A86727">
        <w:rPr>
          <w:rStyle w:val="StyleUnderline"/>
          <w:highlight w:val="yellow"/>
        </w:rPr>
        <w:t>influence</w:t>
      </w:r>
      <w:r w:rsidRPr="00A86727">
        <w:rPr>
          <w:rStyle w:val="StyleUnderline"/>
        </w:rPr>
        <w:t xml:space="preserve"> members of </w:t>
      </w:r>
      <w:r w:rsidRPr="00A86727">
        <w:rPr>
          <w:rStyle w:val="Emphasis"/>
          <w:highlight w:val="yellow"/>
        </w:rPr>
        <w:t>Congress</w:t>
      </w:r>
      <w:r w:rsidRPr="00A86727">
        <w:rPr>
          <w:rStyle w:val="StyleUnderline"/>
        </w:rPr>
        <w:t xml:space="preserve"> and </w:t>
      </w:r>
      <w:r w:rsidRPr="00A86727">
        <w:rPr>
          <w:rStyle w:val="Emphasis"/>
        </w:rPr>
        <w:t>regulators</w:t>
      </w:r>
      <w:r w:rsidRPr="00A86727">
        <w:rPr>
          <w:sz w:val="16"/>
        </w:rPr>
        <w:t xml:space="preserve">. </w:t>
      </w:r>
      <w:r w:rsidRPr="00A86727">
        <w:rPr>
          <w:rStyle w:val="StyleUnderline"/>
        </w:rPr>
        <w:t>Lobbying is</w:t>
      </w:r>
      <w:r w:rsidRPr="00A86727">
        <w:rPr>
          <w:sz w:val="16"/>
        </w:rPr>
        <w:t xml:space="preserve"> often </w:t>
      </w:r>
      <w:r w:rsidRPr="00A86727">
        <w:rPr>
          <w:rStyle w:val="StyleUnderline"/>
        </w:rPr>
        <w:t>an</w:t>
      </w:r>
      <w:r w:rsidRPr="00A86727">
        <w:rPr>
          <w:sz w:val="16"/>
        </w:rPr>
        <w:t xml:space="preserve"> </w:t>
      </w:r>
      <w:r w:rsidRPr="00A86727">
        <w:rPr>
          <w:rStyle w:val="Emphasis"/>
        </w:rPr>
        <w:t>effective strategy</w:t>
      </w:r>
      <w:r w:rsidRPr="00A86727">
        <w:rPr>
          <w:sz w:val="16"/>
        </w:rPr>
        <w:t xml:space="preserve"> </w:t>
      </w:r>
      <w:r w:rsidRPr="00A86727">
        <w:rPr>
          <w:rStyle w:val="StyleUnderline"/>
        </w:rPr>
        <w:t xml:space="preserve">for casting doubt on the </w:t>
      </w:r>
      <w:r w:rsidRPr="00A86727">
        <w:rPr>
          <w:rStyle w:val="Emphasis"/>
        </w:rPr>
        <w:t>public benefits</w:t>
      </w:r>
      <w:r w:rsidRPr="00A86727">
        <w:rPr>
          <w:sz w:val="16"/>
        </w:rPr>
        <w:t xml:space="preserve"> </w:t>
      </w:r>
      <w:r w:rsidRPr="00A86727">
        <w:rPr>
          <w:rStyle w:val="StyleUnderline"/>
        </w:rPr>
        <w:t>of legislation</w:t>
      </w:r>
      <w:r w:rsidRPr="00A86727">
        <w:rPr>
          <w:sz w:val="16"/>
        </w:rPr>
        <w:t xml:space="preserve"> and regulation. 58 </w:t>
      </w:r>
      <w:r w:rsidRPr="00A86727">
        <w:rPr>
          <w:rStyle w:val="StyleUnderline"/>
        </w:rPr>
        <w:t>Corporate lobbyists</w:t>
      </w:r>
      <w:r w:rsidRPr="00A86727">
        <w:rPr>
          <w:sz w:val="16"/>
        </w:rPr>
        <w:t xml:space="preserve"> can </w:t>
      </w:r>
      <w:r w:rsidRPr="00A86727">
        <w:rPr>
          <w:rStyle w:val="StyleUnderline"/>
        </w:rPr>
        <w:t>create</w:t>
      </w:r>
      <w:r w:rsidRPr="00A86727">
        <w:rPr>
          <w:sz w:val="16"/>
        </w:rPr>
        <w:t xml:space="preserve"> </w:t>
      </w:r>
      <w:r w:rsidRPr="00A86727">
        <w:rPr>
          <w:rStyle w:val="Emphasis"/>
        </w:rPr>
        <w:t>counter-narratives</w:t>
      </w:r>
      <w:r w:rsidRPr="00A86727">
        <w:rPr>
          <w:sz w:val="16"/>
        </w:rPr>
        <w:t xml:space="preserve"> </w:t>
      </w:r>
      <w:r w:rsidRPr="00A86727">
        <w:rPr>
          <w:rStyle w:val="StyleUnderline"/>
        </w:rPr>
        <w:t>that proposed legislation restricting their client’s activities would either not advance or undermine</w:t>
      </w:r>
      <w:r w:rsidRPr="00A86727">
        <w:rPr>
          <w:sz w:val="16"/>
        </w:rPr>
        <w:t xml:space="preserve"> the </w:t>
      </w:r>
      <w:r w:rsidRPr="00A86727">
        <w:rPr>
          <w:rStyle w:val="StyleUnderline"/>
        </w:rPr>
        <w:t>public interest</w:t>
      </w:r>
      <w:r w:rsidRPr="00A86727">
        <w:rPr>
          <w:sz w:val="16"/>
        </w:rPr>
        <w:t xml:space="preserve">.59 For instance, </w:t>
      </w:r>
      <w:r w:rsidRPr="00A86727">
        <w:rPr>
          <w:rStyle w:val="StyleUnderline"/>
        </w:rPr>
        <w:t xml:space="preserve">despite triggering the </w:t>
      </w:r>
      <w:r w:rsidRPr="00A86727">
        <w:rPr>
          <w:rStyle w:val="Emphasis"/>
        </w:rPr>
        <w:t>worst economic crisis</w:t>
      </w:r>
      <w:r w:rsidRPr="00A86727">
        <w:rPr>
          <w:sz w:val="16"/>
        </w:rPr>
        <w:t xml:space="preserve"> in nearly eighty years, </w:t>
      </w:r>
      <w:r w:rsidRPr="00A86727">
        <w:rPr>
          <w:rStyle w:val="Emphasis"/>
        </w:rPr>
        <w:t>large banks</w:t>
      </w:r>
      <w:r w:rsidRPr="00A86727">
        <w:rPr>
          <w:sz w:val="16"/>
        </w:rPr>
        <w:t xml:space="preserve"> </w:t>
      </w:r>
      <w:r w:rsidRPr="00A86727">
        <w:rPr>
          <w:rStyle w:val="StyleUnderline"/>
        </w:rPr>
        <w:t>and</w:t>
      </w:r>
      <w:r w:rsidRPr="00A86727">
        <w:rPr>
          <w:sz w:val="16"/>
        </w:rPr>
        <w:t xml:space="preserve"> </w:t>
      </w:r>
      <w:r w:rsidRPr="00A86727">
        <w:rPr>
          <w:rStyle w:val="Emphasis"/>
        </w:rPr>
        <w:t>financial institutions</w:t>
      </w:r>
      <w:r w:rsidRPr="00A86727">
        <w:rPr>
          <w:sz w:val="16"/>
        </w:rPr>
        <w:t xml:space="preserve"> in the United States, </w:t>
      </w:r>
      <w:r w:rsidRPr="00A86727">
        <w:rPr>
          <w:rStyle w:val="StyleUnderline"/>
        </w:rPr>
        <w:t>through</w:t>
      </w:r>
      <w:r w:rsidRPr="00A86727">
        <w:rPr>
          <w:sz w:val="16"/>
        </w:rPr>
        <w:t xml:space="preserve"> all-encompassing </w:t>
      </w:r>
      <w:r w:rsidRPr="00A86727">
        <w:rPr>
          <w:rStyle w:val="Emphasis"/>
        </w:rPr>
        <w:t>lobbying</w:t>
      </w:r>
      <w:r w:rsidRPr="00A86727">
        <w:rPr>
          <w:sz w:val="16"/>
        </w:rPr>
        <w:t xml:space="preserve"> and public relations blitz, subsequently </w:t>
      </w:r>
      <w:r w:rsidRPr="00A86727">
        <w:rPr>
          <w:rStyle w:val="StyleUnderline"/>
        </w:rPr>
        <w:t xml:space="preserve">avoided </w:t>
      </w:r>
      <w:r w:rsidRPr="00A86727">
        <w:rPr>
          <w:rStyle w:val="Emphasis"/>
        </w:rPr>
        <w:t>structural breakups</w:t>
      </w:r>
      <w:r w:rsidRPr="00A86727">
        <w:rPr>
          <w:sz w:val="16"/>
        </w:rPr>
        <w:t xml:space="preserve"> and significant restrictions on their activity.60</w:t>
      </w:r>
    </w:p>
    <w:p w14:paraId="04DA5CD6" w14:textId="77777777" w:rsidR="00D42084" w:rsidRPr="00A86727" w:rsidRDefault="00D42084" w:rsidP="00D42084">
      <w:pPr>
        <w:rPr>
          <w:sz w:val="16"/>
        </w:rPr>
      </w:pPr>
      <w:r w:rsidRPr="00A86727">
        <w:rPr>
          <w:sz w:val="16"/>
        </w:rPr>
        <w:t>Indeed, the present weak enforcement of antitrust may, in part, be a product of corporate power and influence over the federal antitrust agencies.61 “Regulatory capture” occurs when a regulatory agency or enforcer is so greatly influenced by businesses that it fails to act in the public’s interest.62 Instead it acts in ways that benefits the players in the industry that the regulators were charged with policing.63 One possible cause of regulatory capture is that the agency often has limited resources compared to the regulated companies. 64 When the regulated business is a multi-billion-dollar company, the disparity in resources can be especially large and regulatory capture becomes more probable.65</w:t>
      </w:r>
    </w:p>
    <w:p w14:paraId="482839C2" w14:textId="77777777" w:rsidR="00D42084" w:rsidRPr="00A86727" w:rsidRDefault="00D42084" w:rsidP="00D42084">
      <w:pPr>
        <w:rPr>
          <w:sz w:val="16"/>
        </w:rPr>
      </w:pPr>
      <w:r w:rsidRPr="00A86727">
        <w:rPr>
          <w:sz w:val="16"/>
        </w:rPr>
        <w:t>The FTC and DOJ’s reluctance and unwillingness to challenge some huge mergers could, in part, be caused by the considerable influence massive companies have over them and the political environment in which they operate. For instance, FTC Commissioner Rohit Chopra recently voiced concern over the power of big tech in a trade regulation context, stating: “All too often, the government is too captured by those incumbents that use their power to dictate their preferred policies.”66 Consistent with the “capture” theory, mergers can produce large companies with substantial resources to hire the requisite numbers of lawyers, lobbyists, and experts to “capture” a regulatory agency or enforcer.</w:t>
      </w:r>
    </w:p>
    <w:p w14:paraId="4A3CB446" w14:textId="77777777" w:rsidR="00D42084" w:rsidRPr="00A86727" w:rsidRDefault="00D42084" w:rsidP="00D42084">
      <w:pPr>
        <w:rPr>
          <w:sz w:val="16"/>
        </w:rPr>
      </w:pPr>
      <w:r w:rsidRPr="00A86727">
        <w:rPr>
          <w:sz w:val="16"/>
        </w:rPr>
        <w:t xml:space="preserve">The </w:t>
      </w:r>
      <w:r w:rsidRPr="00A86727">
        <w:rPr>
          <w:rStyle w:val="StyleUnderline"/>
          <w:highlight w:val="yellow"/>
        </w:rPr>
        <w:t>power of</w:t>
      </w:r>
      <w:r w:rsidRPr="00A86727">
        <w:rPr>
          <w:rStyle w:val="StyleUnderline"/>
        </w:rPr>
        <w:t xml:space="preserve"> </w:t>
      </w:r>
      <w:r w:rsidRPr="00A86727">
        <w:rPr>
          <w:rStyle w:val="Emphasis"/>
        </w:rPr>
        <w:t xml:space="preserve">large </w:t>
      </w:r>
      <w:r w:rsidRPr="00A86727">
        <w:rPr>
          <w:rStyle w:val="Emphasis"/>
          <w:highlight w:val="yellow"/>
        </w:rPr>
        <w:t>corporations</w:t>
      </w:r>
      <w:r w:rsidRPr="00A86727">
        <w:rPr>
          <w:sz w:val="16"/>
        </w:rPr>
        <w:t xml:space="preserve"> extends beyond the political, regulatory, and legal realms. Their power </w:t>
      </w:r>
      <w:r w:rsidRPr="00A86727">
        <w:rPr>
          <w:rStyle w:val="StyleUnderline"/>
        </w:rPr>
        <w:t xml:space="preserve">can be characterized as </w:t>
      </w:r>
      <w:r w:rsidRPr="00A86727">
        <w:rPr>
          <w:rStyle w:val="Emphasis"/>
          <w:highlight w:val="yellow"/>
        </w:rPr>
        <w:t>hegemonic</w:t>
      </w:r>
      <w:r w:rsidRPr="00A86727">
        <w:rPr>
          <w:sz w:val="16"/>
          <w:highlight w:val="yellow"/>
        </w:rPr>
        <w:t xml:space="preserve">. </w:t>
      </w:r>
      <w:r w:rsidRPr="00A86727">
        <w:rPr>
          <w:rStyle w:val="StyleUnderline"/>
          <w:highlight w:val="yellow"/>
        </w:rPr>
        <w:t>They</w:t>
      </w:r>
      <w:r w:rsidRPr="00A86727">
        <w:rPr>
          <w:sz w:val="16"/>
        </w:rPr>
        <w:t xml:space="preserve"> can </w:t>
      </w:r>
      <w:r w:rsidRPr="00A86727">
        <w:rPr>
          <w:rStyle w:val="StyleUnderline"/>
          <w:highlight w:val="yellow"/>
        </w:rPr>
        <w:t>shape</w:t>
      </w:r>
      <w:r w:rsidRPr="00A86727">
        <w:rPr>
          <w:rStyle w:val="StyleUnderline"/>
        </w:rPr>
        <w:t xml:space="preserve"> the </w:t>
      </w:r>
      <w:r w:rsidRPr="00A86727">
        <w:rPr>
          <w:rStyle w:val="StyleUnderline"/>
          <w:highlight w:val="yellow"/>
        </w:rPr>
        <w:t>parameters of</w:t>
      </w:r>
      <w:r w:rsidRPr="00A86727">
        <w:rPr>
          <w:sz w:val="16"/>
        </w:rPr>
        <w:t xml:space="preserve"> </w:t>
      </w:r>
      <w:r w:rsidRPr="00A86727">
        <w:rPr>
          <w:rStyle w:val="Emphasis"/>
        </w:rPr>
        <w:t xml:space="preserve">public </w:t>
      </w:r>
      <w:r w:rsidRPr="00A86727">
        <w:rPr>
          <w:rStyle w:val="Emphasis"/>
          <w:highlight w:val="yellow"/>
        </w:rPr>
        <w:t>debate</w:t>
      </w:r>
      <w:r w:rsidRPr="00A86727">
        <w:rPr>
          <w:sz w:val="16"/>
        </w:rPr>
        <w:t xml:space="preserve"> through a variety of means. They </w:t>
      </w:r>
      <w:r w:rsidRPr="00A86727">
        <w:rPr>
          <w:rStyle w:val="StyleUnderline"/>
          <w:highlight w:val="yellow"/>
        </w:rPr>
        <w:t>use</w:t>
      </w:r>
      <w:r w:rsidRPr="00A86727">
        <w:rPr>
          <w:rStyle w:val="StyleUnderline"/>
        </w:rPr>
        <w:t xml:space="preserve"> their </w:t>
      </w:r>
      <w:r w:rsidRPr="00A86727">
        <w:rPr>
          <w:rStyle w:val="Emphasis"/>
          <w:highlight w:val="yellow"/>
        </w:rPr>
        <w:t>advertising dollars</w:t>
      </w:r>
      <w:r w:rsidRPr="00A86727">
        <w:rPr>
          <w:sz w:val="16"/>
        </w:rPr>
        <w:t xml:space="preserve"> </w:t>
      </w:r>
      <w:r w:rsidRPr="00A86727">
        <w:rPr>
          <w:rStyle w:val="StyleUnderline"/>
        </w:rPr>
        <w:t xml:space="preserve">to boost </w:t>
      </w:r>
      <w:r w:rsidRPr="00A86727">
        <w:rPr>
          <w:rStyle w:val="Emphasis"/>
        </w:rPr>
        <w:t>supportive outlets</w:t>
      </w:r>
      <w:r w:rsidRPr="00A86727">
        <w:rPr>
          <w:sz w:val="16"/>
        </w:rPr>
        <w:t xml:space="preserve"> </w:t>
      </w:r>
      <w:r w:rsidRPr="00A86727">
        <w:rPr>
          <w:rStyle w:val="StyleUnderline"/>
        </w:rPr>
        <w:t xml:space="preserve">and </w:t>
      </w:r>
      <w:r w:rsidRPr="00A86727">
        <w:rPr>
          <w:rStyle w:val="Emphasis"/>
        </w:rPr>
        <w:t>voices</w:t>
      </w:r>
      <w:r w:rsidRPr="00A86727">
        <w:rPr>
          <w:sz w:val="16"/>
        </w:rPr>
        <w:t xml:space="preserve"> </w:t>
      </w:r>
      <w:r w:rsidRPr="00A86727">
        <w:rPr>
          <w:rStyle w:val="StyleUnderline"/>
        </w:rPr>
        <w:t>and</w:t>
      </w:r>
      <w:r w:rsidRPr="00A86727">
        <w:rPr>
          <w:sz w:val="16"/>
        </w:rPr>
        <w:t xml:space="preserve"> </w:t>
      </w:r>
      <w:r w:rsidRPr="00A86727">
        <w:rPr>
          <w:rStyle w:val="StyleUnderline"/>
        </w:rPr>
        <w:t>marginalize</w:t>
      </w:r>
      <w:r w:rsidRPr="00A86727">
        <w:rPr>
          <w:sz w:val="16"/>
        </w:rPr>
        <w:t xml:space="preserve"> </w:t>
      </w:r>
      <w:r w:rsidRPr="00A86727">
        <w:rPr>
          <w:rStyle w:val="Emphasis"/>
        </w:rPr>
        <w:t>critical ones</w:t>
      </w:r>
      <w:r w:rsidRPr="00A86727">
        <w:rPr>
          <w:sz w:val="16"/>
        </w:rPr>
        <w:t xml:space="preserve"> 67—</w:t>
      </w:r>
      <w:r w:rsidRPr="00A86727">
        <w:rPr>
          <w:rStyle w:val="StyleUnderline"/>
        </w:rPr>
        <w:t xml:space="preserve">and even </w:t>
      </w:r>
      <w:r w:rsidRPr="00A86727">
        <w:rPr>
          <w:rStyle w:val="Emphasis"/>
        </w:rPr>
        <w:t>co-opt</w:t>
      </w:r>
      <w:r w:rsidRPr="00A86727">
        <w:rPr>
          <w:sz w:val="16"/>
        </w:rPr>
        <w:t xml:space="preserve"> individual and organizational </w:t>
      </w:r>
      <w:r w:rsidRPr="00A86727">
        <w:rPr>
          <w:rStyle w:val="StyleUnderline"/>
        </w:rPr>
        <w:t>voices that are</w:t>
      </w:r>
      <w:r w:rsidRPr="00A86727">
        <w:rPr>
          <w:sz w:val="16"/>
        </w:rPr>
        <w:t xml:space="preserve"> conventionally </w:t>
      </w:r>
      <w:r w:rsidRPr="00A86727">
        <w:rPr>
          <w:rStyle w:val="StyleUnderline"/>
        </w:rPr>
        <w:t xml:space="preserve">perceived as </w:t>
      </w:r>
      <w:r w:rsidRPr="00A86727">
        <w:rPr>
          <w:rStyle w:val="Emphasis"/>
        </w:rPr>
        <w:t>progressive</w:t>
      </w:r>
      <w:r w:rsidRPr="00A86727">
        <w:rPr>
          <w:sz w:val="16"/>
        </w:rPr>
        <w:t xml:space="preserve">.68 </w:t>
      </w:r>
      <w:r w:rsidRPr="00A86727">
        <w:rPr>
          <w:rStyle w:val="StyleUnderline"/>
          <w:highlight w:val="yellow"/>
        </w:rPr>
        <w:t>They</w:t>
      </w:r>
      <w:r w:rsidRPr="00A86727">
        <w:rPr>
          <w:sz w:val="16"/>
        </w:rPr>
        <w:t xml:space="preserve"> also </w:t>
      </w:r>
      <w:r w:rsidRPr="00A86727">
        <w:rPr>
          <w:rStyle w:val="StyleUnderline"/>
          <w:highlight w:val="yellow"/>
        </w:rPr>
        <w:t>own</w:t>
      </w:r>
      <w:r w:rsidRPr="00A86727">
        <w:rPr>
          <w:sz w:val="16"/>
          <w:highlight w:val="yellow"/>
        </w:rPr>
        <w:t xml:space="preserve"> </w:t>
      </w:r>
      <w:r w:rsidRPr="00A86727">
        <w:rPr>
          <w:rStyle w:val="Emphasis"/>
          <w:highlight w:val="yellow"/>
        </w:rPr>
        <w:t>media outlets</w:t>
      </w:r>
      <w:r w:rsidRPr="00A86727">
        <w:rPr>
          <w:sz w:val="16"/>
        </w:rPr>
        <w:t xml:space="preserve"> (</w:t>
      </w:r>
      <w:r w:rsidRPr="00A86727">
        <w:rPr>
          <w:rStyle w:val="StyleUnderline"/>
        </w:rPr>
        <w:t>think</w:t>
      </w:r>
      <w:r w:rsidRPr="00A86727">
        <w:rPr>
          <w:sz w:val="16"/>
        </w:rPr>
        <w:t xml:space="preserve"> of </w:t>
      </w:r>
      <w:r w:rsidRPr="00A86727">
        <w:rPr>
          <w:rStyle w:val="Emphasis"/>
          <w:highlight w:val="yellow"/>
        </w:rPr>
        <w:t>Amazon</w:t>
      </w:r>
      <w:r w:rsidRPr="00A86727">
        <w:rPr>
          <w:sz w:val="16"/>
        </w:rPr>
        <w:t xml:space="preserve"> founder Jeff Bezos </w:t>
      </w:r>
      <w:r w:rsidRPr="00A86727">
        <w:rPr>
          <w:rStyle w:val="StyleUnderline"/>
          <w:highlight w:val="yellow"/>
        </w:rPr>
        <w:t>and</w:t>
      </w:r>
      <w:r w:rsidRPr="00A86727">
        <w:rPr>
          <w:sz w:val="16"/>
        </w:rPr>
        <w:t xml:space="preserve"> his </w:t>
      </w:r>
      <w:r w:rsidRPr="00A86727">
        <w:rPr>
          <w:rStyle w:val="StyleUnderline"/>
        </w:rPr>
        <w:t>ownership of the</w:t>
      </w:r>
      <w:r w:rsidRPr="00A86727">
        <w:rPr>
          <w:sz w:val="16"/>
        </w:rPr>
        <w:t xml:space="preserve"> </w:t>
      </w:r>
      <w:r w:rsidRPr="00A86727">
        <w:rPr>
          <w:rStyle w:val="Emphasis"/>
          <w:highlight w:val="yellow"/>
        </w:rPr>
        <w:t>Washington Post</w:t>
      </w:r>
      <w:r w:rsidRPr="00A86727">
        <w:rPr>
          <w:sz w:val="16"/>
          <w:highlight w:val="yellow"/>
        </w:rPr>
        <w:t xml:space="preserve">) </w:t>
      </w:r>
      <w:r w:rsidRPr="00A86727">
        <w:rPr>
          <w:rStyle w:val="StyleUnderline"/>
          <w:highlight w:val="yellow"/>
        </w:rPr>
        <w:t xml:space="preserve">and fund </w:t>
      </w:r>
      <w:r w:rsidRPr="00A86727">
        <w:rPr>
          <w:rStyle w:val="Emphasis"/>
          <w:highlight w:val="yellow"/>
        </w:rPr>
        <w:t>think tanks</w:t>
      </w:r>
      <w:r w:rsidRPr="00A86727">
        <w:rPr>
          <w:sz w:val="16"/>
        </w:rPr>
        <w:t xml:space="preserve"> </w:t>
      </w:r>
      <w:r w:rsidRPr="00A86727">
        <w:rPr>
          <w:rStyle w:val="StyleUnderline"/>
        </w:rPr>
        <w:t xml:space="preserve">that can propagate their </w:t>
      </w:r>
      <w:r w:rsidRPr="00A86727">
        <w:rPr>
          <w:rStyle w:val="Emphasis"/>
        </w:rPr>
        <w:t>preferred narrative</w:t>
      </w:r>
      <w:r w:rsidRPr="00A86727">
        <w:rPr>
          <w:sz w:val="16"/>
        </w:rPr>
        <w:t xml:space="preserve"> </w:t>
      </w:r>
      <w:r w:rsidRPr="00A86727">
        <w:rPr>
          <w:rStyle w:val="StyleUnderline"/>
        </w:rPr>
        <w:t>on a range of issues</w:t>
      </w:r>
      <w:r w:rsidRPr="00A86727">
        <w:rPr>
          <w:sz w:val="16"/>
        </w:rPr>
        <w:t xml:space="preserve">.69 </w:t>
      </w:r>
      <w:r w:rsidRPr="00A86727">
        <w:rPr>
          <w:rStyle w:val="StyleUnderline"/>
        </w:rPr>
        <w:t>Big businesses</w:t>
      </w:r>
      <w:r w:rsidRPr="00A86727">
        <w:rPr>
          <w:sz w:val="16"/>
        </w:rPr>
        <w:t xml:space="preserve"> </w:t>
      </w:r>
      <w:r w:rsidRPr="00A86727">
        <w:rPr>
          <w:rStyle w:val="StyleUnderline"/>
        </w:rPr>
        <w:t>have</w:t>
      </w:r>
      <w:r w:rsidRPr="00A86727">
        <w:rPr>
          <w:sz w:val="16"/>
        </w:rPr>
        <w:t xml:space="preserve"> also </w:t>
      </w:r>
      <w:r w:rsidRPr="00A86727">
        <w:rPr>
          <w:rStyle w:val="StyleUnderline"/>
        </w:rPr>
        <w:t>become</w:t>
      </w:r>
      <w:r w:rsidRPr="00A86727">
        <w:rPr>
          <w:sz w:val="16"/>
        </w:rPr>
        <w:t xml:space="preserve"> </w:t>
      </w:r>
      <w:r w:rsidRPr="00A86727">
        <w:rPr>
          <w:rStyle w:val="StyleUnderline"/>
        </w:rPr>
        <w:t xml:space="preserve">adept at </w:t>
      </w:r>
      <w:r w:rsidRPr="00A86727">
        <w:rPr>
          <w:rStyle w:val="Emphasis"/>
          <w:highlight w:val="yellow"/>
        </w:rPr>
        <w:t>manipulating academic debates</w:t>
      </w:r>
      <w:r w:rsidRPr="00A86727">
        <w:rPr>
          <w:sz w:val="16"/>
        </w:rPr>
        <w:t xml:space="preserve"> </w:t>
      </w:r>
      <w:r w:rsidRPr="00A86727">
        <w:rPr>
          <w:rStyle w:val="StyleUnderline"/>
        </w:rPr>
        <w:t>to their own</w:t>
      </w:r>
      <w:r w:rsidRPr="00A86727">
        <w:rPr>
          <w:sz w:val="16"/>
        </w:rPr>
        <w:t xml:space="preserve"> ends, </w:t>
      </w:r>
      <w:r w:rsidRPr="00A86727">
        <w:rPr>
          <w:rStyle w:val="StyleUnderline"/>
          <w:highlight w:val="yellow"/>
        </w:rPr>
        <w:t xml:space="preserve">donating to </w:t>
      </w:r>
      <w:r w:rsidRPr="00A86727">
        <w:rPr>
          <w:rStyle w:val="Emphasis"/>
          <w:highlight w:val="yellow"/>
        </w:rPr>
        <w:t>universities</w:t>
      </w:r>
      <w:r w:rsidRPr="00A86727">
        <w:rPr>
          <w:sz w:val="16"/>
        </w:rPr>
        <w:t xml:space="preserve">, </w:t>
      </w:r>
      <w:r w:rsidRPr="00A86727">
        <w:rPr>
          <w:rStyle w:val="StyleUnderline"/>
        </w:rPr>
        <w:t>sponsoring</w:t>
      </w:r>
      <w:r w:rsidRPr="00A86727">
        <w:rPr>
          <w:sz w:val="16"/>
        </w:rPr>
        <w:t xml:space="preserve"> </w:t>
      </w:r>
      <w:r w:rsidRPr="00A86727">
        <w:rPr>
          <w:rStyle w:val="Emphasis"/>
        </w:rPr>
        <w:t>new academic centers</w:t>
      </w:r>
      <w:r w:rsidRPr="00A86727">
        <w:rPr>
          <w:sz w:val="16"/>
        </w:rPr>
        <w:t xml:space="preserve">, </w:t>
      </w:r>
      <w:r w:rsidRPr="00A86727">
        <w:rPr>
          <w:rStyle w:val="StyleUnderline"/>
        </w:rPr>
        <w:t xml:space="preserve">and </w:t>
      </w:r>
      <w:r w:rsidRPr="00A86727">
        <w:rPr>
          <w:rStyle w:val="StyleUnderline"/>
          <w:highlight w:val="yellow"/>
        </w:rPr>
        <w:t>paying</w:t>
      </w:r>
      <w:r w:rsidRPr="00A86727">
        <w:rPr>
          <w:rStyle w:val="StyleUnderline"/>
        </w:rPr>
        <w:t xml:space="preserve"> </w:t>
      </w:r>
      <w:r w:rsidRPr="00A86727">
        <w:rPr>
          <w:rStyle w:val="Emphasis"/>
        </w:rPr>
        <w:t>ideologically-aligned</w:t>
      </w:r>
      <w:r w:rsidRPr="00A86727">
        <w:rPr>
          <w:sz w:val="16"/>
        </w:rPr>
        <w:t xml:space="preserve"> </w:t>
      </w:r>
      <w:r w:rsidRPr="00A86727">
        <w:rPr>
          <w:rStyle w:val="StyleUnderline"/>
          <w:highlight w:val="yellow"/>
        </w:rPr>
        <w:t>scholars to produce</w:t>
      </w:r>
      <w:r w:rsidRPr="00A86727">
        <w:rPr>
          <w:sz w:val="16"/>
          <w:highlight w:val="yellow"/>
        </w:rPr>
        <w:t xml:space="preserve"> </w:t>
      </w:r>
      <w:r w:rsidRPr="00A86727">
        <w:rPr>
          <w:rStyle w:val="Emphasis"/>
          <w:highlight w:val="yellow"/>
        </w:rPr>
        <w:t>academic defenses</w:t>
      </w:r>
      <w:r w:rsidRPr="00A86727">
        <w:rPr>
          <w:sz w:val="16"/>
        </w:rPr>
        <w:t xml:space="preserve">.70 Indeed, </w:t>
      </w:r>
      <w:r w:rsidRPr="00A86727">
        <w:rPr>
          <w:rStyle w:val="StyleUnderline"/>
        </w:rPr>
        <w:t xml:space="preserve">present-day </w:t>
      </w:r>
      <w:r w:rsidRPr="00A86727">
        <w:rPr>
          <w:rStyle w:val="Emphasis"/>
        </w:rPr>
        <w:t>antitrust</w:t>
      </w:r>
      <w:r w:rsidRPr="00A86727">
        <w:rPr>
          <w:rStyle w:val="StyleUnderline"/>
        </w:rPr>
        <w:t xml:space="preserve"> embodies</w:t>
      </w:r>
      <w:r w:rsidRPr="00A86727">
        <w:rPr>
          <w:sz w:val="16"/>
        </w:rPr>
        <w:t xml:space="preserve"> the </w:t>
      </w:r>
      <w:r w:rsidRPr="00A86727">
        <w:rPr>
          <w:rStyle w:val="Emphasis"/>
        </w:rPr>
        <w:t>extraordinary influence</w:t>
      </w:r>
      <w:r w:rsidRPr="00A86727">
        <w:rPr>
          <w:sz w:val="16"/>
        </w:rPr>
        <w:t xml:space="preserve"> </w:t>
      </w:r>
      <w:r w:rsidRPr="00A86727">
        <w:rPr>
          <w:rStyle w:val="StyleUnderline"/>
        </w:rPr>
        <w:t>of corporations</w:t>
      </w:r>
      <w:r w:rsidRPr="00A86727">
        <w:rPr>
          <w:sz w:val="16"/>
        </w:rPr>
        <w:t xml:space="preserve">. Over the past several decades, </w:t>
      </w:r>
      <w:r w:rsidRPr="00A86727">
        <w:rPr>
          <w:rStyle w:val="StyleUnderline"/>
        </w:rPr>
        <w:t xml:space="preserve">corporate-funded economists and lawyers have played an </w:t>
      </w:r>
      <w:r w:rsidRPr="00A86727">
        <w:rPr>
          <w:rStyle w:val="Emphasis"/>
        </w:rPr>
        <w:t>outsized role</w:t>
      </w:r>
      <w:r w:rsidRPr="00A86727">
        <w:rPr>
          <w:sz w:val="16"/>
        </w:rPr>
        <w:t xml:space="preserve"> </w:t>
      </w:r>
      <w:r w:rsidRPr="00A86727">
        <w:rPr>
          <w:rStyle w:val="StyleUnderline"/>
        </w:rPr>
        <w:t>in</w:t>
      </w:r>
      <w:r w:rsidRPr="00A86727">
        <w:rPr>
          <w:sz w:val="16"/>
        </w:rPr>
        <w:t xml:space="preserve"> </w:t>
      </w:r>
      <w:r w:rsidRPr="00A86727">
        <w:rPr>
          <w:rStyle w:val="Emphasis"/>
        </w:rPr>
        <w:t>antitrust debates</w:t>
      </w:r>
      <w:r w:rsidRPr="00A86727">
        <w:rPr>
          <w:sz w:val="16"/>
        </w:rPr>
        <w:t>.71</w:t>
      </w:r>
    </w:p>
    <w:p w14:paraId="15DCB162" w14:textId="77777777" w:rsidR="00D42084" w:rsidRPr="00A86727" w:rsidRDefault="00D42084" w:rsidP="00D42084">
      <w:pPr>
        <w:rPr>
          <w:sz w:val="16"/>
        </w:rPr>
      </w:pPr>
      <w:r w:rsidRPr="00A86727">
        <w:rPr>
          <w:sz w:val="16"/>
        </w:rPr>
        <w:t xml:space="preserve">Furthermore, </w:t>
      </w:r>
      <w:r w:rsidRPr="00A86727">
        <w:rPr>
          <w:rStyle w:val="StyleUnderline"/>
          <w:highlight w:val="yellow"/>
        </w:rPr>
        <w:t xml:space="preserve">corporate </w:t>
      </w:r>
      <w:r w:rsidRPr="00A86727">
        <w:rPr>
          <w:rStyle w:val="Emphasis"/>
          <w:highlight w:val="yellow"/>
        </w:rPr>
        <w:t>size</w:t>
      </w:r>
      <w:r w:rsidRPr="00A86727">
        <w:rPr>
          <w:rStyle w:val="StyleUnderline"/>
        </w:rPr>
        <w:t xml:space="preserve"> </w:t>
      </w:r>
      <w:r w:rsidRPr="00A86727">
        <w:rPr>
          <w:rStyle w:val="StyleUnderline"/>
          <w:highlight w:val="yellow"/>
        </w:rPr>
        <w:t>confers power through</w:t>
      </w:r>
      <w:r w:rsidRPr="00A86727">
        <w:rPr>
          <w:sz w:val="16"/>
        </w:rPr>
        <w:t xml:space="preserve"> the </w:t>
      </w:r>
      <w:r w:rsidRPr="00A86727">
        <w:rPr>
          <w:rStyle w:val="StyleUnderline"/>
        </w:rPr>
        <w:t xml:space="preserve">control of </w:t>
      </w:r>
      <w:r w:rsidRPr="00A86727">
        <w:rPr>
          <w:rStyle w:val="Emphasis"/>
        </w:rPr>
        <w:t xml:space="preserve">economic </w:t>
      </w:r>
      <w:r w:rsidRPr="00A86727">
        <w:rPr>
          <w:rStyle w:val="Emphasis"/>
          <w:highlight w:val="yellow"/>
        </w:rPr>
        <w:t>resources</w:t>
      </w:r>
      <w:r w:rsidRPr="00A86727">
        <w:rPr>
          <w:sz w:val="16"/>
        </w:rPr>
        <w:t xml:space="preserve">. </w:t>
      </w:r>
      <w:r w:rsidRPr="00A86727">
        <w:rPr>
          <w:rStyle w:val="StyleUnderline"/>
        </w:rPr>
        <w:t xml:space="preserve">At a large corporation, a </w:t>
      </w:r>
      <w:r w:rsidRPr="00A86727">
        <w:rPr>
          <w:rStyle w:val="Emphasis"/>
          <w:highlight w:val="yellow"/>
        </w:rPr>
        <w:t>handful of individuals</w:t>
      </w:r>
      <w:r w:rsidRPr="00A86727">
        <w:rPr>
          <w:sz w:val="16"/>
        </w:rPr>
        <w:t>— executives and directors—</w:t>
      </w:r>
      <w:r w:rsidRPr="00A86727">
        <w:rPr>
          <w:rStyle w:val="StyleUnderline"/>
          <w:highlight w:val="yellow"/>
        </w:rPr>
        <w:t>make decisions that affect</w:t>
      </w:r>
      <w:r w:rsidRPr="00A86727">
        <w:rPr>
          <w:sz w:val="16"/>
        </w:rPr>
        <w:t xml:space="preserve"> </w:t>
      </w:r>
      <w:r w:rsidRPr="00A86727">
        <w:rPr>
          <w:rStyle w:val="Emphasis"/>
        </w:rPr>
        <w:t>entire</w:t>
      </w:r>
      <w:r w:rsidRPr="00A86727">
        <w:rPr>
          <w:sz w:val="16"/>
        </w:rPr>
        <w:t xml:space="preserve"> cities, regions, and even the </w:t>
      </w:r>
      <w:r w:rsidRPr="00A86727">
        <w:rPr>
          <w:rStyle w:val="Emphasis"/>
          <w:highlight w:val="yellow"/>
        </w:rPr>
        <w:t>nation</w:t>
      </w:r>
      <w:r w:rsidRPr="00A86727">
        <w:rPr>
          <w:sz w:val="16"/>
        </w:rPr>
        <w:t xml:space="preserve">. A </w:t>
      </w:r>
      <w:r w:rsidRPr="00A86727">
        <w:rPr>
          <w:rStyle w:val="StyleUnderline"/>
        </w:rPr>
        <w:t>decision to open a plant in one city</w:t>
      </w:r>
      <w:r w:rsidRPr="00A86727">
        <w:rPr>
          <w:sz w:val="16"/>
        </w:rPr>
        <w:t xml:space="preserve">, </w:t>
      </w:r>
      <w:r w:rsidRPr="00A86727">
        <w:rPr>
          <w:rStyle w:val="StyleUnderline"/>
        </w:rPr>
        <w:t xml:space="preserve">instead of another, or to </w:t>
      </w:r>
      <w:r w:rsidRPr="00A86727">
        <w:rPr>
          <w:rStyle w:val="Emphasis"/>
        </w:rPr>
        <w:t>relocate</w:t>
      </w:r>
      <w:r w:rsidRPr="00A86727">
        <w:rPr>
          <w:sz w:val="16"/>
        </w:rPr>
        <w:t xml:space="preserve"> </w:t>
      </w:r>
      <w:r w:rsidRPr="00A86727">
        <w:rPr>
          <w:rStyle w:val="StyleUnderline"/>
        </w:rPr>
        <w:t>a plant</w:t>
      </w:r>
      <w:r w:rsidRPr="00A86727">
        <w:rPr>
          <w:sz w:val="16"/>
        </w:rPr>
        <w:t xml:space="preserve"> from the United States to a foreign country </w:t>
      </w:r>
      <w:r w:rsidRPr="00A86727">
        <w:rPr>
          <w:rStyle w:val="StyleUnderline"/>
        </w:rPr>
        <w:t>can affect</w:t>
      </w:r>
      <w:r w:rsidRPr="00A86727">
        <w:rPr>
          <w:sz w:val="16"/>
        </w:rPr>
        <w:t xml:space="preserve"> </w:t>
      </w:r>
      <w:r w:rsidRPr="00A86727">
        <w:rPr>
          <w:rStyle w:val="Emphasis"/>
        </w:rPr>
        <w:t>large numbers of people</w:t>
      </w:r>
      <w:r w:rsidRPr="00A86727">
        <w:rPr>
          <w:sz w:val="16"/>
        </w:rPr>
        <w:t xml:space="preserve">. Senator Sherman recognized how </w:t>
      </w:r>
      <w:r w:rsidRPr="00A86727">
        <w:rPr>
          <w:rStyle w:val="StyleUnderline"/>
          <w:highlight w:val="yellow"/>
        </w:rPr>
        <w:t>concentration</w:t>
      </w:r>
      <w:r w:rsidRPr="00A86727">
        <w:rPr>
          <w:rStyle w:val="StyleUnderline"/>
        </w:rPr>
        <w:t xml:space="preserve"> of assets in a </w:t>
      </w:r>
      <w:r w:rsidRPr="00A86727">
        <w:rPr>
          <w:rStyle w:val="Emphasis"/>
        </w:rPr>
        <w:t>few hands</w:t>
      </w:r>
      <w:r w:rsidRPr="00A86727">
        <w:rPr>
          <w:rStyle w:val="StyleUnderline"/>
        </w:rPr>
        <w:t xml:space="preserve"> </w:t>
      </w:r>
      <w:r w:rsidRPr="00A86727">
        <w:rPr>
          <w:rStyle w:val="StyleUnderline"/>
          <w:highlight w:val="yellow"/>
        </w:rPr>
        <w:t xml:space="preserve">amounted to </w:t>
      </w:r>
      <w:r w:rsidRPr="00A86727">
        <w:rPr>
          <w:rStyle w:val="Emphasis"/>
          <w:highlight w:val="yellow"/>
        </w:rPr>
        <w:t>private government</w:t>
      </w:r>
      <w:r w:rsidRPr="00A86727">
        <w:rPr>
          <w:sz w:val="16"/>
        </w:rPr>
        <w:t>. 72 He asked his colleagues to “consider . . . whether, on the whole, it is safe in this country to leave the production of property, the transportation of our whole country, to depend upon the will of a few men sitting at their council board in the city of New York.”73</w:t>
      </w:r>
    </w:p>
    <w:p w14:paraId="4E8DA8CF" w14:textId="77777777" w:rsidR="00D42084" w:rsidRPr="00A86727" w:rsidRDefault="00D42084" w:rsidP="00D42084">
      <w:pPr>
        <w:rPr>
          <w:sz w:val="16"/>
        </w:rPr>
      </w:pPr>
      <w:r w:rsidRPr="00A86727">
        <w:rPr>
          <w:rStyle w:val="Emphasis"/>
          <w:highlight w:val="yellow"/>
        </w:rPr>
        <w:t>Corporate size</w:t>
      </w:r>
      <w:r w:rsidRPr="00A86727">
        <w:rPr>
          <w:sz w:val="16"/>
          <w:highlight w:val="yellow"/>
        </w:rPr>
        <w:t xml:space="preserve"> </w:t>
      </w:r>
      <w:r w:rsidRPr="00A86727">
        <w:rPr>
          <w:rStyle w:val="StyleUnderline"/>
          <w:highlight w:val="yellow"/>
        </w:rPr>
        <w:t>means</w:t>
      </w:r>
      <w:r w:rsidRPr="00A86727">
        <w:rPr>
          <w:sz w:val="16"/>
        </w:rPr>
        <w:t xml:space="preserve"> that </w:t>
      </w:r>
      <w:r w:rsidRPr="00A86727">
        <w:rPr>
          <w:rStyle w:val="StyleUnderline"/>
          <w:highlight w:val="yellow"/>
        </w:rPr>
        <w:t>every</w:t>
      </w:r>
      <w:r w:rsidRPr="00A86727">
        <w:rPr>
          <w:rStyle w:val="StyleUnderline"/>
        </w:rPr>
        <w:t xml:space="preserve"> nominally </w:t>
      </w:r>
      <w:r w:rsidRPr="00A86727">
        <w:rPr>
          <w:rStyle w:val="StyleUnderline"/>
          <w:highlight w:val="yellow"/>
        </w:rPr>
        <w:t xml:space="preserve">private decision has </w:t>
      </w:r>
      <w:r w:rsidRPr="00A86727">
        <w:rPr>
          <w:rStyle w:val="Emphasis"/>
        </w:rPr>
        <w:t xml:space="preserve">major </w:t>
      </w:r>
      <w:r w:rsidRPr="00A86727">
        <w:rPr>
          <w:rStyle w:val="Emphasis"/>
          <w:highlight w:val="yellow"/>
        </w:rPr>
        <w:t>public implications</w:t>
      </w:r>
      <w:r w:rsidRPr="00A86727">
        <w:rPr>
          <w:sz w:val="16"/>
        </w:rPr>
        <w:t xml:space="preserve">.74 </w:t>
      </w:r>
      <w:r w:rsidRPr="00A86727">
        <w:rPr>
          <w:rStyle w:val="StyleUnderline"/>
        </w:rPr>
        <w:t>They can use</w:t>
      </w:r>
      <w:r w:rsidRPr="00A86727">
        <w:rPr>
          <w:sz w:val="16"/>
        </w:rPr>
        <w:t xml:space="preserve"> their </w:t>
      </w:r>
      <w:r w:rsidRPr="00A86727">
        <w:rPr>
          <w:rStyle w:val="StyleUnderline"/>
          <w:highlight w:val="yellow"/>
        </w:rPr>
        <w:t>control of</w:t>
      </w:r>
      <w:r w:rsidRPr="00A86727">
        <w:rPr>
          <w:rStyle w:val="StyleUnderline"/>
        </w:rPr>
        <w:t xml:space="preserve"> key </w:t>
      </w:r>
      <w:r w:rsidRPr="00A86727">
        <w:rPr>
          <w:rStyle w:val="StyleUnderline"/>
          <w:highlight w:val="yellow"/>
        </w:rPr>
        <w:t>resources</w:t>
      </w:r>
      <w:r w:rsidRPr="00A86727">
        <w:rPr>
          <w:rStyle w:val="StyleUnderline"/>
        </w:rPr>
        <w:t xml:space="preserve"> to </w:t>
      </w:r>
      <w:r w:rsidRPr="00A86727">
        <w:rPr>
          <w:rStyle w:val="StyleUnderline"/>
          <w:highlight w:val="yellow"/>
        </w:rPr>
        <w:t>stop</w:t>
      </w:r>
      <w:r w:rsidRPr="00A86727">
        <w:rPr>
          <w:rStyle w:val="StyleUnderline"/>
        </w:rPr>
        <w:t xml:space="preserve"> unfavorable </w:t>
      </w:r>
      <w:r w:rsidRPr="00A86727">
        <w:rPr>
          <w:rStyle w:val="Emphasis"/>
          <w:highlight w:val="yellow"/>
        </w:rPr>
        <w:t>government action</w:t>
      </w:r>
      <w:r w:rsidRPr="00A86727">
        <w:rPr>
          <w:sz w:val="16"/>
        </w:rPr>
        <w:t xml:space="preserve"> </w:t>
      </w:r>
      <w:r w:rsidRPr="00A86727">
        <w:rPr>
          <w:rStyle w:val="StyleUnderline"/>
        </w:rPr>
        <w:t xml:space="preserve">and </w:t>
      </w:r>
      <w:r w:rsidRPr="00A86727">
        <w:rPr>
          <w:rStyle w:val="Emphasis"/>
        </w:rPr>
        <w:t>induce favorable action</w:t>
      </w:r>
      <w:r w:rsidRPr="00A86727">
        <w:rPr>
          <w:sz w:val="16"/>
        </w:rPr>
        <w:t>.75</w:t>
      </w:r>
    </w:p>
    <w:p w14:paraId="2B91ED7C" w14:textId="77777777" w:rsidR="00D42084" w:rsidRPr="00A86727" w:rsidRDefault="00D42084" w:rsidP="00D42084">
      <w:pPr>
        <w:rPr>
          <w:sz w:val="16"/>
        </w:rPr>
      </w:pPr>
      <w:r w:rsidRPr="00A86727">
        <w:rPr>
          <w:sz w:val="16"/>
        </w:rPr>
        <w:t xml:space="preserve">Consider </w:t>
      </w:r>
      <w:r w:rsidRPr="00A86727">
        <w:rPr>
          <w:rStyle w:val="StyleUnderline"/>
        </w:rPr>
        <w:t xml:space="preserve">the recent </w:t>
      </w:r>
      <w:r w:rsidRPr="00A86727">
        <w:rPr>
          <w:rStyle w:val="StyleUnderline"/>
          <w:highlight w:val="yellow"/>
        </w:rPr>
        <w:t>contest</w:t>
      </w:r>
      <w:r w:rsidRPr="00A86727">
        <w:rPr>
          <w:sz w:val="16"/>
        </w:rPr>
        <w:t xml:space="preserve"> among states and </w:t>
      </w:r>
      <w:r w:rsidRPr="00A86727">
        <w:rPr>
          <w:rStyle w:val="StyleUnderline"/>
        </w:rPr>
        <w:t xml:space="preserve">cities </w:t>
      </w:r>
      <w:r w:rsidRPr="00A86727">
        <w:rPr>
          <w:rStyle w:val="StyleUnderline"/>
          <w:highlight w:val="yellow"/>
        </w:rPr>
        <w:t>to host Amazon’s</w:t>
      </w:r>
      <w:r w:rsidRPr="00A86727">
        <w:rPr>
          <w:rStyle w:val="StyleUnderline"/>
        </w:rPr>
        <w:t xml:space="preserve"> second </w:t>
      </w:r>
      <w:r w:rsidRPr="00A86727">
        <w:rPr>
          <w:rStyle w:val="StyleUnderline"/>
          <w:highlight w:val="yellow"/>
        </w:rPr>
        <w:t>headquarters</w:t>
      </w:r>
      <w:r w:rsidRPr="00A86727">
        <w:rPr>
          <w:rStyle w:val="StyleUnderline"/>
        </w:rPr>
        <w:t>. Amazon invited</w:t>
      </w:r>
      <w:r w:rsidRPr="00A86727">
        <w:rPr>
          <w:sz w:val="16"/>
        </w:rPr>
        <w:t xml:space="preserve"> state and local </w:t>
      </w:r>
      <w:r w:rsidRPr="00A86727">
        <w:rPr>
          <w:rStyle w:val="StyleUnderline"/>
        </w:rPr>
        <w:t>governments</w:t>
      </w:r>
      <w:r w:rsidRPr="00A86727">
        <w:rPr>
          <w:sz w:val="16"/>
        </w:rPr>
        <w:t xml:space="preserve"> across the country </w:t>
      </w:r>
      <w:r w:rsidRPr="00A86727">
        <w:rPr>
          <w:rStyle w:val="StyleUnderline"/>
        </w:rPr>
        <w:t xml:space="preserve">to </w:t>
      </w:r>
      <w:r w:rsidRPr="00A86727">
        <w:rPr>
          <w:rStyle w:val="Emphasis"/>
        </w:rPr>
        <w:t>compete</w:t>
      </w:r>
      <w:r w:rsidRPr="00A86727">
        <w:rPr>
          <w:rStyle w:val="StyleUnderline"/>
        </w:rPr>
        <w:t xml:space="preserve"> for this second headquarters in exchange for a pledge to create</w:t>
      </w:r>
      <w:r w:rsidRPr="00A86727">
        <w:rPr>
          <w:sz w:val="16"/>
        </w:rPr>
        <w:t xml:space="preserve"> </w:t>
      </w:r>
      <w:r w:rsidRPr="00A86727">
        <w:rPr>
          <w:rStyle w:val="Emphasis"/>
        </w:rPr>
        <w:t>50,000 local jobs</w:t>
      </w:r>
      <w:r w:rsidRPr="00A86727">
        <w:rPr>
          <w:sz w:val="16"/>
        </w:rPr>
        <w:t xml:space="preserve">.76 </w:t>
      </w:r>
      <w:r w:rsidRPr="00A86727">
        <w:rPr>
          <w:rStyle w:val="StyleUnderline"/>
          <w:highlight w:val="yellow"/>
        </w:rPr>
        <w:t>States</w:t>
      </w:r>
      <w:r w:rsidRPr="00A86727">
        <w:rPr>
          <w:sz w:val="16"/>
        </w:rPr>
        <w:t xml:space="preserve"> and cities </w:t>
      </w:r>
      <w:r w:rsidRPr="00A86727">
        <w:rPr>
          <w:rStyle w:val="StyleUnderline"/>
          <w:highlight w:val="yellow"/>
        </w:rPr>
        <w:t>showered</w:t>
      </w:r>
      <w:r w:rsidRPr="00A86727">
        <w:rPr>
          <w:rStyle w:val="StyleUnderline"/>
        </w:rPr>
        <w:t xml:space="preserve"> Amazon with a</w:t>
      </w:r>
      <w:r w:rsidRPr="00A86727">
        <w:rPr>
          <w:sz w:val="16"/>
        </w:rPr>
        <w:t xml:space="preserve"> </w:t>
      </w:r>
      <w:r w:rsidRPr="00A86727">
        <w:rPr>
          <w:rStyle w:val="StyleUnderline"/>
        </w:rPr>
        <w:t xml:space="preserve">range of </w:t>
      </w:r>
      <w:r w:rsidRPr="00A86727">
        <w:rPr>
          <w:rStyle w:val="Emphasis"/>
        </w:rPr>
        <w:t>carrots</w:t>
      </w:r>
      <w:r w:rsidRPr="00A86727">
        <w:rPr>
          <w:sz w:val="16"/>
        </w:rPr>
        <w:t xml:space="preserve"> </w:t>
      </w:r>
      <w:r w:rsidRPr="00A86727">
        <w:rPr>
          <w:rStyle w:val="StyleUnderline"/>
        </w:rPr>
        <w:t xml:space="preserve">amounting to </w:t>
      </w:r>
      <w:r w:rsidRPr="00A86727">
        <w:rPr>
          <w:rStyle w:val="Emphasis"/>
          <w:highlight w:val="yellow"/>
        </w:rPr>
        <w:t>billions of dollars</w:t>
      </w:r>
      <w:r w:rsidRPr="00A86727">
        <w:rPr>
          <w:sz w:val="16"/>
          <w:highlight w:val="yellow"/>
        </w:rPr>
        <w:t xml:space="preserve"> </w:t>
      </w:r>
      <w:r w:rsidRPr="00A86727">
        <w:rPr>
          <w:rStyle w:val="StyleUnderline"/>
          <w:highlight w:val="yellow"/>
        </w:rPr>
        <w:t>in</w:t>
      </w:r>
      <w:r w:rsidRPr="00A86727">
        <w:rPr>
          <w:sz w:val="16"/>
          <w:highlight w:val="yellow"/>
        </w:rPr>
        <w:t xml:space="preserve"> </w:t>
      </w:r>
      <w:r w:rsidRPr="00A86727">
        <w:rPr>
          <w:rStyle w:val="Emphasis"/>
          <w:highlight w:val="yellow"/>
        </w:rPr>
        <w:t>tax incentives</w:t>
      </w:r>
      <w:r w:rsidRPr="00A86727">
        <w:rPr>
          <w:sz w:val="16"/>
        </w:rPr>
        <w:t xml:space="preserve">. 77 Exemplifying the lengths to which governments were willing to go to lure Amazon, New York Governor Andrew </w:t>
      </w:r>
      <w:r w:rsidRPr="00A86727">
        <w:rPr>
          <w:rStyle w:val="Emphasis"/>
        </w:rPr>
        <w:t>Cuomo</w:t>
      </w:r>
      <w:r w:rsidRPr="00A86727">
        <w:rPr>
          <w:sz w:val="16"/>
        </w:rPr>
        <w:t xml:space="preserve"> (</w:t>
      </w:r>
      <w:r w:rsidRPr="00A86727">
        <w:rPr>
          <w:rStyle w:val="StyleUnderline"/>
        </w:rPr>
        <w:t>half-) jokingly</w:t>
      </w:r>
      <w:r w:rsidRPr="00A86727">
        <w:rPr>
          <w:sz w:val="16"/>
        </w:rPr>
        <w:t xml:space="preserve"> even </w:t>
      </w:r>
      <w:r w:rsidRPr="00A86727">
        <w:rPr>
          <w:rStyle w:val="StyleUnderline"/>
        </w:rPr>
        <w:t>offered to change his first name to Amazon if Amazon chose New York</w:t>
      </w:r>
      <w:r w:rsidRPr="00A86727">
        <w:rPr>
          <w:sz w:val="16"/>
        </w:rPr>
        <w:t xml:space="preserve"> City. 78 </w:t>
      </w:r>
      <w:r w:rsidRPr="00A86727">
        <w:rPr>
          <w:rStyle w:val="StyleUnderline"/>
          <w:highlight w:val="yellow"/>
        </w:rPr>
        <w:t>This</w:t>
      </w:r>
      <w:r w:rsidRPr="00A86727">
        <w:rPr>
          <w:sz w:val="16"/>
        </w:rPr>
        <w:t xml:space="preserve"> </w:t>
      </w:r>
      <w:r w:rsidRPr="00A86727">
        <w:rPr>
          <w:rStyle w:val="Emphasis"/>
        </w:rPr>
        <w:t>frenzied competition</w:t>
      </w:r>
      <w:r w:rsidRPr="00A86727">
        <w:rPr>
          <w:sz w:val="16"/>
        </w:rPr>
        <w:t xml:space="preserve"> </w:t>
      </w:r>
      <w:r w:rsidRPr="00A86727">
        <w:rPr>
          <w:rStyle w:val="StyleUnderline"/>
          <w:highlight w:val="yellow"/>
        </w:rPr>
        <w:t>illustrates</w:t>
      </w:r>
      <w:r w:rsidRPr="00A86727">
        <w:rPr>
          <w:rStyle w:val="StyleUnderline"/>
        </w:rPr>
        <w:t xml:space="preserve"> the </w:t>
      </w:r>
      <w:r w:rsidRPr="00A86727">
        <w:rPr>
          <w:rStyle w:val="StyleUnderline"/>
          <w:highlight w:val="yellow"/>
        </w:rPr>
        <w:t xml:space="preserve">power of a </w:t>
      </w:r>
      <w:r w:rsidRPr="00A86727">
        <w:rPr>
          <w:rStyle w:val="Emphasis"/>
          <w:highlight w:val="yellow"/>
        </w:rPr>
        <w:t>large corporation</w:t>
      </w:r>
      <w:r w:rsidRPr="00A86727">
        <w:rPr>
          <w:sz w:val="16"/>
          <w:highlight w:val="yellow"/>
        </w:rPr>
        <w:t xml:space="preserve"> </w:t>
      </w:r>
      <w:r w:rsidRPr="00A86727">
        <w:rPr>
          <w:rStyle w:val="StyleUnderline"/>
          <w:highlight w:val="yellow"/>
        </w:rPr>
        <w:t>over</w:t>
      </w:r>
      <w:r w:rsidRPr="00A86727">
        <w:rPr>
          <w:sz w:val="16"/>
          <w:highlight w:val="yellow"/>
        </w:rPr>
        <w:t xml:space="preserve"> </w:t>
      </w:r>
      <w:r w:rsidRPr="00A86727">
        <w:rPr>
          <w:rStyle w:val="Emphasis"/>
          <w:highlight w:val="yellow"/>
        </w:rPr>
        <w:t>democratically elected governments</w:t>
      </w:r>
      <w:r w:rsidRPr="00A86727">
        <w:rPr>
          <w:sz w:val="16"/>
        </w:rPr>
        <w:t xml:space="preserve">. And </w:t>
      </w:r>
      <w:r w:rsidRPr="00A86727">
        <w:rPr>
          <w:rStyle w:val="StyleUnderline"/>
        </w:rPr>
        <w:t>this episode is not an outlier</w:t>
      </w:r>
      <w:r w:rsidRPr="00A86727">
        <w:rPr>
          <w:sz w:val="16"/>
        </w:rPr>
        <w:t xml:space="preserve"> </w:t>
      </w:r>
      <w:r w:rsidRPr="00A86727">
        <w:rPr>
          <w:rStyle w:val="StyleUnderline"/>
        </w:rPr>
        <w:t>but</w:t>
      </w:r>
      <w:r w:rsidRPr="00A86727">
        <w:rPr>
          <w:sz w:val="16"/>
        </w:rPr>
        <w:t xml:space="preserve"> </w:t>
      </w:r>
      <w:r w:rsidRPr="00A86727">
        <w:rPr>
          <w:rStyle w:val="Emphasis"/>
        </w:rPr>
        <w:t>representative</w:t>
      </w:r>
      <w:r w:rsidRPr="00A86727">
        <w:rPr>
          <w:sz w:val="16"/>
        </w:rPr>
        <w:t xml:space="preserve"> </w:t>
      </w:r>
      <w:r w:rsidRPr="00A86727">
        <w:rPr>
          <w:rStyle w:val="StyleUnderline"/>
        </w:rPr>
        <w:t xml:space="preserve">of how </w:t>
      </w:r>
      <w:r w:rsidRPr="00A86727">
        <w:rPr>
          <w:rStyle w:val="Emphasis"/>
        </w:rPr>
        <w:t>large corporations</w:t>
      </w:r>
      <w:r w:rsidRPr="00A86727">
        <w:rPr>
          <w:sz w:val="16"/>
        </w:rPr>
        <w:t xml:space="preserve"> </w:t>
      </w:r>
      <w:r w:rsidRPr="00A86727">
        <w:rPr>
          <w:rStyle w:val="StyleUnderline"/>
        </w:rPr>
        <w:t xml:space="preserve">use their power and the threat of </w:t>
      </w:r>
      <w:r w:rsidRPr="00A86727">
        <w:rPr>
          <w:rStyle w:val="Emphasis"/>
        </w:rPr>
        <w:t>relocation</w:t>
      </w:r>
      <w:r w:rsidRPr="00A86727">
        <w:rPr>
          <w:sz w:val="16"/>
        </w:rPr>
        <w:t xml:space="preserve"> </w:t>
      </w:r>
      <w:r w:rsidRPr="00A86727">
        <w:rPr>
          <w:rStyle w:val="StyleUnderline"/>
        </w:rPr>
        <w:t>to pressure and twist</w:t>
      </w:r>
      <w:r w:rsidRPr="00A86727">
        <w:rPr>
          <w:sz w:val="16"/>
        </w:rPr>
        <w:t xml:space="preserve"> </w:t>
      </w:r>
      <w:r w:rsidRPr="00A86727">
        <w:rPr>
          <w:rStyle w:val="StyleUnderline"/>
        </w:rPr>
        <w:t xml:space="preserve">governments for their </w:t>
      </w:r>
      <w:r w:rsidRPr="00A86727">
        <w:rPr>
          <w:rStyle w:val="Emphasis"/>
        </w:rPr>
        <w:t>own ends</w:t>
      </w:r>
      <w:r w:rsidRPr="00A86727">
        <w:rPr>
          <w:sz w:val="16"/>
        </w:rPr>
        <w:t>.79</w:t>
      </w:r>
    </w:p>
    <w:p w14:paraId="1850712F" w14:textId="77777777" w:rsidR="00D42084" w:rsidRPr="00BE1213" w:rsidRDefault="00D42084" w:rsidP="00D42084">
      <w:pPr>
        <w:pStyle w:val="Heading4"/>
        <w:rPr>
          <w:rFonts w:cs="Arial"/>
        </w:rPr>
      </w:pPr>
      <w:r>
        <w:rPr>
          <w:rFonts w:cs="Arial"/>
        </w:rPr>
        <w:t xml:space="preserve">Concentration holds the populace hostage to the whims of </w:t>
      </w:r>
      <w:r>
        <w:rPr>
          <w:rFonts w:cs="Arial"/>
          <w:u w:val="single"/>
        </w:rPr>
        <w:t>corporate power</w:t>
      </w:r>
      <w:r>
        <w:rPr>
          <w:rFonts w:cs="Arial"/>
        </w:rPr>
        <w:t xml:space="preserve">. Reviving </w:t>
      </w:r>
      <w:r w:rsidRPr="00BE1213">
        <w:rPr>
          <w:rFonts w:cs="Arial"/>
          <w:u w:val="single"/>
        </w:rPr>
        <w:t>antitrust enforcement</w:t>
      </w:r>
      <w:r>
        <w:rPr>
          <w:rFonts w:cs="Arial"/>
        </w:rPr>
        <w:t xml:space="preserve"> is key to </w:t>
      </w:r>
      <w:r>
        <w:rPr>
          <w:rFonts w:cs="Arial"/>
          <w:u w:val="single"/>
        </w:rPr>
        <w:t>economic democracy</w:t>
      </w:r>
      <w:r>
        <w:rPr>
          <w:rFonts w:cs="Arial"/>
        </w:rPr>
        <w:t xml:space="preserve">. </w:t>
      </w:r>
    </w:p>
    <w:p w14:paraId="6112E852" w14:textId="77777777" w:rsidR="00D42084" w:rsidRPr="00A86727" w:rsidRDefault="00D42084" w:rsidP="00D42084">
      <w:r w:rsidRPr="00A86727">
        <w:rPr>
          <w:rStyle w:val="Style13ptBold"/>
        </w:rPr>
        <w:t>Sitaraman ’18</w:t>
      </w:r>
      <w:r w:rsidRPr="00A86727">
        <w:t xml:space="preserve"> [Ganesh; Co-founder and Director of Policy @ Great Democracy Initiative; Professor of Law @ Vanderbilt University; “Taking Antitrust Away from the Courts”; The Great Democracy Initiative, September 2018; </w:t>
      </w:r>
      <w:r w:rsidRPr="00A86727">
        <w:rPr>
          <w:i/>
          <w:iCs/>
        </w:rPr>
        <w:t>Vanderbilt Law Research Paper</w:t>
      </w:r>
      <w:r w:rsidRPr="00A86727">
        <w:t xml:space="preserve"> 19(2); AS]</w:t>
      </w:r>
    </w:p>
    <w:p w14:paraId="2D67803C" w14:textId="77777777" w:rsidR="00D42084" w:rsidRPr="00A86727" w:rsidRDefault="00D42084" w:rsidP="00D42084">
      <w:pPr>
        <w:rPr>
          <w:sz w:val="16"/>
        </w:rPr>
      </w:pPr>
      <w:r w:rsidRPr="00A86727">
        <w:rPr>
          <w:sz w:val="16"/>
        </w:rPr>
        <w:t>Introduction: The Second Age of Monopoly Power</w:t>
      </w:r>
    </w:p>
    <w:p w14:paraId="76AF4D98" w14:textId="77777777" w:rsidR="00D42084" w:rsidRPr="00A86727" w:rsidRDefault="00D42084" w:rsidP="00D42084">
      <w:pPr>
        <w:rPr>
          <w:sz w:val="16"/>
        </w:rPr>
      </w:pPr>
      <w:r w:rsidRPr="00A86727">
        <w:rPr>
          <w:rStyle w:val="StyleUnderline"/>
          <w:highlight w:val="yellow"/>
        </w:rPr>
        <w:t>We live in</w:t>
      </w:r>
      <w:r w:rsidRPr="00A86727">
        <w:rPr>
          <w:rStyle w:val="StyleUnderline"/>
        </w:rPr>
        <w:t xml:space="preserve"> a second age of </w:t>
      </w:r>
      <w:r w:rsidRPr="00A86727">
        <w:rPr>
          <w:rStyle w:val="Emphasis"/>
          <w:highlight w:val="yellow"/>
        </w:rPr>
        <w:t>monopoly power</w:t>
      </w:r>
      <w:r w:rsidRPr="00A86727">
        <w:rPr>
          <w:sz w:val="16"/>
        </w:rPr>
        <w:t xml:space="preserve">. The first age, which spanned from the Gilded Age of the late 19th century through the Progressive Era in the early 20th century was marked by the growth of corporations into “trusts.” From 1894 to 1904, hundreds of corporations disappeared as the “Great Merger Movement” led to consolidation and concentration in many sectors of the economy.1 Decried in the general public, the trusts were caricatured as octopuses with tentacles extending across sectors of the economy and into government. </w:t>
      </w:r>
    </w:p>
    <w:p w14:paraId="3E40AB37" w14:textId="77777777" w:rsidR="00D42084" w:rsidRPr="00A86727" w:rsidRDefault="00D42084" w:rsidP="00D42084">
      <w:pPr>
        <w:rPr>
          <w:sz w:val="16"/>
        </w:rPr>
      </w:pPr>
      <w:r w:rsidRPr="00A86727">
        <w:rPr>
          <w:rStyle w:val="StyleUnderline"/>
          <w:highlight w:val="yellow"/>
        </w:rPr>
        <w:t xml:space="preserve">In response to the first </w:t>
      </w:r>
      <w:r w:rsidRPr="00A86727">
        <w:rPr>
          <w:rStyle w:val="StyleUnderline"/>
        </w:rPr>
        <w:t>age of monopoly power</w:t>
      </w:r>
      <w:r w:rsidRPr="00A86727">
        <w:rPr>
          <w:sz w:val="16"/>
        </w:rPr>
        <w:t xml:space="preserve">, </w:t>
      </w:r>
      <w:r w:rsidRPr="00A86727">
        <w:rPr>
          <w:rStyle w:val="Emphasis"/>
        </w:rPr>
        <w:t>Americans</w:t>
      </w:r>
      <w:r w:rsidRPr="00A86727">
        <w:rPr>
          <w:sz w:val="16"/>
        </w:rPr>
        <w:t xml:space="preserve"> across party lines </w:t>
      </w:r>
      <w:r w:rsidRPr="00A86727">
        <w:rPr>
          <w:rStyle w:val="StyleUnderline"/>
        </w:rPr>
        <w:t>rallied to fight the trusts</w:t>
      </w:r>
      <w:r w:rsidRPr="00A86727">
        <w:rPr>
          <w:sz w:val="16"/>
        </w:rPr>
        <w:t xml:space="preserve"> and monopolies </w:t>
      </w:r>
      <w:r w:rsidRPr="00A86727">
        <w:rPr>
          <w:rStyle w:val="StyleUnderline"/>
        </w:rPr>
        <w:t xml:space="preserve">that </w:t>
      </w:r>
      <w:r w:rsidRPr="00A86727">
        <w:rPr>
          <w:rStyle w:val="Emphasis"/>
        </w:rPr>
        <w:t>threatened</w:t>
      </w:r>
      <w:r w:rsidRPr="00A86727">
        <w:rPr>
          <w:sz w:val="16"/>
        </w:rPr>
        <w:t xml:space="preserve"> freedom and </w:t>
      </w:r>
      <w:r w:rsidRPr="00A86727">
        <w:rPr>
          <w:rStyle w:val="Emphasis"/>
        </w:rPr>
        <w:t>democracy</w:t>
      </w:r>
      <w:r w:rsidRPr="00A86727">
        <w:rPr>
          <w:sz w:val="16"/>
        </w:rPr>
        <w:t xml:space="preserve">. Republican John Sherman of Pennsylvania authored the </w:t>
      </w:r>
      <w:r w:rsidRPr="00A86727">
        <w:rPr>
          <w:rStyle w:val="Emphasis"/>
          <w:highlight w:val="yellow"/>
        </w:rPr>
        <w:t>Sherman</w:t>
      </w:r>
      <w:r w:rsidRPr="00A86727">
        <w:rPr>
          <w:sz w:val="16"/>
        </w:rPr>
        <w:t xml:space="preserve"> Anti-Trust </w:t>
      </w:r>
      <w:r w:rsidRPr="00A86727">
        <w:rPr>
          <w:rStyle w:val="Emphasis"/>
          <w:highlight w:val="yellow"/>
        </w:rPr>
        <w:t>Act</w:t>
      </w:r>
      <w:r w:rsidRPr="00A86727">
        <w:rPr>
          <w:sz w:val="16"/>
        </w:rPr>
        <w:t xml:space="preserve"> of 1890 and was joined by the Republican “Trustbuster” Teddy Roosevelt in seeking to </w:t>
      </w:r>
      <w:r w:rsidRPr="00A86727">
        <w:rPr>
          <w:rStyle w:val="StyleUnderline"/>
        </w:rPr>
        <w:t xml:space="preserve">rein in </w:t>
      </w:r>
      <w:r w:rsidRPr="00A86727">
        <w:rPr>
          <w:rStyle w:val="Emphasis"/>
        </w:rPr>
        <w:t>powerful corporations</w:t>
      </w:r>
      <w:r w:rsidRPr="00A86727">
        <w:rPr>
          <w:sz w:val="16"/>
        </w:rPr>
        <w:t xml:space="preserve">. Democrat Woodrow </w:t>
      </w:r>
      <w:r w:rsidRPr="00A86727">
        <w:rPr>
          <w:rStyle w:val="Emphasis"/>
        </w:rPr>
        <w:t>Wilson</w:t>
      </w:r>
      <w:r w:rsidRPr="00A86727">
        <w:rPr>
          <w:sz w:val="16"/>
        </w:rPr>
        <w:t xml:space="preserve"> </w:t>
      </w:r>
      <w:r w:rsidRPr="00A86727">
        <w:rPr>
          <w:rStyle w:val="StyleUnderline"/>
        </w:rPr>
        <w:t xml:space="preserve">signed the </w:t>
      </w:r>
      <w:r w:rsidRPr="00A86727">
        <w:rPr>
          <w:rStyle w:val="Emphasis"/>
          <w:highlight w:val="yellow"/>
        </w:rPr>
        <w:t>Clayton</w:t>
      </w:r>
      <w:r w:rsidRPr="00A86727">
        <w:rPr>
          <w:sz w:val="16"/>
        </w:rPr>
        <w:t xml:space="preserve"> Anti-Trust </w:t>
      </w:r>
      <w:r w:rsidRPr="00A86727">
        <w:rPr>
          <w:rStyle w:val="Emphasis"/>
          <w:highlight w:val="yellow"/>
        </w:rPr>
        <w:t>Act</w:t>
      </w:r>
      <w:r w:rsidRPr="00A86727">
        <w:rPr>
          <w:sz w:val="16"/>
          <w:highlight w:val="yellow"/>
        </w:rPr>
        <w:t xml:space="preserve"> </w:t>
      </w:r>
      <w:r w:rsidRPr="00A86727">
        <w:rPr>
          <w:rStyle w:val="StyleUnderline"/>
          <w:highlight w:val="yellow"/>
        </w:rPr>
        <w:t>and</w:t>
      </w:r>
      <w:r w:rsidRPr="00A86727">
        <w:rPr>
          <w:sz w:val="16"/>
        </w:rPr>
        <w:t xml:space="preserve"> the </w:t>
      </w:r>
      <w:r w:rsidRPr="00A86727">
        <w:rPr>
          <w:rStyle w:val="Emphasis"/>
          <w:highlight w:val="yellow"/>
        </w:rPr>
        <w:t>F</w:t>
      </w:r>
      <w:r w:rsidRPr="00A86727">
        <w:rPr>
          <w:sz w:val="16"/>
        </w:rPr>
        <w:t xml:space="preserve">ederal </w:t>
      </w:r>
      <w:r w:rsidRPr="00A86727">
        <w:rPr>
          <w:rStyle w:val="Emphasis"/>
          <w:highlight w:val="yellow"/>
        </w:rPr>
        <w:t>T</w:t>
      </w:r>
      <w:r w:rsidRPr="00A86727">
        <w:rPr>
          <w:sz w:val="16"/>
        </w:rPr>
        <w:t xml:space="preserve">rade </w:t>
      </w:r>
      <w:r w:rsidRPr="00A86727">
        <w:rPr>
          <w:rStyle w:val="Emphasis"/>
          <w:highlight w:val="yellow"/>
        </w:rPr>
        <w:t>C</w:t>
      </w:r>
      <w:r w:rsidRPr="00A86727">
        <w:rPr>
          <w:sz w:val="16"/>
        </w:rPr>
        <w:t xml:space="preserve">ommission </w:t>
      </w:r>
      <w:r w:rsidRPr="00A86727">
        <w:rPr>
          <w:rStyle w:val="Emphasis"/>
          <w:highlight w:val="yellow"/>
        </w:rPr>
        <w:t>Act</w:t>
      </w:r>
      <w:r w:rsidRPr="00A86727">
        <w:rPr>
          <w:sz w:val="16"/>
        </w:rPr>
        <w:t xml:space="preserve">, </w:t>
      </w:r>
      <w:r w:rsidRPr="00A86727">
        <w:rPr>
          <w:rStyle w:val="StyleUnderline"/>
        </w:rPr>
        <w:t>supported by</w:t>
      </w:r>
      <w:r w:rsidRPr="00A86727">
        <w:rPr>
          <w:sz w:val="16"/>
        </w:rPr>
        <w:t xml:space="preserve"> advocate and later Supreme Court Justice Louis </w:t>
      </w:r>
      <w:r w:rsidRPr="00A86727">
        <w:rPr>
          <w:rStyle w:val="Emphasis"/>
        </w:rPr>
        <w:t>Brandeis</w:t>
      </w:r>
      <w:r w:rsidRPr="00A86727">
        <w:rPr>
          <w:sz w:val="16"/>
        </w:rPr>
        <w:t xml:space="preserve">. Right and left, </w:t>
      </w:r>
      <w:r w:rsidRPr="00A86727">
        <w:rPr>
          <w:rStyle w:val="StyleUnderline"/>
          <w:highlight w:val="yellow"/>
        </w:rPr>
        <w:t>Americans</w:t>
      </w:r>
      <w:r w:rsidRPr="00A86727">
        <w:rPr>
          <w:sz w:val="16"/>
        </w:rPr>
        <w:t xml:space="preserve"> of that era </w:t>
      </w:r>
      <w:r w:rsidRPr="00A86727">
        <w:rPr>
          <w:rStyle w:val="StyleUnderline"/>
          <w:highlight w:val="yellow"/>
        </w:rPr>
        <w:t>understood</w:t>
      </w:r>
      <w:r w:rsidRPr="00A86727">
        <w:rPr>
          <w:sz w:val="16"/>
        </w:rPr>
        <w:t xml:space="preserve"> that </w:t>
      </w:r>
      <w:r w:rsidRPr="00A86727">
        <w:rPr>
          <w:rStyle w:val="StyleUnderline"/>
        </w:rPr>
        <w:t xml:space="preserve">massive </w:t>
      </w:r>
      <w:r w:rsidRPr="00A86727">
        <w:rPr>
          <w:rStyle w:val="StyleUnderline"/>
          <w:highlight w:val="yellow"/>
        </w:rPr>
        <w:t xml:space="preserve">economic concentration was a </w:t>
      </w:r>
      <w:r w:rsidRPr="00A86727">
        <w:rPr>
          <w:rStyle w:val="Emphasis"/>
          <w:highlight w:val="yellow"/>
        </w:rPr>
        <w:t>threat</w:t>
      </w:r>
      <w:r w:rsidRPr="00A86727">
        <w:rPr>
          <w:sz w:val="16"/>
        </w:rPr>
        <w:t xml:space="preserve"> not just to a free and competitive marketplace, but a threat </w:t>
      </w:r>
      <w:r w:rsidRPr="00A86727">
        <w:rPr>
          <w:rStyle w:val="StyleUnderline"/>
          <w:highlight w:val="yellow"/>
        </w:rPr>
        <w:t>to</w:t>
      </w:r>
      <w:r w:rsidRPr="00A86727">
        <w:rPr>
          <w:rStyle w:val="StyleUnderline"/>
        </w:rPr>
        <w:t xml:space="preserve"> our </w:t>
      </w:r>
      <w:r w:rsidRPr="00A86727">
        <w:rPr>
          <w:rStyle w:val="Emphasis"/>
        </w:rPr>
        <w:t xml:space="preserve">constitutional </w:t>
      </w:r>
      <w:r w:rsidRPr="00A86727">
        <w:rPr>
          <w:rStyle w:val="Emphasis"/>
          <w:highlight w:val="yellow"/>
        </w:rPr>
        <w:t>democracy</w:t>
      </w:r>
      <w:r w:rsidRPr="00A86727">
        <w:rPr>
          <w:sz w:val="16"/>
        </w:rPr>
        <w:t>. As Theodore Roosevelt put it, “</w:t>
      </w:r>
      <w:r w:rsidRPr="00A86727">
        <w:rPr>
          <w:rStyle w:val="StyleUnderline"/>
        </w:rPr>
        <w:t xml:space="preserve">There </w:t>
      </w:r>
      <w:r w:rsidRPr="00A86727">
        <w:rPr>
          <w:rStyle w:val="StyleUnderline"/>
          <w:highlight w:val="yellow"/>
        </w:rPr>
        <w:t xml:space="preserve">can be </w:t>
      </w:r>
      <w:r w:rsidRPr="00A86727">
        <w:rPr>
          <w:rStyle w:val="Emphasis"/>
          <w:highlight w:val="yellow"/>
        </w:rPr>
        <w:t>no</w:t>
      </w:r>
      <w:r w:rsidRPr="00A86727">
        <w:rPr>
          <w:rStyle w:val="Emphasis"/>
        </w:rPr>
        <w:t xml:space="preserve"> real </w:t>
      </w:r>
      <w:r w:rsidRPr="00A86727">
        <w:rPr>
          <w:rStyle w:val="Emphasis"/>
          <w:highlight w:val="yellow"/>
        </w:rPr>
        <w:t>political democracy</w:t>
      </w:r>
      <w:r w:rsidRPr="00A86727">
        <w:rPr>
          <w:sz w:val="16"/>
          <w:highlight w:val="yellow"/>
        </w:rPr>
        <w:t xml:space="preserve"> </w:t>
      </w:r>
      <w:r w:rsidRPr="00A86727">
        <w:rPr>
          <w:rStyle w:val="StyleUnderline"/>
          <w:highlight w:val="yellow"/>
        </w:rPr>
        <w:t>unless there is</w:t>
      </w:r>
      <w:r w:rsidRPr="00A86727">
        <w:rPr>
          <w:sz w:val="16"/>
        </w:rPr>
        <w:t xml:space="preserve"> something approaching an </w:t>
      </w:r>
      <w:r w:rsidRPr="00A86727">
        <w:rPr>
          <w:rStyle w:val="Emphasis"/>
          <w:highlight w:val="yellow"/>
        </w:rPr>
        <w:t>economic democracy</w:t>
      </w:r>
      <w:r w:rsidRPr="00A86727">
        <w:rPr>
          <w:sz w:val="16"/>
        </w:rPr>
        <w:t>.”</w:t>
      </w:r>
    </w:p>
    <w:p w14:paraId="51F54581" w14:textId="77777777" w:rsidR="00D42084" w:rsidRPr="00A86727" w:rsidRDefault="00D42084" w:rsidP="00D42084">
      <w:pPr>
        <w:rPr>
          <w:sz w:val="16"/>
        </w:rPr>
      </w:pPr>
      <w:r w:rsidRPr="00A86727">
        <w:rPr>
          <w:rStyle w:val="StyleUnderline"/>
        </w:rPr>
        <w:t xml:space="preserve">In recent years, we have entered a </w:t>
      </w:r>
      <w:r w:rsidRPr="00A86727">
        <w:rPr>
          <w:rStyle w:val="Emphasis"/>
        </w:rPr>
        <w:t>second era</w:t>
      </w:r>
      <w:r w:rsidRPr="00A86727">
        <w:rPr>
          <w:sz w:val="16"/>
        </w:rPr>
        <w:t xml:space="preserve"> </w:t>
      </w:r>
      <w:r w:rsidRPr="00A86727">
        <w:rPr>
          <w:rStyle w:val="StyleUnderline"/>
        </w:rPr>
        <w:t>of monopoly power</w:t>
      </w:r>
      <w:r w:rsidRPr="00A86727">
        <w:rPr>
          <w:sz w:val="16"/>
        </w:rPr>
        <w:t xml:space="preserve">, </w:t>
      </w:r>
      <w:r w:rsidRPr="00A86727">
        <w:rPr>
          <w:rStyle w:val="StyleUnderline"/>
        </w:rPr>
        <w:t>with</w:t>
      </w:r>
      <w:r w:rsidRPr="00A86727">
        <w:rPr>
          <w:sz w:val="16"/>
        </w:rPr>
        <w:t xml:space="preserve"> </w:t>
      </w:r>
      <w:r w:rsidRPr="00895E9F">
        <w:rPr>
          <w:rStyle w:val="Emphasis"/>
          <w:highlight w:val="yellow"/>
        </w:rPr>
        <w:t>growing concentration</w:t>
      </w:r>
      <w:r w:rsidRPr="00895E9F">
        <w:rPr>
          <w:sz w:val="16"/>
          <w:highlight w:val="yellow"/>
        </w:rPr>
        <w:t xml:space="preserve"> </w:t>
      </w:r>
      <w:r w:rsidRPr="00895E9F">
        <w:rPr>
          <w:rStyle w:val="StyleUnderline"/>
          <w:highlight w:val="yellow"/>
        </w:rPr>
        <w:t>across</w:t>
      </w:r>
      <w:r w:rsidRPr="00A86727">
        <w:rPr>
          <w:sz w:val="16"/>
        </w:rPr>
        <w:t xml:space="preserve"> sectors of </w:t>
      </w:r>
      <w:r w:rsidRPr="00895E9F">
        <w:rPr>
          <w:rStyle w:val="StyleUnderline"/>
          <w:highlight w:val="yellow"/>
        </w:rPr>
        <w:t>the economy</w:t>
      </w:r>
      <w:r w:rsidRPr="00A86727">
        <w:rPr>
          <w:sz w:val="16"/>
        </w:rPr>
        <w:t xml:space="preserve">. </w:t>
      </w:r>
      <w:r w:rsidRPr="00895E9F">
        <w:rPr>
          <w:rStyle w:val="Emphasis"/>
        </w:rPr>
        <w:t>Four airlines</w:t>
      </w:r>
      <w:r w:rsidRPr="00895E9F">
        <w:rPr>
          <w:sz w:val="16"/>
        </w:rPr>
        <w:t xml:space="preserve"> now </w:t>
      </w:r>
      <w:r w:rsidRPr="00895E9F">
        <w:rPr>
          <w:rStyle w:val="StyleUnderline"/>
        </w:rPr>
        <w:t>control</w:t>
      </w:r>
      <w:r w:rsidRPr="00895E9F">
        <w:rPr>
          <w:sz w:val="16"/>
        </w:rPr>
        <w:t xml:space="preserve"> </w:t>
      </w:r>
      <w:r w:rsidRPr="00895E9F">
        <w:rPr>
          <w:rStyle w:val="Emphasis"/>
        </w:rPr>
        <w:t>80 percent</w:t>
      </w:r>
      <w:r w:rsidRPr="00895E9F">
        <w:rPr>
          <w:sz w:val="16"/>
        </w:rPr>
        <w:t xml:space="preserve"> </w:t>
      </w:r>
      <w:r w:rsidRPr="00895E9F">
        <w:rPr>
          <w:rStyle w:val="StyleUnderline"/>
        </w:rPr>
        <w:t>of the market</w:t>
      </w:r>
      <w:r w:rsidRPr="00895E9F">
        <w:rPr>
          <w:sz w:val="16"/>
        </w:rPr>
        <w:t xml:space="preserve">.2 </w:t>
      </w:r>
      <w:r w:rsidRPr="00895E9F">
        <w:rPr>
          <w:rStyle w:val="Emphasis"/>
        </w:rPr>
        <w:t>Three drug stores</w:t>
      </w:r>
      <w:r w:rsidRPr="00895E9F">
        <w:rPr>
          <w:sz w:val="16"/>
        </w:rPr>
        <w:t xml:space="preserve"> </w:t>
      </w:r>
      <w:r w:rsidRPr="00895E9F">
        <w:rPr>
          <w:rStyle w:val="StyleUnderline"/>
        </w:rPr>
        <w:t>control</w:t>
      </w:r>
      <w:r w:rsidRPr="00895E9F">
        <w:rPr>
          <w:sz w:val="16"/>
        </w:rPr>
        <w:t xml:space="preserve"> </w:t>
      </w:r>
      <w:r w:rsidRPr="00895E9F">
        <w:rPr>
          <w:rStyle w:val="Emphasis"/>
        </w:rPr>
        <w:t>99 percent</w:t>
      </w:r>
      <w:r w:rsidRPr="00895E9F">
        <w:rPr>
          <w:sz w:val="16"/>
        </w:rPr>
        <w:t xml:space="preserve"> </w:t>
      </w:r>
      <w:r w:rsidRPr="00895E9F">
        <w:rPr>
          <w:rStyle w:val="StyleUnderline"/>
        </w:rPr>
        <w:t>of the market</w:t>
      </w:r>
      <w:r w:rsidRPr="00895E9F">
        <w:rPr>
          <w:sz w:val="16"/>
        </w:rPr>
        <w:t xml:space="preserve">.3 </w:t>
      </w:r>
      <w:r w:rsidRPr="00895E9F">
        <w:rPr>
          <w:rStyle w:val="Emphasis"/>
        </w:rPr>
        <w:t>Four beef companies</w:t>
      </w:r>
      <w:r w:rsidRPr="00895E9F">
        <w:rPr>
          <w:sz w:val="16"/>
        </w:rPr>
        <w:t xml:space="preserve"> </w:t>
      </w:r>
      <w:r w:rsidRPr="00895E9F">
        <w:rPr>
          <w:rStyle w:val="StyleUnderline"/>
        </w:rPr>
        <w:t>control</w:t>
      </w:r>
      <w:r w:rsidRPr="00895E9F">
        <w:rPr>
          <w:sz w:val="16"/>
        </w:rPr>
        <w:t xml:space="preserve"> </w:t>
      </w:r>
      <w:r w:rsidRPr="00895E9F">
        <w:rPr>
          <w:rStyle w:val="Emphasis"/>
        </w:rPr>
        <w:t>85 percent</w:t>
      </w:r>
      <w:r w:rsidRPr="00895E9F">
        <w:rPr>
          <w:sz w:val="16"/>
        </w:rPr>
        <w:t xml:space="preserve"> </w:t>
      </w:r>
      <w:r w:rsidRPr="00895E9F">
        <w:rPr>
          <w:rStyle w:val="StyleUnderline"/>
        </w:rPr>
        <w:t>of the market</w:t>
      </w:r>
      <w:r w:rsidRPr="00A86727">
        <w:rPr>
          <w:sz w:val="16"/>
        </w:rPr>
        <w:t xml:space="preserve">.4 The </w:t>
      </w:r>
      <w:r w:rsidRPr="00A86727">
        <w:rPr>
          <w:rStyle w:val="Emphasis"/>
          <w:highlight w:val="yellow"/>
        </w:rPr>
        <w:t>Fortune 100</w:t>
      </w:r>
      <w:r w:rsidRPr="00A86727">
        <w:rPr>
          <w:sz w:val="16"/>
        </w:rPr>
        <w:t xml:space="preserve"> now </w:t>
      </w:r>
      <w:r w:rsidRPr="00A86727">
        <w:rPr>
          <w:rStyle w:val="StyleUnderline"/>
          <w:highlight w:val="yellow"/>
        </w:rPr>
        <w:t>makes up</w:t>
      </w:r>
      <w:r w:rsidRPr="00A86727">
        <w:rPr>
          <w:sz w:val="16"/>
        </w:rPr>
        <w:t xml:space="preserve"> nearly </w:t>
      </w:r>
      <w:r w:rsidRPr="00A86727">
        <w:rPr>
          <w:rStyle w:val="Emphasis"/>
          <w:highlight w:val="yellow"/>
        </w:rPr>
        <w:t>50 percent</w:t>
      </w:r>
      <w:r w:rsidRPr="00A86727">
        <w:rPr>
          <w:sz w:val="16"/>
          <w:highlight w:val="yellow"/>
        </w:rPr>
        <w:t xml:space="preserve"> </w:t>
      </w:r>
      <w:r w:rsidRPr="00A86727">
        <w:rPr>
          <w:rStyle w:val="StyleUnderline"/>
          <w:highlight w:val="yellow"/>
        </w:rPr>
        <w:t>of GDP</w:t>
      </w:r>
      <w:r w:rsidRPr="00A86727">
        <w:rPr>
          <w:rStyle w:val="StyleUnderline"/>
        </w:rPr>
        <w:t xml:space="preserve">, with the </w:t>
      </w:r>
      <w:r w:rsidRPr="00A86727">
        <w:rPr>
          <w:rStyle w:val="Emphasis"/>
        </w:rPr>
        <w:t>top 20</w:t>
      </w:r>
      <w:r w:rsidRPr="00A86727">
        <w:rPr>
          <w:rStyle w:val="StyleUnderline"/>
        </w:rPr>
        <w:t xml:space="preserve"> firms</w:t>
      </w:r>
      <w:r w:rsidRPr="00A86727">
        <w:rPr>
          <w:sz w:val="16"/>
        </w:rPr>
        <w:t xml:space="preserve"> </w:t>
      </w:r>
      <w:r w:rsidRPr="00A86727">
        <w:rPr>
          <w:rStyle w:val="StyleUnderline"/>
        </w:rPr>
        <w:t xml:space="preserve">capturing more than </w:t>
      </w:r>
      <w:r w:rsidRPr="00A86727">
        <w:rPr>
          <w:rStyle w:val="Emphasis"/>
        </w:rPr>
        <w:t>20 percent</w:t>
      </w:r>
      <w:r w:rsidRPr="00A86727">
        <w:rPr>
          <w:sz w:val="16"/>
        </w:rPr>
        <w:t>.5</w:t>
      </w:r>
    </w:p>
    <w:p w14:paraId="49784E9D" w14:textId="77777777" w:rsidR="00D42084" w:rsidRPr="00A86727" w:rsidRDefault="00D42084" w:rsidP="00D42084">
      <w:pPr>
        <w:rPr>
          <w:sz w:val="16"/>
        </w:rPr>
      </w:pPr>
      <w:r w:rsidRPr="00A86727">
        <w:rPr>
          <w:sz w:val="16"/>
        </w:rPr>
        <w:t>Commentators across the ideological spectrum have noticed and criticized America’s monopoly problem: from progressives like Joe Stiglitz and neoliberals like Bloomberg’s Noah Smith to conservative Breitbart columnist Virgil and establishment centrists at the Brookings Institution and The Economist. 6 Even Congress has gotten involved, with members of the House creating an Antitrust Caucus and the Senate Judiciary Committee holding hearings on the question of the goals of antitrust.</w:t>
      </w:r>
    </w:p>
    <w:p w14:paraId="276CB454" w14:textId="77777777" w:rsidR="00D42084" w:rsidRPr="00A86727" w:rsidRDefault="00D42084" w:rsidP="00D42084">
      <w:pPr>
        <w:rPr>
          <w:sz w:val="16"/>
        </w:rPr>
      </w:pPr>
      <w:r w:rsidRPr="00A86727">
        <w:rPr>
          <w:sz w:val="16"/>
        </w:rPr>
        <w:t xml:space="preserve">There is widespread interest in corporate consolidation because the </w:t>
      </w:r>
      <w:r w:rsidRPr="00A86727">
        <w:rPr>
          <w:rStyle w:val="StyleUnderline"/>
          <w:highlight w:val="yellow"/>
        </w:rPr>
        <w:t>concentration</w:t>
      </w:r>
      <w:r w:rsidRPr="00A86727">
        <w:rPr>
          <w:rStyle w:val="StyleUnderline"/>
        </w:rPr>
        <w:t xml:space="preserve"> of economic power </w:t>
      </w:r>
      <w:r w:rsidRPr="00A86727">
        <w:rPr>
          <w:rStyle w:val="StyleUnderline"/>
          <w:highlight w:val="yellow"/>
        </w:rPr>
        <w:t xml:space="preserve">is a </w:t>
      </w:r>
      <w:r w:rsidRPr="00A86727">
        <w:rPr>
          <w:rStyle w:val="Emphasis"/>
          <w:highlight w:val="yellow"/>
        </w:rPr>
        <w:t>threat</w:t>
      </w:r>
      <w:r w:rsidRPr="00A86727">
        <w:rPr>
          <w:sz w:val="16"/>
        </w:rPr>
        <w:t xml:space="preserve"> not just to the American economy but also </w:t>
      </w:r>
      <w:r w:rsidRPr="00A86727">
        <w:rPr>
          <w:rStyle w:val="StyleUnderline"/>
          <w:highlight w:val="yellow"/>
        </w:rPr>
        <w:t>to</w:t>
      </w:r>
      <w:r w:rsidRPr="00A86727">
        <w:rPr>
          <w:sz w:val="16"/>
        </w:rPr>
        <w:t xml:space="preserve"> freedom and </w:t>
      </w:r>
      <w:r w:rsidRPr="00A86727">
        <w:rPr>
          <w:rStyle w:val="Emphasis"/>
          <w:highlight w:val="yellow"/>
        </w:rPr>
        <w:t>democracy</w:t>
      </w:r>
      <w:r w:rsidRPr="00A86727">
        <w:rPr>
          <w:sz w:val="16"/>
        </w:rPr>
        <w:t xml:space="preserve">. </w:t>
      </w:r>
      <w:r w:rsidRPr="00A86727">
        <w:rPr>
          <w:rStyle w:val="StyleUnderline"/>
        </w:rPr>
        <w:t>Economically</w:t>
      </w:r>
      <w:r w:rsidRPr="00A86727">
        <w:rPr>
          <w:sz w:val="16"/>
        </w:rPr>
        <w:t xml:space="preserve">, </w:t>
      </w:r>
      <w:r w:rsidRPr="00A86727">
        <w:rPr>
          <w:rStyle w:val="StyleUnderline"/>
          <w:highlight w:val="yellow"/>
        </w:rPr>
        <w:t>monopolists</w:t>
      </w:r>
      <w:r w:rsidRPr="00A86727">
        <w:rPr>
          <w:rStyle w:val="StyleUnderline"/>
        </w:rPr>
        <w:t xml:space="preserve"> have the ability to </w:t>
      </w:r>
      <w:r w:rsidRPr="00A86727">
        <w:rPr>
          <w:rStyle w:val="Emphasis"/>
          <w:highlight w:val="yellow"/>
        </w:rPr>
        <w:t>hold consumers hostage</w:t>
      </w:r>
      <w:r w:rsidRPr="00A86727">
        <w:rPr>
          <w:sz w:val="16"/>
          <w:highlight w:val="yellow"/>
        </w:rPr>
        <w:t xml:space="preserve">, </w:t>
      </w:r>
      <w:r w:rsidRPr="00A86727">
        <w:rPr>
          <w:rStyle w:val="Emphasis"/>
          <w:highlight w:val="yellow"/>
        </w:rPr>
        <w:t>raise prices</w:t>
      </w:r>
      <w:r w:rsidRPr="00A86727">
        <w:rPr>
          <w:sz w:val="16"/>
        </w:rPr>
        <w:t xml:space="preserve"> </w:t>
      </w:r>
      <w:r w:rsidRPr="00A86727">
        <w:rPr>
          <w:rStyle w:val="StyleUnderline"/>
        </w:rPr>
        <w:t>on goods</w:t>
      </w:r>
      <w:r w:rsidRPr="00A86727">
        <w:rPr>
          <w:sz w:val="16"/>
        </w:rPr>
        <w:t xml:space="preserve"> and services</w:t>
      </w:r>
      <w:r w:rsidRPr="00A86727">
        <w:rPr>
          <w:rStyle w:val="StyleUnderline"/>
        </w:rPr>
        <w:t>,</w:t>
      </w:r>
      <w:r w:rsidRPr="00A86727">
        <w:rPr>
          <w:sz w:val="16"/>
        </w:rPr>
        <w:t xml:space="preserve"> and </w:t>
      </w:r>
      <w:r w:rsidRPr="00A86727">
        <w:rPr>
          <w:rStyle w:val="StyleUnderline"/>
          <w:highlight w:val="yellow"/>
        </w:rPr>
        <w:t>deliver</w:t>
      </w:r>
      <w:r w:rsidRPr="00A86727">
        <w:rPr>
          <w:sz w:val="16"/>
          <w:highlight w:val="yellow"/>
        </w:rPr>
        <w:t xml:space="preserve"> </w:t>
      </w:r>
      <w:r w:rsidRPr="00A86727">
        <w:rPr>
          <w:rStyle w:val="Emphasis"/>
          <w:highlight w:val="yellow"/>
        </w:rPr>
        <w:t>worse quality</w:t>
      </w:r>
      <w:r w:rsidRPr="00A86727">
        <w:rPr>
          <w:sz w:val="16"/>
        </w:rPr>
        <w:t xml:space="preserve"> </w:t>
      </w:r>
      <w:r w:rsidRPr="00A86727">
        <w:rPr>
          <w:rStyle w:val="StyleUnderline"/>
        </w:rPr>
        <w:t>goods</w:t>
      </w:r>
      <w:r w:rsidRPr="00A86727">
        <w:rPr>
          <w:sz w:val="16"/>
        </w:rPr>
        <w:t xml:space="preserve"> and services – </w:t>
      </w:r>
      <w:r w:rsidRPr="00A86727">
        <w:rPr>
          <w:rStyle w:val="StyleUnderline"/>
        </w:rPr>
        <w:t>which is</w:t>
      </w:r>
      <w:r w:rsidRPr="00A86727">
        <w:rPr>
          <w:sz w:val="16"/>
        </w:rPr>
        <w:t xml:space="preserve"> especially </w:t>
      </w:r>
      <w:r w:rsidRPr="00A86727">
        <w:rPr>
          <w:rStyle w:val="StyleUnderline"/>
        </w:rPr>
        <w:t>problematic when their goods</w:t>
      </w:r>
      <w:r w:rsidRPr="00A86727">
        <w:rPr>
          <w:sz w:val="16"/>
        </w:rPr>
        <w:t xml:space="preserve"> or services </w:t>
      </w:r>
      <w:r w:rsidRPr="00A86727">
        <w:rPr>
          <w:rStyle w:val="StyleUnderline"/>
        </w:rPr>
        <w:t>are</w:t>
      </w:r>
      <w:r w:rsidRPr="00A86727">
        <w:rPr>
          <w:sz w:val="16"/>
        </w:rPr>
        <w:t xml:space="preserve"> </w:t>
      </w:r>
      <w:r w:rsidRPr="00A86727">
        <w:rPr>
          <w:rStyle w:val="Emphasis"/>
        </w:rPr>
        <w:t>essential</w:t>
      </w:r>
      <w:r w:rsidRPr="00A86727">
        <w:rPr>
          <w:sz w:val="16"/>
        </w:rPr>
        <w:t xml:space="preserve"> </w:t>
      </w:r>
      <w:r w:rsidRPr="00A86727">
        <w:rPr>
          <w:rStyle w:val="StyleUnderline"/>
        </w:rPr>
        <w:t>in a modern economy</w:t>
      </w:r>
      <w:r w:rsidRPr="00A86727">
        <w:rPr>
          <w:sz w:val="16"/>
        </w:rPr>
        <w:t xml:space="preserve">. </w:t>
      </w:r>
      <w:r w:rsidRPr="00A86727">
        <w:rPr>
          <w:rStyle w:val="StyleUnderline"/>
        </w:rPr>
        <w:t>Rising</w:t>
      </w:r>
      <w:r w:rsidRPr="00A86727">
        <w:rPr>
          <w:sz w:val="16"/>
        </w:rPr>
        <w:t xml:space="preserve"> </w:t>
      </w:r>
      <w:r w:rsidRPr="00A86727">
        <w:rPr>
          <w:rStyle w:val="StyleUnderline"/>
          <w:highlight w:val="yellow"/>
        </w:rPr>
        <w:t>concentration</w:t>
      </w:r>
      <w:r w:rsidRPr="00A86727">
        <w:rPr>
          <w:rStyle w:val="StyleUnderline"/>
        </w:rPr>
        <w:t xml:space="preserve"> also </w:t>
      </w:r>
      <w:r w:rsidRPr="00A86727">
        <w:rPr>
          <w:rStyle w:val="StyleUnderline"/>
          <w:highlight w:val="yellow"/>
        </w:rPr>
        <w:t>contributes to</w:t>
      </w:r>
      <w:r w:rsidRPr="00A86727">
        <w:rPr>
          <w:sz w:val="16"/>
        </w:rPr>
        <w:t xml:space="preserve"> widening </w:t>
      </w:r>
      <w:r w:rsidRPr="00A86727">
        <w:rPr>
          <w:rStyle w:val="Emphasis"/>
          <w:highlight w:val="yellow"/>
        </w:rPr>
        <w:t>inequality</w:t>
      </w:r>
      <w:r w:rsidRPr="00A86727">
        <w:rPr>
          <w:sz w:val="16"/>
        </w:rPr>
        <w:t xml:space="preserve">. </w:t>
      </w:r>
      <w:r w:rsidRPr="00A86727">
        <w:rPr>
          <w:rStyle w:val="StyleUnderline"/>
        </w:rPr>
        <w:t>As mega-</w:t>
      </w:r>
      <w:r w:rsidRPr="00A86727">
        <w:rPr>
          <w:rStyle w:val="StyleUnderline"/>
          <w:highlight w:val="yellow"/>
        </w:rPr>
        <w:t>corporations</w:t>
      </w:r>
      <w:r w:rsidRPr="00A86727">
        <w:rPr>
          <w:sz w:val="16"/>
        </w:rPr>
        <w:t xml:space="preserve"> use their market power to </w:t>
      </w:r>
      <w:r w:rsidRPr="00A86727">
        <w:rPr>
          <w:rStyle w:val="StyleUnderline"/>
          <w:highlight w:val="yellow"/>
        </w:rPr>
        <w:t>squeeze</w:t>
      </w:r>
      <w:r w:rsidRPr="00A86727">
        <w:rPr>
          <w:sz w:val="16"/>
          <w:highlight w:val="yellow"/>
        </w:rPr>
        <w:t xml:space="preserve"> </w:t>
      </w:r>
      <w:r w:rsidRPr="00A86727">
        <w:rPr>
          <w:rStyle w:val="Emphasis"/>
          <w:highlight w:val="yellow"/>
        </w:rPr>
        <w:t>suppliers</w:t>
      </w:r>
      <w:r w:rsidRPr="00A86727">
        <w:rPr>
          <w:sz w:val="16"/>
          <w:highlight w:val="yellow"/>
        </w:rPr>
        <w:t xml:space="preserve"> </w:t>
      </w:r>
      <w:r w:rsidRPr="00A86727">
        <w:rPr>
          <w:rStyle w:val="StyleUnderline"/>
          <w:highlight w:val="yellow"/>
        </w:rPr>
        <w:t xml:space="preserve">and </w:t>
      </w:r>
      <w:r w:rsidRPr="00A86727">
        <w:rPr>
          <w:rStyle w:val="Emphasis"/>
          <w:highlight w:val="yellow"/>
        </w:rPr>
        <w:t>consumers</w:t>
      </w:r>
      <w:r w:rsidRPr="00A86727">
        <w:rPr>
          <w:sz w:val="16"/>
        </w:rPr>
        <w:t xml:space="preserve"> to gain higher profits, </w:t>
      </w:r>
      <w:r w:rsidRPr="00A86727">
        <w:rPr>
          <w:rStyle w:val="StyleUnderline"/>
        </w:rPr>
        <w:t xml:space="preserve">those </w:t>
      </w:r>
      <w:r w:rsidRPr="00A86727">
        <w:rPr>
          <w:rStyle w:val="StyleUnderline"/>
          <w:highlight w:val="yellow"/>
        </w:rPr>
        <w:t>benefits accrue to</w:t>
      </w:r>
      <w:r w:rsidRPr="00A86727">
        <w:rPr>
          <w:rStyle w:val="StyleUnderline"/>
        </w:rPr>
        <w:t xml:space="preserve"> their</w:t>
      </w:r>
      <w:r w:rsidRPr="00A86727">
        <w:rPr>
          <w:sz w:val="16"/>
        </w:rPr>
        <w:t xml:space="preserve"> </w:t>
      </w:r>
      <w:r w:rsidRPr="00A86727">
        <w:rPr>
          <w:rStyle w:val="Emphasis"/>
          <w:highlight w:val="yellow"/>
        </w:rPr>
        <w:t>executives</w:t>
      </w:r>
      <w:r w:rsidRPr="00A86727">
        <w:rPr>
          <w:sz w:val="16"/>
        </w:rPr>
        <w:t xml:space="preserve"> </w:t>
      </w:r>
      <w:r w:rsidRPr="00A86727">
        <w:rPr>
          <w:rStyle w:val="StyleUnderline"/>
        </w:rPr>
        <w:t>and</w:t>
      </w:r>
      <w:r w:rsidRPr="00A86727">
        <w:rPr>
          <w:sz w:val="16"/>
        </w:rPr>
        <w:t xml:space="preserve"> </w:t>
      </w:r>
      <w:r w:rsidRPr="00A86727">
        <w:rPr>
          <w:rStyle w:val="Emphasis"/>
        </w:rPr>
        <w:t>shareholders</w:t>
      </w:r>
      <w:r w:rsidRPr="00A86727">
        <w:rPr>
          <w:sz w:val="16"/>
        </w:rPr>
        <w:t xml:space="preserve">, most of </w:t>
      </w:r>
      <w:r w:rsidRPr="00A86727">
        <w:rPr>
          <w:rStyle w:val="StyleUnderline"/>
        </w:rPr>
        <w:t>whom are</w:t>
      </w:r>
      <w:r w:rsidRPr="00A86727">
        <w:rPr>
          <w:sz w:val="16"/>
        </w:rPr>
        <w:t xml:space="preserve"> on the </w:t>
      </w:r>
      <w:r w:rsidRPr="00A86727">
        <w:rPr>
          <w:rStyle w:val="StyleUnderline"/>
        </w:rPr>
        <w:t>wealthier</w:t>
      </w:r>
      <w:r w:rsidRPr="00A86727">
        <w:rPr>
          <w:sz w:val="16"/>
        </w:rPr>
        <w:t xml:space="preserve"> side of the population.7 Some economists have shown that </w:t>
      </w:r>
      <w:r w:rsidRPr="00A86727">
        <w:rPr>
          <w:rStyle w:val="StyleUnderline"/>
        </w:rPr>
        <w:t>growing concentration</w:t>
      </w:r>
      <w:r w:rsidRPr="00A86727">
        <w:rPr>
          <w:sz w:val="16"/>
        </w:rPr>
        <w:t xml:space="preserve"> </w:t>
      </w:r>
      <w:r w:rsidRPr="00A86727">
        <w:rPr>
          <w:rStyle w:val="StyleUnderline"/>
        </w:rPr>
        <w:t>is leading to inter-firm inequality and with it, increased inequality in society</w:t>
      </w:r>
      <w:r w:rsidRPr="00A86727">
        <w:rPr>
          <w:sz w:val="16"/>
        </w:rPr>
        <w:t xml:space="preserve">.8 Others have found that </w:t>
      </w:r>
      <w:r w:rsidRPr="00A86727">
        <w:rPr>
          <w:rStyle w:val="StyleUnderline"/>
          <w:highlight w:val="yellow"/>
        </w:rPr>
        <w:t xml:space="preserve">concentrated markets lead to </w:t>
      </w:r>
      <w:r w:rsidRPr="00A86727">
        <w:rPr>
          <w:rStyle w:val="Emphasis"/>
          <w:highlight w:val="yellow"/>
        </w:rPr>
        <w:t>lower wages</w:t>
      </w:r>
      <w:r w:rsidRPr="00A86727">
        <w:rPr>
          <w:sz w:val="16"/>
        </w:rPr>
        <w:t xml:space="preserve">.9 The </w:t>
      </w:r>
      <w:r w:rsidRPr="00A86727">
        <w:rPr>
          <w:rStyle w:val="StyleUnderline"/>
        </w:rPr>
        <w:t>rise of monopolies</w:t>
      </w:r>
      <w:r w:rsidRPr="00A86727">
        <w:rPr>
          <w:sz w:val="16"/>
        </w:rPr>
        <w:t xml:space="preserve"> also </w:t>
      </w:r>
      <w:r w:rsidRPr="00A86727">
        <w:rPr>
          <w:rStyle w:val="StyleUnderline"/>
        </w:rPr>
        <w:t>threatens</w:t>
      </w:r>
      <w:r w:rsidRPr="00A86727">
        <w:rPr>
          <w:sz w:val="16"/>
        </w:rPr>
        <w:t xml:space="preserve"> </w:t>
      </w:r>
      <w:r w:rsidRPr="00A86727">
        <w:rPr>
          <w:rStyle w:val="StyleUnderline"/>
        </w:rPr>
        <w:t>America’s</w:t>
      </w:r>
      <w:r w:rsidRPr="00A86727">
        <w:rPr>
          <w:sz w:val="16"/>
        </w:rPr>
        <w:t xml:space="preserve"> </w:t>
      </w:r>
      <w:r w:rsidRPr="00A86727">
        <w:rPr>
          <w:rStyle w:val="Emphasis"/>
        </w:rPr>
        <w:t>innovative</w:t>
      </w:r>
      <w:r w:rsidRPr="00A86727">
        <w:rPr>
          <w:sz w:val="16"/>
        </w:rPr>
        <w:t xml:space="preserve"> and entrepreneurial </w:t>
      </w:r>
      <w:r w:rsidRPr="00A86727">
        <w:rPr>
          <w:rStyle w:val="StyleUnderline"/>
        </w:rPr>
        <w:t xml:space="preserve">status. Powerful companies don’t want </w:t>
      </w:r>
      <w:r w:rsidRPr="00A86727">
        <w:rPr>
          <w:rStyle w:val="Emphasis"/>
        </w:rPr>
        <w:t>competition</w:t>
      </w:r>
      <w:r w:rsidRPr="00A86727">
        <w:rPr>
          <w:sz w:val="16"/>
        </w:rPr>
        <w:t xml:space="preserve"> </w:t>
      </w:r>
      <w:r w:rsidRPr="00A86727">
        <w:rPr>
          <w:rStyle w:val="StyleUnderline"/>
        </w:rPr>
        <w:t>and are likely to use their market</w:t>
      </w:r>
      <w:r w:rsidRPr="00A86727">
        <w:rPr>
          <w:sz w:val="16"/>
        </w:rPr>
        <w:t xml:space="preserve"> (</w:t>
      </w:r>
      <w:r w:rsidRPr="00A86727">
        <w:rPr>
          <w:rStyle w:val="StyleUnderline"/>
        </w:rPr>
        <w:t>and</w:t>
      </w:r>
      <w:r w:rsidRPr="00A86727">
        <w:rPr>
          <w:sz w:val="16"/>
        </w:rPr>
        <w:t xml:space="preserve"> </w:t>
      </w:r>
      <w:r w:rsidRPr="00A86727">
        <w:rPr>
          <w:rStyle w:val="Emphasis"/>
        </w:rPr>
        <w:t>political power</w:t>
      </w:r>
      <w:r w:rsidRPr="00A86727">
        <w:rPr>
          <w:sz w:val="16"/>
        </w:rPr>
        <w:t xml:space="preserve">) </w:t>
      </w:r>
      <w:r w:rsidRPr="00A86727">
        <w:rPr>
          <w:rStyle w:val="StyleUnderline"/>
        </w:rPr>
        <w:t>to</w:t>
      </w:r>
      <w:r w:rsidRPr="00A86727">
        <w:rPr>
          <w:sz w:val="16"/>
        </w:rPr>
        <w:t xml:space="preserve"> stop, delay, or otherwise </w:t>
      </w:r>
      <w:r w:rsidRPr="00A86727">
        <w:rPr>
          <w:rStyle w:val="StyleUnderline"/>
        </w:rPr>
        <w:t>prevent</w:t>
      </w:r>
      <w:r w:rsidRPr="00A86727">
        <w:rPr>
          <w:sz w:val="16"/>
        </w:rPr>
        <w:t xml:space="preserve"> </w:t>
      </w:r>
      <w:r w:rsidRPr="00A86727">
        <w:rPr>
          <w:rStyle w:val="Emphasis"/>
        </w:rPr>
        <w:t>disruptive innovators</w:t>
      </w:r>
      <w:r w:rsidRPr="00A86727">
        <w:rPr>
          <w:sz w:val="16"/>
        </w:rPr>
        <w:t xml:space="preserve"> </w:t>
      </w:r>
      <w:r w:rsidRPr="00A86727">
        <w:rPr>
          <w:rStyle w:val="StyleUnderline"/>
        </w:rPr>
        <w:t>from gaining traction</w:t>
      </w:r>
      <w:r w:rsidRPr="00A86727">
        <w:rPr>
          <w:sz w:val="16"/>
        </w:rPr>
        <w:t xml:space="preserve">. In recent years, economic researchers have confirmed this: </w:t>
      </w:r>
      <w:r w:rsidRPr="00A86727">
        <w:rPr>
          <w:rStyle w:val="StyleUnderline"/>
        </w:rPr>
        <w:t xml:space="preserve">not only is the rate of new companies </w:t>
      </w:r>
      <w:r w:rsidRPr="00A86727">
        <w:rPr>
          <w:rStyle w:val="Emphasis"/>
        </w:rPr>
        <w:t>plummeting</w:t>
      </w:r>
      <w:r w:rsidRPr="00A86727">
        <w:rPr>
          <w:sz w:val="16"/>
        </w:rPr>
        <w:t xml:space="preserve"> across sector and geographies, </w:t>
      </w:r>
      <w:r w:rsidRPr="00A86727">
        <w:rPr>
          <w:rStyle w:val="StyleUnderline"/>
        </w:rPr>
        <w:t>but</w:t>
      </w:r>
      <w:r w:rsidRPr="00A86727">
        <w:rPr>
          <w:sz w:val="16"/>
        </w:rPr>
        <w:t xml:space="preserve"> </w:t>
      </w:r>
      <w:r w:rsidRPr="00A86727">
        <w:rPr>
          <w:rStyle w:val="Emphasis"/>
        </w:rPr>
        <w:t>consolidation</w:t>
      </w:r>
      <w:r w:rsidRPr="00A86727">
        <w:rPr>
          <w:rStyle w:val="StyleUnderline"/>
        </w:rPr>
        <w:t xml:space="preserve"> is an important factor contributing to</w:t>
      </w:r>
      <w:r w:rsidRPr="00A86727">
        <w:rPr>
          <w:sz w:val="16"/>
        </w:rPr>
        <w:t xml:space="preserve"> the </w:t>
      </w:r>
      <w:r w:rsidRPr="00A86727">
        <w:rPr>
          <w:rStyle w:val="StyleUnderline"/>
        </w:rPr>
        <w:t>decline in new business formation</w:t>
      </w:r>
      <w:r w:rsidRPr="00A86727">
        <w:rPr>
          <w:sz w:val="16"/>
        </w:rPr>
        <w:t>.10</w:t>
      </w:r>
    </w:p>
    <w:p w14:paraId="104EC572" w14:textId="77777777" w:rsidR="00D42084" w:rsidRPr="00190610" w:rsidRDefault="00D42084" w:rsidP="00D42084">
      <w:pPr>
        <w:pStyle w:val="Heading4"/>
        <w:rPr>
          <w:rFonts w:cs="Arial"/>
        </w:rPr>
      </w:pPr>
      <w:r w:rsidRPr="00190610">
        <w:rPr>
          <w:rFonts w:cs="Arial"/>
        </w:rPr>
        <w:t xml:space="preserve">Dominant platforms undermine the </w:t>
      </w:r>
      <w:r w:rsidRPr="00190610">
        <w:rPr>
          <w:rFonts w:cs="Arial"/>
          <w:u w:val="single"/>
        </w:rPr>
        <w:t>free exchange</w:t>
      </w:r>
      <w:r w:rsidRPr="00190610">
        <w:rPr>
          <w:rFonts w:cs="Arial"/>
        </w:rPr>
        <w:t xml:space="preserve"> of information – loss of </w:t>
      </w:r>
      <w:r w:rsidRPr="00190610">
        <w:rPr>
          <w:rFonts w:cs="Arial"/>
          <w:u w:val="single"/>
        </w:rPr>
        <w:t>independent publishers</w:t>
      </w:r>
      <w:r w:rsidRPr="00190610">
        <w:rPr>
          <w:rFonts w:cs="Arial"/>
        </w:rPr>
        <w:t xml:space="preserve"> generates propaganda, misinformation, and polarization.</w:t>
      </w:r>
    </w:p>
    <w:p w14:paraId="38F97278" w14:textId="77777777" w:rsidR="00D42084" w:rsidRPr="00190610" w:rsidRDefault="00D42084" w:rsidP="00D42084">
      <w:r w:rsidRPr="00190610">
        <w:rPr>
          <w:rStyle w:val="Style13ptBold"/>
        </w:rPr>
        <w:t>Stoller ’19</w:t>
      </w:r>
      <w:r w:rsidRPr="00190610">
        <w:t xml:space="preserve"> [Matt; 10/17/19; Fellow @ Open Markets Institute, Director of Research @ American Economic Liberties Project, Former Senior Policy Advisor and Budget Analyst @ Senate Budget Committee; “Tech Companies Are Destroying Democracy and the Free Press”; https://www.nytimes.com/2019/10/17/opinion/tech-monopoly-democracy-journalism.html; AS]</w:t>
      </w:r>
    </w:p>
    <w:p w14:paraId="54A92715" w14:textId="77777777" w:rsidR="00D42084" w:rsidRPr="00190610" w:rsidRDefault="00D42084" w:rsidP="00D42084">
      <w:pPr>
        <w:rPr>
          <w:sz w:val="16"/>
        </w:rPr>
      </w:pPr>
      <w:r w:rsidRPr="00190610">
        <w:rPr>
          <w:rStyle w:val="StyleUnderline"/>
        </w:rPr>
        <w:t>These</w:t>
      </w:r>
      <w:r w:rsidRPr="00190610">
        <w:rPr>
          <w:sz w:val="16"/>
        </w:rPr>
        <w:t xml:space="preserve"> two </w:t>
      </w:r>
      <w:r w:rsidRPr="00190610">
        <w:rPr>
          <w:rStyle w:val="Emphasis"/>
        </w:rPr>
        <w:t>phony Facebook pages</w:t>
      </w:r>
      <w:r w:rsidRPr="00190610">
        <w:rPr>
          <w:rStyle w:val="StyleUnderline"/>
        </w:rPr>
        <w:t xml:space="preserve"> illustrate</w:t>
      </w:r>
      <w:r w:rsidRPr="00190610">
        <w:rPr>
          <w:sz w:val="16"/>
        </w:rPr>
        <w:t xml:space="preserve"> the </w:t>
      </w:r>
      <w:r w:rsidRPr="00190610">
        <w:rPr>
          <w:rStyle w:val="StyleUnderline"/>
        </w:rPr>
        <w:t xml:space="preserve">crisis of the </w:t>
      </w:r>
      <w:r w:rsidRPr="00190610">
        <w:rPr>
          <w:rStyle w:val="Emphasis"/>
        </w:rPr>
        <w:t>free press</w:t>
      </w:r>
      <w:r w:rsidRPr="00190610">
        <w:rPr>
          <w:sz w:val="16"/>
        </w:rPr>
        <w:t xml:space="preserve"> </w:t>
      </w:r>
      <w:r w:rsidRPr="00190610">
        <w:rPr>
          <w:rStyle w:val="StyleUnderline"/>
        </w:rPr>
        <w:t>and</w:t>
      </w:r>
      <w:r w:rsidRPr="00190610">
        <w:rPr>
          <w:sz w:val="16"/>
        </w:rPr>
        <w:t xml:space="preserve"> </w:t>
      </w:r>
      <w:r w:rsidRPr="00190610">
        <w:rPr>
          <w:rStyle w:val="Emphasis"/>
        </w:rPr>
        <w:t>democracy</w:t>
      </w:r>
      <w:r w:rsidRPr="00190610">
        <w:rPr>
          <w:sz w:val="16"/>
        </w:rPr>
        <w:t xml:space="preserve">: </w:t>
      </w:r>
      <w:r w:rsidRPr="00190610">
        <w:rPr>
          <w:rStyle w:val="StyleUnderline"/>
          <w:highlight w:val="yellow"/>
        </w:rPr>
        <w:t>Advertising revenue</w:t>
      </w:r>
      <w:r w:rsidRPr="00190610">
        <w:rPr>
          <w:rStyle w:val="StyleUnderline"/>
        </w:rPr>
        <w:t xml:space="preserve"> that used to go to </w:t>
      </w:r>
      <w:r w:rsidRPr="00190610">
        <w:rPr>
          <w:rStyle w:val="Emphasis"/>
        </w:rPr>
        <w:t>quality journalism</w:t>
      </w:r>
      <w:r w:rsidRPr="00190610">
        <w:rPr>
          <w:sz w:val="16"/>
        </w:rPr>
        <w:t xml:space="preserve"> </w:t>
      </w:r>
      <w:r w:rsidRPr="00190610">
        <w:rPr>
          <w:rStyle w:val="StyleUnderline"/>
        </w:rPr>
        <w:t>is</w:t>
      </w:r>
      <w:r w:rsidRPr="00190610">
        <w:rPr>
          <w:sz w:val="16"/>
        </w:rPr>
        <w:t xml:space="preserve"> now </w:t>
      </w:r>
      <w:r w:rsidRPr="00190610">
        <w:rPr>
          <w:rStyle w:val="StyleUnderline"/>
          <w:highlight w:val="yellow"/>
        </w:rPr>
        <w:t xml:space="preserve">captured by </w:t>
      </w:r>
      <w:r w:rsidRPr="00190610">
        <w:rPr>
          <w:rStyle w:val="Emphasis"/>
          <w:highlight w:val="yellow"/>
        </w:rPr>
        <w:t>big tech</w:t>
      </w:r>
      <w:r w:rsidRPr="00190610">
        <w:rPr>
          <w:sz w:val="16"/>
        </w:rPr>
        <w:t xml:space="preserve"> intermediaries, and some of </w:t>
      </w:r>
      <w:r w:rsidRPr="00190610">
        <w:rPr>
          <w:rStyle w:val="StyleUnderline"/>
        </w:rPr>
        <w:t>that money</w:t>
      </w:r>
      <w:r w:rsidRPr="00190610">
        <w:rPr>
          <w:sz w:val="16"/>
        </w:rPr>
        <w:t xml:space="preserve"> now </w:t>
      </w:r>
      <w:r w:rsidRPr="00190610">
        <w:rPr>
          <w:rStyle w:val="StyleUnderline"/>
          <w:highlight w:val="yellow"/>
        </w:rPr>
        <w:t xml:space="preserve">goes to </w:t>
      </w:r>
      <w:r w:rsidRPr="00190610">
        <w:rPr>
          <w:rStyle w:val="Emphasis"/>
        </w:rPr>
        <w:t>dishonest</w:t>
      </w:r>
      <w:r w:rsidRPr="00190610">
        <w:rPr>
          <w:sz w:val="16"/>
        </w:rPr>
        <w:t xml:space="preserve">, </w:t>
      </w:r>
      <w:r w:rsidRPr="00190610">
        <w:rPr>
          <w:rStyle w:val="Emphasis"/>
        </w:rPr>
        <w:t>low-quality</w:t>
      </w:r>
      <w:r w:rsidRPr="00190610">
        <w:rPr>
          <w:sz w:val="16"/>
        </w:rPr>
        <w:t xml:space="preserve"> </w:t>
      </w:r>
      <w:r w:rsidRPr="00190610">
        <w:rPr>
          <w:rStyle w:val="StyleUnderline"/>
        </w:rPr>
        <w:t>and</w:t>
      </w:r>
      <w:r w:rsidRPr="00190610">
        <w:rPr>
          <w:sz w:val="16"/>
        </w:rPr>
        <w:t xml:space="preserve"> </w:t>
      </w:r>
      <w:r w:rsidRPr="00190610">
        <w:rPr>
          <w:rStyle w:val="Emphasis"/>
          <w:highlight w:val="yellow"/>
        </w:rPr>
        <w:t>fraudulent</w:t>
      </w:r>
      <w:r w:rsidRPr="00190610">
        <w:rPr>
          <w:sz w:val="16"/>
          <w:highlight w:val="yellow"/>
        </w:rPr>
        <w:t xml:space="preserve"> </w:t>
      </w:r>
      <w:r w:rsidRPr="00190610">
        <w:rPr>
          <w:rStyle w:val="StyleUnderline"/>
          <w:highlight w:val="yellow"/>
        </w:rPr>
        <w:t>content</w:t>
      </w:r>
      <w:r w:rsidRPr="00190610">
        <w:rPr>
          <w:sz w:val="16"/>
        </w:rPr>
        <w:t>.</w:t>
      </w:r>
    </w:p>
    <w:p w14:paraId="784D2106" w14:textId="77777777" w:rsidR="00D42084" w:rsidRPr="00190610" w:rsidRDefault="00D42084" w:rsidP="00D42084">
      <w:pPr>
        <w:rPr>
          <w:sz w:val="16"/>
        </w:rPr>
      </w:pPr>
      <w:r w:rsidRPr="00190610">
        <w:rPr>
          <w:sz w:val="16"/>
        </w:rPr>
        <w:t xml:space="preserve">This is the first presidential election happening after </w:t>
      </w:r>
      <w:r w:rsidRPr="00190610">
        <w:rPr>
          <w:rStyle w:val="StyleUnderline"/>
        </w:rPr>
        <w:t xml:space="preserve">the </w:t>
      </w:r>
      <w:r w:rsidRPr="00190610">
        <w:rPr>
          <w:rStyle w:val="Emphasis"/>
        </w:rPr>
        <w:t>business model</w:t>
      </w:r>
      <w:r w:rsidRPr="00190610">
        <w:rPr>
          <w:sz w:val="16"/>
        </w:rPr>
        <w:t xml:space="preserve"> </w:t>
      </w:r>
      <w:r w:rsidRPr="00190610">
        <w:rPr>
          <w:rStyle w:val="StyleUnderline"/>
        </w:rPr>
        <w:t>for journalism</w:t>
      </w:r>
      <w:r w:rsidRPr="00190610">
        <w:rPr>
          <w:sz w:val="16"/>
        </w:rPr>
        <w:t xml:space="preserve"> </w:t>
      </w:r>
      <w:r w:rsidRPr="00190610">
        <w:rPr>
          <w:rStyle w:val="Emphasis"/>
        </w:rPr>
        <w:t>collapsed</w:t>
      </w:r>
      <w:r w:rsidRPr="00190610">
        <w:rPr>
          <w:sz w:val="16"/>
        </w:rPr>
        <w:t xml:space="preserve">. </w:t>
      </w:r>
      <w:r w:rsidRPr="00190610">
        <w:rPr>
          <w:rStyle w:val="StyleUnderline"/>
        </w:rPr>
        <w:t>Advertising revenue for print newspapers has fallen</w:t>
      </w:r>
      <w:r w:rsidRPr="00190610">
        <w:rPr>
          <w:sz w:val="16"/>
        </w:rPr>
        <w:t xml:space="preserve"> by </w:t>
      </w:r>
      <w:r w:rsidRPr="00190610">
        <w:rPr>
          <w:rStyle w:val="Emphasis"/>
        </w:rPr>
        <w:t>two-thirds</w:t>
      </w:r>
      <w:r w:rsidRPr="00190610">
        <w:rPr>
          <w:sz w:val="16"/>
        </w:rPr>
        <w:t xml:space="preserve"> since 2006. From 2008 to 2018, the </w:t>
      </w:r>
      <w:r w:rsidRPr="00190610">
        <w:rPr>
          <w:rStyle w:val="StyleUnderline"/>
        </w:rPr>
        <w:t>number of newspaper reporters dropped</w:t>
      </w:r>
      <w:r w:rsidRPr="00190610">
        <w:rPr>
          <w:sz w:val="16"/>
        </w:rPr>
        <w:t xml:space="preserve"> </w:t>
      </w:r>
      <w:r w:rsidRPr="00190610">
        <w:rPr>
          <w:rStyle w:val="Emphasis"/>
        </w:rPr>
        <w:t>47 percent</w:t>
      </w:r>
      <w:r w:rsidRPr="00190610">
        <w:rPr>
          <w:sz w:val="16"/>
        </w:rPr>
        <w:t xml:space="preserve">. </w:t>
      </w:r>
      <w:r w:rsidRPr="00190610">
        <w:rPr>
          <w:rStyle w:val="StyleUnderline"/>
        </w:rPr>
        <w:t>Two-thirds of counties</w:t>
      </w:r>
      <w:r w:rsidRPr="00190610">
        <w:rPr>
          <w:sz w:val="16"/>
        </w:rPr>
        <w:t xml:space="preserve"> in America now </w:t>
      </w:r>
      <w:r w:rsidRPr="00190610">
        <w:rPr>
          <w:rStyle w:val="StyleUnderline"/>
        </w:rPr>
        <w:t>have no daily newspaper</w:t>
      </w:r>
      <w:r w:rsidRPr="00190610">
        <w:rPr>
          <w:sz w:val="16"/>
        </w:rPr>
        <w:t xml:space="preserve">, and </w:t>
      </w:r>
      <w:r w:rsidRPr="00190610">
        <w:rPr>
          <w:rStyle w:val="Emphasis"/>
        </w:rPr>
        <w:t>1,300 communities</w:t>
      </w:r>
      <w:r w:rsidRPr="00190610">
        <w:rPr>
          <w:sz w:val="16"/>
        </w:rPr>
        <w:t xml:space="preserve"> </w:t>
      </w:r>
      <w:r w:rsidRPr="00190610">
        <w:rPr>
          <w:rStyle w:val="StyleUnderline"/>
        </w:rPr>
        <w:t xml:space="preserve">have lost </w:t>
      </w:r>
      <w:r w:rsidRPr="00190610">
        <w:rPr>
          <w:rStyle w:val="Emphasis"/>
        </w:rPr>
        <w:t>all local coverage</w:t>
      </w:r>
      <w:r w:rsidRPr="00190610">
        <w:rPr>
          <w:sz w:val="16"/>
        </w:rPr>
        <w:t xml:space="preserve">. </w:t>
      </w:r>
      <w:r w:rsidRPr="00190610">
        <w:rPr>
          <w:rStyle w:val="StyleUnderline"/>
        </w:rPr>
        <w:t>Even outlets native to the web</w:t>
      </w:r>
      <w:r w:rsidRPr="00190610">
        <w:rPr>
          <w:sz w:val="16"/>
        </w:rPr>
        <w:t xml:space="preserve">, like BuzzFeed and HuffPost, </w:t>
      </w:r>
      <w:r w:rsidRPr="00190610">
        <w:rPr>
          <w:rStyle w:val="StyleUnderline"/>
        </w:rPr>
        <w:t>have laid off reporters</w:t>
      </w:r>
      <w:r w:rsidRPr="00190610">
        <w:rPr>
          <w:sz w:val="16"/>
        </w:rPr>
        <w:t>. This problem is a global one; for example, in Australia from 2014 to 2018, the number of journalists in traditional print publications fell by 20 percent.</w:t>
      </w:r>
    </w:p>
    <w:p w14:paraId="41F8DF90" w14:textId="77777777" w:rsidR="00D42084" w:rsidRPr="00190610" w:rsidRDefault="00D42084" w:rsidP="00D42084">
      <w:pPr>
        <w:rPr>
          <w:sz w:val="16"/>
        </w:rPr>
      </w:pPr>
      <w:r w:rsidRPr="00190610">
        <w:rPr>
          <w:sz w:val="16"/>
        </w:rPr>
        <w:t xml:space="preserve">The </w:t>
      </w:r>
      <w:r w:rsidRPr="00190610">
        <w:rPr>
          <w:rStyle w:val="Emphasis"/>
        </w:rPr>
        <w:t>signaling functions</w:t>
      </w:r>
      <w:r w:rsidRPr="00190610">
        <w:rPr>
          <w:sz w:val="16"/>
        </w:rPr>
        <w:t xml:space="preserve"> </w:t>
      </w:r>
      <w:r w:rsidRPr="00190610">
        <w:rPr>
          <w:rStyle w:val="StyleUnderline"/>
        </w:rPr>
        <w:t xml:space="preserve">of news brands and the cultural barriers meant to guard against distorting effects of advertising have </w:t>
      </w:r>
      <w:r w:rsidRPr="00190610">
        <w:rPr>
          <w:rStyle w:val="Emphasis"/>
        </w:rPr>
        <w:t>broken down</w:t>
      </w:r>
      <w:r w:rsidRPr="00190610">
        <w:rPr>
          <w:sz w:val="16"/>
        </w:rPr>
        <w:t xml:space="preserve">. In their place, </w:t>
      </w:r>
      <w:r w:rsidRPr="00190610">
        <w:rPr>
          <w:rStyle w:val="StyleUnderline"/>
        </w:rPr>
        <w:t xml:space="preserve">a </w:t>
      </w:r>
      <w:r w:rsidRPr="00190610">
        <w:rPr>
          <w:rStyle w:val="Emphasis"/>
          <w:highlight w:val="yellow"/>
        </w:rPr>
        <w:t>dysfunctional</w:t>
      </w:r>
      <w:r w:rsidRPr="00190610">
        <w:rPr>
          <w:rStyle w:val="StyleUnderline"/>
        </w:rPr>
        <w:t xml:space="preserve"> information </w:t>
      </w:r>
      <w:r w:rsidRPr="00190610">
        <w:rPr>
          <w:rStyle w:val="StyleUnderline"/>
          <w:highlight w:val="yellow"/>
        </w:rPr>
        <w:t>ecosystem</w:t>
      </w:r>
      <w:r w:rsidRPr="00190610">
        <w:rPr>
          <w:rStyle w:val="StyleUnderline"/>
        </w:rPr>
        <w:t xml:space="preserve"> has </w:t>
      </w:r>
      <w:r w:rsidRPr="00190610">
        <w:rPr>
          <w:rStyle w:val="StyleUnderline"/>
          <w:highlight w:val="yellow"/>
        </w:rPr>
        <w:t>emerged</w:t>
      </w:r>
      <w:r w:rsidRPr="00190610">
        <w:rPr>
          <w:sz w:val="16"/>
        </w:rPr>
        <w:t xml:space="preserve">, </w:t>
      </w:r>
      <w:r w:rsidRPr="00190610">
        <w:rPr>
          <w:rStyle w:val="StyleUnderline"/>
          <w:highlight w:val="yellow"/>
        </w:rPr>
        <w:t xml:space="preserve">characterized by </w:t>
      </w:r>
      <w:r w:rsidRPr="00190610">
        <w:rPr>
          <w:rStyle w:val="Emphasis"/>
          <w:highlight w:val="yellow"/>
        </w:rPr>
        <w:t>polarization</w:t>
      </w:r>
      <w:r w:rsidRPr="00190610">
        <w:rPr>
          <w:sz w:val="16"/>
        </w:rPr>
        <w:t xml:space="preserve">, </w:t>
      </w:r>
      <w:r w:rsidRPr="00190610">
        <w:rPr>
          <w:rStyle w:val="Emphasis"/>
        </w:rPr>
        <w:t>addiction</w:t>
      </w:r>
      <w:r w:rsidRPr="00190610">
        <w:rPr>
          <w:sz w:val="16"/>
        </w:rPr>
        <w:t xml:space="preserve"> </w:t>
      </w:r>
      <w:r w:rsidRPr="00190610">
        <w:rPr>
          <w:rStyle w:val="StyleUnderline"/>
          <w:highlight w:val="yellow"/>
        </w:rPr>
        <w:t>and</w:t>
      </w:r>
      <w:r w:rsidRPr="00190610">
        <w:rPr>
          <w:sz w:val="16"/>
          <w:highlight w:val="yellow"/>
        </w:rPr>
        <w:t xml:space="preserve"> </w:t>
      </w:r>
      <w:r w:rsidRPr="00190610">
        <w:rPr>
          <w:rStyle w:val="Emphasis"/>
          <w:highlight w:val="yellow"/>
        </w:rPr>
        <w:t>conspiracy theories</w:t>
      </w:r>
      <w:r w:rsidRPr="00190610">
        <w:rPr>
          <w:sz w:val="16"/>
        </w:rPr>
        <w:t xml:space="preserve">. In Europe and in the United States, </w:t>
      </w:r>
      <w:r w:rsidRPr="00190610">
        <w:rPr>
          <w:rStyle w:val="StyleUnderline"/>
        </w:rPr>
        <w:t>young men learn</w:t>
      </w:r>
      <w:r w:rsidRPr="00190610">
        <w:rPr>
          <w:sz w:val="16"/>
        </w:rPr>
        <w:t xml:space="preserve"> </w:t>
      </w:r>
      <w:r w:rsidRPr="00190610">
        <w:rPr>
          <w:rStyle w:val="Emphasis"/>
        </w:rPr>
        <w:t>race science</w:t>
      </w:r>
      <w:r w:rsidRPr="00190610">
        <w:rPr>
          <w:sz w:val="16"/>
        </w:rPr>
        <w:t xml:space="preserve"> </w:t>
      </w:r>
      <w:r w:rsidRPr="00190610">
        <w:rPr>
          <w:rStyle w:val="StyleUnderline"/>
        </w:rPr>
        <w:t>on YouTube</w:t>
      </w:r>
      <w:r w:rsidRPr="00190610">
        <w:rPr>
          <w:sz w:val="16"/>
        </w:rPr>
        <w:t xml:space="preserve">. In Brazil, citizens learn that Zika is spread by vaccines. As the Center for Humane Technology puts it: “Today’s </w:t>
      </w:r>
      <w:r w:rsidRPr="00190610">
        <w:rPr>
          <w:rStyle w:val="Emphasis"/>
        </w:rPr>
        <w:t>tech platforms</w:t>
      </w:r>
      <w:r w:rsidRPr="00190610">
        <w:rPr>
          <w:sz w:val="16"/>
        </w:rPr>
        <w:t xml:space="preserve"> </w:t>
      </w:r>
      <w:r w:rsidRPr="00190610">
        <w:rPr>
          <w:rStyle w:val="StyleUnderline"/>
        </w:rPr>
        <w:t xml:space="preserve">are caught in a </w:t>
      </w:r>
      <w:r w:rsidRPr="00190610">
        <w:rPr>
          <w:rStyle w:val="Emphasis"/>
        </w:rPr>
        <w:t>race to the bottom</w:t>
      </w:r>
      <w:r w:rsidRPr="00190610">
        <w:rPr>
          <w:sz w:val="16"/>
        </w:rPr>
        <w:t xml:space="preserve"> </w:t>
      </w:r>
      <w:r w:rsidRPr="00190610">
        <w:rPr>
          <w:rStyle w:val="StyleUnderline"/>
        </w:rPr>
        <w:t xml:space="preserve">of the brain stem to extract human attention. It’s a race we’re </w:t>
      </w:r>
      <w:r w:rsidRPr="00190610">
        <w:rPr>
          <w:rStyle w:val="Emphasis"/>
        </w:rPr>
        <w:t>all losing</w:t>
      </w:r>
      <w:r w:rsidRPr="00190610">
        <w:rPr>
          <w:sz w:val="16"/>
        </w:rPr>
        <w:t>.”</w:t>
      </w:r>
    </w:p>
    <w:p w14:paraId="03A55EDF" w14:textId="77777777" w:rsidR="00D42084" w:rsidRPr="00190610" w:rsidRDefault="00D42084" w:rsidP="00D42084">
      <w:pPr>
        <w:rPr>
          <w:sz w:val="16"/>
        </w:rPr>
      </w:pPr>
      <w:r w:rsidRPr="00190610">
        <w:rPr>
          <w:sz w:val="16"/>
        </w:rPr>
        <w:t xml:space="preserve">There are two </w:t>
      </w:r>
      <w:r w:rsidRPr="00190610">
        <w:rPr>
          <w:rStyle w:val="Emphasis"/>
          <w:highlight w:val="yellow"/>
        </w:rPr>
        <w:t>drivers</w:t>
      </w:r>
      <w:r w:rsidRPr="00190610">
        <w:rPr>
          <w:rStyle w:val="StyleUnderline"/>
        </w:rPr>
        <w:t xml:space="preserve"> of this crisis</w:t>
      </w:r>
      <w:r w:rsidRPr="00190610">
        <w:rPr>
          <w:sz w:val="16"/>
        </w:rPr>
        <w:t xml:space="preserve">. The </w:t>
      </w:r>
      <w:r w:rsidRPr="00190610">
        <w:rPr>
          <w:rStyle w:val="StyleUnderline"/>
        </w:rPr>
        <w:t xml:space="preserve">first </w:t>
      </w:r>
      <w:r w:rsidRPr="00190610">
        <w:rPr>
          <w:rStyle w:val="StyleUnderline"/>
          <w:highlight w:val="yellow"/>
        </w:rPr>
        <w:t>is</w:t>
      </w:r>
      <w:r w:rsidRPr="00190610">
        <w:rPr>
          <w:rStyle w:val="StyleUnderline"/>
        </w:rPr>
        <w:t xml:space="preserve"> the </w:t>
      </w:r>
      <w:r w:rsidRPr="00190610">
        <w:rPr>
          <w:rStyle w:val="Emphasis"/>
          <w:highlight w:val="yellow"/>
        </w:rPr>
        <w:t>concentration</w:t>
      </w:r>
      <w:r w:rsidRPr="00190610">
        <w:rPr>
          <w:sz w:val="16"/>
        </w:rPr>
        <w:t xml:space="preserve"> </w:t>
      </w:r>
      <w:r w:rsidRPr="00190610">
        <w:rPr>
          <w:rStyle w:val="StyleUnderline"/>
        </w:rPr>
        <w:t xml:space="preserve">of online advertising revenue in the hands of </w:t>
      </w:r>
      <w:r w:rsidRPr="00190610">
        <w:rPr>
          <w:rStyle w:val="Emphasis"/>
        </w:rPr>
        <w:t>Google</w:t>
      </w:r>
      <w:r w:rsidRPr="00190610">
        <w:rPr>
          <w:sz w:val="16"/>
        </w:rPr>
        <w:t xml:space="preserve"> </w:t>
      </w:r>
      <w:r w:rsidRPr="00190610">
        <w:rPr>
          <w:rStyle w:val="StyleUnderline"/>
        </w:rPr>
        <w:t>and</w:t>
      </w:r>
      <w:r w:rsidRPr="00190610">
        <w:rPr>
          <w:sz w:val="16"/>
        </w:rPr>
        <w:t xml:space="preserve"> </w:t>
      </w:r>
      <w:r w:rsidRPr="00190610">
        <w:rPr>
          <w:rStyle w:val="Emphasis"/>
        </w:rPr>
        <w:t>Facebook</w:t>
      </w:r>
      <w:r w:rsidRPr="00190610">
        <w:rPr>
          <w:sz w:val="16"/>
        </w:rPr>
        <w:t xml:space="preserve"> — </w:t>
      </w:r>
      <w:r w:rsidRPr="00190610">
        <w:rPr>
          <w:rStyle w:val="StyleUnderline"/>
        </w:rPr>
        <w:t xml:space="preserve">global </w:t>
      </w:r>
      <w:r w:rsidRPr="00190610">
        <w:rPr>
          <w:rStyle w:val="StyleUnderline"/>
          <w:highlight w:val="yellow"/>
        </w:rPr>
        <w:t>monopolies sitting astride</w:t>
      </w:r>
      <w:r w:rsidRPr="00190610">
        <w:rPr>
          <w:sz w:val="16"/>
        </w:rPr>
        <w:t xml:space="preserve"> </w:t>
      </w:r>
      <w:r w:rsidRPr="00190610">
        <w:rPr>
          <w:rStyle w:val="Emphasis"/>
        </w:rPr>
        <w:t xml:space="preserve">public </w:t>
      </w:r>
      <w:r w:rsidRPr="00190610">
        <w:rPr>
          <w:rStyle w:val="Emphasis"/>
          <w:highlight w:val="yellow"/>
        </w:rPr>
        <w:t>discourse</w:t>
      </w:r>
      <w:r w:rsidRPr="00190610">
        <w:rPr>
          <w:sz w:val="16"/>
        </w:rPr>
        <w:t xml:space="preserve">, </w:t>
      </w:r>
      <w:r w:rsidRPr="00190610">
        <w:rPr>
          <w:rStyle w:val="StyleUnderline"/>
        </w:rPr>
        <w:t>diverting money that used to go to publishers to themselves</w:t>
      </w:r>
      <w:r w:rsidRPr="00190610">
        <w:rPr>
          <w:sz w:val="16"/>
        </w:rPr>
        <w:t xml:space="preserve">. The </w:t>
      </w:r>
      <w:r w:rsidRPr="00190610">
        <w:rPr>
          <w:rStyle w:val="StyleUnderline"/>
        </w:rPr>
        <w:t>second is</w:t>
      </w:r>
      <w:r w:rsidRPr="00190610">
        <w:rPr>
          <w:sz w:val="16"/>
        </w:rPr>
        <w:t xml:space="preserve"> an ethical breakdown — </w:t>
      </w:r>
      <w:r w:rsidRPr="00190610">
        <w:rPr>
          <w:rStyle w:val="StyleUnderline"/>
        </w:rPr>
        <w:t>a</w:t>
      </w:r>
      <w:r w:rsidRPr="00190610">
        <w:rPr>
          <w:sz w:val="16"/>
        </w:rPr>
        <w:t xml:space="preserve"> </w:t>
      </w:r>
      <w:r w:rsidRPr="00190610">
        <w:rPr>
          <w:rStyle w:val="Emphasis"/>
        </w:rPr>
        <w:t>natural consequence</w:t>
      </w:r>
      <w:r w:rsidRPr="00190610">
        <w:rPr>
          <w:sz w:val="16"/>
        </w:rPr>
        <w:t xml:space="preserve"> </w:t>
      </w:r>
      <w:r w:rsidRPr="00190610">
        <w:rPr>
          <w:rStyle w:val="StyleUnderline"/>
        </w:rPr>
        <w:t xml:space="preserve">of advertising financing an </w:t>
      </w:r>
      <w:r w:rsidRPr="00190610">
        <w:rPr>
          <w:rStyle w:val="Emphasis"/>
        </w:rPr>
        <w:t>information utility</w:t>
      </w:r>
      <w:r w:rsidRPr="00190610">
        <w:rPr>
          <w:sz w:val="16"/>
        </w:rPr>
        <w:t xml:space="preserve"> </w:t>
      </w:r>
      <w:r w:rsidRPr="00190610">
        <w:rPr>
          <w:rStyle w:val="StyleUnderline"/>
        </w:rPr>
        <w:t>like a social network</w:t>
      </w:r>
      <w:r w:rsidRPr="00190610">
        <w:rPr>
          <w:sz w:val="16"/>
        </w:rPr>
        <w:t xml:space="preserve"> </w:t>
      </w:r>
      <w:r w:rsidRPr="00190610">
        <w:rPr>
          <w:rStyle w:val="StyleUnderline"/>
        </w:rPr>
        <w:t>or search engine</w:t>
      </w:r>
      <w:r w:rsidRPr="00190610">
        <w:rPr>
          <w:sz w:val="16"/>
        </w:rPr>
        <w:t xml:space="preserve"> — </w:t>
      </w:r>
      <w:r w:rsidRPr="00190610">
        <w:rPr>
          <w:rStyle w:val="StyleUnderline"/>
        </w:rPr>
        <w:t>which I call “</w:t>
      </w:r>
      <w:r w:rsidRPr="00190610">
        <w:rPr>
          <w:rStyle w:val="Emphasis"/>
        </w:rPr>
        <w:t>conflicted communications</w:t>
      </w:r>
      <w:r w:rsidRPr="00190610">
        <w:rPr>
          <w:sz w:val="16"/>
        </w:rPr>
        <w:t>.”</w:t>
      </w:r>
    </w:p>
    <w:p w14:paraId="7A355664" w14:textId="77777777" w:rsidR="00D42084" w:rsidRPr="00190610" w:rsidRDefault="00D42084" w:rsidP="00D42084">
      <w:pPr>
        <w:rPr>
          <w:sz w:val="16"/>
        </w:rPr>
      </w:pPr>
      <w:r w:rsidRPr="00190610">
        <w:rPr>
          <w:sz w:val="16"/>
        </w:rPr>
        <w:t xml:space="preserve">It’s tempting to blame the rise of the internet for all of this, but it’s important to recognize that </w:t>
      </w:r>
      <w:r w:rsidRPr="00190610">
        <w:rPr>
          <w:rStyle w:val="Emphasis"/>
        </w:rPr>
        <w:t>tech</w:t>
      </w:r>
      <w:r w:rsidRPr="00190610">
        <w:rPr>
          <w:sz w:val="16"/>
        </w:rPr>
        <w:t xml:space="preserve">nology </w:t>
      </w:r>
      <w:r w:rsidRPr="00190610">
        <w:rPr>
          <w:rStyle w:val="StyleUnderline"/>
        </w:rPr>
        <w:t>is shaped by law</w:t>
      </w:r>
      <w:r w:rsidRPr="00190610">
        <w:rPr>
          <w:sz w:val="16"/>
        </w:rPr>
        <w:t xml:space="preserve">. </w:t>
      </w:r>
      <w:r w:rsidRPr="00190610">
        <w:rPr>
          <w:rStyle w:val="StyleUnderline"/>
        </w:rPr>
        <w:t xml:space="preserve">Advertising, publishing and information distribution operate in </w:t>
      </w:r>
      <w:r w:rsidRPr="00190610">
        <w:rPr>
          <w:rStyle w:val="Emphasis"/>
        </w:rPr>
        <w:t>publicly structured</w:t>
      </w:r>
      <w:r w:rsidRPr="00190610">
        <w:rPr>
          <w:sz w:val="16"/>
        </w:rPr>
        <w:t xml:space="preserve"> </w:t>
      </w:r>
      <w:r w:rsidRPr="00190610">
        <w:rPr>
          <w:rStyle w:val="StyleUnderline"/>
        </w:rPr>
        <w:t>markets</w:t>
      </w:r>
      <w:r w:rsidRPr="00190610">
        <w:rPr>
          <w:sz w:val="16"/>
        </w:rPr>
        <w:t xml:space="preserve">. In the past 40 years, the </w:t>
      </w:r>
      <w:r w:rsidRPr="00190610">
        <w:rPr>
          <w:rStyle w:val="StyleUnderline"/>
        </w:rPr>
        <w:t>rules underlying these markets have undergone</w:t>
      </w:r>
      <w:r w:rsidRPr="00190610">
        <w:rPr>
          <w:sz w:val="16"/>
        </w:rPr>
        <w:t xml:space="preserve"> a </w:t>
      </w:r>
      <w:r w:rsidRPr="00190610">
        <w:rPr>
          <w:rStyle w:val="Emphasis"/>
        </w:rPr>
        <w:t>radical reorganization</w:t>
      </w:r>
      <w:r w:rsidRPr="00190610">
        <w:rPr>
          <w:sz w:val="16"/>
        </w:rPr>
        <w:t>.</w:t>
      </w:r>
    </w:p>
    <w:p w14:paraId="6B40422C" w14:textId="77777777" w:rsidR="00D42084" w:rsidRPr="00190610" w:rsidRDefault="00D42084" w:rsidP="00D42084">
      <w:pPr>
        <w:rPr>
          <w:sz w:val="16"/>
        </w:rPr>
      </w:pPr>
      <w:r w:rsidRPr="00190610">
        <w:rPr>
          <w:sz w:val="16"/>
        </w:rPr>
        <w:t xml:space="preserve">As the communications historian Richard John argues, </w:t>
      </w:r>
      <w:r w:rsidRPr="00190610">
        <w:rPr>
          <w:rStyle w:val="StyleUnderline"/>
        </w:rPr>
        <w:t>for</w:t>
      </w:r>
      <w:r w:rsidRPr="00190610">
        <w:rPr>
          <w:sz w:val="16"/>
        </w:rPr>
        <w:t xml:space="preserve"> roughly </w:t>
      </w:r>
      <w:r w:rsidRPr="00190610">
        <w:rPr>
          <w:rStyle w:val="StyleUnderline"/>
        </w:rPr>
        <w:t>200 years</w:t>
      </w:r>
      <w:r w:rsidRPr="00190610">
        <w:rPr>
          <w:sz w:val="16"/>
        </w:rPr>
        <w:t xml:space="preserve"> (beginning with the creation of the Post Office in 1791), American </w:t>
      </w:r>
      <w:r w:rsidRPr="00190610">
        <w:rPr>
          <w:rStyle w:val="StyleUnderline"/>
        </w:rPr>
        <w:t>policymakers</w:t>
      </w:r>
      <w:r w:rsidRPr="00190610">
        <w:rPr>
          <w:sz w:val="16"/>
        </w:rPr>
        <w:t xml:space="preserve"> generally </w:t>
      </w:r>
      <w:r w:rsidRPr="00190610">
        <w:rPr>
          <w:rStyle w:val="StyleUnderline"/>
        </w:rPr>
        <w:t xml:space="preserve">sought to </w:t>
      </w:r>
      <w:r w:rsidRPr="00190610">
        <w:rPr>
          <w:rStyle w:val="Emphasis"/>
        </w:rPr>
        <w:t>decentralize</w:t>
      </w:r>
      <w:r w:rsidRPr="00190610">
        <w:rPr>
          <w:sz w:val="16"/>
        </w:rPr>
        <w:t xml:space="preserve"> </w:t>
      </w:r>
      <w:r w:rsidRPr="00190610">
        <w:rPr>
          <w:rStyle w:val="StyleUnderline"/>
        </w:rPr>
        <w:t>media power</w:t>
      </w:r>
      <w:r w:rsidRPr="00190610">
        <w:rPr>
          <w:sz w:val="16"/>
        </w:rPr>
        <w:t xml:space="preserve"> and keep communication networks neutral. In the late 1970s, </w:t>
      </w:r>
      <w:r w:rsidRPr="00190610">
        <w:rPr>
          <w:rStyle w:val="StyleUnderline"/>
        </w:rPr>
        <w:t>policymakers</w:t>
      </w:r>
      <w:r w:rsidRPr="00190610">
        <w:rPr>
          <w:sz w:val="16"/>
        </w:rPr>
        <w:t xml:space="preserve"> reversed their presumptions. They </w:t>
      </w:r>
      <w:r w:rsidRPr="00190610">
        <w:rPr>
          <w:rStyle w:val="Emphasis"/>
          <w:highlight w:val="yellow"/>
        </w:rPr>
        <w:t>relaxed</w:t>
      </w:r>
      <w:r w:rsidRPr="00190610">
        <w:rPr>
          <w:sz w:val="16"/>
          <w:highlight w:val="yellow"/>
        </w:rPr>
        <w:t xml:space="preserve"> </w:t>
      </w:r>
      <w:r w:rsidRPr="00190610">
        <w:rPr>
          <w:rStyle w:val="StyleUnderline"/>
          <w:highlight w:val="yellow"/>
        </w:rPr>
        <w:t>antitrust law</w:t>
      </w:r>
      <w:r w:rsidRPr="00190610">
        <w:rPr>
          <w:sz w:val="16"/>
        </w:rPr>
        <w:t xml:space="preserve">, eliminated the fairness doctrine </w:t>
      </w:r>
      <w:r w:rsidRPr="00190610">
        <w:rPr>
          <w:rStyle w:val="StyleUnderline"/>
        </w:rPr>
        <w:t>and</w:t>
      </w:r>
      <w:r w:rsidRPr="00190610">
        <w:rPr>
          <w:sz w:val="16"/>
        </w:rPr>
        <w:t xml:space="preserve"> eventually </w:t>
      </w:r>
      <w:r w:rsidRPr="00190610">
        <w:rPr>
          <w:rStyle w:val="StyleUnderline"/>
          <w:highlight w:val="yellow"/>
        </w:rPr>
        <w:t>allowed</w:t>
      </w:r>
      <w:r w:rsidRPr="00190610">
        <w:rPr>
          <w:sz w:val="16"/>
        </w:rPr>
        <w:t xml:space="preserve"> the </w:t>
      </w:r>
      <w:r w:rsidRPr="00190610">
        <w:rPr>
          <w:rStyle w:val="StyleUnderline"/>
        </w:rPr>
        <w:t xml:space="preserve">creation of large </w:t>
      </w:r>
      <w:r w:rsidRPr="00190610">
        <w:rPr>
          <w:rStyle w:val="Emphasis"/>
        </w:rPr>
        <w:t xml:space="preserve">media </w:t>
      </w:r>
      <w:r w:rsidRPr="00190610">
        <w:rPr>
          <w:rStyle w:val="Emphasis"/>
          <w:highlight w:val="yellow"/>
        </w:rPr>
        <w:t>conglomerates</w:t>
      </w:r>
      <w:r w:rsidRPr="00190610">
        <w:rPr>
          <w:sz w:val="16"/>
        </w:rPr>
        <w:t xml:space="preserve"> through the Telecommunications Act of 1996.</w:t>
      </w:r>
    </w:p>
    <w:p w14:paraId="1B3777F7" w14:textId="77777777" w:rsidR="00D42084" w:rsidRPr="00190610" w:rsidRDefault="00D42084" w:rsidP="00D42084">
      <w:pPr>
        <w:rPr>
          <w:sz w:val="16"/>
        </w:rPr>
      </w:pPr>
      <w:r w:rsidRPr="00190610">
        <w:rPr>
          <w:rStyle w:val="StyleUnderline"/>
        </w:rPr>
        <w:t xml:space="preserve">Enabled by a loose </w:t>
      </w:r>
      <w:r w:rsidRPr="00190610">
        <w:rPr>
          <w:rStyle w:val="Emphasis"/>
        </w:rPr>
        <w:t>merger policy</w:t>
      </w:r>
      <w:r w:rsidRPr="00190610">
        <w:rPr>
          <w:sz w:val="16"/>
        </w:rPr>
        <w:t xml:space="preserve">, </w:t>
      </w:r>
      <w:r w:rsidRPr="00190610">
        <w:rPr>
          <w:rStyle w:val="StyleUnderline"/>
        </w:rPr>
        <w:t>there was a roll-up of the internet space</w:t>
      </w:r>
      <w:r w:rsidRPr="00190610">
        <w:rPr>
          <w:sz w:val="16"/>
        </w:rPr>
        <w:t xml:space="preserve">. From 2004 to 2014, </w:t>
      </w:r>
      <w:r w:rsidRPr="00190610">
        <w:rPr>
          <w:rStyle w:val="Emphasis"/>
          <w:highlight w:val="yellow"/>
        </w:rPr>
        <w:t>Google</w:t>
      </w:r>
      <w:r w:rsidRPr="00190610">
        <w:rPr>
          <w:sz w:val="16"/>
        </w:rPr>
        <w:t xml:space="preserve"> spent at least $23 billion </w:t>
      </w:r>
      <w:r w:rsidRPr="00190610">
        <w:rPr>
          <w:rStyle w:val="StyleUnderline"/>
          <w:highlight w:val="yellow"/>
        </w:rPr>
        <w:t>buying</w:t>
      </w:r>
      <w:r w:rsidRPr="00190610">
        <w:rPr>
          <w:sz w:val="16"/>
          <w:highlight w:val="yellow"/>
        </w:rPr>
        <w:t xml:space="preserve"> </w:t>
      </w:r>
      <w:r w:rsidRPr="00190610">
        <w:rPr>
          <w:rStyle w:val="Emphasis"/>
          <w:highlight w:val="yellow"/>
        </w:rPr>
        <w:t>145</w:t>
      </w:r>
      <w:r w:rsidRPr="00190610">
        <w:rPr>
          <w:rStyle w:val="Emphasis"/>
        </w:rPr>
        <w:t xml:space="preserve"> companies</w:t>
      </w:r>
      <w:r w:rsidRPr="00190610">
        <w:rPr>
          <w:sz w:val="16"/>
        </w:rPr>
        <w:t xml:space="preserve">, including the advertising giant DoubleClick. And since 2004, </w:t>
      </w:r>
      <w:r w:rsidRPr="00190610">
        <w:rPr>
          <w:rStyle w:val="StyleUnderline"/>
          <w:highlight w:val="yellow"/>
        </w:rPr>
        <w:t>Facebook</w:t>
      </w:r>
      <w:r w:rsidRPr="00190610">
        <w:rPr>
          <w:sz w:val="16"/>
        </w:rPr>
        <w:t xml:space="preserve"> has spent a similar amount </w:t>
      </w:r>
      <w:r w:rsidRPr="00190610">
        <w:rPr>
          <w:rStyle w:val="StyleUnderline"/>
          <w:highlight w:val="yellow"/>
        </w:rPr>
        <w:t>buying</w:t>
      </w:r>
      <w:r w:rsidRPr="00190610">
        <w:rPr>
          <w:sz w:val="16"/>
          <w:highlight w:val="yellow"/>
        </w:rPr>
        <w:t xml:space="preserve"> </w:t>
      </w:r>
      <w:r w:rsidRPr="00190610">
        <w:rPr>
          <w:rStyle w:val="Emphasis"/>
          <w:highlight w:val="yellow"/>
        </w:rPr>
        <w:t>66</w:t>
      </w:r>
      <w:r w:rsidRPr="00190610">
        <w:rPr>
          <w:rStyle w:val="Emphasis"/>
        </w:rPr>
        <w:t xml:space="preserve"> companies</w:t>
      </w:r>
      <w:r w:rsidRPr="00190610">
        <w:rPr>
          <w:sz w:val="16"/>
        </w:rPr>
        <w:t xml:space="preserve">, including key acquisitions </w:t>
      </w:r>
      <w:r w:rsidRPr="00190610">
        <w:rPr>
          <w:rStyle w:val="StyleUnderline"/>
          <w:highlight w:val="yellow"/>
        </w:rPr>
        <w:t>allowing</w:t>
      </w:r>
      <w:r w:rsidRPr="00190610">
        <w:rPr>
          <w:rStyle w:val="StyleUnderline"/>
        </w:rPr>
        <w:t xml:space="preserve"> it to </w:t>
      </w:r>
      <w:r w:rsidRPr="00190610">
        <w:rPr>
          <w:rStyle w:val="Emphasis"/>
        </w:rPr>
        <w:t xml:space="preserve">attain </w:t>
      </w:r>
      <w:r w:rsidRPr="00190610">
        <w:rPr>
          <w:rStyle w:val="Emphasis"/>
          <w:highlight w:val="yellow"/>
        </w:rPr>
        <w:t>dominance</w:t>
      </w:r>
      <w:r w:rsidRPr="00190610">
        <w:rPr>
          <w:sz w:val="16"/>
        </w:rPr>
        <w:t xml:space="preserve"> </w:t>
      </w:r>
      <w:r w:rsidRPr="00190610">
        <w:rPr>
          <w:rStyle w:val="StyleUnderline"/>
        </w:rPr>
        <w:t>in</w:t>
      </w:r>
      <w:r w:rsidRPr="00190610">
        <w:rPr>
          <w:sz w:val="16"/>
        </w:rPr>
        <w:t xml:space="preserve"> mobile </w:t>
      </w:r>
      <w:r w:rsidRPr="00190610">
        <w:rPr>
          <w:rStyle w:val="StyleUnderline"/>
        </w:rPr>
        <w:t>social networking</w:t>
      </w:r>
      <w:r w:rsidRPr="00190610">
        <w:rPr>
          <w:sz w:val="16"/>
        </w:rPr>
        <w:t>. None of these acquisitions were blocked as anti-competitive.</w:t>
      </w:r>
    </w:p>
    <w:p w14:paraId="3A01FA73" w14:textId="77777777" w:rsidR="00D42084" w:rsidRPr="00190610" w:rsidRDefault="00D42084" w:rsidP="00D42084">
      <w:pPr>
        <w:rPr>
          <w:sz w:val="16"/>
        </w:rPr>
      </w:pPr>
      <w:r w:rsidRPr="00190610">
        <w:rPr>
          <w:rStyle w:val="Emphasis"/>
        </w:rPr>
        <w:t>Data</w:t>
      </w:r>
      <w:r w:rsidRPr="00190610">
        <w:rPr>
          <w:sz w:val="16"/>
        </w:rPr>
        <w:t xml:space="preserve"> </w:t>
      </w:r>
      <w:r w:rsidRPr="00190610">
        <w:rPr>
          <w:rStyle w:val="StyleUnderline"/>
        </w:rPr>
        <w:t>is now the key input</w:t>
      </w:r>
      <w:r w:rsidRPr="00190610">
        <w:rPr>
          <w:sz w:val="16"/>
        </w:rPr>
        <w:t xml:space="preserve"> into advertising: If you know who is looking at an ad, that ad space becomes much more valuable. </w:t>
      </w:r>
      <w:r w:rsidRPr="00190610">
        <w:rPr>
          <w:rStyle w:val="StyleUnderline"/>
          <w:highlight w:val="yellow"/>
        </w:rPr>
        <w:t>Google and Facebook</w:t>
      </w:r>
      <w:r w:rsidRPr="00190610">
        <w:rPr>
          <w:rStyle w:val="StyleUnderline"/>
        </w:rPr>
        <w:t xml:space="preserve"> now</w:t>
      </w:r>
      <w:r w:rsidRPr="00190610">
        <w:rPr>
          <w:sz w:val="16"/>
        </w:rPr>
        <w:t xml:space="preserve"> </w:t>
      </w:r>
      <w:r w:rsidRPr="00190610">
        <w:rPr>
          <w:rStyle w:val="StyleUnderline"/>
          <w:highlight w:val="yellow"/>
        </w:rPr>
        <w:t xml:space="preserve">know who is looking at </w:t>
      </w:r>
      <w:r w:rsidRPr="00190610">
        <w:rPr>
          <w:rStyle w:val="Emphasis"/>
          <w:highlight w:val="yellow"/>
        </w:rPr>
        <w:t>every</w:t>
      </w:r>
      <w:r w:rsidRPr="00190610">
        <w:rPr>
          <w:rStyle w:val="Emphasis"/>
        </w:rPr>
        <w:t xml:space="preserve"> ad</w:t>
      </w:r>
      <w:r w:rsidRPr="00190610">
        <w:rPr>
          <w:sz w:val="16"/>
        </w:rPr>
        <w:t xml:space="preserve">, </w:t>
      </w:r>
      <w:r w:rsidRPr="00190610">
        <w:rPr>
          <w:rStyle w:val="StyleUnderline"/>
        </w:rPr>
        <w:t>and their competitors for ad dollars</w:t>
      </w:r>
      <w:r w:rsidRPr="00190610">
        <w:rPr>
          <w:sz w:val="16"/>
        </w:rPr>
        <w:t xml:space="preserve"> — </w:t>
      </w:r>
      <w:r w:rsidRPr="00190610">
        <w:rPr>
          <w:rStyle w:val="Emphasis"/>
          <w:highlight w:val="yellow"/>
        </w:rPr>
        <w:t>newspapers</w:t>
      </w:r>
      <w:r w:rsidRPr="00190610">
        <w:rPr>
          <w:sz w:val="16"/>
        </w:rPr>
        <w:t xml:space="preserve"> — </w:t>
      </w:r>
      <w:r w:rsidRPr="00190610">
        <w:rPr>
          <w:rStyle w:val="StyleUnderline"/>
          <w:highlight w:val="yellow"/>
        </w:rPr>
        <w:t>do not</w:t>
      </w:r>
      <w:r w:rsidRPr="00190610">
        <w:rPr>
          <w:sz w:val="16"/>
        </w:rPr>
        <w:t xml:space="preserve">. Further, </w:t>
      </w:r>
      <w:r w:rsidRPr="00190610">
        <w:rPr>
          <w:rStyle w:val="StyleUnderline"/>
        </w:rPr>
        <w:t xml:space="preserve">newspapers now must also rely on Google and Facebook to reach their customers, and hand them </w:t>
      </w:r>
      <w:r w:rsidRPr="00190610">
        <w:rPr>
          <w:rStyle w:val="Emphasis"/>
        </w:rPr>
        <w:t>valuable</w:t>
      </w:r>
      <w:r w:rsidRPr="00190610">
        <w:rPr>
          <w:sz w:val="16"/>
        </w:rPr>
        <w:t xml:space="preserve"> </w:t>
      </w:r>
      <w:r w:rsidRPr="00190610">
        <w:rPr>
          <w:rStyle w:val="StyleUnderline"/>
        </w:rPr>
        <w:t>subscriber and reader data</w:t>
      </w:r>
      <w:r w:rsidRPr="00190610">
        <w:rPr>
          <w:sz w:val="16"/>
        </w:rPr>
        <w:t xml:space="preserve">; </w:t>
      </w:r>
      <w:r w:rsidRPr="00190610">
        <w:rPr>
          <w:rStyle w:val="StyleUnderline"/>
        </w:rPr>
        <w:t xml:space="preserve">when The </w:t>
      </w:r>
      <w:r w:rsidRPr="00190610">
        <w:rPr>
          <w:rStyle w:val="Emphasis"/>
        </w:rPr>
        <w:t>Wall Street Journal</w:t>
      </w:r>
      <w:r w:rsidRPr="00190610">
        <w:rPr>
          <w:sz w:val="16"/>
        </w:rPr>
        <w:t xml:space="preserve"> </w:t>
      </w:r>
      <w:r w:rsidRPr="00190610">
        <w:rPr>
          <w:rStyle w:val="StyleUnderline"/>
        </w:rPr>
        <w:t>refused to abide</w:t>
      </w:r>
      <w:r w:rsidRPr="00190610">
        <w:rPr>
          <w:sz w:val="16"/>
        </w:rPr>
        <w:t xml:space="preserve"> by Google’s formatting terms, </w:t>
      </w:r>
      <w:r w:rsidRPr="00190610">
        <w:rPr>
          <w:rStyle w:val="StyleUnderline"/>
        </w:rPr>
        <w:t xml:space="preserve">Google </w:t>
      </w:r>
      <w:r w:rsidRPr="00190610">
        <w:rPr>
          <w:rStyle w:val="Emphasis"/>
        </w:rPr>
        <w:t>removed it</w:t>
      </w:r>
      <w:r w:rsidRPr="00190610">
        <w:rPr>
          <w:rStyle w:val="StyleUnderline"/>
        </w:rPr>
        <w:t xml:space="preserve"> from its </w:t>
      </w:r>
      <w:r w:rsidRPr="00190610">
        <w:rPr>
          <w:rStyle w:val="Emphasis"/>
        </w:rPr>
        <w:t>search ranks</w:t>
      </w:r>
      <w:r w:rsidRPr="00190610">
        <w:rPr>
          <w:sz w:val="16"/>
        </w:rPr>
        <w:t xml:space="preserve"> </w:t>
      </w:r>
      <w:r w:rsidRPr="00190610">
        <w:rPr>
          <w:rStyle w:val="StyleUnderline"/>
        </w:rPr>
        <w:t xml:space="preserve">and the newspaper’s traffic dropped by </w:t>
      </w:r>
      <w:r w:rsidRPr="00190610">
        <w:rPr>
          <w:rStyle w:val="Emphasis"/>
        </w:rPr>
        <w:t>44 percent</w:t>
      </w:r>
      <w:r w:rsidRPr="00190610">
        <w:rPr>
          <w:sz w:val="16"/>
        </w:rPr>
        <w:t>.</w:t>
      </w:r>
    </w:p>
    <w:p w14:paraId="78F1DEB2" w14:textId="77777777" w:rsidR="00D42084" w:rsidRPr="00190610" w:rsidRDefault="00D42084" w:rsidP="00D42084">
      <w:pPr>
        <w:rPr>
          <w:sz w:val="16"/>
        </w:rPr>
      </w:pPr>
      <w:r w:rsidRPr="00190610">
        <w:rPr>
          <w:sz w:val="16"/>
        </w:rPr>
        <w:t xml:space="preserve">In other words, </w:t>
      </w:r>
      <w:r w:rsidRPr="00190610">
        <w:rPr>
          <w:rStyle w:val="StyleUnderline"/>
        </w:rPr>
        <w:t>it was</w:t>
      </w:r>
      <w:r w:rsidRPr="00190610">
        <w:rPr>
          <w:sz w:val="16"/>
        </w:rPr>
        <w:t xml:space="preserve">n’t just technology but also </w:t>
      </w:r>
      <w:r w:rsidRPr="00190610">
        <w:rPr>
          <w:rStyle w:val="StyleUnderline"/>
        </w:rPr>
        <w:t xml:space="preserve">a </w:t>
      </w:r>
      <w:r w:rsidRPr="00190610">
        <w:rPr>
          <w:rStyle w:val="Emphasis"/>
        </w:rPr>
        <w:t>pro-concentration</w:t>
      </w:r>
      <w:r w:rsidRPr="00190610">
        <w:rPr>
          <w:sz w:val="16"/>
        </w:rPr>
        <w:t xml:space="preserve"> </w:t>
      </w:r>
      <w:r w:rsidRPr="00190610">
        <w:rPr>
          <w:rStyle w:val="StyleUnderline"/>
        </w:rPr>
        <w:t xml:space="preserve">philosophy that shaped the </w:t>
      </w:r>
      <w:r w:rsidRPr="00190610">
        <w:rPr>
          <w:rStyle w:val="Emphasis"/>
        </w:rPr>
        <w:t>information revolution</w:t>
      </w:r>
      <w:r w:rsidRPr="00190610">
        <w:rPr>
          <w:sz w:val="16"/>
        </w:rPr>
        <w:t xml:space="preserve"> of the 1990s and 2000s. </w:t>
      </w:r>
      <w:r w:rsidRPr="00190610">
        <w:rPr>
          <w:rStyle w:val="StyleUnderline"/>
        </w:rPr>
        <w:t>Google and Facebook grew to control</w:t>
      </w:r>
      <w:r w:rsidRPr="00190610">
        <w:rPr>
          <w:sz w:val="16"/>
        </w:rPr>
        <w:t xml:space="preserve"> important information utilities, like general </w:t>
      </w:r>
      <w:r w:rsidRPr="00190610">
        <w:rPr>
          <w:rStyle w:val="Emphasis"/>
        </w:rPr>
        <w:t>search</w:t>
      </w:r>
      <w:r w:rsidRPr="00190610">
        <w:rPr>
          <w:sz w:val="16"/>
        </w:rPr>
        <w:t xml:space="preserve">, </w:t>
      </w:r>
      <w:r w:rsidRPr="00190610">
        <w:rPr>
          <w:rStyle w:val="Emphasis"/>
        </w:rPr>
        <w:t>social networking</w:t>
      </w:r>
      <w:r w:rsidRPr="00190610">
        <w:rPr>
          <w:sz w:val="16"/>
        </w:rPr>
        <w:t xml:space="preserve"> </w:t>
      </w:r>
      <w:r w:rsidRPr="00190610">
        <w:rPr>
          <w:rStyle w:val="StyleUnderline"/>
        </w:rPr>
        <w:t>and</w:t>
      </w:r>
      <w:r w:rsidRPr="00190610">
        <w:rPr>
          <w:sz w:val="16"/>
        </w:rPr>
        <w:t xml:space="preserve"> </w:t>
      </w:r>
      <w:r w:rsidRPr="00190610">
        <w:rPr>
          <w:rStyle w:val="Emphasis"/>
        </w:rPr>
        <w:t>mapping</w:t>
      </w:r>
      <w:r w:rsidRPr="00190610">
        <w:rPr>
          <w:sz w:val="16"/>
        </w:rPr>
        <w:t xml:space="preserve">. New forms of advertising — underpinned by unregulated use of data and sold through opaque and complex auctions — </w:t>
      </w:r>
      <w:r w:rsidRPr="00190610">
        <w:rPr>
          <w:rStyle w:val="StyleUnderline"/>
        </w:rPr>
        <w:t xml:space="preserve">then undermined the bargaining leverage of publishers and enabled new forms of </w:t>
      </w:r>
      <w:r w:rsidRPr="00190610">
        <w:rPr>
          <w:rStyle w:val="Emphasis"/>
        </w:rPr>
        <w:t>fraud</w:t>
      </w:r>
      <w:r w:rsidRPr="00190610">
        <w:rPr>
          <w:sz w:val="16"/>
        </w:rPr>
        <w:t xml:space="preserve"> </w:t>
      </w:r>
      <w:r w:rsidRPr="00190610">
        <w:rPr>
          <w:rStyle w:val="StyleUnderline"/>
        </w:rPr>
        <w:t>using bots and falsified content</w:t>
      </w:r>
      <w:r w:rsidRPr="00190610">
        <w:rPr>
          <w:sz w:val="16"/>
        </w:rPr>
        <w:t>.</w:t>
      </w:r>
    </w:p>
    <w:p w14:paraId="71F95975" w14:textId="77777777" w:rsidR="00D42084" w:rsidRPr="00190610" w:rsidRDefault="00D42084" w:rsidP="00D42084">
      <w:pPr>
        <w:rPr>
          <w:sz w:val="16"/>
        </w:rPr>
      </w:pPr>
      <w:r w:rsidRPr="00190610">
        <w:rPr>
          <w:rStyle w:val="StyleUnderline"/>
        </w:rPr>
        <w:t xml:space="preserve">A </w:t>
      </w:r>
      <w:r w:rsidRPr="00190610">
        <w:rPr>
          <w:rStyle w:val="StyleUnderline"/>
          <w:highlight w:val="yellow"/>
        </w:rPr>
        <w:t>result</w:t>
      </w:r>
      <w:r w:rsidRPr="00190610">
        <w:rPr>
          <w:rStyle w:val="StyleUnderline"/>
        </w:rPr>
        <w:t xml:space="preserve"> of these policy changes </w:t>
      </w:r>
      <w:r w:rsidRPr="00190610">
        <w:rPr>
          <w:rStyle w:val="StyleUnderline"/>
          <w:highlight w:val="yellow"/>
        </w:rPr>
        <w:t>is</w:t>
      </w:r>
      <w:r w:rsidRPr="00190610">
        <w:rPr>
          <w:rStyle w:val="StyleUnderline"/>
        </w:rPr>
        <w:t xml:space="preserve"> a </w:t>
      </w:r>
      <w:r w:rsidRPr="00190610">
        <w:rPr>
          <w:rStyle w:val="Emphasis"/>
        </w:rPr>
        <w:t xml:space="preserve">radical </w:t>
      </w:r>
      <w:r w:rsidRPr="00190610">
        <w:rPr>
          <w:rStyle w:val="Emphasis"/>
          <w:highlight w:val="yellow"/>
        </w:rPr>
        <w:t>centralization</w:t>
      </w:r>
      <w:r w:rsidRPr="00190610">
        <w:rPr>
          <w:sz w:val="16"/>
          <w:highlight w:val="yellow"/>
        </w:rPr>
        <w:t xml:space="preserve"> </w:t>
      </w:r>
      <w:r w:rsidRPr="00190610">
        <w:rPr>
          <w:rStyle w:val="StyleUnderline"/>
          <w:highlight w:val="yellow"/>
        </w:rPr>
        <w:t>of</w:t>
      </w:r>
      <w:r w:rsidRPr="00190610">
        <w:rPr>
          <w:rStyle w:val="StyleUnderline"/>
        </w:rPr>
        <w:t xml:space="preserve"> power over the flow of </w:t>
      </w:r>
      <w:r w:rsidRPr="00190610">
        <w:rPr>
          <w:rStyle w:val="StyleUnderline"/>
          <w:highlight w:val="yellow"/>
        </w:rPr>
        <w:t>information</w:t>
      </w:r>
      <w:r w:rsidRPr="00190610">
        <w:rPr>
          <w:sz w:val="16"/>
        </w:rPr>
        <w:t xml:space="preserve">. </w:t>
      </w:r>
      <w:r w:rsidRPr="00190610">
        <w:rPr>
          <w:rStyle w:val="Emphasis"/>
        </w:rPr>
        <w:t>Tech platforms</w:t>
      </w:r>
      <w:r w:rsidRPr="00190610">
        <w:rPr>
          <w:sz w:val="16"/>
        </w:rPr>
        <w:t xml:space="preserve"> now </w:t>
      </w:r>
      <w:r w:rsidRPr="00190610">
        <w:rPr>
          <w:rStyle w:val="StyleUnderline"/>
        </w:rPr>
        <w:t>control</w:t>
      </w:r>
      <w:r w:rsidRPr="00190610">
        <w:rPr>
          <w:sz w:val="16"/>
        </w:rPr>
        <w:t xml:space="preserve"> online </w:t>
      </w:r>
      <w:r w:rsidRPr="00190610">
        <w:rPr>
          <w:rStyle w:val="StyleUnderline"/>
        </w:rPr>
        <w:t>advertising revenue</w:t>
      </w:r>
      <w:r w:rsidRPr="00190610">
        <w:rPr>
          <w:sz w:val="16"/>
        </w:rPr>
        <w:t xml:space="preserve">, which is the primary source of financing for news. But this is not just a problem of the monopolization of an industry — these new monopolists are not simply more powerful media behemoths taking share from smaller publishers. </w:t>
      </w:r>
      <w:r w:rsidRPr="00190610">
        <w:rPr>
          <w:rStyle w:val="Emphasis"/>
        </w:rPr>
        <w:t>Google</w:t>
      </w:r>
      <w:r w:rsidRPr="00190610">
        <w:rPr>
          <w:rStyle w:val="StyleUnderline"/>
        </w:rPr>
        <w:t xml:space="preserve"> and </w:t>
      </w:r>
      <w:r w:rsidRPr="00190610">
        <w:rPr>
          <w:rStyle w:val="Emphasis"/>
        </w:rPr>
        <w:t>Facebook</w:t>
      </w:r>
      <w:r w:rsidRPr="00190610">
        <w:rPr>
          <w:sz w:val="16"/>
        </w:rPr>
        <w:t xml:space="preserve"> are not in the journalism business at all; they </w:t>
      </w:r>
      <w:r w:rsidRPr="00190610">
        <w:rPr>
          <w:rStyle w:val="StyleUnderline"/>
        </w:rPr>
        <w:t>are in the communications business</w:t>
      </w:r>
      <w:r w:rsidRPr="00190610">
        <w:rPr>
          <w:sz w:val="16"/>
        </w:rPr>
        <w:t xml:space="preserve">, </w:t>
      </w:r>
      <w:r w:rsidRPr="00190610">
        <w:rPr>
          <w:rStyle w:val="StyleUnderline"/>
        </w:rPr>
        <w:t>running</w:t>
      </w:r>
      <w:r w:rsidRPr="00190610">
        <w:rPr>
          <w:sz w:val="16"/>
        </w:rPr>
        <w:t xml:space="preserve"> </w:t>
      </w:r>
      <w:r w:rsidRPr="00190610">
        <w:rPr>
          <w:rStyle w:val="Emphasis"/>
        </w:rPr>
        <w:t>information utilities</w:t>
      </w:r>
      <w:r w:rsidRPr="00190610">
        <w:rPr>
          <w:sz w:val="16"/>
        </w:rPr>
        <w:t xml:space="preserve"> </w:t>
      </w:r>
      <w:r w:rsidRPr="00190610">
        <w:rPr>
          <w:rStyle w:val="StyleUnderline"/>
        </w:rPr>
        <w:t>with revenue that used to go to journalism</w:t>
      </w:r>
      <w:r w:rsidRPr="00190610">
        <w:rPr>
          <w:sz w:val="16"/>
        </w:rPr>
        <w:t>.</w:t>
      </w:r>
    </w:p>
    <w:p w14:paraId="05E9D505" w14:textId="77777777" w:rsidR="00D42084" w:rsidRPr="00190610" w:rsidRDefault="00D42084" w:rsidP="00D42084">
      <w:pPr>
        <w:rPr>
          <w:sz w:val="16"/>
        </w:rPr>
      </w:pPr>
      <w:r w:rsidRPr="00190610">
        <w:rPr>
          <w:rStyle w:val="StyleUnderline"/>
        </w:rPr>
        <w:t>Advertising financing presents an inherent</w:t>
      </w:r>
      <w:r w:rsidRPr="00190610">
        <w:rPr>
          <w:sz w:val="16"/>
        </w:rPr>
        <w:t xml:space="preserve"> </w:t>
      </w:r>
      <w:r w:rsidRPr="00190610">
        <w:rPr>
          <w:rStyle w:val="Emphasis"/>
        </w:rPr>
        <w:t>conflict of interest</w:t>
      </w:r>
      <w:r w:rsidRPr="00190610">
        <w:rPr>
          <w:sz w:val="16"/>
        </w:rPr>
        <w:t xml:space="preserve">, </w:t>
      </w:r>
      <w:r w:rsidRPr="00190610">
        <w:rPr>
          <w:rStyle w:val="StyleUnderline"/>
        </w:rPr>
        <w:t xml:space="preserve">because advertising is a third party paying to </w:t>
      </w:r>
      <w:r w:rsidRPr="00190610">
        <w:rPr>
          <w:rStyle w:val="Emphasis"/>
        </w:rPr>
        <w:t>manipulate someone</w:t>
      </w:r>
      <w:r w:rsidRPr="00190610">
        <w:rPr>
          <w:sz w:val="16"/>
        </w:rPr>
        <w:t xml:space="preserve">. </w:t>
      </w:r>
      <w:r w:rsidRPr="00190610">
        <w:rPr>
          <w:rStyle w:val="StyleUnderline"/>
        </w:rPr>
        <w:t xml:space="preserve">In traditional media, advertising can influence </w:t>
      </w:r>
      <w:r w:rsidRPr="00190610">
        <w:rPr>
          <w:rStyle w:val="Emphasis"/>
        </w:rPr>
        <w:t>editorial choices</w:t>
      </w:r>
      <w:r w:rsidRPr="00190610">
        <w:rPr>
          <w:sz w:val="16"/>
        </w:rPr>
        <w:t xml:space="preserve">. </w:t>
      </w:r>
      <w:r w:rsidRPr="00190610">
        <w:rPr>
          <w:rStyle w:val="StyleUnderline"/>
        </w:rPr>
        <w:t>There are</w:t>
      </w:r>
      <w:r w:rsidRPr="00190610">
        <w:rPr>
          <w:sz w:val="16"/>
        </w:rPr>
        <w:t xml:space="preserve"> a series of ethical </w:t>
      </w:r>
      <w:r w:rsidRPr="00190610">
        <w:rPr>
          <w:rStyle w:val="StyleUnderline"/>
        </w:rPr>
        <w:t>structures designed to inhibit excessive control</w:t>
      </w:r>
      <w:r w:rsidRPr="00190610">
        <w:rPr>
          <w:sz w:val="16"/>
        </w:rPr>
        <w:t xml:space="preserve"> of advertisers in media industries, a result of debates for hundreds of years among public figures on the nature of advertising and publishing. Some of these include the signaling effects of differentiated news brands, a diversity of news outlets, the separation of advertising and editorial departments, and guilds to protect journalistic integrity from publishing business interests. </w:t>
      </w:r>
      <w:r w:rsidRPr="00190610">
        <w:rPr>
          <w:rStyle w:val="StyleUnderline"/>
        </w:rPr>
        <w:t xml:space="preserve">But such ethical debates have </w:t>
      </w:r>
      <w:r w:rsidRPr="00190610">
        <w:rPr>
          <w:rStyle w:val="Emphasis"/>
        </w:rPr>
        <w:t>yet to occur</w:t>
      </w:r>
      <w:r w:rsidRPr="00190610">
        <w:rPr>
          <w:sz w:val="16"/>
        </w:rPr>
        <w:t xml:space="preserve"> </w:t>
      </w:r>
      <w:r w:rsidRPr="00190610">
        <w:rPr>
          <w:rStyle w:val="StyleUnderline"/>
        </w:rPr>
        <w:t xml:space="preserve">around </w:t>
      </w:r>
      <w:r w:rsidRPr="00190610">
        <w:rPr>
          <w:rStyle w:val="Emphasis"/>
        </w:rPr>
        <w:t>information utilities</w:t>
      </w:r>
      <w:r w:rsidRPr="00190610">
        <w:rPr>
          <w:sz w:val="16"/>
        </w:rPr>
        <w:t xml:space="preserve">. </w:t>
      </w:r>
      <w:r w:rsidRPr="00190610">
        <w:rPr>
          <w:rStyle w:val="StyleUnderline"/>
        </w:rPr>
        <w:t>Consequently</w:t>
      </w:r>
      <w:r w:rsidRPr="00190610">
        <w:rPr>
          <w:sz w:val="16"/>
        </w:rPr>
        <w:t xml:space="preserve">, the manifestation of </w:t>
      </w:r>
      <w:r w:rsidRPr="00190610">
        <w:rPr>
          <w:rStyle w:val="StyleUnderline"/>
        </w:rPr>
        <w:t>the distorting effect of advertising</w:t>
      </w:r>
      <w:r w:rsidRPr="00190610">
        <w:rPr>
          <w:sz w:val="16"/>
        </w:rPr>
        <w:t xml:space="preserve"> — addiction, manipulation, fraud, tearing of a collective social fabric — </w:t>
      </w:r>
      <w:r w:rsidRPr="00190610">
        <w:rPr>
          <w:rStyle w:val="StyleUnderline"/>
        </w:rPr>
        <w:t>has been met with</w:t>
      </w:r>
      <w:r w:rsidRPr="00190610">
        <w:rPr>
          <w:sz w:val="16"/>
        </w:rPr>
        <w:t xml:space="preserve"> </w:t>
      </w:r>
      <w:r w:rsidRPr="00190610">
        <w:rPr>
          <w:rStyle w:val="Emphasis"/>
        </w:rPr>
        <w:t xml:space="preserve">little </w:t>
      </w:r>
      <w:r w:rsidRPr="00190610">
        <w:rPr>
          <w:sz w:val="16"/>
        </w:rPr>
        <w:t xml:space="preserve">cultural immunity, </w:t>
      </w:r>
      <w:r w:rsidRPr="00190610">
        <w:rPr>
          <w:rStyle w:val="Emphasis"/>
        </w:rPr>
        <w:t>policy response</w:t>
      </w:r>
      <w:r w:rsidRPr="00190610">
        <w:rPr>
          <w:sz w:val="16"/>
        </w:rPr>
        <w:t xml:space="preserve"> or institutional defenses.</w:t>
      </w:r>
    </w:p>
    <w:p w14:paraId="769DC980" w14:textId="77777777" w:rsidR="00D42084" w:rsidRPr="00190610" w:rsidRDefault="00D42084" w:rsidP="00D42084">
      <w:pPr>
        <w:rPr>
          <w:sz w:val="16"/>
        </w:rPr>
      </w:pPr>
      <w:r w:rsidRPr="00190610">
        <w:rPr>
          <w:sz w:val="16"/>
        </w:rPr>
        <w:t xml:space="preserve">Before Google became an enormous advertising company, the company’s co-founders — Sergey Brin and Larry Page — noted this problem. They looked at the problematic search engine market of the 1990s — with companies offering advertisers the chance to pay to be listed as an organic search result — and argued that financing a search engine business through advertising was fundamentally corrupting. Such </w:t>
      </w:r>
      <w:r w:rsidRPr="00190610">
        <w:rPr>
          <w:rStyle w:val="StyleUnderline"/>
        </w:rPr>
        <w:t xml:space="preserve">information </w:t>
      </w:r>
      <w:r w:rsidRPr="00190610">
        <w:rPr>
          <w:rStyle w:val="StyleUnderline"/>
          <w:highlight w:val="yellow"/>
        </w:rPr>
        <w:t>utilities</w:t>
      </w:r>
      <w:r w:rsidRPr="00190610">
        <w:rPr>
          <w:sz w:val="16"/>
        </w:rPr>
        <w:t xml:space="preserve"> would then </w:t>
      </w:r>
      <w:r w:rsidRPr="00190610">
        <w:rPr>
          <w:rStyle w:val="StyleUnderline"/>
          <w:highlight w:val="yellow"/>
        </w:rPr>
        <w:t>have an incentive</w:t>
      </w:r>
      <w:r w:rsidRPr="00190610">
        <w:rPr>
          <w:rStyle w:val="StyleUnderline"/>
        </w:rPr>
        <w:t xml:space="preserve"> to keep users on their properties so that they could </w:t>
      </w:r>
      <w:r w:rsidRPr="00190610">
        <w:rPr>
          <w:rStyle w:val="StyleUnderline"/>
          <w:highlight w:val="yellow"/>
        </w:rPr>
        <w:t xml:space="preserve">keep </w:t>
      </w:r>
      <w:r w:rsidRPr="00190610">
        <w:rPr>
          <w:rStyle w:val="Emphasis"/>
          <w:highlight w:val="yellow"/>
        </w:rPr>
        <w:t>selling more ads</w:t>
      </w:r>
      <w:r w:rsidRPr="00190610">
        <w:rPr>
          <w:sz w:val="16"/>
        </w:rPr>
        <w:t xml:space="preserve">. </w:t>
      </w:r>
      <w:r w:rsidRPr="00190610">
        <w:rPr>
          <w:rStyle w:val="StyleUnderline"/>
        </w:rPr>
        <w:t xml:space="preserve">They would also have an incentive to </w:t>
      </w:r>
      <w:r w:rsidRPr="00190610">
        <w:rPr>
          <w:rStyle w:val="Emphasis"/>
          <w:highlight w:val="yellow"/>
        </w:rPr>
        <w:t>self-deal</w:t>
      </w:r>
      <w:r w:rsidRPr="00190610">
        <w:rPr>
          <w:sz w:val="16"/>
        </w:rPr>
        <w:t xml:space="preserve">, </w:t>
      </w:r>
      <w:r w:rsidRPr="00190610">
        <w:rPr>
          <w:rStyle w:val="StyleUnderline"/>
        </w:rPr>
        <w:t xml:space="preserve">putting content in front of users that benefits the </w:t>
      </w:r>
      <w:r w:rsidRPr="00190610">
        <w:rPr>
          <w:rStyle w:val="Emphasis"/>
        </w:rPr>
        <w:t>utility</w:t>
      </w:r>
      <w:r w:rsidRPr="00190610">
        <w:rPr>
          <w:sz w:val="16"/>
        </w:rPr>
        <w:t xml:space="preserve"> </w:t>
      </w:r>
      <w:r w:rsidRPr="00190610">
        <w:rPr>
          <w:rStyle w:val="StyleUnderline"/>
        </w:rPr>
        <w:t xml:space="preserve">rather than the </w:t>
      </w:r>
      <w:r w:rsidRPr="00190610">
        <w:rPr>
          <w:rStyle w:val="Emphasis"/>
        </w:rPr>
        <w:t>end user.</w:t>
      </w:r>
      <w:r w:rsidRPr="00190610">
        <w:rPr>
          <w:sz w:val="16"/>
        </w:rPr>
        <w:t xml:space="preserve"> </w:t>
      </w:r>
      <w:r w:rsidRPr="00190610">
        <w:rPr>
          <w:rStyle w:val="StyleUnderline"/>
          <w:highlight w:val="yellow"/>
        </w:rPr>
        <w:t>And</w:t>
      </w:r>
      <w:r w:rsidRPr="00190610">
        <w:rPr>
          <w:rStyle w:val="StyleUnderline"/>
        </w:rPr>
        <w:t xml:space="preserve"> they would have an incentive to </w:t>
      </w:r>
      <w:r w:rsidRPr="00190610">
        <w:rPr>
          <w:rStyle w:val="Emphasis"/>
          <w:highlight w:val="yellow"/>
        </w:rPr>
        <w:t>surveil</w:t>
      </w:r>
      <w:r w:rsidRPr="00190610">
        <w:rPr>
          <w:sz w:val="16"/>
        </w:rPr>
        <w:t xml:space="preserve"> their </w:t>
      </w:r>
      <w:r w:rsidRPr="00190610">
        <w:rPr>
          <w:rStyle w:val="Emphasis"/>
        </w:rPr>
        <w:t>users</w:t>
      </w:r>
      <w:r w:rsidRPr="00190610">
        <w:rPr>
          <w:sz w:val="16"/>
        </w:rPr>
        <w:t xml:space="preserve">, </w:t>
      </w:r>
      <w:r w:rsidRPr="00190610">
        <w:rPr>
          <w:rStyle w:val="StyleUnderline"/>
        </w:rPr>
        <w:t>so</w:t>
      </w:r>
      <w:r w:rsidRPr="00190610">
        <w:rPr>
          <w:sz w:val="16"/>
        </w:rPr>
        <w:t xml:space="preserve"> that </w:t>
      </w:r>
      <w:r w:rsidRPr="00190610">
        <w:rPr>
          <w:rStyle w:val="StyleUnderline"/>
        </w:rPr>
        <w:t xml:space="preserve">they could target them </w:t>
      </w:r>
      <w:r w:rsidRPr="00190610">
        <w:rPr>
          <w:rStyle w:val="Emphasis"/>
        </w:rPr>
        <w:t>more effectively</w:t>
      </w:r>
      <w:r w:rsidRPr="00190610">
        <w:rPr>
          <w:sz w:val="16"/>
        </w:rPr>
        <w:t>.</w:t>
      </w:r>
    </w:p>
    <w:p w14:paraId="1E48258B" w14:textId="77777777" w:rsidR="00D42084" w:rsidRPr="00190610" w:rsidRDefault="00D42084" w:rsidP="00D42084">
      <w:pPr>
        <w:rPr>
          <w:sz w:val="16"/>
        </w:rPr>
      </w:pPr>
      <w:r w:rsidRPr="00190610">
        <w:rPr>
          <w:sz w:val="16"/>
        </w:rPr>
        <w:t>Mr. Brin and Mr. Page were right about the corrupting influence of advertising. This business model of conflicted communications is where the addiction, surveillance, fraud and clickbait come from. Unfortunately, we are living in the world they foresaw.</w:t>
      </w:r>
    </w:p>
    <w:p w14:paraId="50D50A81" w14:textId="77777777" w:rsidR="00D42084" w:rsidRPr="00190610" w:rsidRDefault="00D42084" w:rsidP="00D42084">
      <w:pPr>
        <w:rPr>
          <w:sz w:val="16"/>
        </w:rPr>
      </w:pPr>
      <w:r w:rsidRPr="00190610">
        <w:rPr>
          <w:sz w:val="16"/>
        </w:rPr>
        <w:t xml:space="preserve">The combination of </w:t>
      </w:r>
      <w:r w:rsidRPr="00190610">
        <w:rPr>
          <w:rStyle w:val="StyleUnderline"/>
        </w:rPr>
        <w:t>these</w:t>
      </w:r>
      <w:r w:rsidRPr="00190610">
        <w:rPr>
          <w:sz w:val="16"/>
        </w:rPr>
        <w:t xml:space="preserve"> two </w:t>
      </w:r>
      <w:r w:rsidRPr="00190610">
        <w:rPr>
          <w:rStyle w:val="StyleUnderline"/>
        </w:rPr>
        <w:t>dynamics</w:t>
      </w:r>
      <w:r w:rsidRPr="00190610">
        <w:rPr>
          <w:sz w:val="16"/>
        </w:rPr>
        <w:t xml:space="preserve"> — the concentration of power and the new ethical quandaries presented by the financing of information networks by advertising — has </w:t>
      </w:r>
      <w:r w:rsidRPr="00190610">
        <w:rPr>
          <w:rStyle w:val="StyleUnderline"/>
        </w:rPr>
        <w:t>created a</w:t>
      </w:r>
      <w:r w:rsidRPr="00190610">
        <w:rPr>
          <w:sz w:val="16"/>
        </w:rPr>
        <w:t xml:space="preserve"> </w:t>
      </w:r>
      <w:r w:rsidRPr="00190610">
        <w:rPr>
          <w:rStyle w:val="Emphasis"/>
        </w:rPr>
        <w:t>crisis for democracy</w:t>
      </w:r>
      <w:r w:rsidRPr="00190610">
        <w:rPr>
          <w:sz w:val="16"/>
        </w:rPr>
        <w:t xml:space="preserve">. The </w:t>
      </w:r>
      <w:r w:rsidRPr="00190610">
        <w:rPr>
          <w:rStyle w:val="Emphasis"/>
        </w:rPr>
        <w:t>monopolization</w:t>
      </w:r>
      <w:r w:rsidRPr="00190610">
        <w:rPr>
          <w:sz w:val="16"/>
        </w:rPr>
        <w:t xml:space="preserve"> </w:t>
      </w:r>
      <w:r w:rsidRPr="00190610">
        <w:rPr>
          <w:rStyle w:val="StyleUnderline"/>
        </w:rPr>
        <w:t>of ad revenue starves</w:t>
      </w:r>
      <w:r w:rsidRPr="00190610">
        <w:rPr>
          <w:sz w:val="16"/>
        </w:rPr>
        <w:t xml:space="preserve"> </w:t>
      </w:r>
      <w:r w:rsidRPr="00190610">
        <w:rPr>
          <w:rStyle w:val="Emphasis"/>
        </w:rPr>
        <w:t>legitimate outlets</w:t>
      </w:r>
      <w:r w:rsidRPr="00190610">
        <w:rPr>
          <w:sz w:val="16"/>
        </w:rPr>
        <w:t xml:space="preserve"> </w:t>
      </w:r>
      <w:r w:rsidRPr="00190610">
        <w:rPr>
          <w:rStyle w:val="StyleUnderline"/>
        </w:rPr>
        <w:t>of financing</w:t>
      </w:r>
      <w:r w:rsidRPr="00190610">
        <w:rPr>
          <w:sz w:val="16"/>
        </w:rPr>
        <w:t>. More subtly, the signaling functions of news brands and the dense cultural barriers meant to guard against distorting effects of advertising have broken down. The task of policymakers is now to put together the ethical structures to mitigate these conflicts.</w:t>
      </w:r>
    </w:p>
    <w:p w14:paraId="1800DBDF" w14:textId="77777777" w:rsidR="00D42084" w:rsidRPr="00E27759" w:rsidRDefault="00D42084" w:rsidP="00D42084">
      <w:pPr>
        <w:rPr>
          <w:sz w:val="16"/>
        </w:rPr>
      </w:pPr>
      <w:r w:rsidRPr="00190610">
        <w:rPr>
          <w:sz w:val="16"/>
        </w:rPr>
        <w:t xml:space="preserve">The </w:t>
      </w:r>
      <w:r w:rsidRPr="00190610">
        <w:rPr>
          <w:rStyle w:val="StyleUnderline"/>
        </w:rPr>
        <w:t xml:space="preserve">collapse of </w:t>
      </w:r>
      <w:r w:rsidRPr="00190610">
        <w:rPr>
          <w:rStyle w:val="Emphasis"/>
        </w:rPr>
        <w:t>journalism</w:t>
      </w:r>
      <w:r w:rsidRPr="00190610">
        <w:rPr>
          <w:rStyle w:val="StyleUnderline"/>
        </w:rPr>
        <w:t xml:space="preserve"> and </w:t>
      </w:r>
      <w:r w:rsidRPr="00190610">
        <w:rPr>
          <w:rStyle w:val="Emphasis"/>
        </w:rPr>
        <w:t>democracy</w:t>
      </w:r>
      <w:r w:rsidRPr="00190610">
        <w:rPr>
          <w:sz w:val="16"/>
        </w:rPr>
        <w:t xml:space="preserve"> in the face of the internet </w:t>
      </w:r>
      <w:r w:rsidRPr="00190610">
        <w:rPr>
          <w:rStyle w:val="StyleUnderline"/>
        </w:rPr>
        <w:t xml:space="preserve">is </w:t>
      </w:r>
      <w:r w:rsidRPr="00190610">
        <w:rPr>
          <w:rStyle w:val="Emphasis"/>
        </w:rPr>
        <w:t>not inevitable</w:t>
      </w:r>
      <w:r w:rsidRPr="00190610">
        <w:rPr>
          <w:sz w:val="16"/>
        </w:rPr>
        <w:t xml:space="preserve">. </w:t>
      </w:r>
      <w:r w:rsidRPr="00190610">
        <w:rPr>
          <w:rStyle w:val="StyleUnderline"/>
          <w:highlight w:val="yellow"/>
        </w:rPr>
        <w:t>To save democracy</w:t>
      </w:r>
      <w:r w:rsidRPr="00190610">
        <w:rPr>
          <w:rStyle w:val="StyleUnderline"/>
        </w:rPr>
        <w:t xml:space="preserve"> and the free press, </w:t>
      </w:r>
      <w:r w:rsidRPr="00190610">
        <w:rPr>
          <w:rStyle w:val="StyleUnderline"/>
          <w:highlight w:val="yellow"/>
        </w:rPr>
        <w:t xml:space="preserve">we must </w:t>
      </w:r>
      <w:r w:rsidRPr="00190610">
        <w:rPr>
          <w:rStyle w:val="Emphasis"/>
        </w:rPr>
        <w:t>eliminate</w:t>
      </w:r>
      <w:r w:rsidRPr="00190610">
        <w:rPr>
          <w:sz w:val="16"/>
        </w:rPr>
        <w:t xml:space="preserve"> </w:t>
      </w:r>
      <w:r w:rsidRPr="00190610">
        <w:rPr>
          <w:rStyle w:val="StyleUnderline"/>
        </w:rPr>
        <w:t xml:space="preserve">Google and Facebook’s control over the </w:t>
      </w:r>
      <w:r w:rsidRPr="00190610">
        <w:rPr>
          <w:rStyle w:val="Emphasis"/>
        </w:rPr>
        <w:t>information commons</w:t>
      </w:r>
      <w:r w:rsidRPr="00190610">
        <w:rPr>
          <w:sz w:val="16"/>
        </w:rPr>
        <w:t xml:space="preserve">. </w:t>
      </w:r>
      <w:r w:rsidRPr="00190610">
        <w:rPr>
          <w:rStyle w:val="StyleUnderline"/>
        </w:rPr>
        <w:t xml:space="preserve">That means </w:t>
      </w:r>
      <w:r w:rsidRPr="00190610">
        <w:rPr>
          <w:rStyle w:val="Emphasis"/>
          <w:highlight w:val="yellow"/>
        </w:rPr>
        <w:t>decentraliz</w:t>
      </w:r>
      <w:r w:rsidRPr="00190610">
        <w:rPr>
          <w:rStyle w:val="Emphasis"/>
        </w:rPr>
        <w:t>ing</w:t>
      </w:r>
      <w:r w:rsidRPr="00190610">
        <w:rPr>
          <w:sz w:val="16"/>
        </w:rPr>
        <w:t xml:space="preserve"> these </w:t>
      </w:r>
      <w:r w:rsidRPr="00190610">
        <w:rPr>
          <w:rStyle w:val="Emphasis"/>
          <w:highlight w:val="yellow"/>
        </w:rPr>
        <w:t>markets</w:t>
      </w:r>
      <w:r w:rsidRPr="00190610">
        <w:rPr>
          <w:sz w:val="16"/>
        </w:rPr>
        <w:t xml:space="preserve"> and </w:t>
      </w:r>
      <w:r w:rsidRPr="00190610">
        <w:rPr>
          <w:rStyle w:val="StyleUnderline"/>
          <w:highlight w:val="yellow"/>
        </w:rPr>
        <w:t>splitting</w:t>
      </w:r>
      <w:r w:rsidRPr="00190610">
        <w:rPr>
          <w:rStyle w:val="StyleUnderline"/>
        </w:rPr>
        <w:t xml:space="preserve"> </w:t>
      </w:r>
      <w:r w:rsidRPr="00190610">
        <w:rPr>
          <w:rStyle w:val="Emphasis"/>
        </w:rPr>
        <w:t xml:space="preserve">information </w:t>
      </w:r>
      <w:r w:rsidRPr="00190610">
        <w:rPr>
          <w:rStyle w:val="Emphasis"/>
          <w:highlight w:val="yellow"/>
        </w:rPr>
        <w:t>utilities</w:t>
      </w:r>
      <w:r w:rsidRPr="00190610">
        <w:rPr>
          <w:rStyle w:val="StyleUnderline"/>
          <w:highlight w:val="yellow"/>
        </w:rPr>
        <w:t xml:space="preserve"> from</w:t>
      </w:r>
      <w:r w:rsidRPr="00190610">
        <w:rPr>
          <w:rStyle w:val="StyleUnderline"/>
        </w:rPr>
        <w:t xml:space="preserve"> </w:t>
      </w:r>
      <w:r w:rsidRPr="00190610">
        <w:rPr>
          <w:rStyle w:val="StyleUnderline"/>
          <w:highlight w:val="yellow"/>
        </w:rPr>
        <w:t>one another</w:t>
      </w:r>
      <w:r w:rsidRPr="00190610">
        <w:rPr>
          <w:rStyle w:val="StyleUnderline"/>
        </w:rPr>
        <w:t xml:space="preserve"> so that </w:t>
      </w:r>
      <w:r w:rsidRPr="00190610">
        <w:rPr>
          <w:rStyle w:val="Emphasis"/>
        </w:rPr>
        <w:t>search</w:t>
      </w:r>
      <w:r w:rsidRPr="00190610">
        <w:rPr>
          <w:sz w:val="16"/>
        </w:rPr>
        <w:t xml:space="preserve">, </w:t>
      </w:r>
      <w:r w:rsidRPr="00190610">
        <w:rPr>
          <w:rStyle w:val="Emphasis"/>
        </w:rPr>
        <w:t>mapping</w:t>
      </w:r>
      <w:r w:rsidRPr="00190610">
        <w:rPr>
          <w:sz w:val="16"/>
        </w:rPr>
        <w:t xml:space="preserve">, </w:t>
      </w:r>
      <w:r w:rsidRPr="00190610">
        <w:rPr>
          <w:rStyle w:val="Emphasis"/>
        </w:rPr>
        <w:t>YouTube</w:t>
      </w:r>
      <w:r w:rsidRPr="00190610">
        <w:rPr>
          <w:sz w:val="16"/>
        </w:rPr>
        <w:t xml:space="preserve"> </w:t>
      </w:r>
      <w:r w:rsidRPr="00190610">
        <w:rPr>
          <w:rStyle w:val="StyleUnderline"/>
        </w:rPr>
        <w:t xml:space="preserve">and other Google subsidiaries are </w:t>
      </w:r>
      <w:r w:rsidRPr="00190610">
        <w:rPr>
          <w:rStyle w:val="Emphasis"/>
        </w:rPr>
        <w:t>separate companies</w:t>
      </w:r>
      <w:r w:rsidRPr="00190610">
        <w:rPr>
          <w:sz w:val="16"/>
        </w:rPr>
        <w:t>, and Instagram, WhatsApp and Facebook once again compete. It also means barring or severely curtailing advertising on any of these platforms. Advertising revenue should once again flow to journalism and art. And people should pay directly for communications services, instead of paying indirectly by forgoing democracy.</w:t>
      </w:r>
    </w:p>
    <w:p w14:paraId="73FFA7CA" w14:textId="77777777" w:rsidR="00D42084" w:rsidRPr="006F0E94" w:rsidRDefault="00D42084" w:rsidP="00D42084">
      <w:pPr>
        <w:pStyle w:val="Heading4"/>
        <w:rPr>
          <w:rFonts w:cs="Arial"/>
        </w:rPr>
      </w:pPr>
      <w:r>
        <w:rPr>
          <w:rFonts w:cs="Arial"/>
        </w:rPr>
        <w:t>S</w:t>
      </w:r>
      <w:r w:rsidRPr="00A86727">
        <w:rPr>
          <w:rFonts w:cs="Arial"/>
        </w:rPr>
        <w:t xml:space="preserve">tructural separations preserve </w:t>
      </w:r>
      <w:r w:rsidRPr="00A86727">
        <w:rPr>
          <w:rFonts w:cs="Arial"/>
          <w:u w:val="single"/>
        </w:rPr>
        <w:t>democratic governance</w:t>
      </w:r>
      <w:r>
        <w:rPr>
          <w:rFonts w:cs="Arial"/>
        </w:rPr>
        <w:t xml:space="preserve"> by challenging the </w:t>
      </w:r>
      <w:r>
        <w:rPr>
          <w:rFonts w:cs="Arial"/>
          <w:u w:val="single"/>
        </w:rPr>
        <w:t>structures</w:t>
      </w:r>
      <w:r>
        <w:rPr>
          <w:rFonts w:cs="Arial"/>
        </w:rPr>
        <w:t xml:space="preserve"> that produce economic concentration. </w:t>
      </w:r>
    </w:p>
    <w:p w14:paraId="31D4EFE9" w14:textId="77777777" w:rsidR="00D42084" w:rsidRPr="00A86727" w:rsidRDefault="00D42084" w:rsidP="00D42084">
      <w:r w:rsidRPr="00A86727">
        <w:rPr>
          <w:rStyle w:val="Style13ptBold"/>
        </w:rPr>
        <w:t>Khan ’20</w:t>
      </w:r>
      <w:r w:rsidRPr="00A86727">
        <w:t xml:space="preserve"> [Lina, Chairperson @ Federal Trade Commission, JD @ Yale Law School; “The End of Antitrust History Revisited,” </w:t>
      </w:r>
      <w:r w:rsidRPr="00A86727">
        <w:rPr>
          <w:i/>
          <w:iCs/>
        </w:rPr>
        <w:t>Harvard Law Review</w:t>
      </w:r>
      <w:r w:rsidRPr="00A86727">
        <w:t xml:space="preserve"> 133(5), p. 1655-1683; AS]</w:t>
      </w:r>
    </w:p>
    <w:p w14:paraId="51049D54" w14:textId="77777777" w:rsidR="00D42084" w:rsidRPr="00A86727" w:rsidRDefault="00D42084" w:rsidP="00D42084">
      <w:pPr>
        <w:rPr>
          <w:sz w:val="16"/>
        </w:rPr>
      </w:pPr>
      <w:r w:rsidRPr="00A86727">
        <w:rPr>
          <w:sz w:val="16"/>
        </w:rPr>
        <w:t>I. THE CURSE OF BIGNESS</w:t>
      </w:r>
    </w:p>
    <w:p w14:paraId="391477A2" w14:textId="77777777" w:rsidR="00D42084" w:rsidRPr="00A86727" w:rsidRDefault="00D42084" w:rsidP="00D42084">
      <w:pPr>
        <w:rPr>
          <w:sz w:val="16"/>
        </w:rPr>
      </w:pPr>
      <w:r w:rsidRPr="00A86727">
        <w:rPr>
          <w:sz w:val="16"/>
        </w:rPr>
        <w:t xml:space="preserve">Wu's The Curse of Bigness is structured around three key tenets: (i) that </w:t>
      </w:r>
      <w:r w:rsidRPr="00A86727">
        <w:rPr>
          <w:rStyle w:val="Emphasis"/>
          <w:highlight w:val="yellow"/>
        </w:rPr>
        <w:t>antitrust</w:t>
      </w:r>
      <w:r w:rsidRPr="00A86727">
        <w:rPr>
          <w:sz w:val="16"/>
        </w:rPr>
        <w:t xml:space="preserve"> and antimonopoly </w:t>
      </w:r>
      <w:r w:rsidRPr="00A86727">
        <w:rPr>
          <w:rStyle w:val="StyleUnderline"/>
          <w:highlight w:val="yellow"/>
        </w:rPr>
        <w:t>are</w:t>
      </w:r>
      <w:r w:rsidRPr="00A86727">
        <w:rPr>
          <w:sz w:val="16"/>
        </w:rPr>
        <w:t xml:space="preserve"> central to America's political tradition and </w:t>
      </w:r>
      <w:r w:rsidRPr="00A86727">
        <w:rPr>
          <w:rStyle w:val="StyleUnderline"/>
        </w:rPr>
        <w:t xml:space="preserve">critical </w:t>
      </w:r>
      <w:r w:rsidRPr="00A86727">
        <w:rPr>
          <w:rStyle w:val="StyleUnderline"/>
          <w:highlight w:val="yellow"/>
        </w:rPr>
        <w:t xml:space="preserve">safeguards of a </w:t>
      </w:r>
      <w:r w:rsidRPr="00A86727">
        <w:rPr>
          <w:rStyle w:val="Emphasis"/>
          <w:highlight w:val="yellow"/>
        </w:rPr>
        <w:t>democratic republic</w:t>
      </w:r>
      <w:r w:rsidRPr="00A86727">
        <w:rPr>
          <w:sz w:val="16"/>
        </w:rPr>
        <w:t xml:space="preserve"> (pp. 16-19); (2) that the structure of our economy inextricably shapes our experience as citizens (pp. 39-44); and (3) that the decades-long project to defang antitrust is the product of an intellectual revolution that redefined how we assess competition through adopting "consumer welfare" as the law's only goal (pp. 88-91, 135).</w:t>
      </w:r>
    </w:p>
    <w:p w14:paraId="613E4CB4" w14:textId="77777777" w:rsidR="00D42084" w:rsidRPr="00A86727" w:rsidRDefault="00D42084" w:rsidP="00D42084">
      <w:pPr>
        <w:rPr>
          <w:sz w:val="16"/>
        </w:rPr>
      </w:pPr>
      <w:r w:rsidRPr="00A86727">
        <w:rPr>
          <w:sz w:val="16"/>
        </w:rPr>
        <w:t xml:space="preserve">First, Wu makes clear that his aim is to help </w:t>
      </w:r>
      <w:r w:rsidRPr="00A86727">
        <w:rPr>
          <w:rStyle w:val="StyleUnderline"/>
        </w:rPr>
        <w:t xml:space="preserve">recenter </w:t>
      </w:r>
      <w:r w:rsidRPr="00A86727">
        <w:rPr>
          <w:rStyle w:val="Emphasis"/>
        </w:rPr>
        <w:t>antitrust</w:t>
      </w:r>
      <w:r w:rsidRPr="00A86727">
        <w:rPr>
          <w:sz w:val="16"/>
        </w:rPr>
        <w:t xml:space="preserve"> </w:t>
      </w:r>
      <w:r w:rsidRPr="00A86727">
        <w:rPr>
          <w:rStyle w:val="StyleUnderline"/>
        </w:rPr>
        <w:t xml:space="preserve">as a key “check on </w:t>
      </w:r>
      <w:r w:rsidRPr="00A86727">
        <w:rPr>
          <w:rStyle w:val="Emphasis"/>
        </w:rPr>
        <w:t>private power</w:t>
      </w:r>
      <w:r w:rsidRPr="00A86727">
        <w:rPr>
          <w:sz w:val="16"/>
        </w:rPr>
        <w:t xml:space="preserve"> </w:t>
      </w:r>
      <w:r w:rsidRPr="00A86727">
        <w:rPr>
          <w:rStyle w:val="StyleUnderline"/>
        </w:rPr>
        <w:t>as necessary in</w:t>
      </w:r>
      <w:r w:rsidRPr="00A86727">
        <w:rPr>
          <w:sz w:val="16"/>
        </w:rPr>
        <w:t xml:space="preserve"> a functioning </w:t>
      </w:r>
      <w:r w:rsidRPr="00A86727">
        <w:rPr>
          <w:rStyle w:val="Emphasis"/>
        </w:rPr>
        <w:t>democracy</w:t>
      </w:r>
      <w:r w:rsidRPr="00A86727">
        <w:rPr>
          <w:sz w:val="16"/>
        </w:rPr>
        <w:t xml:space="preserve">” (p. 19). Revisiting the legislative history of antitrust, he notes that </w:t>
      </w:r>
      <w:r w:rsidRPr="00A86727">
        <w:rPr>
          <w:rStyle w:val="StyleUnderline"/>
          <w:highlight w:val="yellow"/>
        </w:rPr>
        <w:t>lawmakers passed antitrust</w:t>
      </w:r>
      <w:r w:rsidRPr="00A86727">
        <w:rPr>
          <w:rStyle w:val="StyleUnderline"/>
        </w:rPr>
        <w:t xml:space="preserve"> laws </w:t>
      </w:r>
      <w:r w:rsidRPr="00A86727">
        <w:rPr>
          <w:rStyle w:val="StyleUnderline"/>
          <w:highlight w:val="yellow"/>
        </w:rPr>
        <w:t>with the</w:t>
      </w:r>
      <w:r w:rsidRPr="00A86727">
        <w:rPr>
          <w:sz w:val="16"/>
        </w:rPr>
        <w:t xml:space="preserve"> expressly political </w:t>
      </w:r>
      <w:r w:rsidRPr="00A86727">
        <w:rPr>
          <w:rStyle w:val="StyleUnderline"/>
          <w:highlight w:val="yellow"/>
        </w:rPr>
        <w:t>goal of preventing</w:t>
      </w:r>
      <w:r w:rsidRPr="00A86727">
        <w:rPr>
          <w:sz w:val="16"/>
        </w:rPr>
        <w:t xml:space="preserve"> </w:t>
      </w:r>
      <w:r w:rsidRPr="00A86727">
        <w:rPr>
          <w:rStyle w:val="Emphasis"/>
        </w:rPr>
        <w:t xml:space="preserve">economic </w:t>
      </w:r>
      <w:r w:rsidRPr="00A86727">
        <w:rPr>
          <w:rStyle w:val="Emphasis"/>
          <w:highlight w:val="yellow"/>
        </w:rPr>
        <w:t>autocracy</w:t>
      </w:r>
      <w:r w:rsidRPr="00A86727">
        <w:rPr>
          <w:sz w:val="16"/>
        </w:rPr>
        <w:t xml:space="preserve"> </w:t>
      </w:r>
      <w:r w:rsidRPr="00A86727">
        <w:rPr>
          <w:rStyle w:val="StyleUnderline"/>
        </w:rPr>
        <w:t>and prohibiting coercive conduct</w:t>
      </w:r>
      <w:r w:rsidRPr="00A86727">
        <w:rPr>
          <w:sz w:val="16"/>
        </w:rPr>
        <w:t xml:space="preserve"> (pp. 30– 31).14 He analogizes antitrust to constitutional law, both in function and in import, following a tradition of scholars who have explored what it means for antitrust to serve a constitutional role (p. 54).15 Wu draws out two distinct aspects of this constitutional dimension. He argues that the </w:t>
      </w:r>
      <w:r w:rsidRPr="00A86727">
        <w:rPr>
          <w:rStyle w:val="StyleUnderline"/>
        </w:rPr>
        <w:t xml:space="preserve">passage of the antitrust laws </w:t>
      </w:r>
      <w:r w:rsidRPr="00A86727">
        <w:rPr>
          <w:rStyle w:val="StyleUnderline"/>
          <w:highlight w:val="yellow"/>
        </w:rPr>
        <w:t>reflected a</w:t>
      </w:r>
      <w:r w:rsidRPr="00A86727">
        <w:rPr>
          <w:rStyle w:val="StyleUnderline"/>
        </w:rPr>
        <w:t xml:space="preserve"> </w:t>
      </w:r>
      <w:r w:rsidRPr="00A86727">
        <w:rPr>
          <w:sz w:val="16"/>
        </w:rPr>
        <w:t>“[</w:t>
      </w:r>
      <w:r w:rsidRPr="00A86727">
        <w:rPr>
          <w:rStyle w:val="Emphasis"/>
          <w:highlight w:val="yellow"/>
        </w:rPr>
        <w:t>c]onstitutional choice</w:t>
      </w:r>
      <w:r w:rsidRPr="00A86727">
        <w:rPr>
          <w:sz w:val="16"/>
        </w:rPr>
        <w:t xml:space="preserve"> </w:t>
      </w:r>
      <w:r w:rsidRPr="00A86727">
        <w:rPr>
          <w:rStyle w:val="StyleUnderline"/>
        </w:rPr>
        <w:t>in industrial and national policy</w:t>
      </w:r>
      <w:r w:rsidRPr="00A86727">
        <w:rPr>
          <w:sz w:val="16"/>
        </w:rPr>
        <w:t xml:space="preserve">,” suggesting that </w:t>
      </w:r>
      <w:r w:rsidRPr="00A86727">
        <w:rPr>
          <w:rStyle w:val="StyleUnderline"/>
        </w:rPr>
        <w:t>lawmakers passed antitrust laws</w:t>
      </w:r>
      <w:r w:rsidRPr="00A86727">
        <w:rPr>
          <w:sz w:val="16"/>
        </w:rPr>
        <w:t xml:space="preserve"> in order </w:t>
      </w:r>
      <w:r w:rsidRPr="00A86727">
        <w:rPr>
          <w:rStyle w:val="StyleUnderline"/>
        </w:rPr>
        <w:t xml:space="preserve">to </w:t>
      </w:r>
      <w:r w:rsidRPr="00A86727">
        <w:rPr>
          <w:rStyle w:val="Emphasis"/>
        </w:rPr>
        <w:t>codify</w:t>
      </w:r>
      <w:r w:rsidRPr="00A86727">
        <w:rPr>
          <w:sz w:val="16"/>
        </w:rPr>
        <w:t xml:space="preserve"> a set of </w:t>
      </w:r>
      <w:r w:rsidRPr="00A86727">
        <w:rPr>
          <w:rStyle w:val="StyleUnderline"/>
        </w:rPr>
        <w:t>foundational principles</w:t>
      </w:r>
      <w:r w:rsidRPr="00A86727">
        <w:rPr>
          <w:sz w:val="16"/>
        </w:rPr>
        <w:t xml:space="preserve"> that were </w:t>
      </w:r>
      <w:r w:rsidRPr="00A86727">
        <w:rPr>
          <w:rStyle w:val="StyleUnderline"/>
        </w:rPr>
        <w:t>to set the backdrop of American</w:t>
      </w:r>
      <w:r w:rsidRPr="00A86727">
        <w:rPr>
          <w:sz w:val="16"/>
        </w:rPr>
        <w:t xml:space="preserve"> life (p. 17). </w:t>
      </w:r>
      <w:r w:rsidRPr="00A86727">
        <w:rPr>
          <w:rStyle w:val="StyleUnderline"/>
          <w:highlight w:val="yellow"/>
        </w:rPr>
        <w:t>Analogizing antitrust to</w:t>
      </w:r>
      <w:r w:rsidRPr="00A86727">
        <w:rPr>
          <w:rStyle w:val="StyleUnderline"/>
        </w:rPr>
        <w:t xml:space="preserve"> the </w:t>
      </w:r>
      <w:r w:rsidRPr="00A86727">
        <w:rPr>
          <w:rStyle w:val="Emphasis"/>
          <w:highlight w:val="yellow"/>
        </w:rPr>
        <w:t>checks and balances</w:t>
      </w:r>
      <w:r w:rsidRPr="00A86727">
        <w:rPr>
          <w:sz w:val="16"/>
        </w:rPr>
        <w:t xml:space="preserve"> of the U.S. constitutional system, Wu also underscores how </w:t>
      </w:r>
      <w:r w:rsidRPr="00A86727">
        <w:rPr>
          <w:rStyle w:val="StyleUnderline"/>
        </w:rPr>
        <w:t>constitutional design and antitrust law</w:t>
      </w:r>
      <w:r w:rsidRPr="00A86727">
        <w:rPr>
          <w:sz w:val="16"/>
        </w:rPr>
        <w:t xml:space="preserve"> </w:t>
      </w:r>
      <w:r w:rsidRPr="00A86727">
        <w:rPr>
          <w:rStyle w:val="StyleUnderline"/>
          <w:highlight w:val="yellow"/>
        </w:rPr>
        <w:t>both</w:t>
      </w:r>
      <w:r w:rsidRPr="00A86727">
        <w:rPr>
          <w:sz w:val="16"/>
          <w:highlight w:val="yellow"/>
        </w:rPr>
        <w:t xml:space="preserve"> </w:t>
      </w:r>
      <w:r w:rsidRPr="00A86727">
        <w:rPr>
          <w:rStyle w:val="StyleUnderline"/>
          <w:highlight w:val="yellow"/>
        </w:rPr>
        <w:t>reflect</w:t>
      </w:r>
      <w:r w:rsidRPr="00A86727">
        <w:rPr>
          <w:rStyle w:val="StyleUnderline"/>
        </w:rPr>
        <w:t xml:space="preserve"> a </w:t>
      </w:r>
      <w:r w:rsidRPr="00A86727">
        <w:rPr>
          <w:rStyle w:val="Emphasis"/>
          <w:highlight w:val="yellow"/>
        </w:rPr>
        <w:t>distrust</w:t>
      </w:r>
      <w:r w:rsidRPr="00A86727">
        <w:rPr>
          <w:sz w:val="16"/>
          <w:highlight w:val="yellow"/>
        </w:rPr>
        <w:t xml:space="preserve"> </w:t>
      </w:r>
      <w:r w:rsidRPr="00A86727">
        <w:rPr>
          <w:rStyle w:val="StyleUnderline"/>
          <w:highlight w:val="yellow"/>
        </w:rPr>
        <w:t>of</w:t>
      </w:r>
      <w:r w:rsidRPr="00A86727">
        <w:rPr>
          <w:rStyle w:val="StyleUnderline"/>
        </w:rPr>
        <w:t xml:space="preserve"> </w:t>
      </w:r>
      <w:r w:rsidRPr="00A86727">
        <w:rPr>
          <w:rStyle w:val="Emphasis"/>
        </w:rPr>
        <w:t xml:space="preserve">concentrated </w:t>
      </w:r>
      <w:r w:rsidRPr="00A86727">
        <w:rPr>
          <w:rStyle w:val="Emphasis"/>
          <w:highlight w:val="yellow"/>
        </w:rPr>
        <w:t>power</w:t>
      </w:r>
      <w:r w:rsidRPr="00A86727">
        <w:rPr>
          <w:sz w:val="16"/>
        </w:rPr>
        <w:t xml:space="preserve"> (p. 31). The </w:t>
      </w:r>
      <w:r w:rsidRPr="00A86727">
        <w:rPr>
          <w:rStyle w:val="StyleUnderline"/>
        </w:rPr>
        <w:t xml:space="preserve">steady </w:t>
      </w:r>
      <w:r w:rsidRPr="00A86727">
        <w:rPr>
          <w:rStyle w:val="StyleUnderline"/>
          <w:highlight w:val="yellow"/>
        </w:rPr>
        <w:t xml:space="preserve">erosion of </w:t>
      </w:r>
      <w:r w:rsidRPr="00A86727">
        <w:rPr>
          <w:rStyle w:val="Emphasis"/>
          <w:highlight w:val="yellow"/>
        </w:rPr>
        <w:t>antitrust</w:t>
      </w:r>
      <w:r w:rsidRPr="00A86727">
        <w:rPr>
          <w:sz w:val="16"/>
        </w:rPr>
        <w:t xml:space="preserve">, then, </w:t>
      </w:r>
      <w:r w:rsidRPr="00A86727">
        <w:rPr>
          <w:rStyle w:val="StyleUnderline"/>
          <w:highlight w:val="yellow"/>
        </w:rPr>
        <w:t>is a threat</w:t>
      </w:r>
      <w:r w:rsidRPr="00A86727">
        <w:rPr>
          <w:sz w:val="16"/>
        </w:rPr>
        <w:t xml:space="preserve"> not just to open markets and fair competition, but </w:t>
      </w:r>
      <w:r w:rsidRPr="00A86727">
        <w:rPr>
          <w:rStyle w:val="StyleUnderline"/>
          <w:highlight w:val="yellow"/>
        </w:rPr>
        <w:t>to</w:t>
      </w:r>
      <w:r w:rsidRPr="00A86727">
        <w:rPr>
          <w:rStyle w:val="StyleUnderline"/>
        </w:rPr>
        <w:t xml:space="preserve"> the </w:t>
      </w:r>
      <w:r w:rsidRPr="00A86727">
        <w:rPr>
          <w:rStyle w:val="Emphasis"/>
        </w:rPr>
        <w:t>basis</w:t>
      </w:r>
      <w:r w:rsidRPr="00A86727">
        <w:rPr>
          <w:sz w:val="16"/>
        </w:rPr>
        <w:t xml:space="preserve"> </w:t>
      </w:r>
      <w:r w:rsidRPr="00A86727">
        <w:rPr>
          <w:rStyle w:val="StyleUnderline"/>
        </w:rPr>
        <w:t>of</w:t>
      </w:r>
      <w:r w:rsidRPr="00A86727">
        <w:rPr>
          <w:sz w:val="16"/>
        </w:rPr>
        <w:t xml:space="preserve"> </w:t>
      </w:r>
      <w:r w:rsidRPr="00A86727">
        <w:rPr>
          <w:rStyle w:val="Emphasis"/>
          <w:highlight w:val="yellow"/>
        </w:rPr>
        <w:t>democratic governance</w:t>
      </w:r>
      <w:r w:rsidRPr="00A86727">
        <w:rPr>
          <w:sz w:val="16"/>
        </w:rPr>
        <w:t>.</w:t>
      </w:r>
    </w:p>
    <w:p w14:paraId="2E1180D7" w14:textId="77777777" w:rsidR="00D42084" w:rsidRPr="00A86727" w:rsidRDefault="00D42084" w:rsidP="00D42084">
      <w:pPr>
        <w:rPr>
          <w:sz w:val="16"/>
        </w:rPr>
      </w:pPr>
      <w:r w:rsidRPr="00A86727">
        <w:rPr>
          <w:sz w:val="16"/>
        </w:rPr>
        <w:t xml:space="preserve">Second, Wu makes the case that </w:t>
      </w:r>
      <w:r w:rsidRPr="00A86727">
        <w:rPr>
          <w:rStyle w:val="StyleUnderline"/>
        </w:rPr>
        <w:t xml:space="preserve">economic </w:t>
      </w:r>
      <w:r w:rsidRPr="00A86727">
        <w:rPr>
          <w:rStyle w:val="StyleUnderline"/>
          <w:highlight w:val="yellow"/>
        </w:rPr>
        <w:t>concentration</w:t>
      </w:r>
      <w:r w:rsidRPr="00A86727">
        <w:rPr>
          <w:sz w:val="16"/>
        </w:rPr>
        <w:t xml:space="preserve"> </w:t>
      </w:r>
      <w:r w:rsidRPr="00A86727">
        <w:rPr>
          <w:rStyle w:val="Emphasis"/>
        </w:rPr>
        <w:t>inextricably</w:t>
      </w:r>
      <w:r w:rsidRPr="00A86727">
        <w:rPr>
          <w:sz w:val="16"/>
        </w:rPr>
        <w:t xml:space="preserve"> </w:t>
      </w:r>
      <w:r w:rsidRPr="00A86727">
        <w:rPr>
          <w:rStyle w:val="StyleUnderline"/>
          <w:highlight w:val="yellow"/>
        </w:rPr>
        <w:t>shapes</w:t>
      </w:r>
      <w:r w:rsidRPr="00A86727">
        <w:rPr>
          <w:sz w:val="16"/>
        </w:rPr>
        <w:t xml:space="preserve"> our </w:t>
      </w:r>
      <w:r w:rsidRPr="00A86727">
        <w:rPr>
          <w:rStyle w:val="StyleUnderline"/>
          <w:highlight w:val="yellow"/>
        </w:rPr>
        <w:t>experience</w:t>
      </w:r>
      <w:r w:rsidRPr="00A86727">
        <w:rPr>
          <w:rStyle w:val="StyleUnderline"/>
        </w:rPr>
        <w:t xml:space="preserve"> as citizens</w:t>
      </w:r>
      <w:r w:rsidRPr="00A86727">
        <w:rPr>
          <w:sz w:val="16"/>
        </w:rPr>
        <w:t xml:space="preserve"> and that </w:t>
      </w:r>
      <w:r w:rsidRPr="00A86727">
        <w:rPr>
          <w:rStyle w:val="StyleUnderline"/>
          <w:highlight w:val="yellow"/>
        </w:rPr>
        <w:t xml:space="preserve">how we </w:t>
      </w:r>
      <w:r w:rsidRPr="00A86727">
        <w:rPr>
          <w:rStyle w:val="Emphasis"/>
          <w:highlight w:val="yellow"/>
        </w:rPr>
        <w:t>structure</w:t>
      </w:r>
      <w:r w:rsidRPr="00A86727">
        <w:rPr>
          <w:sz w:val="16"/>
        </w:rPr>
        <w:t xml:space="preserve"> our </w:t>
      </w:r>
      <w:r w:rsidRPr="00A86727">
        <w:rPr>
          <w:rStyle w:val="Emphasis"/>
        </w:rPr>
        <w:t>markets</w:t>
      </w:r>
      <w:r w:rsidRPr="00A86727">
        <w:rPr>
          <w:sz w:val="16"/>
        </w:rPr>
        <w:t xml:space="preserve"> </w:t>
      </w:r>
      <w:r w:rsidRPr="00A86727">
        <w:rPr>
          <w:rStyle w:val="StyleUnderline"/>
        </w:rPr>
        <w:t xml:space="preserve">is foremost a </w:t>
      </w:r>
      <w:r w:rsidRPr="00A86727">
        <w:rPr>
          <w:rStyle w:val="Emphasis"/>
          <w:highlight w:val="yellow"/>
        </w:rPr>
        <w:t>political</w:t>
      </w:r>
      <w:r w:rsidRPr="00A86727">
        <w:rPr>
          <w:rStyle w:val="Emphasis"/>
        </w:rPr>
        <w:t xml:space="preserve"> question</w:t>
      </w:r>
      <w:r w:rsidRPr="00A86727">
        <w:rPr>
          <w:sz w:val="16"/>
        </w:rPr>
        <w:t xml:space="preserve"> </w:t>
      </w:r>
      <w:r w:rsidRPr="00A86727">
        <w:rPr>
          <w:rStyle w:val="StyleUnderline"/>
        </w:rPr>
        <w:t>that demands</w:t>
      </w:r>
      <w:r w:rsidRPr="00A86727">
        <w:rPr>
          <w:sz w:val="16"/>
        </w:rPr>
        <w:t xml:space="preserve"> critical </w:t>
      </w:r>
      <w:r w:rsidRPr="00A86727">
        <w:rPr>
          <w:rStyle w:val="StyleUnderline"/>
        </w:rPr>
        <w:t>public engagement</w:t>
      </w:r>
      <w:r w:rsidRPr="00A86727">
        <w:rPr>
          <w:sz w:val="16"/>
        </w:rPr>
        <w:t xml:space="preserve"> (p. 33).16 This tenet is most directly an echo of Justice Brandeis, whose 1934 book is a namesake for Wu’s.17 Justice Brandeis analyzed the phenomenology of concentrated private power, examining how </w:t>
      </w:r>
      <w:r w:rsidRPr="00A86727">
        <w:rPr>
          <w:rStyle w:val="StyleUnderline"/>
          <w:highlight w:val="yellow"/>
        </w:rPr>
        <w:t>living in</w:t>
      </w:r>
      <w:r w:rsidRPr="00A86727">
        <w:rPr>
          <w:rStyle w:val="StyleUnderline"/>
        </w:rPr>
        <w:t xml:space="preserve"> a nation of </w:t>
      </w:r>
      <w:r w:rsidRPr="00A86727">
        <w:rPr>
          <w:rStyle w:val="Emphasis"/>
          <w:highlight w:val="yellow"/>
        </w:rPr>
        <w:t>monopolies</w:t>
      </w:r>
      <w:r w:rsidRPr="00A86727">
        <w:rPr>
          <w:rStyle w:val="StyleUnderline"/>
        </w:rPr>
        <w:t xml:space="preserve"> and oligopolies</w:t>
      </w:r>
      <w:r w:rsidRPr="00A86727">
        <w:rPr>
          <w:sz w:val="16"/>
        </w:rPr>
        <w:t xml:space="preserve"> — being </w:t>
      </w:r>
      <w:r w:rsidRPr="00A86727">
        <w:rPr>
          <w:rStyle w:val="StyleUnderline"/>
          <w:highlight w:val="yellow"/>
        </w:rPr>
        <w:t>subject to</w:t>
      </w:r>
      <w:r w:rsidRPr="00A86727">
        <w:rPr>
          <w:rStyle w:val="StyleUnderline"/>
        </w:rPr>
        <w:t xml:space="preserve"> their whims and </w:t>
      </w:r>
      <w:r w:rsidRPr="00A86727">
        <w:rPr>
          <w:rStyle w:val="Emphasis"/>
          <w:highlight w:val="yellow"/>
        </w:rPr>
        <w:t>arbitrary dictates</w:t>
      </w:r>
      <w:r w:rsidRPr="00A86727">
        <w:rPr>
          <w:sz w:val="16"/>
        </w:rPr>
        <w:t xml:space="preserve"> — </w:t>
      </w:r>
      <w:r w:rsidRPr="00A86727">
        <w:rPr>
          <w:rStyle w:val="StyleUnderline"/>
          <w:highlight w:val="yellow"/>
        </w:rPr>
        <w:t>shaped</w:t>
      </w:r>
      <w:r w:rsidRPr="00A86727">
        <w:rPr>
          <w:sz w:val="16"/>
        </w:rPr>
        <w:t xml:space="preserve"> the experience of </w:t>
      </w:r>
      <w:r w:rsidRPr="00A86727">
        <w:rPr>
          <w:rStyle w:val="StyleUnderline"/>
          <w:highlight w:val="yellow"/>
        </w:rPr>
        <w:t>civic life</w:t>
      </w:r>
      <w:r w:rsidRPr="00A86727">
        <w:rPr>
          <w:sz w:val="16"/>
        </w:rPr>
        <w:t xml:space="preserve">.18 Wu, channeling Justice Brandeis, answers that </w:t>
      </w:r>
      <w:r w:rsidRPr="00A86727">
        <w:rPr>
          <w:rStyle w:val="StyleUnderline"/>
        </w:rPr>
        <w:t>it leads to</w:t>
      </w:r>
      <w:r w:rsidRPr="00A86727">
        <w:rPr>
          <w:sz w:val="16"/>
        </w:rPr>
        <w:t xml:space="preserve"> “a certain </w:t>
      </w:r>
      <w:r w:rsidRPr="00A86727">
        <w:rPr>
          <w:rStyle w:val="Emphasis"/>
        </w:rPr>
        <w:t>inhumanity</w:t>
      </w:r>
      <w:r w:rsidRPr="00A86727">
        <w:rPr>
          <w:sz w:val="16"/>
        </w:rPr>
        <w:t xml:space="preserve">,” likely </w:t>
      </w:r>
      <w:r w:rsidRPr="00A86727">
        <w:rPr>
          <w:rStyle w:val="StyleUnderline"/>
        </w:rPr>
        <w:t>to</w:t>
      </w:r>
      <w:r w:rsidRPr="00A86727">
        <w:rPr>
          <w:sz w:val="16"/>
        </w:rPr>
        <w:t xml:space="preserve"> both “</w:t>
      </w:r>
      <w:r w:rsidRPr="00A86727">
        <w:rPr>
          <w:rStyle w:val="StyleUnderline"/>
        </w:rPr>
        <w:t>rob</w:t>
      </w:r>
      <w:r w:rsidRPr="00A86727">
        <w:rPr>
          <w:sz w:val="16"/>
        </w:rPr>
        <w:t xml:space="preserve"> the </w:t>
      </w:r>
      <w:r w:rsidRPr="00A86727">
        <w:rPr>
          <w:rStyle w:val="StyleUnderline"/>
        </w:rPr>
        <w:t>American people of</w:t>
      </w:r>
      <w:r w:rsidRPr="00A86727">
        <w:rPr>
          <w:sz w:val="16"/>
        </w:rPr>
        <w:t xml:space="preserve"> their </w:t>
      </w:r>
      <w:r w:rsidRPr="00A86727">
        <w:rPr>
          <w:rStyle w:val="StyleUnderline"/>
        </w:rPr>
        <w:t>character” and “suppress</w:t>
      </w:r>
      <w:r w:rsidRPr="00A86727">
        <w:rPr>
          <w:sz w:val="16"/>
        </w:rPr>
        <w:t xml:space="preserve">[] </w:t>
      </w:r>
      <w:r w:rsidRPr="00A86727">
        <w:rPr>
          <w:rStyle w:val="StyleUnderline"/>
        </w:rPr>
        <w:t>industrial liberty</w:t>
      </w:r>
      <w:r w:rsidRPr="00A86727">
        <w:rPr>
          <w:sz w:val="16"/>
        </w:rPr>
        <w:t xml:space="preserve">” (p. 41).19 The analysis focuses on how </w:t>
      </w:r>
      <w:r w:rsidRPr="00A86727">
        <w:rPr>
          <w:rStyle w:val="StyleUnderline"/>
        </w:rPr>
        <w:t xml:space="preserve">having one’s </w:t>
      </w:r>
      <w:r w:rsidRPr="00A86727">
        <w:rPr>
          <w:rStyle w:val="StyleUnderline"/>
          <w:highlight w:val="yellow"/>
        </w:rPr>
        <w:t>life</w:t>
      </w:r>
      <w:r w:rsidRPr="00A86727">
        <w:rPr>
          <w:sz w:val="16"/>
        </w:rPr>
        <w:t xml:space="preserve"> largely </w:t>
      </w:r>
      <w:r w:rsidRPr="00A86727">
        <w:rPr>
          <w:rStyle w:val="StyleUnderline"/>
          <w:highlight w:val="yellow"/>
        </w:rPr>
        <w:t>governed by</w:t>
      </w:r>
      <w:r w:rsidRPr="00A86727">
        <w:rPr>
          <w:rStyle w:val="StyleUnderline"/>
        </w:rPr>
        <w:t xml:space="preserve"> unaccountable</w:t>
      </w:r>
      <w:r w:rsidRPr="00A86727">
        <w:rPr>
          <w:sz w:val="16"/>
        </w:rPr>
        <w:t xml:space="preserve"> </w:t>
      </w:r>
      <w:r w:rsidRPr="00A86727">
        <w:rPr>
          <w:rStyle w:val="Emphasis"/>
          <w:highlight w:val="yellow"/>
        </w:rPr>
        <w:t>private power</w:t>
      </w:r>
      <w:r w:rsidRPr="00A86727">
        <w:rPr>
          <w:sz w:val="16"/>
          <w:highlight w:val="yellow"/>
        </w:rPr>
        <w:t xml:space="preserve"> </w:t>
      </w:r>
      <w:r w:rsidRPr="00A86727">
        <w:rPr>
          <w:rStyle w:val="StyleUnderline"/>
          <w:highlight w:val="yellow"/>
        </w:rPr>
        <w:t>tends to undermine liberty</w:t>
      </w:r>
      <w:r w:rsidRPr="00A86727">
        <w:rPr>
          <w:rStyle w:val="StyleUnderline"/>
        </w:rPr>
        <w:t xml:space="preserve"> and self-determination</w:t>
      </w:r>
      <w:r w:rsidRPr="00A86727">
        <w:rPr>
          <w:sz w:val="16"/>
        </w:rPr>
        <w:t xml:space="preserve">. “We like to speak of freedoms in the abstract, but for most people, a sense of </w:t>
      </w:r>
      <w:r w:rsidRPr="00A86727">
        <w:rPr>
          <w:rStyle w:val="StyleUnderline"/>
        </w:rPr>
        <w:t>autonomy is</w:t>
      </w:r>
      <w:r w:rsidRPr="00A86727">
        <w:rPr>
          <w:sz w:val="16"/>
        </w:rPr>
        <w:t xml:space="preserve"> more </w:t>
      </w:r>
      <w:r w:rsidRPr="00A86727">
        <w:rPr>
          <w:rStyle w:val="StyleUnderline"/>
        </w:rPr>
        <w:t xml:space="preserve">influenced by private forces and </w:t>
      </w:r>
      <w:r w:rsidRPr="00A86727">
        <w:rPr>
          <w:rStyle w:val="Emphasis"/>
        </w:rPr>
        <w:t>economic structure</w:t>
      </w:r>
      <w:r w:rsidRPr="00A86727">
        <w:rPr>
          <w:sz w:val="16"/>
        </w:rPr>
        <w:t xml:space="preserve"> than by government” (p. 40), Wu writes, explaining that Justice </w:t>
      </w:r>
      <w:r w:rsidRPr="00A86727">
        <w:rPr>
          <w:rStyle w:val="StyleUnderline"/>
        </w:rPr>
        <w:t>Brandeis viewed</w:t>
      </w:r>
      <w:r w:rsidRPr="00A86727">
        <w:rPr>
          <w:sz w:val="16"/>
        </w:rPr>
        <w:t xml:space="preserve"> “real </w:t>
      </w:r>
      <w:r w:rsidRPr="00A86727">
        <w:rPr>
          <w:rStyle w:val="StyleUnderline"/>
        </w:rPr>
        <w:t>freedom as freedom from</w:t>
      </w:r>
      <w:r w:rsidRPr="00A86727">
        <w:rPr>
          <w:sz w:val="16"/>
        </w:rPr>
        <w:t xml:space="preserve"> both public and </w:t>
      </w:r>
      <w:r w:rsidRPr="00A86727">
        <w:rPr>
          <w:rStyle w:val="Emphasis"/>
        </w:rPr>
        <w:t>private coercion</w:t>
      </w:r>
      <w:r w:rsidRPr="00A86727">
        <w:rPr>
          <w:sz w:val="16"/>
        </w:rPr>
        <w:t xml:space="preserve">” (p. 41). The </w:t>
      </w:r>
      <w:r w:rsidRPr="00A86727">
        <w:rPr>
          <w:rStyle w:val="StyleUnderline"/>
        </w:rPr>
        <w:t xml:space="preserve">threat to liberty posed by </w:t>
      </w:r>
      <w:r w:rsidRPr="00A86727">
        <w:rPr>
          <w:rStyle w:val="Emphasis"/>
        </w:rPr>
        <w:t>monopoly</w:t>
      </w:r>
      <w:r w:rsidRPr="00A86727">
        <w:rPr>
          <w:sz w:val="16"/>
        </w:rPr>
        <w:t xml:space="preserve"> — which can be understood as a form of private sovereign — </w:t>
      </w:r>
      <w:r w:rsidRPr="00A86727">
        <w:rPr>
          <w:rStyle w:val="StyleUnderline"/>
        </w:rPr>
        <w:t>remains a “major blind spot for</w:t>
      </w:r>
      <w:r w:rsidRPr="00A86727">
        <w:rPr>
          <w:sz w:val="16"/>
        </w:rPr>
        <w:t xml:space="preserve"> contemporary </w:t>
      </w:r>
      <w:r w:rsidRPr="00A86727">
        <w:rPr>
          <w:rStyle w:val="StyleUnderline"/>
        </w:rPr>
        <w:t>libertarianism, which</w:t>
      </w:r>
      <w:r w:rsidRPr="00A86727">
        <w:rPr>
          <w:sz w:val="16"/>
        </w:rPr>
        <w:t xml:space="preserve"> is rightly concerned with government overreach but </w:t>
      </w:r>
      <w:r w:rsidRPr="00A86727">
        <w:rPr>
          <w:rStyle w:val="Emphasis"/>
        </w:rPr>
        <w:t>bizarrely tolerant</w:t>
      </w:r>
      <w:r w:rsidRPr="00A86727">
        <w:rPr>
          <w:sz w:val="16"/>
        </w:rPr>
        <w:t xml:space="preserve"> </w:t>
      </w:r>
      <w:r w:rsidRPr="00A86727">
        <w:rPr>
          <w:rStyle w:val="StyleUnderline"/>
        </w:rPr>
        <w:t>of mistreatment</w:t>
      </w:r>
      <w:r w:rsidRPr="00A86727">
        <w:rPr>
          <w:sz w:val="16"/>
        </w:rPr>
        <w:t xml:space="preserve"> or abuse committed </w:t>
      </w:r>
      <w:r w:rsidRPr="00A86727">
        <w:rPr>
          <w:rStyle w:val="StyleUnderline"/>
        </w:rPr>
        <w:t>by</w:t>
      </w:r>
      <w:r w:rsidRPr="00A86727">
        <w:rPr>
          <w:sz w:val="16"/>
        </w:rPr>
        <w:t xml:space="preserve"> so-called </w:t>
      </w:r>
      <w:r w:rsidRPr="00A86727">
        <w:rPr>
          <w:rStyle w:val="StyleUnderline"/>
        </w:rPr>
        <w:t>private actors</w:t>
      </w:r>
      <w:r w:rsidRPr="00A86727">
        <w:rPr>
          <w:sz w:val="16"/>
        </w:rPr>
        <w:t>” (p. 41 n.*).20</w:t>
      </w:r>
    </w:p>
    <w:p w14:paraId="70887DB6" w14:textId="77777777" w:rsidR="00D42084" w:rsidRPr="00A86727" w:rsidRDefault="00D42084" w:rsidP="00D42084">
      <w:pPr>
        <w:rPr>
          <w:sz w:val="16"/>
        </w:rPr>
      </w:pPr>
      <w:r w:rsidRPr="00A86727">
        <w:rPr>
          <w:sz w:val="16"/>
        </w:rPr>
        <w:t xml:space="preserve">A striking corollary to the idea that </w:t>
      </w:r>
      <w:r w:rsidRPr="00A86727">
        <w:rPr>
          <w:rStyle w:val="StyleUnderline"/>
        </w:rPr>
        <w:t xml:space="preserve">extreme </w:t>
      </w:r>
      <w:r w:rsidRPr="00A86727">
        <w:rPr>
          <w:rStyle w:val="StyleUnderline"/>
          <w:highlight w:val="yellow"/>
        </w:rPr>
        <w:t>economic concentration</w:t>
      </w:r>
      <w:r w:rsidRPr="00A86727">
        <w:rPr>
          <w:sz w:val="16"/>
        </w:rPr>
        <w:t xml:space="preserve"> undermines personal and political liberty is that it </w:t>
      </w:r>
      <w:r w:rsidRPr="00A86727">
        <w:rPr>
          <w:rStyle w:val="StyleUnderline"/>
          <w:highlight w:val="yellow"/>
        </w:rPr>
        <w:t>can</w:t>
      </w:r>
      <w:r w:rsidRPr="00A86727">
        <w:rPr>
          <w:rStyle w:val="StyleUnderline"/>
        </w:rPr>
        <w:t xml:space="preserve"> also </w:t>
      </w:r>
      <w:r w:rsidRPr="00A86727">
        <w:rPr>
          <w:rStyle w:val="StyleUnderline"/>
          <w:highlight w:val="yellow"/>
        </w:rPr>
        <w:t>facilitate</w:t>
      </w:r>
      <w:r w:rsidRPr="00A86727">
        <w:rPr>
          <w:rStyle w:val="StyleUnderline"/>
        </w:rPr>
        <w:t xml:space="preserve"> the rise of</w:t>
      </w:r>
      <w:r w:rsidRPr="00A86727">
        <w:rPr>
          <w:sz w:val="16"/>
        </w:rPr>
        <w:t xml:space="preserve"> </w:t>
      </w:r>
      <w:r w:rsidRPr="00A86727">
        <w:rPr>
          <w:rStyle w:val="Emphasis"/>
          <w:highlight w:val="yellow"/>
        </w:rPr>
        <w:t>fascism</w:t>
      </w:r>
      <w:r w:rsidRPr="00A86727">
        <w:rPr>
          <w:sz w:val="16"/>
        </w:rPr>
        <w:t xml:space="preserve">. A major current underlying Wu’s book is that </w:t>
      </w:r>
      <w:r w:rsidRPr="00A86727">
        <w:rPr>
          <w:rStyle w:val="StyleUnderline"/>
          <w:highlight w:val="yellow"/>
        </w:rPr>
        <w:t>failing to police</w:t>
      </w:r>
      <w:r w:rsidRPr="00A86727">
        <w:rPr>
          <w:rStyle w:val="StyleUnderline"/>
        </w:rPr>
        <w:t xml:space="preserve"> the growth and incursion of</w:t>
      </w:r>
      <w:r w:rsidRPr="00A86727">
        <w:rPr>
          <w:sz w:val="16"/>
        </w:rPr>
        <w:t xml:space="preserve"> </w:t>
      </w:r>
      <w:r w:rsidRPr="00A86727">
        <w:rPr>
          <w:rStyle w:val="StyleUnderline"/>
        </w:rPr>
        <w:t xml:space="preserve">extreme </w:t>
      </w:r>
      <w:r w:rsidRPr="00A86727">
        <w:rPr>
          <w:rStyle w:val="StyleUnderline"/>
          <w:highlight w:val="yellow"/>
        </w:rPr>
        <w:t>concentrations</w:t>
      </w:r>
      <w:r w:rsidRPr="00A86727">
        <w:rPr>
          <w:rStyle w:val="StyleUnderline"/>
        </w:rPr>
        <w:t xml:space="preserve"> of private power</w:t>
      </w:r>
      <w:r w:rsidRPr="00A86727">
        <w:rPr>
          <w:sz w:val="16"/>
        </w:rPr>
        <w:t xml:space="preserve"> will not just come at the expense of certain republican ideals but, instead, </w:t>
      </w:r>
      <w:r w:rsidRPr="00A86727">
        <w:rPr>
          <w:rStyle w:val="StyleUnderline"/>
          <w:highlight w:val="yellow"/>
        </w:rPr>
        <w:t xml:space="preserve">threatens </w:t>
      </w:r>
      <w:r w:rsidRPr="00A86727">
        <w:rPr>
          <w:rStyle w:val="Emphasis"/>
          <w:highlight w:val="yellow"/>
        </w:rPr>
        <w:t>democracy</w:t>
      </w:r>
      <w:r w:rsidRPr="00A86727">
        <w:rPr>
          <w:rStyle w:val="Emphasis"/>
        </w:rPr>
        <w:t xml:space="preserve"> altogether</w:t>
      </w:r>
      <w:r w:rsidRPr="00A86727">
        <w:rPr>
          <w:sz w:val="16"/>
        </w:rPr>
        <w:t xml:space="preserve"> (p. 139). Wu argues that </w:t>
      </w:r>
      <w:r w:rsidRPr="00A86727">
        <w:rPr>
          <w:rStyle w:val="StyleUnderline"/>
        </w:rPr>
        <w:t xml:space="preserve">the </w:t>
      </w:r>
      <w:r w:rsidRPr="00A86727">
        <w:rPr>
          <w:rStyle w:val="StyleUnderline"/>
          <w:highlight w:val="yellow"/>
        </w:rPr>
        <w:t>German</w:t>
      </w:r>
      <w:r w:rsidRPr="00A86727">
        <w:rPr>
          <w:rStyle w:val="StyleUnderline"/>
        </w:rPr>
        <w:t xml:space="preserve"> Republic’s</w:t>
      </w:r>
      <w:r w:rsidRPr="00A86727">
        <w:rPr>
          <w:sz w:val="16"/>
        </w:rPr>
        <w:t xml:space="preserve"> </w:t>
      </w:r>
      <w:r w:rsidRPr="00A86727">
        <w:rPr>
          <w:rStyle w:val="StyleUnderline"/>
          <w:highlight w:val="yellow"/>
        </w:rPr>
        <w:t xml:space="preserve">acceptance of </w:t>
      </w:r>
      <w:r w:rsidRPr="00A86727">
        <w:rPr>
          <w:rStyle w:val="Emphasis"/>
          <w:highlight w:val="yellow"/>
        </w:rPr>
        <w:t>monopolies</w:t>
      </w:r>
      <w:r w:rsidRPr="00A86727">
        <w:rPr>
          <w:sz w:val="16"/>
        </w:rPr>
        <w:t xml:space="preserve"> </w:t>
      </w:r>
      <w:r w:rsidRPr="00A86727">
        <w:rPr>
          <w:rStyle w:val="StyleUnderline"/>
        </w:rPr>
        <w:t xml:space="preserve">and concentrated industry in key markets helped </w:t>
      </w:r>
      <w:r w:rsidRPr="00A86727">
        <w:rPr>
          <w:rStyle w:val="StyleUnderline"/>
          <w:highlight w:val="yellow"/>
        </w:rPr>
        <w:t xml:space="preserve">give rise to </w:t>
      </w:r>
      <w:r w:rsidRPr="00A86727">
        <w:rPr>
          <w:rStyle w:val="Emphasis"/>
          <w:highlight w:val="yellow"/>
        </w:rPr>
        <w:t>Hitler</w:t>
      </w:r>
      <w:r w:rsidRPr="00A86727">
        <w:rPr>
          <w:sz w:val="16"/>
        </w:rPr>
        <w:t xml:space="preserve">, and that </w:t>
      </w:r>
      <w:r w:rsidRPr="00A86727">
        <w:rPr>
          <w:rStyle w:val="StyleUnderline"/>
        </w:rPr>
        <w:t>the</w:t>
      </w:r>
      <w:r w:rsidRPr="00A86727">
        <w:rPr>
          <w:sz w:val="16"/>
        </w:rPr>
        <w:t xml:space="preserve"> mid-century </w:t>
      </w:r>
      <w:r w:rsidRPr="00A86727">
        <w:rPr>
          <w:rStyle w:val="StyleUnderline"/>
        </w:rPr>
        <w:t>push for</w:t>
      </w:r>
      <w:r w:rsidRPr="00A86727">
        <w:rPr>
          <w:sz w:val="16"/>
        </w:rPr>
        <w:t xml:space="preserve"> reviving </w:t>
      </w:r>
      <w:r w:rsidRPr="00A86727">
        <w:rPr>
          <w:rStyle w:val="Emphasis"/>
        </w:rPr>
        <w:t>antitrust</w:t>
      </w:r>
      <w:r w:rsidRPr="00A86727">
        <w:rPr>
          <w:sz w:val="16"/>
        </w:rPr>
        <w:t xml:space="preserve"> in the United States </w:t>
      </w:r>
      <w:r w:rsidRPr="00A86727">
        <w:rPr>
          <w:rStyle w:val="StyleUnderline"/>
        </w:rPr>
        <w:t>was driven</w:t>
      </w:r>
      <w:r w:rsidRPr="00A86727">
        <w:rPr>
          <w:sz w:val="16"/>
        </w:rPr>
        <w:t xml:space="preserve">, in part, </w:t>
      </w:r>
      <w:r w:rsidRPr="00A86727">
        <w:rPr>
          <w:rStyle w:val="StyleUnderline"/>
        </w:rPr>
        <w:t>by fears</w:t>
      </w:r>
      <w:r w:rsidRPr="00A86727">
        <w:rPr>
          <w:sz w:val="16"/>
        </w:rPr>
        <w:t xml:space="preserve"> that — absent intervention — </w:t>
      </w:r>
      <w:r w:rsidRPr="00A86727">
        <w:rPr>
          <w:rStyle w:val="StyleUnderline"/>
        </w:rPr>
        <w:t>America</w:t>
      </w:r>
      <w:r w:rsidRPr="00A86727">
        <w:rPr>
          <w:sz w:val="16"/>
        </w:rPr>
        <w:t xml:space="preserve">, too, </w:t>
      </w:r>
      <w:r w:rsidRPr="00A86727">
        <w:rPr>
          <w:rStyle w:val="StyleUnderline"/>
        </w:rPr>
        <w:t>could fall subject to the</w:t>
      </w:r>
      <w:r w:rsidRPr="00A86727">
        <w:rPr>
          <w:sz w:val="16"/>
        </w:rPr>
        <w:t xml:space="preserve"> </w:t>
      </w:r>
      <w:r w:rsidRPr="00A86727">
        <w:rPr>
          <w:rStyle w:val="Emphasis"/>
        </w:rPr>
        <w:t>same fate</w:t>
      </w:r>
      <w:r w:rsidRPr="00A86727">
        <w:rPr>
          <w:sz w:val="16"/>
        </w:rPr>
        <w:t xml:space="preserve"> (pp. 79–82).21 In the lead-up to the passage of the Anti-Merger Act of 1950, both of the bill’s chief sponsors discussed how </w:t>
      </w:r>
      <w:r w:rsidRPr="00A86727">
        <w:rPr>
          <w:rStyle w:val="StyleUnderline"/>
        </w:rPr>
        <w:t>halting the rising tide of economic concentration</w:t>
      </w:r>
      <w:r w:rsidRPr="00A86727">
        <w:rPr>
          <w:sz w:val="16"/>
        </w:rPr>
        <w:t xml:space="preserve"> </w:t>
      </w:r>
      <w:r w:rsidRPr="00A86727">
        <w:rPr>
          <w:rStyle w:val="StyleUnderline"/>
        </w:rPr>
        <w:t>was critical for avoiding</w:t>
      </w:r>
      <w:r w:rsidRPr="00A86727">
        <w:rPr>
          <w:sz w:val="16"/>
        </w:rPr>
        <w:t xml:space="preserve"> </w:t>
      </w:r>
      <w:r w:rsidRPr="00A86727">
        <w:rPr>
          <w:rStyle w:val="Emphasis"/>
        </w:rPr>
        <w:t>totalitarianism</w:t>
      </w:r>
      <w:r w:rsidRPr="00A86727">
        <w:rPr>
          <w:sz w:val="16"/>
        </w:rPr>
        <w:t>.22</w:t>
      </w:r>
    </w:p>
    <w:p w14:paraId="3F4BA581" w14:textId="77777777" w:rsidR="00D42084" w:rsidRPr="00A86727" w:rsidRDefault="00D42084" w:rsidP="00D42084">
      <w:pPr>
        <w:rPr>
          <w:sz w:val="16"/>
        </w:rPr>
      </w:pPr>
      <w:r w:rsidRPr="00A86727">
        <w:rPr>
          <w:sz w:val="16"/>
        </w:rPr>
        <w:t xml:space="preserve">Third, </w:t>
      </w:r>
      <w:r w:rsidRPr="00A86727">
        <w:rPr>
          <w:rStyle w:val="StyleUnderline"/>
        </w:rPr>
        <w:t>Wu pegs the enfeebling of antitrust to an</w:t>
      </w:r>
      <w:r w:rsidRPr="00A86727">
        <w:rPr>
          <w:sz w:val="16"/>
        </w:rPr>
        <w:t xml:space="preserve"> </w:t>
      </w:r>
      <w:r w:rsidRPr="00A86727">
        <w:rPr>
          <w:rStyle w:val="Emphasis"/>
        </w:rPr>
        <w:t>intellectual shift</w:t>
      </w:r>
      <w:r w:rsidRPr="00A86727">
        <w:rPr>
          <w:sz w:val="16"/>
        </w:rPr>
        <w:t xml:space="preserve"> </w:t>
      </w:r>
      <w:r w:rsidRPr="00A86727">
        <w:rPr>
          <w:rStyle w:val="StyleUnderline"/>
        </w:rPr>
        <w:t>ushered in by the</w:t>
      </w:r>
      <w:r w:rsidRPr="00A86727">
        <w:rPr>
          <w:sz w:val="16"/>
        </w:rPr>
        <w:t xml:space="preserve"> </w:t>
      </w:r>
      <w:r w:rsidRPr="00A86727">
        <w:rPr>
          <w:rStyle w:val="Emphasis"/>
          <w:highlight w:val="yellow"/>
        </w:rPr>
        <w:t>Chicago School</w:t>
      </w:r>
      <w:r w:rsidRPr="00A86727">
        <w:rPr>
          <w:sz w:val="16"/>
        </w:rPr>
        <w:t xml:space="preserve"> (pp. 83-92). The Chicago School began with a group of economists and lawyers primarily associated with the University of Chicago (pp. 84-85). Its key founders included Professors Aaron Director, Milton Friedman, and George Stigler and the group grew to include figures such as Professor Ward Bowman and then-Professors Frank Easterbrook, Richard Posner, and Robert Bork (pp. 84-85). Backed by money from the Volker Fund, the group established a project to "promote private enterprise."123 Their scholarship applied neoclassical price theory to the study of legal rules and, in particular, to the analysis of antitrust.24 Under the guidance of Director, students and researchers studied various antitrust doctrines through the lens of price theory, criticizing prevailing case law and theories of harm.25 Perhaps the "</w:t>
      </w:r>
      <w:r w:rsidRPr="00A86727">
        <w:rPr>
          <w:rStyle w:val="StyleUnderline"/>
        </w:rPr>
        <w:t>most influential</w:t>
      </w:r>
      <w:r w:rsidRPr="00A86727">
        <w:rPr>
          <w:sz w:val="16"/>
        </w:rPr>
        <w:t xml:space="preserve">" of these efforts, Wu notes, </w:t>
      </w:r>
      <w:r w:rsidRPr="00A86727">
        <w:rPr>
          <w:rStyle w:val="StyleUnderline"/>
        </w:rPr>
        <w:t>was Bork's paper</w:t>
      </w:r>
      <w:r w:rsidRPr="00A86727">
        <w:rPr>
          <w:sz w:val="16"/>
        </w:rPr>
        <w:t xml:space="preserve"> revisiting the legislative history of the Sherman Act and </w:t>
      </w:r>
      <w:r w:rsidRPr="00A86727">
        <w:rPr>
          <w:rStyle w:val="StyleUnderline"/>
          <w:highlight w:val="yellow"/>
        </w:rPr>
        <w:t>concluding</w:t>
      </w:r>
      <w:r w:rsidRPr="00A86727">
        <w:rPr>
          <w:sz w:val="16"/>
        </w:rPr>
        <w:t xml:space="preserve"> that </w:t>
      </w:r>
      <w:r w:rsidRPr="00A86727">
        <w:rPr>
          <w:rStyle w:val="StyleUnderline"/>
          <w:highlight w:val="yellow"/>
        </w:rPr>
        <w:t>the</w:t>
      </w:r>
      <w:r w:rsidRPr="00A86727">
        <w:rPr>
          <w:rStyle w:val="StyleUnderline"/>
        </w:rPr>
        <w:t xml:space="preserve"> sole </w:t>
      </w:r>
      <w:r w:rsidRPr="00A86727">
        <w:rPr>
          <w:rStyle w:val="StyleUnderline"/>
          <w:highlight w:val="yellow"/>
        </w:rPr>
        <w:t>purpose of</w:t>
      </w:r>
      <w:r w:rsidRPr="00A86727">
        <w:rPr>
          <w:rStyle w:val="StyleUnderline"/>
        </w:rPr>
        <w:t xml:space="preserve"> the </w:t>
      </w:r>
      <w:r w:rsidRPr="00A86727">
        <w:rPr>
          <w:rStyle w:val="StyleUnderline"/>
          <w:highlight w:val="yellow"/>
        </w:rPr>
        <w:t>antitrust laws was</w:t>
      </w:r>
      <w:r w:rsidRPr="00A86727">
        <w:rPr>
          <w:rStyle w:val="StyleUnderline"/>
        </w:rPr>
        <w:t xml:space="preserve"> to</w:t>
      </w:r>
      <w:r w:rsidRPr="00A86727">
        <w:rPr>
          <w:sz w:val="16"/>
        </w:rPr>
        <w:t xml:space="preserve"> </w:t>
      </w:r>
      <w:r w:rsidRPr="00A86727">
        <w:rPr>
          <w:rStyle w:val="StyleUnderline"/>
        </w:rPr>
        <w:t xml:space="preserve">maximize </w:t>
      </w:r>
      <w:r w:rsidRPr="00A86727">
        <w:rPr>
          <w:rStyle w:val="Emphasis"/>
          <w:highlight w:val="yellow"/>
        </w:rPr>
        <w:t>consumer welfare</w:t>
      </w:r>
      <w:r w:rsidRPr="00A86727">
        <w:rPr>
          <w:sz w:val="16"/>
        </w:rPr>
        <w:t xml:space="preserve"> (p. 88). Although a long list of scholars would subsequently debunk Bork's claim,26 </w:t>
      </w:r>
      <w:r w:rsidRPr="00A86727">
        <w:rPr>
          <w:rStyle w:val="StyleUnderline"/>
        </w:rPr>
        <w:t>the Supreme Court adopted</w:t>
      </w:r>
      <w:r w:rsidRPr="00A86727">
        <w:rPr>
          <w:sz w:val="16"/>
        </w:rPr>
        <w:t xml:space="preserve"> </w:t>
      </w:r>
      <w:r w:rsidRPr="00A86727">
        <w:rPr>
          <w:rStyle w:val="StyleUnderline"/>
        </w:rPr>
        <w:t>Bork's</w:t>
      </w:r>
      <w:r w:rsidRPr="00A86727">
        <w:rPr>
          <w:sz w:val="16"/>
        </w:rPr>
        <w:t xml:space="preserve"> </w:t>
      </w:r>
      <w:r w:rsidRPr="00A86727">
        <w:rPr>
          <w:rStyle w:val="Emphasis"/>
        </w:rPr>
        <w:t>fictitious account</w:t>
      </w:r>
      <w:r w:rsidRPr="00A86727">
        <w:rPr>
          <w:sz w:val="16"/>
        </w:rPr>
        <w:t>.2 7</w:t>
      </w:r>
    </w:p>
    <w:p w14:paraId="54191F67" w14:textId="77777777" w:rsidR="00D42084" w:rsidRPr="00A86727" w:rsidRDefault="00D42084" w:rsidP="00D42084">
      <w:pPr>
        <w:rPr>
          <w:sz w:val="16"/>
        </w:rPr>
      </w:pPr>
      <w:r w:rsidRPr="00A86727">
        <w:rPr>
          <w:sz w:val="16"/>
        </w:rPr>
        <w:t xml:space="preserve">The </w:t>
      </w:r>
      <w:r w:rsidRPr="00A86727">
        <w:rPr>
          <w:rStyle w:val="StyleUnderline"/>
        </w:rPr>
        <w:t>embrace of consumer welfare by courts</w:t>
      </w:r>
      <w:r w:rsidRPr="00A86727">
        <w:rPr>
          <w:sz w:val="16"/>
        </w:rPr>
        <w:t xml:space="preserve"> </w:t>
      </w:r>
      <w:r w:rsidRPr="00A86727">
        <w:rPr>
          <w:rStyle w:val="StyleUnderline"/>
        </w:rPr>
        <w:t>and enforcers</w:t>
      </w:r>
      <w:r w:rsidRPr="00A86727">
        <w:rPr>
          <w:sz w:val="16"/>
        </w:rPr>
        <w:t xml:space="preserve"> alike "</w:t>
      </w:r>
      <w:r w:rsidRPr="00A86727">
        <w:rPr>
          <w:rStyle w:val="StyleUnderline"/>
          <w:highlight w:val="yellow"/>
        </w:rPr>
        <w:t>threw out</w:t>
      </w:r>
      <w:r w:rsidRPr="00A86727">
        <w:rPr>
          <w:sz w:val="16"/>
        </w:rPr>
        <w:t xml:space="preserve"> the </w:t>
      </w:r>
      <w:r w:rsidRPr="00A86727">
        <w:rPr>
          <w:rStyle w:val="Emphasis"/>
          <w:highlight w:val="yellow"/>
        </w:rPr>
        <w:t>broader concerns</w:t>
      </w:r>
      <w:r w:rsidRPr="00A86727">
        <w:rPr>
          <w:sz w:val="16"/>
        </w:rPr>
        <w:t xml:space="preserve"> </w:t>
      </w:r>
      <w:r w:rsidRPr="00A86727">
        <w:rPr>
          <w:rStyle w:val="StyleUnderline"/>
        </w:rPr>
        <w:t>that</w:t>
      </w:r>
      <w:r w:rsidRPr="00A86727">
        <w:rPr>
          <w:sz w:val="16"/>
        </w:rPr>
        <w:t xml:space="preserve"> had long </w:t>
      </w:r>
      <w:r w:rsidRPr="00A86727">
        <w:rPr>
          <w:rStyle w:val="StyleUnderline"/>
        </w:rPr>
        <w:t>animated the [</w:t>
      </w:r>
      <w:r w:rsidRPr="00A86727">
        <w:rPr>
          <w:rStyle w:val="Emphasis"/>
        </w:rPr>
        <w:t>Sherman] Act</w:t>
      </w:r>
      <w:r w:rsidRPr="00A86727">
        <w:rPr>
          <w:sz w:val="16"/>
        </w:rPr>
        <w:t xml:space="preserve"> and its enforcement" (p. 89). Under the new paradigm, harm to competition would manifest solely as harm to allocative efficiency in the form of higher prices or lower output. Wu observes that Chicago's framework pledged economic rigor yet neglected to consider a host of economic costs, including stagnation and stunted innovation (p. 90). "In truth," Wu writes, "Robert Bork's attack on antitrust was really laissezfaire reincarnated" (p. 91). </w:t>
      </w:r>
      <w:r w:rsidRPr="00A86727">
        <w:rPr>
          <w:rStyle w:val="StyleUnderline"/>
        </w:rPr>
        <w:t>With</w:t>
      </w:r>
      <w:r w:rsidRPr="00A86727">
        <w:rPr>
          <w:sz w:val="16"/>
        </w:rPr>
        <w:t xml:space="preserve"> the </w:t>
      </w:r>
      <w:r w:rsidRPr="00A86727">
        <w:rPr>
          <w:rStyle w:val="Emphasis"/>
        </w:rPr>
        <w:t>codification</w:t>
      </w:r>
      <w:r w:rsidRPr="00A86727">
        <w:rPr>
          <w:sz w:val="16"/>
        </w:rPr>
        <w:t xml:space="preserve"> </w:t>
      </w:r>
      <w:r w:rsidRPr="00A86727">
        <w:rPr>
          <w:rStyle w:val="StyleUnderline"/>
        </w:rPr>
        <w:t xml:space="preserve">of Chicago's ideas, antitrust "lost its </w:t>
      </w:r>
      <w:r w:rsidRPr="00A86727">
        <w:rPr>
          <w:rStyle w:val="Emphasis"/>
        </w:rPr>
        <w:t>traditional goals</w:t>
      </w:r>
      <w:r w:rsidRPr="00A86727">
        <w:rPr>
          <w:sz w:val="16"/>
        </w:rPr>
        <w:t>" (p. 103).</w:t>
      </w:r>
    </w:p>
    <w:p w14:paraId="62D68E94" w14:textId="77777777" w:rsidR="00D42084" w:rsidRPr="00A86727" w:rsidRDefault="00D42084" w:rsidP="00D42084">
      <w:pPr>
        <w:rPr>
          <w:sz w:val="16"/>
        </w:rPr>
      </w:pPr>
      <w:r w:rsidRPr="00A86727">
        <w:rPr>
          <w:sz w:val="16"/>
        </w:rPr>
        <w:t>Several factors enabled ideas once considered "lunatic fringe" 28 to redefine antitrust. Channeling the work of Professor William Kovacic, Wu notes that Chicago's triumph relied on key concessions from and alliances with the Harvard School, comprised of centrist scholars and enforcers such as Professors Donald Turner and Phil Areeda and thenJudge Stephen Breyer (p. 103).29 Kovacic's analysis focuses on how the institutional concerns that occupied Harvard School thinkers (such as their misgivings about expansive private rights of action under the U.S. antitrust system) led them to embrace some of the same prescriptions as Chicago. 30 Wu adds that these scholars were also haunted by critiques that antitrust enforcement had become arbitrary and unjustifiably aggressive, nothing short of "the blind firing of muskets at companies that just seemed bad" (p. 103). Meanwhile price theory, along with the consumer welfare standard, appeared to promise a disciplined and rigorous approach to enforcement. A decades-long attack by Chicago on the existing paradigm had left Harvard School academics more susceptible to - and perhaps less critical of - Chicago's interventions (p. 105). As the ideological makeup of the federal judiciary shifted, courts adopted Chicago's theories much more readily.</w:t>
      </w:r>
    </w:p>
    <w:p w14:paraId="5C28ADA3" w14:textId="77777777" w:rsidR="00D42084" w:rsidRPr="00A86727" w:rsidRDefault="00D42084" w:rsidP="00D42084">
      <w:pPr>
        <w:rPr>
          <w:sz w:val="16"/>
        </w:rPr>
      </w:pPr>
      <w:r w:rsidRPr="00A86727">
        <w:rPr>
          <w:sz w:val="16"/>
        </w:rPr>
        <w:t>Within a decade the Chicago movement began encountering some resistance from what is referred to as the "Post-Chicago School," a group of economists and lawyers that "emerged to challenge many of [Chicago's] basic premises" (p. 107). Whereas Chicago scholars had introduced general theories, Post-Chicago academics sought to qualify them, circumscribing the set of conditions under which Chicago's predictions would hold. Yet despite their interventions, "</w:t>
      </w:r>
      <w:r w:rsidRPr="00A86727">
        <w:rPr>
          <w:rStyle w:val="StyleUnderline"/>
        </w:rPr>
        <w:t xml:space="preserve">the </w:t>
      </w:r>
      <w:r w:rsidRPr="00A86727">
        <w:rPr>
          <w:rStyle w:val="Emphasis"/>
          <w:highlight w:val="yellow"/>
        </w:rPr>
        <w:t>antimonopoly provisions</w:t>
      </w:r>
      <w:r w:rsidRPr="00A86727">
        <w:rPr>
          <w:sz w:val="16"/>
          <w:highlight w:val="yellow"/>
        </w:rPr>
        <w:t xml:space="preserve"> </w:t>
      </w:r>
      <w:r w:rsidRPr="00A86727">
        <w:rPr>
          <w:rStyle w:val="StyleUnderline"/>
          <w:highlight w:val="yellow"/>
        </w:rPr>
        <w:t>of the Sherman Act went into</w:t>
      </w:r>
      <w:r w:rsidRPr="00A86727">
        <w:rPr>
          <w:rStyle w:val="StyleUnderline"/>
        </w:rPr>
        <w:t xml:space="preserve"> a</w:t>
      </w:r>
      <w:r w:rsidRPr="00A86727">
        <w:rPr>
          <w:sz w:val="16"/>
        </w:rPr>
        <w:t xml:space="preserve"> </w:t>
      </w:r>
      <w:r w:rsidRPr="00A86727">
        <w:rPr>
          <w:rStyle w:val="Emphasis"/>
          <w:highlight w:val="yellow"/>
        </w:rPr>
        <w:t>deep freeze</w:t>
      </w:r>
      <w:r w:rsidRPr="00A86727">
        <w:rPr>
          <w:sz w:val="16"/>
        </w:rPr>
        <w:t xml:space="preserve"> </w:t>
      </w:r>
      <w:r w:rsidRPr="00A86727">
        <w:rPr>
          <w:rStyle w:val="StyleUnderline"/>
        </w:rPr>
        <w:t xml:space="preserve">from which </w:t>
      </w:r>
      <w:r w:rsidRPr="00A86727">
        <w:rPr>
          <w:rStyle w:val="StyleUnderline"/>
          <w:highlight w:val="yellow"/>
        </w:rPr>
        <w:t>they</w:t>
      </w:r>
      <w:r w:rsidRPr="00A86727">
        <w:rPr>
          <w:sz w:val="16"/>
        </w:rPr>
        <w:t xml:space="preserve"> have </w:t>
      </w:r>
      <w:r w:rsidRPr="00A86727">
        <w:rPr>
          <w:rStyle w:val="Emphasis"/>
          <w:highlight w:val="yellow"/>
        </w:rPr>
        <w:t>never</w:t>
      </w:r>
      <w:r w:rsidRPr="00A86727">
        <w:rPr>
          <w:sz w:val="16"/>
        </w:rPr>
        <w:t xml:space="preserve"> really </w:t>
      </w:r>
      <w:r w:rsidRPr="00A86727">
        <w:rPr>
          <w:rStyle w:val="Emphasis"/>
          <w:highlight w:val="yellow"/>
        </w:rPr>
        <w:t>recovered</w:t>
      </w:r>
      <w:r w:rsidRPr="00A86727">
        <w:rPr>
          <w:sz w:val="16"/>
        </w:rPr>
        <w:t xml:space="preserve">" (p. 108). </w:t>
      </w:r>
      <w:r w:rsidRPr="00A86727">
        <w:rPr>
          <w:rStyle w:val="StyleUnderline"/>
          <w:highlight w:val="yellow"/>
        </w:rPr>
        <w:t>Our economy</w:t>
      </w:r>
      <w:r w:rsidRPr="00A86727">
        <w:rPr>
          <w:rStyle w:val="StyleUnderline"/>
        </w:rPr>
        <w:t xml:space="preserve"> today</w:t>
      </w:r>
      <w:r w:rsidRPr="00A86727">
        <w:rPr>
          <w:sz w:val="16"/>
        </w:rPr>
        <w:t xml:space="preserve"> </w:t>
      </w:r>
      <w:r w:rsidRPr="00A86727">
        <w:rPr>
          <w:rStyle w:val="Emphasis"/>
          <w:highlight w:val="yellow"/>
        </w:rPr>
        <w:t>reflects this</w:t>
      </w:r>
      <w:r w:rsidRPr="00A86727">
        <w:rPr>
          <w:rStyle w:val="Emphasis"/>
        </w:rPr>
        <w:t xml:space="preserve"> neglect</w:t>
      </w:r>
      <w:r w:rsidRPr="00A86727">
        <w:rPr>
          <w:sz w:val="16"/>
        </w:rPr>
        <w:t xml:space="preserve">, </w:t>
      </w:r>
      <w:r w:rsidRPr="00A86727">
        <w:rPr>
          <w:rStyle w:val="StyleUnderline"/>
        </w:rPr>
        <w:t>with</w:t>
      </w:r>
      <w:r w:rsidRPr="00A86727">
        <w:rPr>
          <w:sz w:val="16"/>
        </w:rPr>
        <w:t xml:space="preserve"> </w:t>
      </w:r>
      <w:r w:rsidRPr="00A86727">
        <w:rPr>
          <w:rStyle w:val="StyleUnderline"/>
        </w:rPr>
        <w:t>highly concentrated</w:t>
      </w:r>
      <w:r w:rsidRPr="00A86727">
        <w:rPr>
          <w:sz w:val="16"/>
        </w:rPr>
        <w:t xml:space="preserve"> product and labor </w:t>
      </w:r>
      <w:r w:rsidRPr="00A86727">
        <w:rPr>
          <w:rStyle w:val="StyleUnderline"/>
        </w:rPr>
        <w:t>markets along with a tech industry that</w:t>
      </w:r>
      <w:r w:rsidRPr="00A86727">
        <w:rPr>
          <w:sz w:val="16"/>
        </w:rPr>
        <w:t xml:space="preserve">, while once open and dynamic, </w:t>
      </w:r>
      <w:r w:rsidRPr="00A86727">
        <w:rPr>
          <w:rStyle w:val="StyleUnderline"/>
        </w:rPr>
        <w:t>is</w:t>
      </w:r>
      <w:r w:rsidRPr="00A86727">
        <w:rPr>
          <w:sz w:val="16"/>
        </w:rPr>
        <w:t xml:space="preserve"> increasingly </w:t>
      </w:r>
      <w:r w:rsidRPr="00A86727">
        <w:rPr>
          <w:rStyle w:val="StyleUnderline"/>
        </w:rPr>
        <w:t>closed and controlled</w:t>
      </w:r>
      <w:r w:rsidRPr="00A86727">
        <w:rPr>
          <w:sz w:val="16"/>
        </w:rPr>
        <w:t xml:space="preserve"> (pp. 114-26).</w:t>
      </w:r>
    </w:p>
    <w:p w14:paraId="1F9A394F" w14:textId="77777777" w:rsidR="00D42084" w:rsidRPr="00A86727" w:rsidRDefault="00D42084" w:rsidP="00D42084">
      <w:pPr>
        <w:rPr>
          <w:sz w:val="16"/>
        </w:rPr>
      </w:pPr>
      <w:r w:rsidRPr="00A86727">
        <w:rPr>
          <w:sz w:val="16"/>
        </w:rPr>
        <w:t xml:space="preserve">Wu closes by sketching the outlines of </w:t>
      </w:r>
      <w:r w:rsidRPr="00A86727">
        <w:rPr>
          <w:rStyle w:val="StyleUnderline"/>
        </w:rPr>
        <w:t xml:space="preserve">a </w:t>
      </w:r>
      <w:r w:rsidRPr="00A86727">
        <w:rPr>
          <w:rStyle w:val="StyleUnderline"/>
          <w:highlight w:val="yellow"/>
        </w:rPr>
        <w:t>Neo-Brandeisian agenda</w:t>
      </w:r>
      <w:r w:rsidRPr="00A86727">
        <w:rPr>
          <w:sz w:val="16"/>
        </w:rPr>
        <w:t xml:space="preserve"> that </w:t>
      </w:r>
      <w:r w:rsidRPr="00A86727">
        <w:rPr>
          <w:rStyle w:val="StyleUnderline"/>
          <w:highlight w:val="yellow"/>
        </w:rPr>
        <w:t>would</w:t>
      </w:r>
      <w:r w:rsidRPr="00A86727">
        <w:rPr>
          <w:sz w:val="16"/>
          <w:highlight w:val="yellow"/>
        </w:rPr>
        <w:t xml:space="preserve"> </w:t>
      </w:r>
      <w:r w:rsidRPr="00A86727">
        <w:rPr>
          <w:rStyle w:val="Emphasis"/>
          <w:highlight w:val="yellow"/>
        </w:rPr>
        <w:t>resuscitate antitrust</w:t>
      </w:r>
      <w:r w:rsidRPr="00A86727">
        <w:rPr>
          <w:sz w:val="16"/>
        </w:rPr>
        <w:t xml:space="preserve">. He recommends a merger enforcement program that would fulfill Congress's mandate to </w:t>
      </w:r>
      <w:r w:rsidRPr="00A86727">
        <w:rPr>
          <w:rStyle w:val="StyleUnderline"/>
        </w:rPr>
        <w:t xml:space="preserve">arrest mergers even when concentration is in its </w:t>
      </w:r>
      <w:r w:rsidRPr="00A86727">
        <w:rPr>
          <w:rStyle w:val="Emphasis"/>
        </w:rPr>
        <w:t>incipiency</w:t>
      </w:r>
      <w:r w:rsidRPr="00A86727">
        <w:rPr>
          <w:sz w:val="16"/>
        </w:rPr>
        <w:t xml:space="preserve">, and he proposes that antitrust agencies open up merger review to greater public scrutiny and accountability (pp. 127-30). He urges a return to the "big case" tradition that targeted AT&amp;T and Microsoft (pp. 93-101), and </w:t>
      </w:r>
      <w:r w:rsidRPr="00A86727">
        <w:rPr>
          <w:rStyle w:val="StyleUnderline"/>
        </w:rPr>
        <w:t xml:space="preserve">implores enforcers to </w:t>
      </w:r>
      <w:r w:rsidRPr="00A86727">
        <w:rPr>
          <w:rStyle w:val="StyleUnderline"/>
          <w:highlight w:val="yellow"/>
        </w:rPr>
        <w:t xml:space="preserve">recover </w:t>
      </w:r>
      <w:r w:rsidRPr="00A86727">
        <w:rPr>
          <w:rStyle w:val="Emphasis"/>
          <w:highlight w:val="yellow"/>
        </w:rPr>
        <w:t>corporate breakups</w:t>
      </w:r>
      <w:r w:rsidRPr="00A86727">
        <w:rPr>
          <w:sz w:val="16"/>
        </w:rPr>
        <w:t xml:space="preserve"> </w:t>
      </w:r>
      <w:r w:rsidRPr="00A86727">
        <w:rPr>
          <w:rStyle w:val="StyleUnderline"/>
        </w:rPr>
        <w:t>as a mainstay</w:t>
      </w:r>
      <w:r w:rsidRPr="00A86727">
        <w:rPr>
          <w:sz w:val="16"/>
        </w:rPr>
        <w:t xml:space="preserve"> antitrust remedy, observing that the administrative difficulty of structural remedies is often overstated and the benefits (including the "self-executing" nature of breakups) underappreciated (pp. 132-33). Finally, </w:t>
      </w:r>
      <w:r w:rsidRPr="00A86727">
        <w:rPr>
          <w:rStyle w:val="StyleUnderline"/>
        </w:rPr>
        <w:t xml:space="preserve">Wu calls for antitrust to </w:t>
      </w:r>
      <w:r w:rsidRPr="00A86727">
        <w:rPr>
          <w:rStyle w:val="Emphasis"/>
          <w:highlight w:val="yellow"/>
        </w:rPr>
        <w:t>abandon consumer welfare</w:t>
      </w:r>
      <w:r w:rsidRPr="00A86727">
        <w:rPr>
          <w:sz w:val="16"/>
        </w:rPr>
        <w:t xml:space="preserve"> </w:t>
      </w:r>
      <w:r w:rsidRPr="00A86727">
        <w:rPr>
          <w:rStyle w:val="StyleUnderline"/>
        </w:rPr>
        <w:t>as its stated goal and return to a "</w:t>
      </w:r>
      <w:r w:rsidRPr="00A86727">
        <w:rPr>
          <w:rStyle w:val="Emphasis"/>
        </w:rPr>
        <w:t>protection of competition</w:t>
      </w:r>
      <w:r w:rsidRPr="00A86727">
        <w:rPr>
          <w:sz w:val="16"/>
        </w:rPr>
        <w:t xml:space="preserve">" </w:t>
      </w:r>
      <w:r w:rsidRPr="00A86727">
        <w:rPr>
          <w:rStyle w:val="StyleUnderline"/>
        </w:rPr>
        <w:t>test</w:t>
      </w:r>
      <w:r w:rsidRPr="00A86727">
        <w:rPr>
          <w:sz w:val="16"/>
        </w:rPr>
        <w:t xml:space="preserve">, which is more faithful to legislative history and earlier precedent (pp. 135-37). Building on scholarship by Professors Barak Orbach and Eleanor Fox, 31 among others, Wu observes that the goal of </w:t>
      </w:r>
      <w:r w:rsidRPr="00A86727">
        <w:rPr>
          <w:rStyle w:val="StyleUnderline"/>
        </w:rPr>
        <w:t>preserving competition is "</w:t>
      </w:r>
      <w:r w:rsidRPr="00A86727">
        <w:rPr>
          <w:rStyle w:val="StyleUnderline"/>
          <w:highlight w:val="yellow"/>
        </w:rPr>
        <w:t xml:space="preserve">focused on protection of a </w:t>
      </w:r>
      <w:r w:rsidRPr="00A86727">
        <w:rPr>
          <w:rStyle w:val="Emphasis"/>
          <w:highlight w:val="yellow"/>
        </w:rPr>
        <w:t>process</w:t>
      </w:r>
      <w:r w:rsidRPr="00A86727">
        <w:rPr>
          <w:sz w:val="16"/>
        </w:rPr>
        <w:t xml:space="preserve">," </w:t>
      </w:r>
      <w:r w:rsidRPr="00A86727">
        <w:rPr>
          <w:rStyle w:val="StyleUnderline"/>
        </w:rPr>
        <w:t>whereas promoting consumer welfare prioritizes "the maximization of a value</w:t>
      </w:r>
      <w:r w:rsidRPr="00A86727">
        <w:rPr>
          <w:sz w:val="16"/>
        </w:rPr>
        <w:t xml:space="preserve">" (p. 136). </w:t>
      </w:r>
      <w:r w:rsidRPr="00A86727">
        <w:rPr>
          <w:rStyle w:val="Emphasis"/>
        </w:rPr>
        <w:t>Refocusing antitrust</w:t>
      </w:r>
      <w:r w:rsidRPr="00A86727">
        <w:rPr>
          <w:sz w:val="16"/>
        </w:rPr>
        <w:t xml:space="preserve"> </w:t>
      </w:r>
      <w:r w:rsidRPr="00A86727">
        <w:rPr>
          <w:rStyle w:val="StyleUnderline"/>
        </w:rPr>
        <w:t>on protecting the competitive process</w:t>
      </w:r>
      <w:r w:rsidRPr="00A86727">
        <w:rPr>
          <w:sz w:val="16"/>
        </w:rPr>
        <w:t xml:space="preserve">, Wu argues, </w:t>
      </w:r>
      <w:r w:rsidRPr="00A86727">
        <w:rPr>
          <w:rStyle w:val="StyleUnderline"/>
        </w:rPr>
        <w:t>would bring enforcement</w:t>
      </w:r>
      <w:r w:rsidRPr="00A86727">
        <w:rPr>
          <w:sz w:val="16"/>
        </w:rPr>
        <w:t xml:space="preserve"> more </w:t>
      </w:r>
      <w:r w:rsidRPr="00A86727">
        <w:rPr>
          <w:rStyle w:val="StyleUnderline"/>
        </w:rPr>
        <w:t>in line with</w:t>
      </w:r>
      <w:r w:rsidRPr="00A86727">
        <w:rPr>
          <w:sz w:val="16"/>
        </w:rPr>
        <w:t xml:space="preserve"> </w:t>
      </w:r>
      <w:r w:rsidRPr="00A86727">
        <w:rPr>
          <w:rStyle w:val="Emphasis"/>
        </w:rPr>
        <w:t>actual business realities</w:t>
      </w:r>
      <w:r w:rsidRPr="00A86727">
        <w:rPr>
          <w:sz w:val="16"/>
        </w:rPr>
        <w:t xml:space="preserve"> while also reflecting congressional intent.</w:t>
      </w:r>
    </w:p>
    <w:p w14:paraId="7A953F2C" w14:textId="77777777" w:rsidR="00D42084" w:rsidRPr="00A86727" w:rsidRDefault="00D42084" w:rsidP="00D42084">
      <w:pPr>
        <w:pStyle w:val="Heading4"/>
        <w:rPr>
          <w:rFonts w:cs="Arial"/>
        </w:rPr>
      </w:pPr>
      <w:r w:rsidRPr="00A86727">
        <w:rPr>
          <w:rFonts w:cs="Arial"/>
        </w:rPr>
        <w:t>Democratic governance</w:t>
      </w:r>
      <w:r>
        <w:rPr>
          <w:rFonts w:cs="Arial"/>
        </w:rPr>
        <w:t xml:space="preserve"> provides social goods and remedies global problems – climate change, economic crises, and nuclear war are all exacerbated in an autocratic world. </w:t>
      </w:r>
      <w:r w:rsidRPr="00A86727">
        <w:rPr>
          <w:rFonts w:cs="Arial"/>
        </w:rPr>
        <w:t xml:space="preserve">  </w:t>
      </w:r>
    </w:p>
    <w:p w14:paraId="4AA57305" w14:textId="77777777" w:rsidR="00D42084" w:rsidRPr="00A86727" w:rsidRDefault="00D42084" w:rsidP="00D42084">
      <w:r w:rsidRPr="00A86727">
        <w:rPr>
          <w:rStyle w:val="Style13ptBold"/>
        </w:rPr>
        <w:t xml:space="preserve">Kolodziej ’17 </w:t>
      </w:r>
      <w:r w:rsidRPr="00A86727">
        <w:t>[Edward; May 19; Emeritus Research Professor of Political Science at the University of Illinois at Urbana-Champaign; EUC Paper Series, “Challenges to the Democratic Project for Governing Globalization,” https://www.ideals.illinois.edu/bitstream/handle/2142/96620/Kolodziej Introduction 5.19.17.pdf?sequence=2&amp;isAllowed=y]</w:t>
      </w:r>
    </w:p>
    <w:p w14:paraId="483A6035" w14:textId="77777777" w:rsidR="00D42084" w:rsidRPr="00A86727" w:rsidRDefault="00D42084" w:rsidP="00D42084">
      <w:pPr>
        <w:rPr>
          <w:sz w:val="16"/>
        </w:rPr>
      </w:pPr>
      <w:r w:rsidRPr="00A86727">
        <w:rPr>
          <w:sz w:val="16"/>
        </w:rPr>
        <w:t>The Rise of a Global Society</w:t>
      </w:r>
    </w:p>
    <w:p w14:paraId="02899F7C" w14:textId="77777777" w:rsidR="00D42084" w:rsidRPr="00A86727" w:rsidRDefault="00D42084" w:rsidP="00D42084">
      <w:pPr>
        <w:rPr>
          <w:sz w:val="16"/>
        </w:rPr>
      </w:pPr>
      <w:r w:rsidRPr="00A86727">
        <w:rPr>
          <w:sz w:val="16"/>
        </w:rPr>
        <w:t xml:space="preserve">Let me first sketch the global democratic project for global governance as a point of reference. We must first recognize that globalization has given rise to a global society </w:t>
      </w:r>
      <w:r w:rsidRPr="00A86727">
        <w:rPr>
          <w:rStyle w:val="StyleUnderline"/>
        </w:rPr>
        <w:t>for the</w:t>
      </w:r>
      <w:r w:rsidRPr="00A86727">
        <w:rPr>
          <w:rStyle w:val="IntenseEmphasis"/>
        </w:rPr>
        <w:t xml:space="preserve"> </w:t>
      </w:r>
      <w:r w:rsidRPr="00A86727">
        <w:rPr>
          <w:rStyle w:val="Emphasis"/>
        </w:rPr>
        <w:t>first time</w:t>
      </w:r>
      <w:r w:rsidRPr="00A86727">
        <w:rPr>
          <w:rStyle w:val="StyleUnderline"/>
        </w:rPr>
        <w:t xml:space="preserve"> in</w:t>
      </w:r>
      <w:r w:rsidRPr="00A86727">
        <w:rPr>
          <w:sz w:val="16"/>
        </w:rPr>
        <w:t xml:space="preserve"> the </w:t>
      </w:r>
      <w:r w:rsidRPr="00A86727">
        <w:rPr>
          <w:rStyle w:val="StyleUnderline"/>
        </w:rPr>
        <w:t>evolution of the</w:t>
      </w:r>
      <w:r w:rsidRPr="00A86727">
        <w:rPr>
          <w:sz w:val="16"/>
        </w:rPr>
        <w:t xml:space="preserve"> human </w:t>
      </w:r>
      <w:r w:rsidRPr="00A86727">
        <w:rPr>
          <w:rStyle w:val="Emphasis"/>
        </w:rPr>
        <w:t>species</w:t>
      </w:r>
      <w:r w:rsidRPr="00A86727">
        <w:rPr>
          <w:rStyle w:val="StyleUnderline"/>
        </w:rPr>
        <w:t>. We are</w:t>
      </w:r>
      <w:r w:rsidRPr="00A86727">
        <w:rPr>
          <w:sz w:val="16"/>
        </w:rPr>
        <w:t xml:space="preserve"> now </w:t>
      </w:r>
      <w:r w:rsidRPr="00A86727">
        <w:rPr>
          <w:rStyle w:val="Emphasis"/>
        </w:rPr>
        <w:t>stuck with each other</w:t>
      </w:r>
      <w:r w:rsidRPr="00A86727">
        <w:rPr>
          <w:rStyle w:val="StyleUnderline"/>
        </w:rPr>
        <w:t xml:space="preserve">; </w:t>
      </w:r>
      <w:r w:rsidRPr="00A86727">
        <w:rPr>
          <w:rStyle w:val="Emphasis"/>
        </w:rPr>
        <w:t>seven and half billion</w:t>
      </w:r>
      <w:r w:rsidRPr="00A86727">
        <w:rPr>
          <w:rStyle w:val="StyleUnderline"/>
        </w:rPr>
        <w:t xml:space="preserve"> people today — </w:t>
      </w:r>
      <w:r w:rsidRPr="00A86727">
        <w:rPr>
          <w:sz w:val="16"/>
        </w:rPr>
        <w:t xml:space="preserve">nine to </w:t>
      </w:r>
      <w:r w:rsidRPr="00A86727">
        <w:rPr>
          <w:rStyle w:val="Emphasis"/>
        </w:rPr>
        <w:t>ten</w:t>
      </w:r>
      <w:r w:rsidRPr="00A86727">
        <w:rPr>
          <w:rStyle w:val="StyleUnderline"/>
        </w:rPr>
        <w:t xml:space="preserve"> by</w:t>
      </w:r>
      <w:r w:rsidRPr="00A86727">
        <w:rPr>
          <w:rStyle w:val="IntenseEmphasis"/>
        </w:rPr>
        <w:t xml:space="preserve"> </w:t>
      </w:r>
      <w:r w:rsidRPr="00A86727">
        <w:rPr>
          <w:rStyle w:val="Emphasis"/>
        </w:rPr>
        <w:t>2050</w:t>
      </w:r>
      <w:r w:rsidRPr="00A86727">
        <w:rPr>
          <w:rStyle w:val="StyleUnderline"/>
        </w:rPr>
        <w:t xml:space="preserve">: </w:t>
      </w:r>
      <w:r w:rsidRPr="00A86727">
        <w:rPr>
          <w:sz w:val="16"/>
        </w:rPr>
        <w:t xml:space="preserve">all </w:t>
      </w:r>
      <w:r w:rsidRPr="00A86727">
        <w:rPr>
          <w:rStyle w:val="Emphasis"/>
        </w:rPr>
        <w:t>super connected</w:t>
      </w:r>
      <w:r w:rsidRPr="00A86727">
        <w:rPr>
          <w:rStyle w:val="StyleUnderline"/>
        </w:rPr>
        <w:t xml:space="preserve"> and </w:t>
      </w:r>
      <w:r w:rsidRPr="00A86727">
        <w:rPr>
          <w:rStyle w:val="Emphasis"/>
        </w:rPr>
        <w:t>interdependent</w:t>
      </w:r>
      <w:r w:rsidRPr="00A86727">
        <w:rPr>
          <w:rStyle w:val="StyleUnderline"/>
        </w:rPr>
        <w:t>. In greater or lesser measure, humans</w:t>
      </w:r>
      <w:r w:rsidRPr="00A86727">
        <w:rPr>
          <w:rStyle w:val="IntenseEmphasis"/>
        </w:rPr>
        <w:t xml:space="preserve"> </w:t>
      </w:r>
      <w:r w:rsidRPr="00A86727">
        <w:rPr>
          <w:rStyle w:val="StyleUnderline"/>
        </w:rPr>
        <w:t>are mutually dependent</w:t>
      </w:r>
      <w:r w:rsidRPr="00A86727">
        <w:rPr>
          <w:sz w:val="16"/>
        </w:rPr>
        <w:t xml:space="preserve"> on each other in the pursuit of their most salient values, interests, needs, and preferences — </w:t>
      </w:r>
      <w:r w:rsidRPr="00A86727">
        <w:rPr>
          <w:rStyle w:val="StyleUnderline"/>
        </w:rPr>
        <w:t>concerns about</w:t>
      </w:r>
      <w:r w:rsidRPr="00A86727">
        <w:rPr>
          <w:sz w:val="16"/>
        </w:rPr>
        <w:t xml:space="preserve"> personal, community, and national </w:t>
      </w:r>
      <w:r w:rsidRPr="00A86727">
        <w:rPr>
          <w:rStyle w:val="Emphasis"/>
          <w:highlight w:val="yellow"/>
        </w:rPr>
        <w:t>security</w:t>
      </w:r>
      <w:r w:rsidRPr="00A86727">
        <w:rPr>
          <w:rStyle w:val="StyleUnderline"/>
        </w:rPr>
        <w:t>, sustainable</w:t>
      </w:r>
      <w:r w:rsidRPr="00A86727">
        <w:rPr>
          <w:sz w:val="16"/>
        </w:rPr>
        <w:t xml:space="preserve"> economic </w:t>
      </w:r>
      <w:r w:rsidRPr="00A86727">
        <w:rPr>
          <w:rStyle w:val="Emphasis"/>
          <w:highlight w:val="yellow"/>
        </w:rPr>
        <w:t>growth</w:t>
      </w:r>
      <w:r w:rsidRPr="00A86727">
        <w:rPr>
          <w:sz w:val="16"/>
        </w:rPr>
        <w:t xml:space="preserve">, protection of </w:t>
      </w:r>
      <w:r w:rsidRPr="00A86727">
        <w:rPr>
          <w:rStyle w:val="StyleUnderline"/>
        </w:rPr>
        <w:t>the</w:t>
      </w:r>
      <w:r w:rsidRPr="00A86727">
        <w:rPr>
          <w:rStyle w:val="IntenseEmphasis"/>
        </w:rPr>
        <w:t xml:space="preserve"> </w:t>
      </w:r>
      <w:r w:rsidRPr="00A86727">
        <w:rPr>
          <w:rStyle w:val="Emphasis"/>
          <w:highlight w:val="yellow"/>
        </w:rPr>
        <w:t>environment</w:t>
      </w:r>
      <w:r w:rsidRPr="00A86727">
        <w:rPr>
          <w:sz w:val="16"/>
        </w:rPr>
        <w:t xml:space="preserve">, the </w:t>
      </w:r>
      <w:r w:rsidRPr="00A86727">
        <w:rPr>
          <w:rStyle w:val="StyleUnderline"/>
        </w:rPr>
        <w:t>equitable</w:t>
      </w:r>
      <w:r w:rsidRPr="00A86727">
        <w:rPr>
          <w:rStyle w:val="IntenseEmphasis"/>
        </w:rPr>
        <w:t xml:space="preserve"> </w:t>
      </w:r>
      <w:r w:rsidRPr="00A86727">
        <w:rPr>
          <w:rStyle w:val="Emphasis"/>
          <w:highlight w:val="yellow"/>
        </w:rPr>
        <w:t>distribution</w:t>
      </w:r>
      <w:r w:rsidRPr="00A86727">
        <w:rPr>
          <w:rStyle w:val="StyleUnderline"/>
        </w:rPr>
        <w:t xml:space="preserve"> of</w:t>
      </w:r>
      <w:r w:rsidRPr="00A86727">
        <w:rPr>
          <w:sz w:val="16"/>
        </w:rPr>
        <w:t xml:space="preserve"> the globe’s material </w:t>
      </w:r>
      <w:r w:rsidRPr="00A86727">
        <w:rPr>
          <w:rStyle w:val="StyleUnderline"/>
        </w:rPr>
        <w:t xml:space="preserve">wealth, human </w:t>
      </w:r>
      <w:r w:rsidRPr="00A86727">
        <w:rPr>
          <w:rStyle w:val="Emphasis"/>
          <w:highlight w:val="yellow"/>
        </w:rPr>
        <w:t>rights</w:t>
      </w:r>
      <w:r w:rsidRPr="00A86727">
        <w:rPr>
          <w:rStyle w:val="StyleUnderline"/>
        </w:rPr>
        <w:t>, and</w:t>
      </w:r>
      <w:r w:rsidRPr="00A86727">
        <w:rPr>
          <w:sz w:val="16"/>
        </w:rPr>
        <w:t xml:space="preserve"> even the </w:t>
      </w:r>
      <w:r w:rsidRPr="00A86727">
        <w:rPr>
          <w:rStyle w:val="StyleUnderline"/>
        </w:rPr>
        <w:t>validation of</w:t>
      </w:r>
      <w:r w:rsidRPr="00A86727">
        <w:rPr>
          <w:sz w:val="16"/>
        </w:rPr>
        <w:t xml:space="preserve"> their personal and social </w:t>
      </w:r>
      <w:r w:rsidRPr="00A86727">
        <w:rPr>
          <w:rStyle w:val="StyleUnderline"/>
        </w:rPr>
        <w:t>identities</w:t>
      </w:r>
      <w:r w:rsidRPr="00A86727">
        <w:rPr>
          <w:sz w:val="16"/>
        </w:rPr>
        <w:t xml:space="preserve"> by others. Global </w:t>
      </w:r>
      <w:r w:rsidRPr="00A86727">
        <w:rPr>
          <w:rStyle w:val="Emphasis"/>
          <w:highlight w:val="yellow"/>
        </w:rPr>
        <w:t>warming</w:t>
      </w:r>
      <w:r w:rsidRPr="00A86727">
        <w:rPr>
          <w:rStyle w:val="StyleUnderline"/>
          <w:highlight w:val="yellow"/>
        </w:rPr>
        <w:t xml:space="preserve"> is a metaphor</w:t>
      </w:r>
      <w:r w:rsidRPr="00A86727">
        <w:rPr>
          <w:rStyle w:val="StyleUnderline"/>
        </w:rPr>
        <w:t xml:space="preserve"> of this morphological social change </w:t>
      </w:r>
      <w:r w:rsidRPr="00A86727">
        <w:rPr>
          <w:sz w:val="16"/>
        </w:rPr>
        <w:t xml:space="preserve">in the human condition. </w:t>
      </w:r>
      <w:r w:rsidRPr="00A86727">
        <w:rPr>
          <w:rStyle w:val="Emphasis"/>
          <w:highlight w:val="yellow"/>
        </w:rPr>
        <w:t>All</w:t>
      </w:r>
      <w:r w:rsidRPr="00A86727">
        <w:rPr>
          <w:rStyle w:val="StyleUnderline"/>
        </w:rPr>
        <w:t xml:space="preserve"> humans </w:t>
      </w:r>
      <w:r w:rsidRPr="00A86727">
        <w:rPr>
          <w:rStyle w:val="StyleUnderline"/>
          <w:highlight w:val="yellow"/>
        </w:rPr>
        <w:t>are</w:t>
      </w:r>
      <w:r w:rsidRPr="00A86727">
        <w:rPr>
          <w:rStyle w:val="IntenseEmphasis"/>
          <w:highlight w:val="yellow"/>
        </w:rPr>
        <w:t xml:space="preserve"> </w:t>
      </w:r>
      <w:r w:rsidRPr="00A86727">
        <w:rPr>
          <w:rStyle w:val="Emphasis"/>
          <w:highlight w:val="yellow"/>
        </w:rPr>
        <w:t>implicated</w:t>
      </w:r>
      <w:r w:rsidRPr="00A86727">
        <w:rPr>
          <w:rStyle w:val="StyleUnderline"/>
          <w:highlight w:val="yellow"/>
        </w:rPr>
        <w:t xml:space="preserve"> in</w:t>
      </w:r>
      <w:r w:rsidRPr="00A86727">
        <w:rPr>
          <w:rStyle w:val="StyleUnderline"/>
        </w:rPr>
        <w:t xml:space="preserve"> this looming </w:t>
      </w:r>
      <w:r w:rsidRPr="00A86727">
        <w:rPr>
          <w:sz w:val="16"/>
        </w:rPr>
        <w:t xml:space="preserve">Anthropogenic-induced </w:t>
      </w:r>
      <w:r w:rsidRPr="00A86727">
        <w:rPr>
          <w:rStyle w:val="Emphasis"/>
          <w:highlight w:val="yellow"/>
        </w:rPr>
        <w:t>disaster</w:t>
      </w:r>
      <w:r w:rsidRPr="00A86727">
        <w:rPr>
          <w:sz w:val="16"/>
        </w:rPr>
        <w:t xml:space="preserve"> — the exhausts of billions of automobiles, the methane released in fracking for natural gas, outdated U.S. coal-fired power plants and newly constructed ones in China. Even the poor farmer burning charcoal to warm his dinner is complicit.</w:t>
      </w:r>
    </w:p>
    <w:p w14:paraId="74B7FD6F" w14:textId="77777777" w:rsidR="00D42084" w:rsidRPr="00A86727" w:rsidRDefault="00D42084" w:rsidP="00D42084">
      <w:pPr>
        <w:rPr>
          <w:sz w:val="16"/>
        </w:rPr>
      </w:pPr>
      <w:r w:rsidRPr="00A86727">
        <w:rPr>
          <w:sz w:val="16"/>
        </w:rPr>
        <w:t xml:space="preserve">Since </w:t>
      </w:r>
      <w:r w:rsidRPr="00A86727">
        <w:rPr>
          <w:rStyle w:val="StyleUnderline"/>
        </w:rPr>
        <w:t>interdependence surrounds, ensnares, and binds us as a human society</w:t>
      </w:r>
      <w:r w:rsidRPr="00A86727">
        <w:rPr>
          <w:sz w:val="16"/>
        </w:rPr>
        <w:t xml:space="preserve">, the dilemma confronting the world’s diverse and divided populations is evident: the </w:t>
      </w:r>
      <w:r w:rsidRPr="00A86727">
        <w:rPr>
          <w:rStyle w:val="Emphasis"/>
        </w:rPr>
        <w:t>expanding scope</w:t>
      </w:r>
      <w:r w:rsidRPr="00A86727">
        <w:rPr>
          <w:rStyle w:val="StyleUnderline"/>
        </w:rPr>
        <w:t xml:space="preserve"> as well as</w:t>
      </w:r>
      <w:r w:rsidRPr="00A86727">
        <w:rPr>
          <w:sz w:val="16"/>
        </w:rPr>
        <w:t xml:space="preserve"> the </w:t>
      </w:r>
      <w:r w:rsidRPr="00A86727">
        <w:rPr>
          <w:rStyle w:val="Emphasis"/>
          <w:highlight w:val="yellow"/>
        </w:rPr>
        <w:t>deepening</w:t>
      </w:r>
      <w:r w:rsidRPr="00A86727">
        <w:rPr>
          <w:rStyle w:val="StyleUnderline"/>
        </w:rPr>
        <w:t xml:space="preserve">, </w:t>
      </w:r>
      <w:r w:rsidRPr="00A86727">
        <w:rPr>
          <w:rStyle w:val="Emphasis"/>
        </w:rPr>
        <w:t>accumulating</w:t>
      </w:r>
      <w:r w:rsidRPr="00A86727">
        <w:rPr>
          <w:rStyle w:val="StyleUnderline"/>
        </w:rPr>
        <w:t>, and</w:t>
      </w:r>
      <w:r w:rsidRPr="00A86727">
        <w:rPr>
          <w:rStyle w:val="IntenseEmphasis"/>
        </w:rPr>
        <w:t xml:space="preserve"> </w:t>
      </w:r>
      <w:r w:rsidRPr="00A86727">
        <w:rPr>
          <w:rStyle w:val="Emphasis"/>
        </w:rPr>
        <w:t>thickening</w:t>
      </w:r>
      <w:r w:rsidRPr="00A86727">
        <w:rPr>
          <w:rStyle w:val="IntenseEmphasis"/>
        </w:rPr>
        <w:t xml:space="preserve"> </w:t>
      </w:r>
      <w:r w:rsidRPr="00A86727">
        <w:rPr>
          <w:rStyle w:val="StyleUnderline"/>
          <w:highlight w:val="yellow"/>
        </w:rPr>
        <w:t>interdependencies</w:t>
      </w:r>
      <w:r w:rsidRPr="00A86727">
        <w:rPr>
          <w:rStyle w:val="StyleUnderline"/>
        </w:rPr>
        <w:t xml:space="preserve"> of globalization </w:t>
      </w:r>
      <w:r w:rsidRPr="00A86727">
        <w:rPr>
          <w:rStyle w:val="StyleUnderline"/>
          <w:highlight w:val="yellow"/>
        </w:rPr>
        <w:t>urge global government</w:t>
      </w:r>
      <w:r w:rsidRPr="00A86727">
        <w:rPr>
          <w:rStyle w:val="StyleUnderline"/>
        </w:rPr>
        <w:t>. But</w:t>
      </w:r>
      <w:r w:rsidRPr="00A86727">
        <w:rPr>
          <w:sz w:val="16"/>
        </w:rPr>
        <w:t xml:space="preserve"> the Kantian ideal of universal governance is beyond the reach of the world’s disparate peoples. </w:t>
      </w:r>
      <w:r w:rsidRPr="00A86727">
        <w:rPr>
          <w:rStyle w:val="StyleUnderline"/>
        </w:rPr>
        <w:t>They are</w:t>
      </w:r>
      <w:r w:rsidRPr="00A86727">
        <w:rPr>
          <w:rStyle w:val="IntenseEmphasis"/>
        </w:rPr>
        <w:t xml:space="preserve"> </w:t>
      </w:r>
      <w:r w:rsidRPr="00A86727">
        <w:rPr>
          <w:rStyle w:val="Emphasis"/>
        </w:rPr>
        <w:t>profoundly divided</w:t>
      </w:r>
      <w:r w:rsidRPr="00A86727">
        <w:rPr>
          <w:rStyle w:val="StyleUnderline"/>
        </w:rPr>
        <w:t xml:space="preserve"> by religion, culture, language, tribal, ethnic and national loyalties as well as </w:t>
      </w:r>
      <w:r w:rsidRPr="00A86727">
        <w:rPr>
          <w:sz w:val="16"/>
        </w:rPr>
        <w:t xml:space="preserve">by </w:t>
      </w:r>
      <w:r w:rsidRPr="00A86727">
        <w:rPr>
          <w:rStyle w:val="StyleUnderline"/>
        </w:rPr>
        <w:t>class, social status, race, gender, and sexual orientation. How have the democracies responded</w:t>
      </w:r>
      <w:r w:rsidRPr="00A86727">
        <w:rPr>
          <w:sz w:val="16"/>
        </w:rPr>
        <w:t xml:space="preserve"> to this dilemma? How have they attempted to reconcile the growing interdependence of the world’s disputing peoples and need for global governance?</w:t>
      </w:r>
    </w:p>
    <w:p w14:paraId="51827DAB" w14:textId="77777777" w:rsidR="00D42084" w:rsidRPr="00A86727" w:rsidRDefault="00D42084" w:rsidP="00D42084">
      <w:pPr>
        <w:rPr>
          <w:sz w:val="16"/>
        </w:rPr>
      </w:pPr>
      <w:r w:rsidRPr="00A86727">
        <w:rPr>
          <w:sz w:val="16"/>
        </w:rPr>
        <w:t>What do we mean by the governance of a human society?</w:t>
      </w:r>
    </w:p>
    <w:p w14:paraId="161BDA92" w14:textId="77777777" w:rsidR="00D42084" w:rsidRPr="00A86727" w:rsidRDefault="00D42084" w:rsidP="00D42084">
      <w:pPr>
        <w:rPr>
          <w:sz w:val="16"/>
        </w:rPr>
      </w:pPr>
      <w:r w:rsidRPr="00A86727">
        <w:rPr>
          <w:rStyle w:val="StyleUnderline"/>
        </w:rPr>
        <w:t>A working,</w:t>
      </w:r>
      <w:r w:rsidRPr="00A86727">
        <w:rPr>
          <w:rStyle w:val="IntenseEmphasis"/>
        </w:rPr>
        <w:t xml:space="preserve"> </w:t>
      </w:r>
      <w:r w:rsidRPr="00A86727">
        <w:rPr>
          <w:rStyle w:val="Emphasis"/>
        </w:rPr>
        <w:t>legitimate government</w:t>
      </w:r>
      <w:r w:rsidRPr="00A86727">
        <w:rPr>
          <w:sz w:val="16"/>
        </w:rPr>
        <w:t xml:space="preserve"> of a human society </w:t>
      </w:r>
      <w:r w:rsidRPr="00A86727">
        <w:rPr>
          <w:rStyle w:val="StyleUnderline"/>
        </w:rPr>
        <w:t>requires simultaneous responses to three</w:t>
      </w:r>
      <w:r w:rsidRPr="00A86727">
        <w:rPr>
          <w:sz w:val="16"/>
        </w:rPr>
        <w:t xml:space="preserve"> competing </w:t>
      </w:r>
      <w:r w:rsidRPr="00A86727">
        <w:rPr>
          <w:rStyle w:val="StyleUnderline"/>
        </w:rPr>
        <w:t>imperatives: Order, Welfare, and Legitimacy</w:t>
      </w:r>
      <w:r w:rsidRPr="00A86727">
        <w:rPr>
          <w:sz w:val="16"/>
        </w:rPr>
        <w:t xml:space="preserve">. While the forms of these OWL imperatives have differed radically over the course of human societal evolution, </w:t>
      </w:r>
      <w:r w:rsidRPr="00A86727">
        <w:rPr>
          <w:rStyle w:val="StyleUnderline"/>
        </w:rPr>
        <w:t>these</w:t>
      </w:r>
      <w:r w:rsidRPr="00A86727">
        <w:rPr>
          <w:sz w:val="16"/>
        </w:rPr>
        <w:t xml:space="preserve"> constraints </w:t>
      </w:r>
      <w:r w:rsidRPr="00A86727">
        <w:rPr>
          <w:rStyle w:val="StyleUnderline"/>
        </w:rPr>
        <w:t>remain predicable of all human societies if they are to replicate</w:t>
      </w:r>
      <w:r w:rsidRPr="00A86727">
        <w:rPr>
          <w:sz w:val="16"/>
        </w:rPr>
        <w:t xml:space="preserve"> themselves </w:t>
      </w:r>
      <w:r w:rsidRPr="00A86727">
        <w:rPr>
          <w:rStyle w:val="StyleUnderline"/>
        </w:rPr>
        <w:t>and flourish over time</w:t>
      </w:r>
      <w:r w:rsidRPr="00A86727">
        <w:rPr>
          <w:sz w:val="16"/>
        </w:rPr>
        <w:t>. The OWL imperatives are no less applicable to a global society.</w:t>
      </w:r>
    </w:p>
    <w:p w14:paraId="459CD786" w14:textId="77777777" w:rsidR="00D42084" w:rsidRPr="00A86727" w:rsidRDefault="00D42084" w:rsidP="00D42084">
      <w:pPr>
        <w:rPr>
          <w:sz w:val="16"/>
        </w:rPr>
      </w:pPr>
      <w:r w:rsidRPr="00A86727">
        <w:rPr>
          <w:sz w:val="16"/>
        </w:rPr>
        <w:t xml:space="preserve">1. </w:t>
      </w:r>
      <w:r w:rsidRPr="00A86727">
        <w:rPr>
          <w:rStyle w:val="StyleUnderline"/>
        </w:rPr>
        <w:t>Order</w:t>
      </w:r>
      <w:r w:rsidRPr="00A86727">
        <w:rPr>
          <w:sz w:val="16"/>
        </w:rPr>
        <w:t xml:space="preserve"> refers to a society’s investment of awesome </w:t>
      </w:r>
      <w:r w:rsidRPr="00A86727">
        <w:rPr>
          <w:rStyle w:val="StyleUnderline"/>
        </w:rPr>
        <w:t>material power</w:t>
      </w:r>
      <w:r w:rsidRPr="00A86727">
        <w:rPr>
          <w:sz w:val="16"/>
        </w:rPr>
        <w:t xml:space="preserve"> in an individual or body </w:t>
      </w:r>
      <w:r w:rsidRPr="00A86727">
        <w:rPr>
          <w:rStyle w:val="StyleUnderline"/>
        </w:rPr>
        <w:t>to arbitrate and resolve</w:t>
      </w:r>
      <w:r w:rsidRPr="00A86727">
        <w:rPr>
          <w:sz w:val="16"/>
        </w:rPr>
        <w:t xml:space="preserve"> value, interest, and preference </w:t>
      </w:r>
      <w:r w:rsidRPr="00A86727">
        <w:rPr>
          <w:rStyle w:val="StyleUnderline"/>
        </w:rPr>
        <w:t>conflicts, which cannot be otherwise resolved by non-violent means</w:t>
      </w:r>
      <w:r w:rsidRPr="00A86727">
        <w:rPr>
          <w:sz w:val="16"/>
        </w:rPr>
        <w:t xml:space="preserve"> — the Hobbesian problematic.</w:t>
      </w:r>
    </w:p>
    <w:p w14:paraId="2D050A45" w14:textId="77777777" w:rsidR="00D42084" w:rsidRPr="00A86727" w:rsidRDefault="00D42084" w:rsidP="00D42084">
      <w:pPr>
        <w:rPr>
          <w:sz w:val="16"/>
        </w:rPr>
      </w:pPr>
      <w:r w:rsidRPr="00A86727">
        <w:rPr>
          <w:sz w:val="16"/>
        </w:rPr>
        <w:t xml:space="preserve">2. The </w:t>
      </w:r>
      <w:r w:rsidRPr="00A86727">
        <w:rPr>
          <w:rStyle w:val="StyleUnderline"/>
        </w:rPr>
        <w:t>Welfare</w:t>
      </w:r>
      <w:r w:rsidRPr="00A86727">
        <w:rPr>
          <w:sz w:val="16"/>
        </w:rPr>
        <w:t xml:space="preserve"> imperative </w:t>
      </w:r>
      <w:r w:rsidRPr="00A86727">
        <w:rPr>
          <w:rStyle w:val="StyleUnderline"/>
        </w:rPr>
        <w:t>refers to the necessity</w:t>
      </w:r>
      <w:r w:rsidRPr="00A86727">
        <w:rPr>
          <w:sz w:val="16"/>
        </w:rPr>
        <w:t xml:space="preserve"> of humans </w:t>
      </w:r>
      <w:r w:rsidRPr="00A86727">
        <w:rPr>
          <w:rStyle w:val="StyleUnderline"/>
        </w:rPr>
        <w:t>to eat, drink, clothe, and shelter</w:t>
      </w:r>
      <w:r w:rsidRPr="00A86727">
        <w:rPr>
          <w:sz w:val="16"/>
        </w:rPr>
        <w:t xml:space="preserve"> themselves and to pursue the full-range of their seemingly limitless acquisitive appetites. Responses to the Welfare imperative, like that of Order, constitute a distinct form of governing power and authority with its own decisional processes and actors principally associated either with the Welfare or the Order imperative. Hence we have the Marxian-Adam Smith problematic.</w:t>
      </w:r>
    </w:p>
    <w:p w14:paraId="3567C3B2" w14:textId="77777777" w:rsidR="00D42084" w:rsidRPr="00A86727" w:rsidRDefault="00D42084" w:rsidP="00D42084">
      <w:pPr>
        <w:rPr>
          <w:sz w:val="16"/>
        </w:rPr>
      </w:pPr>
      <w:r w:rsidRPr="00A86727">
        <w:rPr>
          <w:sz w:val="16"/>
        </w:rPr>
        <w:t xml:space="preserve">3. </w:t>
      </w:r>
      <w:r w:rsidRPr="00A86727">
        <w:rPr>
          <w:rStyle w:val="StyleUnderline"/>
        </w:rPr>
        <w:t>Legitimacy</w:t>
      </w:r>
      <w:r w:rsidRPr="00A86727">
        <w:rPr>
          <w:sz w:val="16"/>
        </w:rPr>
        <w:t xml:space="preserve"> is no less a form of governing power and authority, independent of the Order and Welfare imperatives. Either by choice, socialization, or coerced acquiescence, </w:t>
      </w:r>
      <w:r w:rsidRPr="00A86727">
        <w:rPr>
          <w:rStyle w:val="StyleUnderline"/>
        </w:rPr>
        <w:t>populations acknowledge a regime’s governing authority and</w:t>
      </w:r>
      <w:r w:rsidRPr="00A86727">
        <w:rPr>
          <w:sz w:val="16"/>
        </w:rPr>
        <w:t xml:space="preserve"> their </w:t>
      </w:r>
      <w:r w:rsidRPr="00A86727">
        <w:rPr>
          <w:rStyle w:val="StyleUnderline"/>
        </w:rPr>
        <w:t>obligation to submit</w:t>
      </w:r>
      <w:r w:rsidRPr="00A86727">
        <w:rPr>
          <w:sz w:val="16"/>
        </w:rPr>
        <w:t xml:space="preserve"> to its rule. Here arises the Rousseaunian problematic.</w:t>
      </w:r>
    </w:p>
    <w:p w14:paraId="68CB5A34" w14:textId="77777777" w:rsidR="00D42084" w:rsidRPr="00A86727" w:rsidRDefault="00D42084" w:rsidP="00D42084">
      <w:pPr>
        <w:rPr>
          <w:sz w:val="16"/>
        </w:rPr>
      </w:pPr>
      <w:r w:rsidRPr="00A86727">
        <w:rPr>
          <w:sz w:val="16"/>
        </w:rPr>
        <w:t>The government of a human society emerges then as an evolving, precarious balance and compromise of the ceaseless struggle of these competing OWL power domains for ascendancy of one of these imperatives over the others. It is against the backdrop of these OWL imperatives — Order, Welfare, and Legitimacy — that we are brought to the democratic project for global governance.</w:t>
      </w:r>
    </w:p>
    <w:p w14:paraId="5C507539" w14:textId="77777777" w:rsidR="00D42084" w:rsidRPr="00A86727" w:rsidRDefault="00D42084" w:rsidP="00D42084">
      <w:pPr>
        <w:rPr>
          <w:sz w:val="16"/>
        </w:rPr>
      </w:pPr>
      <w:r w:rsidRPr="00A86727">
        <w:rPr>
          <w:sz w:val="16"/>
        </w:rPr>
        <w:t>The Democratic Project</w:t>
      </w:r>
    </w:p>
    <w:p w14:paraId="15AE00F9" w14:textId="77777777" w:rsidR="00D42084" w:rsidRPr="00A86727" w:rsidRDefault="00D42084" w:rsidP="00D42084">
      <w:pPr>
        <w:rPr>
          <w:sz w:val="16"/>
        </w:rPr>
      </w:pPr>
      <w:r w:rsidRPr="00A86727">
        <w:rPr>
          <w:sz w:val="16"/>
        </w:rPr>
        <w:t>For Order, open societies constructed the global democratic state and, in alliance, the democratic global-state system. Collectively these initiatives led to the creation of the United Nations, the World Bank, the International Monetary Fund, the World Trade Organization, and the European Union to implement the democratic project’s system of global governance.</w:t>
      </w:r>
    </w:p>
    <w:p w14:paraId="4F680E33" w14:textId="77777777" w:rsidR="00D42084" w:rsidRPr="00A86727" w:rsidRDefault="00D42084" w:rsidP="00D42084">
      <w:pPr>
        <w:rPr>
          <w:sz w:val="16"/>
        </w:rPr>
      </w:pPr>
      <w:r w:rsidRPr="00A86727">
        <w:rPr>
          <w:sz w:val="16"/>
        </w:rPr>
        <w:t xml:space="preserve">The democratic global state assumed all of the functions of the Hobbesian Westphalian security state — but a lot more. The global state became a Trading, Banking, Market, and Entrepreneurial state. To these functions were added those of the Science, Technology and the Economic Growth state. How else would we be able to enjoy </w:t>
      </w:r>
      <w:r w:rsidRPr="00A86727">
        <w:rPr>
          <w:rStyle w:val="StyleUnderline"/>
        </w:rPr>
        <w:t>the</w:t>
      </w:r>
      <w:r w:rsidRPr="00A86727">
        <w:rPr>
          <w:rStyle w:val="IntenseEmphasis"/>
        </w:rPr>
        <w:t xml:space="preserve"> </w:t>
      </w:r>
      <w:r w:rsidRPr="00A86727">
        <w:rPr>
          <w:rStyle w:val="Emphasis"/>
        </w:rPr>
        <w:t>Internet</w:t>
      </w:r>
      <w:r w:rsidRPr="00A86727">
        <w:rPr>
          <w:rStyle w:val="StyleUnderline"/>
        </w:rPr>
        <w:t xml:space="preserve">, </w:t>
      </w:r>
      <w:r w:rsidRPr="00A86727">
        <w:rPr>
          <w:rStyle w:val="Emphasis"/>
        </w:rPr>
        <w:t>cell phones</w:t>
      </w:r>
      <w:r w:rsidRPr="00A86727">
        <w:rPr>
          <w:rStyle w:val="StyleUnderline"/>
        </w:rPr>
        <w:t xml:space="preserve"> and iPhones, or </w:t>
      </w:r>
      <w:r w:rsidRPr="00A86727">
        <w:rPr>
          <w:rStyle w:val="Emphasis"/>
        </w:rPr>
        <w:t>miracle cures</w:t>
      </w:r>
      <w:r w:rsidRPr="00A86727">
        <w:rPr>
          <w:sz w:val="16"/>
        </w:rPr>
        <w:t xml:space="preserve">? These </w:t>
      </w:r>
      <w:r w:rsidRPr="00A86727">
        <w:rPr>
          <w:rStyle w:val="StyleUnderline"/>
        </w:rPr>
        <w:t>are</w:t>
      </w:r>
      <w:r w:rsidRPr="00A86727">
        <w:rPr>
          <w:sz w:val="16"/>
        </w:rPr>
        <w:t xml:space="preserve"> the </w:t>
      </w:r>
      <w:r w:rsidRPr="00A86727">
        <w:rPr>
          <w:rStyle w:val="StyleUnderline"/>
        </w:rPr>
        <w:t>products of the</w:t>
      </w:r>
      <w:r w:rsidRPr="00A86727">
        <w:rPr>
          <w:rStyle w:val="IntenseEmphasis"/>
        </w:rPr>
        <w:t xml:space="preserve"> </w:t>
      </w:r>
      <w:r w:rsidRPr="00A86727">
        <w:rPr>
          <w:rStyle w:val="Emphasis"/>
        </w:rPr>
        <w:t>iron triangle</w:t>
      </w:r>
      <w:r w:rsidRPr="00A86727">
        <w:rPr>
          <w:rStyle w:val="StyleUnderline"/>
        </w:rPr>
        <w:t xml:space="preserve"> of the </w:t>
      </w:r>
      <w:r w:rsidRPr="00A86727">
        <w:rPr>
          <w:rStyle w:val="StyleUnderline"/>
          <w:highlight w:val="yellow"/>
        </w:rPr>
        <w:t>global democratic state</w:t>
      </w:r>
      <w:r w:rsidRPr="00A86727">
        <w:rPr>
          <w:sz w:val="16"/>
        </w:rPr>
        <w:t xml:space="preserve">, academic and non-profit </w:t>
      </w:r>
      <w:r w:rsidRPr="00A86727">
        <w:rPr>
          <w:rStyle w:val="StyleUnderline"/>
        </w:rPr>
        <w:t>research</w:t>
      </w:r>
      <w:r w:rsidRPr="00A86727">
        <w:rPr>
          <w:sz w:val="16"/>
        </w:rPr>
        <w:t xml:space="preserve"> centers, </w:t>
      </w:r>
      <w:r w:rsidRPr="00A86727">
        <w:rPr>
          <w:rStyle w:val="StyleUnderline"/>
        </w:rPr>
        <w:t>and corporations. It is a</w:t>
      </w:r>
      <w:r w:rsidRPr="00A86727">
        <w:rPr>
          <w:rStyle w:val="IntenseEmphasis"/>
        </w:rPr>
        <w:t xml:space="preserve"> </w:t>
      </w:r>
      <w:r w:rsidRPr="00A86727">
        <w:rPr>
          <w:rStyle w:val="Emphasis"/>
        </w:rPr>
        <w:t>myth</w:t>
      </w:r>
      <w:r w:rsidRPr="00A86727">
        <w:rPr>
          <w:sz w:val="16"/>
        </w:rPr>
        <w:t xml:space="preserve"> that </w:t>
      </w:r>
      <w:r w:rsidRPr="00A86727">
        <w:rPr>
          <w:rStyle w:val="StyleUnderline"/>
        </w:rPr>
        <w:t>the Market</w:t>
      </w:r>
      <w:r w:rsidRPr="00A86727">
        <w:rPr>
          <w:sz w:val="16"/>
        </w:rPr>
        <w:t xml:space="preserve"> System </w:t>
      </w:r>
      <w:r w:rsidRPr="00A86727">
        <w:rPr>
          <w:rStyle w:val="StyleUnderline"/>
        </w:rPr>
        <w:t>did</w:t>
      </w:r>
      <w:r w:rsidRPr="00A86727">
        <w:rPr>
          <w:sz w:val="16"/>
        </w:rPr>
        <w:t xml:space="preserve"> all </w:t>
      </w:r>
      <w:r w:rsidRPr="00A86727">
        <w:rPr>
          <w:rStyle w:val="StyleUnderline"/>
        </w:rPr>
        <w:t xml:space="preserve">this </w:t>
      </w:r>
      <w:r w:rsidRPr="00A86727">
        <w:rPr>
          <w:rStyle w:val="Emphasis"/>
        </w:rPr>
        <w:t>alone</w:t>
      </w:r>
      <w:r w:rsidRPr="00A86727">
        <w:rPr>
          <w:rStyle w:val="StyleUnderline"/>
        </w:rPr>
        <w:t xml:space="preserve">. Fueled by increasing material wealth, the democratic global state was afforded the means to become the </w:t>
      </w:r>
      <w:r w:rsidRPr="00A86727">
        <w:rPr>
          <w:rStyle w:val="Emphasis"/>
        </w:rPr>
        <w:t>Safety Net</w:t>
      </w:r>
      <w:r w:rsidRPr="00A86727">
        <w:rPr>
          <w:rStyle w:val="StyleUnderline"/>
        </w:rPr>
        <w:t xml:space="preserve"> state, </w:t>
      </w:r>
      <w:r w:rsidRPr="00A86727">
        <w:rPr>
          <w:rStyle w:val="StyleUnderline"/>
          <w:highlight w:val="yellow"/>
        </w:rPr>
        <w:t>providing</w:t>
      </w:r>
      <w:r w:rsidRPr="00A86727">
        <w:rPr>
          <w:rStyle w:val="IntenseEmphasis"/>
          <w:highlight w:val="yellow"/>
        </w:rPr>
        <w:t xml:space="preserve"> </w:t>
      </w:r>
      <w:r w:rsidRPr="00A86727">
        <w:rPr>
          <w:rStyle w:val="Emphasis"/>
          <w:highlight w:val="yellow"/>
        </w:rPr>
        <w:t>ed</w:t>
      </w:r>
      <w:r w:rsidRPr="00A86727">
        <w:rPr>
          <w:rStyle w:val="StyleUnderline"/>
        </w:rPr>
        <w:t xml:space="preserve">ucation, </w:t>
      </w:r>
      <w:r w:rsidRPr="00A86727">
        <w:rPr>
          <w:rStyle w:val="Emphasis"/>
          <w:highlight w:val="yellow"/>
        </w:rPr>
        <w:t>health</w:t>
      </w:r>
      <w:r w:rsidRPr="00A86727">
        <w:rPr>
          <w:rStyle w:val="StyleUnderline"/>
        </w:rPr>
        <w:t xml:space="preserve">, </w:t>
      </w:r>
      <w:r w:rsidRPr="00A86727">
        <w:rPr>
          <w:rStyle w:val="Emphasis"/>
          <w:highlight w:val="yellow"/>
        </w:rPr>
        <w:t>social security</w:t>
      </w:r>
      <w:r w:rsidRPr="00A86727">
        <w:rPr>
          <w:rStyle w:val="StyleUnderline"/>
        </w:rPr>
        <w:t>, leisure and recreation</w:t>
      </w:r>
      <w:r w:rsidRPr="00A86727">
        <w:rPr>
          <w:sz w:val="16"/>
        </w:rPr>
        <w:t xml:space="preserve"> for its population. And as the global state’s power expanded across this broad and enlarging spectrum of functions and roles, the global state was also constrained by the social compacts of the democracies to be bound by popular rule. The ironic result of the expansion of the global state’s power and social functions and its obligation to accede to popular will was a Security state and global state-system that vastly outperformed its principal authoritarian rivals in the Cold War. So much briefly is the democratic project’s response to the Order imperative.</w:t>
      </w:r>
    </w:p>
    <w:p w14:paraId="65F587C7" w14:textId="77777777" w:rsidR="00D42084" w:rsidRPr="00A86727" w:rsidRDefault="00D42084" w:rsidP="00D42084">
      <w:pPr>
        <w:rPr>
          <w:sz w:val="16"/>
        </w:rPr>
      </w:pPr>
      <w:r w:rsidRPr="00A86727">
        <w:rPr>
          <w:sz w:val="16"/>
        </w:rPr>
        <w:t>Now let’s look at the democratic project’s response to the Welfare imperative. The democracies institutionalized Adam Smith’s vision of a global Market System. The Market System trucks and barters, Smith’s understanding of what it means to be human. But it does a lot more. The Market System facilitates and fosters the free movement of people, goods and services, capital, ideas, values, scientific discoveries, and best technological practices. Created is a vibrant global civil society oblivious to state boundaries. What we now experience is De Tocqueville’s Democracy in America on global steroids.</w:t>
      </w:r>
    </w:p>
    <w:p w14:paraId="1766C18D" w14:textId="77777777" w:rsidR="00D42084" w:rsidRPr="00A86727" w:rsidRDefault="00D42084" w:rsidP="00D42084">
      <w:pPr>
        <w:rPr>
          <w:rStyle w:val="IntenseEmphasis"/>
        </w:rPr>
      </w:pPr>
      <w:r w:rsidRPr="00A86727">
        <w:rPr>
          <w:sz w:val="16"/>
        </w:rPr>
        <w:t xml:space="preserve">As for the imperative of Legitimacy, the social compacts of the democracies affirmed Rousseau’s conjecture that all humans are free and therefore equal. Applied to elections each citizen has one vote. </w:t>
      </w:r>
      <w:r w:rsidRPr="00A86727">
        <w:rPr>
          <w:rStyle w:val="StyleUnderline"/>
        </w:rPr>
        <w:t xml:space="preserve">Democratic </w:t>
      </w:r>
      <w:r w:rsidRPr="00A86727">
        <w:rPr>
          <w:rStyle w:val="StyleUnderline"/>
          <w:highlight w:val="yellow"/>
        </w:rPr>
        <w:t>regimes</w:t>
      </w:r>
      <w:r w:rsidRPr="00A86727">
        <w:rPr>
          <w:sz w:val="16"/>
        </w:rPr>
        <w:t xml:space="preserve"> are also obliged to submit to the rule of law, to conduct free and fair elections, to honor majority rule while protecting minority rights, and to </w:t>
      </w:r>
      <w:r w:rsidRPr="00A86727">
        <w:rPr>
          <w:rStyle w:val="Emphasis"/>
          <w:highlight w:val="yellow"/>
        </w:rPr>
        <w:t>promote</w:t>
      </w:r>
      <w:r w:rsidRPr="00A86727">
        <w:rPr>
          <w:rStyle w:val="StyleUnderline"/>
        </w:rPr>
        <w:t xml:space="preserve"> human </w:t>
      </w:r>
      <w:r w:rsidRPr="00A86727">
        <w:rPr>
          <w:rStyle w:val="StyleUnderline"/>
          <w:highlight w:val="yellow"/>
        </w:rPr>
        <w:t>rights</w:t>
      </w:r>
      <w:r w:rsidRPr="00A86727">
        <w:rPr>
          <w:rStyle w:val="StyleUnderline"/>
        </w:rPr>
        <w:t xml:space="preserve"> </w:t>
      </w:r>
      <w:r w:rsidRPr="00A86727">
        <w:rPr>
          <w:sz w:val="16"/>
        </w:rPr>
        <w:t xml:space="preserve">at home and </w:t>
      </w:r>
      <w:r w:rsidRPr="00A86727">
        <w:rPr>
          <w:rStyle w:val="Emphasis"/>
          <w:highlight w:val="yellow"/>
        </w:rPr>
        <w:t>abroad</w:t>
      </w:r>
      <w:r w:rsidRPr="00A86727">
        <w:rPr>
          <w:sz w:val="16"/>
        </w:rPr>
        <w:t>.</w:t>
      </w:r>
    </w:p>
    <w:p w14:paraId="5C1BF30C" w14:textId="77777777" w:rsidR="00D42084" w:rsidRPr="00A86727" w:rsidRDefault="00D42084" w:rsidP="00D42084">
      <w:pPr>
        <w:rPr>
          <w:sz w:val="16"/>
        </w:rPr>
      </w:pPr>
      <w:r w:rsidRPr="00A86727">
        <w:rPr>
          <w:sz w:val="16"/>
        </w:rPr>
        <w:t>The Authoritarian Threat to the Democratic Project</w:t>
      </w:r>
    </w:p>
    <w:p w14:paraId="3747EF5F" w14:textId="77777777" w:rsidR="00D42084" w:rsidRPr="00A86727" w:rsidRDefault="00D42084" w:rsidP="00D42084">
      <w:pPr>
        <w:rPr>
          <w:sz w:val="16"/>
        </w:rPr>
      </w:pPr>
      <w:r w:rsidRPr="00A86727">
        <w:rPr>
          <w:rStyle w:val="StyleUnderline"/>
        </w:rPr>
        <w:t xml:space="preserve">The </w:t>
      </w:r>
      <w:r w:rsidRPr="00A86727">
        <w:rPr>
          <w:rStyle w:val="Emphasis"/>
        </w:rPr>
        <w:t>democratic project</w:t>
      </w:r>
      <w:r w:rsidRPr="00A86727">
        <w:rPr>
          <w:rStyle w:val="StyleUnderline"/>
        </w:rPr>
        <w:t xml:space="preserve"> for </w:t>
      </w:r>
      <w:r w:rsidRPr="00A86727">
        <w:rPr>
          <w:rStyle w:val="Emphasis"/>
        </w:rPr>
        <w:t xml:space="preserve">global </w:t>
      </w:r>
      <w:r w:rsidRPr="00A86727">
        <w:rPr>
          <w:rStyle w:val="Emphasis"/>
          <w:highlight w:val="yellow"/>
        </w:rPr>
        <w:t>governance</w:t>
      </w:r>
      <w:r w:rsidRPr="00A86727">
        <w:rPr>
          <w:rStyle w:val="StyleUnderline"/>
          <w:highlight w:val="yellow"/>
        </w:rPr>
        <w:t xml:space="preserve"> is</w:t>
      </w:r>
      <w:r w:rsidRPr="00A86727">
        <w:rPr>
          <w:rStyle w:val="StyleUnderline"/>
        </w:rPr>
        <w:t xml:space="preserve"> now </w:t>
      </w:r>
      <w:r w:rsidRPr="00A86727">
        <w:rPr>
          <w:rStyle w:val="StyleUnderline"/>
          <w:highlight w:val="yellow"/>
        </w:rPr>
        <w:t>at</w:t>
      </w:r>
      <w:r w:rsidRPr="00A86727">
        <w:rPr>
          <w:rStyle w:val="IntenseEmphasis"/>
          <w:highlight w:val="yellow"/>
        </w:rPr>
        <w:t xml:space="preserve"> </w:t>
      </w:r>
      <w:r w:rsidRPr="00A86727">
        <w:rPr>
          <w:rStyle w:val="Emphasis"/>
          <w:highlight w:val="yellow"/>
        </w:rPr>
        <w:t>risk</w:t>
      </w:r>
      <w:r w:rsidRPr="00A86727">
        <w:rPr>
          <w:rStyle w:val="IntenseEmphasis"/>
        </w:rPr>
        <w:t>.</w:t>
      </w:r>
      <w:r w:rsidRPr="00A86727">
        <w:rPr>
          <w:sz w:val="16"/>
        </w:rPr>
        <w:t xml:space="preserve"> Let’s start with the challenges posed by authoritarian regimes, with Russia and China in the lead. Both </w:t>
      </w:r>
      <w:r w:rsidRPr="00A86727">
        <w:rPr>
          <w:rStyle w:val="StyleUnderline"/>
          <w:highlight w:val="yellow"/>
        </w:rPr>
        <w:t>Russia and China would</w:t>
      </w:r>
      <w:r w:rsidRPr="00A86727">
        <w:rPr>
          <w:rStyle w:val="IntenseEmphasis"/>
          <w:highlight w:val="yellow"/>
        </w:rPr>
        <w:t xml:space="preserve"> </w:t>
      </w:r>
      <w:r w:rsidRPr="00A86727">
        <w:rPr>
          <w:rStyle w:val="Emphasis"/>
          <w:highlight w:val="yellow"/>
        </w:rPr>
        <w:t>rest</w:t>
      </w:r>
      <w:r w:rsidRPr="00A86727">
        <w:rPr>
          <w:rStyle w:val="Emphasis"/>
        </w:rPr>
        <w:t xml:space="preserve"> global </w:t>
      </w:r>
      <w:r w:rsidRPr="00A86727">
        <w:rPr>
          <w:rStyle w:val="Emphasis"/>
          <w:highlight w:val="yellow"/>
        </w:rPr>
        <w:t>governance</w:t>
      </w:r>
      <w:r w:rsidRPr="00A86727">
        <w:rPr>
          <w:rStyle w:val="StyleUnderline"/>
        </w:rPr>
        <w:t xml:space="preserve"> on Big Power spheres of influence. Both</w:t>
      </w:r>
      <w:r w:rsidRPr="00A86727">
        <w:rPr>
          <w:sz w:val="16"/>
        </w:rPr>
        <w:t xml:space="preserve"> would </w:t>
      </w:r>
      <w:r w:rsidRPr="00A86727">
        <w:rPr>
          <w:rStyle w:val="StyleUnderline"/>
          <w:highlight w:val="yellow"/>
        </w:rPr>
        <w:t xml:space="preserve">assume </w:t>
      </w:r>
      <w:r w:rsidRPr="00A86727">
        <w:rPr>
          <w:rStyle w:val="Emphasis"/>
          <w:highlight w:val="yellow"/>
        </w:rPr>
        <w:t>hegemonic status</w:t>
      </w:r>
      <w:r w:rsidRPr="00A86727">
        <w:rPr>
          <w:rStyle w:val="StyleUnderline"/>
        </w:rPr>
        <w:t xml:space="preserve"> in their</w:t>
      </w:r>
      <w:r w:rsidRPr="00A86727">
        <w:rPr>
          <w:sz w:val="16"/>
        </w:rPr>
        <w:t xml:space="preserve"> respective </w:t>
      </w:r>
      <w:r w:rsidRPr="00A86727">
        <w:rPr>
          <w:rStyle w:val="StyleUnderline"/>
        </w:rPr>
        <w:t>regions, asserting their versions of the</w:t>
      </w:r>
      <w:r w:rsidRPr="00A86727">
        <w:rPr>
          <w:rStyle w:val="IntenseEmphasis"/>
        </w:rPr>
        <w:t xml:space="preserve"> </w:t>
      </w:r>
      <w:r w:rsidRPr="00A86727">
        <w:rPr>
          <w:rStyle w:val="Emphasis"/>
        </w:rPr>
        <w:t>Monroe Doctrine</w:t>
      </w:r>
      <w:r w:rsidRPr="00A86727">
        <w:rPr>
          <w:sz w:val="16"/>
          <w:szCs w:val="16"/>
        </w:rPr>
        <w:t xml:space="preserve">. </w:t>
      </w:r>
      <w:r w:rsidRPr="00A86727">
        <w:rPr>
          <w:sz w:val="16"/>
        </w:rPr>
        <w:t xml:space="preserve">Their </w:t>
      </w:r>
      <w:r w:rsidRPr="00A86727">
        <w:rPr>
          <w:rStyle w:val="StyleUnderline"/>
        </w:rPr>
        <w:t>regional hegemony would</w:t>
      </w:r>
      <w:r w:rsidRPr="00A86727">
        <w:rPr>
          <w:sz w:val="16"/>
        </w:rPr>
        <w:t xml:space="preserve"> then </w:t>
      </w:r>
      <w:r w:rsidRPr="00A86727">
        <w:rPr>
          <w:rStyle w:val="Emphasis"/>
        </w:rPr>
        <w:t>leverage</w:t>
      </w:r>
      <w:r w:rsidRPr="00A86727">
        <w:rPr>
          <w:rStyle w:val="StyleUnderline"/>
        </w:rPr>
        <w:t xml:space="preserve"> their claim to be global</w:t>
      </w:r>
      <w:r w:rsidRPr="00A86727">
        <w:rPr>
          <w:rStyle w:val="IntenseEmphasis"/>
        </w:rPr>
        <w:t xml:space="preserve"> </w:t>
      </w:r>
      <w:r w:rsidRPr="00A86727">
        <w:rPr>
          <w:rStyle w:val="Emphasis"/>
        </w:rPr>
        <w:t>Big Powers</w:t>
      </w:r>
      <w:r w:rsidRPr="00A86727">
        <w:rPr>
          <w:sz w:val="16"/>
        </w:rPr>
        <w:t xml:space="preserve">. Moscow and Beijing would then have an equal say with the United States and the West in sharing and shaping global governance. </w:t>
      </w:r>
      <w:r w:rsidRPr="00A86727">
        <w:rPr>
          <w:rStyle w:val="Emphasis"/>
        </w:rPr>
        <w:t>The</w:t>
      </w:r>
      <w:r w:rsidRPr="00A86727">
        <w:rPr>
          <w:rStyle w:val="StyleUnderline"/>
        </w:rPr>
        <w:t xml:space="preserve"> Russo-Chinese global </w:t>
      </w:r>
      <w:r w:rsidRPr="00A86727">
        <w:rPr>
          <w:rStyle w:val="Emphasis"/>
        </w:rPr>
        <w:t>system</w:t>
      </w:r>
      <w:r w:rsidRPr="00A86727">
        <w:rPr>
          <w:sz w:val="16"/>
        </w:rPr>
        <w:t xml:space="preserve"> of Order </w:t>
      </w:r>
      <w:r w:rsidRPr="00A86727">
        <w:rPr>
          <w:rStyle w:val="StyleUnderline"/>
        </w:rPr>
        <w:t>would ascribe</w:t>
      </w:r>
      <w:r w:rsidRPr="00A86727">
        <w:rPr>
          <w:sz w:val="16"/>
        </w:rPr>
        <w:t xml:space="preserve"> to Russia and China governing privileges not accorded to the states both aspire to dominate. </w:t>
      </w:r>
      <w:r w:rsidRPr="00A86727">
        <w:rPr>
          <w:rStyle w:val="StyleUnderline"/>
        </w:rPr>
        <w:t>Moscow and Beijing</w:t>
      </w:r>
      <w:r w:rsidRPr="00A86727">
        <w:rPr>
          <w:sz w:val="16"/>
        </w:rPr>
        <w:t xml:space="preserve"> would enjoy </w:t>
      </w:r>
      <w:r w:rsidRPr="00A86727">
        <w:rPr>
          <w:rStyle w:val="Emphasis"/>
        </w:rPr>
        <w:t>unconditional</w:t>
      </w:r>
      <w:r w:rsidRPr="00A86727">
        <w:rPr>
          <w:rStyle w:val="StyleUnderline"/>
        </w:rPr>
        <w:t xml:space="preserve"> recognition of</w:t>
      </w:r>
      <w:r w:rsidRPr="00A86727">
        <w:rPr>
          <w:sz w:val="16"/>
        </w:rPr>
        <w:t xml:space="preserve"> their state </w:t>
      </w:r>
      <w:r w:rsidRPr="00A86727">
        <w:rPr>
          <w:rStyle w:val="Emphasis"/>
        </w:rPr>
        <w:t>sovereignty</w:t>
      </w:r>
      <w:r w:rsidRPr="00A86727">
        <w:rPr>
          <w:sz w:val="16"/>
        </w:rPr>
        <w:t xml:space="preserve">, territorial integrity, and non-interference in their domestic affairs, </w:t>
      </w:r>
      <w:r w:rsidRPr="00A86727">
        <w:rPr>
          <w:rStyle w:val="StyleUnderline"/>
        </w:rPr>
        <w:t>but they would</w:t>
      </w:r>
      <w:r w:rsidRPr="00A86727">
        <w:rPr>
          <w:sz w:val="16"/>
        </w:rPr>
        <w:t xml:space="preserve"> reserve to themselves the right to </w:t>
      </w:r>
      <w:r w:rsidRPr="00A86727">
        <w:rPr>
          <w:rStyle w:val="Emphasis"/>
        </w:rPr>
        <w:t>intervene</w:t>
      </w:r>
      <w:r w:rsidRPr="00A86727">
        <w:rPr>
          <w:rStyle w:val="StyleUnderline"/>
        </w:rPr>
        <w:t xml:space="preserve"> in</w:t>
      </w:r>
      <w:r w:rsidRPr="00A86727">
        <w:rPr>
          <w:sz w:val="16"/>
        </w:rPr>
        <w:t xml:space="preserve"> the domestic and foreign affairs of the </w:t>
      </w:r>
      <w:r w:rsidRPr="00A86727">
        <w:rPr>
          <w:rStyle w:val="StyleUnderline"/>
        </w:rPr>
        <w:t>states</w:t>
      </w:r>
      <w:r w:rsidRPr="00A86727">
        <w:rPr>
          <w:sz w:val="16"/>
        </w:rPr>
        <w:t xml:space="preserve"> and peoples under their tutelage </w:t>
      </w:r>
      <w:r w:rsidRPr="00A86727">
        <w:rPr>
          <w:rStyle w:val="StyleUnderline"/>
        </w:rPr>
        <w:t>in pursuit of</w:t>
      </w:r>
      <w:r w:rsidRPr="00A86727">
        <w:rPr>
          <w:sz w:val="16"/>
        </w:rPr>
        <w:t xml:space="preserve"> their </w:t>
      </w:r>
      <w:r w:rsidRPr="00A86727">
        <w:rPr>
          <w:rStyle w:val="StyleUnderline"/>
        </w:rPr>
        <w:t>hegemonic interests</w:t>
      </w:r>
      <w:r w:rsidRPr="00A86727">
        <w:rPr>
          <w:sz w:val="16"/>
        </w:rPr>
        <w:t xml:space="preserve">. President </w:t>
      </w:r>
      <w:r w:rsidRPr="00A86727">
        <w:rPr>
          <w:rStyle w:val="StyleUnderline"/>
        </w:rPr>
        <w:t>Putin</w:t>
      </w:r>
      <w:r w:rsidRPr="00A86727">
        <w:rPr>
          <w:sz w:val="16"/>
        </w:rPr>
        <w:t xml:space="preserve"> has </w:t>
      </w:r>
      <w:r w:rsidRPr="00A86727">
        <w:rPr>
          <w:rStyle w:val="StyleUnderline"/>
        </w:rPr>
        <w:t>announced</w:t>
      </w:r>
      <w:r w:rsidRPr="00A86727">
        <w:rPr>
          <w:sz w:val="16"/>
        </w:rPr>
        <w:t xml:space="preserve"> that </w:t>
      </w:r>
      <w:r w:rsidRPr="00A86727">
        <w:rPr>
          <w:rStyle w:val="StyleUnderline"/>
        </w:rPr>
        <w:t xml:space="preserve">Russia’s </w:t>
      </w:r>
      <w:r w:rsidRPr="00A86727">
        <w:rPr>
          <w:rStyle w:val="Emphasis"/>
        </w:rPr>
        <w:t>imperialism</w:t>
      </w:r>
      <w:r w:rsidRPr="00A86727">
        <w:rPr>
          <w:rStyle w:val="StyleUnderline"/>
        </w:rPr>
        <w:t xml:space="preserve"> encompasses</w:t>
      </w:r>
      <w:r w:rsidRPr="00A86727">
        <w:rPr>
          <w:sz w:val="16"/>
        </w:rPr>
        <w:t xml:space="preserve"> the </w:t>
      </w:r>
      <w:r w:rsidRPr="00A86727">
        <w:rPr>
          <w:rStyle w:val="Emphasis"/>
        </w:rPr>
        <w:t>millions</w:t>
      </w:r>
      <w:r w:rsidRPr="00A86727">
        <w:rPr>
          <w:sz w:val="16"/>
        </w:rPr>
        <w:t xml:space="preserve"> of Russians </w:t>
      </w:r>
      <w:r w:rsidRPr="00A86727">
        <w:rPr>
          <w:rStyle w:val="StyleUnderline"/>
        </w:rPr>
        <w:t>living in the former</w:t>
      </w:r>
      <w:r w:rsidRPr="00A86727">
        <w:rPr>
          <w:sz w:val="16"/>
        </w:rPr>
        <w:t xml:space="preserve"> republics of the </w:t>
      </w:r>
      <w:r w:rsidRPr="00A86727">
        <w:rPr>
          <w:rStyle w:val="StyleUnderline"/>
        </w:rPr>
        <w:t>Soviet Union</w:t>
      </w:r>
      <w:r w:rsidRPr="00A86727">
        <w:rPr>
          <w:sz w:val="16"/>
        </w:rPr>
        <w:t xml:space="preserve">. Russia contends that Ukraine and Belarus also fall under Moscow’s purported claim to historical sovereignty over these states. </w:t>
      </w:r>
      <w:r w:rsidRPr="00A86727">
        <w:rPr>
          <w:rStyle w:val="StyleUnderline"/>
        </w:rPr>
        <w:t>Forceful re-absorption of</w:t>
      </w:r>
      <w:r w:rsidRPr="00A86727">
        <w:rPr>
          <w:rStyle w:val="IntenseEmphasis"/>
        </w:rPr>
        <w:t xml:space="preserve"> </w:t>
      </w:r>
      <w:r w:rsidRPr="00A86727">
        <w:rPr>
          <w:rStyle w:val="Emphasis"/>
        </w:rPr>
        <w:t>Crimea</w:t>
      </w:r>
      <w:r w:rsidRPr="00A86727">
        <w:rPr>
          <w:rStyle w:val="StyleUnderline"/>
        </w:rPr>
        <w:t xml:space="preserve"> and control over eastern </w:t>
      </w:r>
      <w:r w:rsidRPr="00A86727">
        <w:rPr>
          <w:rStyle w:val="Emphasis"/>
        </w:rPr>
        <w:t>Ukraine</w:t>
      </w:r>
      <w:r w:rsidRPr="00A86727">
        <w:rPr>
          <w:rStyle w:val="StyleUnderline"/>
        </w:rPr>
        <w:t xml:space="preserve"> are viewed by</w:t>
      </w:r>
      <w:r w:rsidRPr="00A86727">
        <w:rPr>
          <w:sz w:val="16"/>
        </w:rPr>
        <w:t xml:space="preserve"> President </w:t>
      </w:r>
      <w:r w:rsidRPr="00A86727">
        <w:rPr>
          <w:rStyle w:val="StyleUnderline"/>
        </w:rPr>
        <w:t>Putin as Russia’s historical inheritances</w:t>
      </w:r>
      <w:r w:rsidRPr="00A86727">
        <w:rPr>
          <w:sz w:val="16"/>
        </w:rPr>
        <w:t>. Self-determination is not extended to these states or to other states and peoples of the former Soviet Union. Moscow rejects their right to freely align, say, with the European Union or, god forbid, with NATO.</w:t>
      </w:r>
    </w:p>
    <w:p w14:paraId="5DB6EB72" w14:textId="77777777" w:rsidR="00D42084" w:rsidRPr="00A81282" w:rsidRDefault="00D42084" w:rsidP="00D42084">
      <w:pPr>
        <w:rPr>
          <w:b/>
          <w:u w:val="single"/>
          <w:bdr w:val="single" w:sz="8" w:space="0" w:color="auto"/>
        </w:rPr>
      </w:pPr>
      <w:r w:rsidRPr="00A86727">
        <w:rPr>
          <w:sz w:val="16"/>
        </w:rPr>
        <w:t xml:space="preserve">In contrast to the democratic project, universal in its reach, </w:t>
      </w:r>
      <w:r w:rsidRPr="00A86727">
        <w:rPr>
          <w:rStyle w:val="StyleUnderline"/>
        </w:rPr>
        <w:t>the</w:t>
      </w:r>
      <w:r w:rsidRPr="00A86727">
        <w:rPr>
          <w:rStyle w:val="IntenseEmphasis"/>
        </w:rPr>
        <w:t xml:space="preserve"> </w:t>
      </w:r>
      <w:r w:rsidRPr="00A86727">
        <w:rPr>
          <w:rStyle w:val="StyleUnderline"/>
          <w:highlight w:val="yellow"/>
        </w:rPr>
        <w:t>Russo-Chinese</w:t>
      </w:r>
      <w:r w:rsidRPr="00A86727">
        <w:rPr>
          <w:sz w:val="16"/>
        </w:rPr>
        <w:t xml:space="preserve"> conception of a stable </w:t>
      </w:r>
      <w:r w:rsidRPr="00A86727">
        <w:rPr>
          <w:rStyle w:val="StyleUnderline"/>
        </w:rPr>
        <w:t xml:space="preserve">global </w:t>
      </w:r>
      <w:r w:rsidRPr="00A86727">
        <w:rPr>
          <w:rStyle w:val="StyleUnderline"/>
          <w:highlight w:val="yellow"/>
        </w:rPr>
        <w:t>order rests on</w:t>
      </w:r>
      <w:r w:rsidRPr="00A86727">
        <w:rPr>
          <w:sz w:val="16"/>
        </w:rPr>
        <w:t xml:space="preserve"> more </w:t>
      </w:r>
      <w:r w:rsidRPr="00A86727">
        <w:rPr>
          <w:rStyle w:val="Emphasis"/>
          <w:highlight w:val="yellow"/>
        </w:rPr>
        <w:t>tenuous</w:t>
      </w:r>
      <w:r w:rsidRPr="00A86727">
        <w:rPr>
          <w:sz w:val="16"/>
        </w:rPr>
        <w:t xml:space="preserve"> and </w:t>
      </w:r>
      <w:r w:rsidRPr="00A86727">
        <w:rPr>
          <w:rStyle w:val="Emphasis"/>
          <w:highlight w:val="yellow"/>
        </w:rPr>
        <w:t>conflict</w:t>
      </w:r>
      <w:r w:rsidRPr="00A86727">
        <w:rPr>
          <w:rStyle w:val="Emphasis"/>
        </w:rPr>
        <w:t>-prone ethno-</w:t>
      </w:r>
      <w:r w:rsidRPr="00A86727">
        <w:rPr>
          <w:rStyle w:val="Emphasis"/>
          <w:highlight w:val="yellow"/>
        </w:rPr>
        <w:t>national foundations</w:t>
      </w:r>
      <w:r w:rsidRPr="00A86727">
        <w:rPr>
          <w:sz w:val="16"/>
        </w:rPr>
        <w:t xml:space="preserve">. Russia’s proclaimed enemies are the United States and the European Union. Any means that undermines the unity of these entities is viewed by Moscow as a gain. </w:t>
      </w:r>
      <w:r w:rsidRPr="00A86727">
        <w:rPr>
          <w:rStyle w:val="StyleUnderline"/>
          <w:highlight w:val="yellow"/>
        </w:rPr>
        <w:t>The endgame</w:t>
      </w:r>
      <w:r w:rsidRPr="00A86727">
        <w:rPr>
          <w:rStyle w:val="StyleUnderline"/>
        </w:rPr>
        <w:t xml:space="preserve"> is a </w:t>
      </w:r>
      <w:r w:rsidRPr="00A86727">
        <w:rPr>
          <w:rStyle w:val="Emphasis"/>
        </w:rPr>
        <w:t>poly-anarchical</w:t>
      </w:r>
      <w:r w:rsidRPr="00A86727">
        <w:rPr>
          <w:rStyle w:val="StyleUnderline"/>
        </w:rPr>
        <w:t xml:space="preserve"> interstate system</w:t>
      </w:r>
      <w:r w:rsidRPr="00A86727">
        <w:rPr>
          <w:sz w:val="16"/>
        </w:rPr>
        <w:t xml:space="preserve">, potentially </w:t>
      </w:r>
      <w:r w:rsidRPr="00A86727">
        <w:rPr>
          <w:rStyle w:val="StyleUnderline"/>
        </w:rPr>
        <w:t xml:space="preserve">as </w:t>
      </w:r>
      <w:r w:rsidRPr="00A86727">
        <w:rPr>
          <w:rStyle w:val="Emphasis"/>
        </w:rPr>
        <w:t>war-prone</w:t>
      </w:r>
      <w:r w:rsidRPr="00A86727">
        <w:rPr>
          <w:rStyle w:val="StyleUnderline"/>
        </w:rPr>
        <w:t xml:space="preserve"> as the Eurocentric system </w:t>
      </w:r>
      <w:r w:rsidRPr="00A86727">
        <w:rPr>
          <w:rStyle w:val="Emphasis"/>
        </w:rPr>
        <w:t>before</w:t>
      </w:r>
      <w:r w:rsidRPr="00A86727">
        <w:rPr>
          <w:rStyle w:val="StyleUnderline"/>
        </w:rPr>
        <w:t xml:space="preserve"> and </w:t>
      </w:r>
      <w:r w:rsidRPr="00A86727">
        <w:rPr>
          <w:rStyle w:val="Emphasis"/>
        </w:rPr>
        <w:t>after World War I</w:t>
      </w:r>
      <w:r w:rsidRPr="00A86727">
        <w:rPr>
          <w:rStyle w:val="StyleUnderline"/>
        </w:rPr>
        <w:t>, but</w:t>
      </w:r>
      <w:r w:rsidRPr="00A86727">
        <w:rPr>
          <w:sz w:val="16"/>
        </w:rPr>
        <w:t xml:space="preserve"> now </w:t>
      </w:r>
      <w:r w:rsidRPr="00A86727">
        <w:rPr>
          <w:rStyle w:val="StyleUnderline"/>
        </w:rPr>
        <w:t>populated by states with</w:t>
      </w:r>
      <w:r w:rsidRPr="00A86727">
        <w:rPr>
          <w:rStyle w:val="IntenseEmphasis"/>
        </w:rPr>
        <w:t xml:space="preserve"> </w:t>
      </w:r>
      <w:r w:rsidRPr="00A86727">
        <w:rPr>
          <w:rStyle w:val="Emphasis"/>
          <w:highlight w:val="yellow"/>
        </w:rPr>
        <w:t>nuc</w:t>
      </w:r>
      <w:r w:rsidRPr="00A86727">
        <w:rPr>
          <w:rStyle w:val="Emphasis"/>
        </w:rPr>
        <w:t>lear weapon</w:t>
      </w:r>
      <w:r w:rsidRPr="00A86727">
        <w:rPr>
          <w:rStyle w:val="Emphasis"/>
          <w:highlight w:val="yellow"/>
        </w:rPr>
        <w:t>s.</w:t>
      </w:r>
    </w:p>
    <w:p w14:paraId="4D736FBF" w14:textId="77777777" w:rsidR="00D42084" w:rsidRPr="002B621F" w:rsidRDefault="00D42084" w:rsidP="00D42084">
      <w:pPr>
        <w:pStyle w:val="Heading4"/>
      </w:pPr>
      <w:r>
        <w:t xml:space="preserve">Democracy is a </w:t>
      </w:r>
      <w:r>
        <w:rPr>
          <w:u w:val="single"/>
        </w:rPr>
        <w:t>universal value</w:t>
      </w:r>
      <w:r>
        <w:t xml:space="preserve">. The intrinsic value of </w:t>
      </w:r>
      <w:r w:rsidRPr="002B621F">
        <w:rPr>
          <w:u w:val="single"/>
        </w:rPr>
        <w:t>political participation</w:t>
      </w:r>
      <w:r>
        <w:t xml:space="preserve">, instrumental value in </w:t>
      </w:r>
      <w:r w:rsidRPr="002B621F">
        <w:rPr>
          <w:u w:val="single"/>
        </w:rPr>
        <w:t>expression</w:t>
      </w:r>
      <w:r>
        <w:t xml:space="preserve">, and constructive role in meeting </w:t>
      </w:r>
      <w:r>
        <w:rPr>
          <w:u w:val="single"/>
        </w:rPr>
        <w:t>economic needs</w:t>
      </w:r>
      <w:r>
        <w:t xml:space="preserve"> make it commitment all people have reason to see value in. Public debate, criticism, and dissent cultivate a democratic ethos to remedy political problems.  </w:t>
      </w:r>
    </w:p>
    <w:p w14:paraId="6092CB7A" w14:textId="77777777" w:rsidR="00D42084" w:rsidRPr="00D7282C" w:rsidRDefault="00D42084" w:rsidP="00D42084">
      <w:r w:rsidRPr="0097402B">
        <w:rPr>
          <w:rStyle w:val="Style13ptBold"/>
        </w:rPr>
        <w:t>Sen ’99</w:t>
      </w:r>
      <w:r>
        <w:t xml:space="preserve"> [Amartya; Economist and Philosopher, Professor of Economics and Philosophy @ Harvard University; “Democracy as a Universal Value,” </w:t>
      </w:r>
      <w:r w:rsidRPr="0097402B">
        <w:rPr>
          <w:i/>
          <w:iCs/>
        </w:rPr>
        <w:t>Journal of Democracy</w:t>
      </w:r>
      <w:r>
        <w:t xml:space="preserve"> 10(3), p. 3-17; AS]    </w:t>
      </w:r>
    </w:p>
    <w:p w14:paraId="7A94E008" w14:textId="77777777" w:rsidR="00D42084" w:rsidRPr="002B621F" w:rsidRDefault="00D42084" w:rsidP="00D42084">
      <w:pPr>
        <w:rPr>
          <w:sz w:val="16"/>
        </w:rPr>
      </w:pPr>
      <w:r w:rsidRPr="00934D4A">
        <w:rPr>
          <w:rStyle w:val="StyleUnderline"/>
        </w:rPr>
        <w:t>What</w:t>
      </w:r>
      <w:r w:rsidRPr="002B621F">
        <w:rPr>
          <w:sz w:val="16"/>
        </w:rPr>
        <w:t xml:space="preserve"> exactly </w:t>
      </w:r>
      <w:r w:rsidRPr="00934D4A">
        <w:rPr>
          <w:rStyle w:val="StyleUnderline"/>
        </w:rPr>
        <w:t>is</w:t>
      </w:r>
      <w:r w:rsidRPr="002B621F">
        <w:rPr>
          <w:sz w:val="16"/>
        </w:rPr>
        <w:t xml:space="preserve"> </w:t>
      </w:r>
      <w:r w:rsidRPr="00934D4A">
        <w:rPr>
          <w:rStyle w:val="Emphasis"/>
        </w:rPr>
        <w:t>democracy</w:t>
      </w:r>
      <w:r w:rsidRPr="002B621F">
        <w:rPr>
          <w:sz w:val="16"/>
        </w:rPr>
        <w:t xml:space="preserve">? We must not identify democracy with majority rule. </w:t>
      </w:r>
      <w:r w:rsidRPr="0097402B">
        <w:rPr>
          <w:rStyle w:val="StyleUnderline"/>
          <w:highlight w:val="yellow"/>
        </w:rPr>
        <w:t xml:space="preserve">Democracy has </w:t>
      </w:r>
      <w:r w:rsidRPr="0097402B">
        <w:rPr>
          <w:rStyle w:val="Emphasis"/>
          <w:highlight w:val="yellow"/>
        </w:rPr>
        <w:t>complex demands</w:t>
      </w:r>
      <w:r w:rsidRPr="002B621F">
        <w:rPr>
          <w:sz w:val="16"/>
          <w:highlight w:val="yellow"/>
        </w:rPr>
        <w:t xml:space="preserve">, </w:t>
      </w:r>
      <w:r w:rsidRPr="0097402B">
        <w:rPr>
          <w:rStyle w:val="StyleUnderline"/>
          <w:highlight w:val="yellow"/>
        </w:rPr>
        <w:t>which</w:t>
      </w:r>
      <w:r w:rsidRPr="002B621F">
        <w:rPr>
          <w:sz w:val="16"/>
        </w:rPr>
        <w:t xml:space="preserve"> certainly [End Page 9] </w:t>
      </w:r>
      <w:r w:rsidRPr="0097402B">
        <w:rPr>
          <w:rStyle w:val="StyleUnderline"/>
          <w:highlight w:val="yellow"/>
        </w:rPr>
        <w:t>include</w:t>
      </w:r>
      <w:r w:rsidRPr="002B621F">
        <w:rPr>
          <w:sz w:val="16"/>
          <w:highlight w:val="yellow"/>
        </w:rPr>
        <w:t xml:space="preserve"> </w:t>
      </w:r>
      <w:r w:rsidRPr="0097402B">
        <w:rPr>
          <w:rStyle w:val="Emphasis"/>
          <w:highlight w:val="yellow"/>
        </w:rPr>
        <w:t>voting</w:t>
      </w:r>
      <w:r w:rsidRPr="002B621F">
        <w:rPr>
          <w:sz w:val="16"/>
        </w:rPr>
        <w:t xml:space="preserve"> and respect for election results, but it also requires the </w:t>
      </w:r>
      <w:r w:rsidRPr="00934D4A">
        <w:rPr>
          <w:rStyle w:val="StyleUnderline"/>
        </w:rPr>
        <w:t xml:space="preserve">protection of </w:t>
      </w:r>
      <w:r w:rsidRPr="0097402B">
        <w:rPr>
          <w:rStyle w:val="Emphasis"/>
          <w:highlight w:val="yellow"/>
        </w:rPr>
        <w:t>liberties</w:t>
      </w:r>
      <w:r w:rsidRPr="002B621F">
        <w:rPr>
          <w:sz w:val="16"/>
        </w:rPr>
        <w:t xml:space="preserve"> </w:t>
      </w:r>
      <w:r w:rsidRPr="00934D4A">
        <w:rPr>
          <w:rStyle w:val="StyleUnderline"/>
        </w:rPr>
        <w:t>and</w:t>
      </w:r>
      <w:r w:rsidRPr="002B621F">
        <w:rPr>
          <w:sz w:val="16"/>
        </w:rPr>
        <w:t xml:space="preserve"> </w:t>
      </w:r>
      <w:r w:rsidRPr="00934D4A">
        <w:rPr>
          <w:rStyle w:val="Emphasis"/>
        </w:rPr>
        <w:t>freedoms</w:t>
      </w:r>
      <w:r w:rsidRPr="002B621F">
        <w:rPr>
          <w:sz w:val="16"/>
        </w:rPr>
        <w:t xml:space="preserve">, </w:t>
      </w:r>
      <w:r w:rsidRPr="00934D4A">
        <w:rPr>
          <w:rStyle w:val="StyleUnderline"/>
        </w:rPr>
        <w:t xml:space="preserve">respect for </w:t>
      </w:r>
      <w:r w:rsidRPr="0097402B">
        <w:rPr>
          <w:rStyle w:val="Emphasis"/>
          <w:highlight w:val="yellow"/>
        </w:rPr>
        <w:t>legal entitlements</w:t>
      </w:r>
      <w:r w:rsidRPr="0097402B">
        <w:rPr>
          <w:rStyle w:val="StyleUnderline"/>
          <w:highlight w:val="yellow"/>
        </w:rPr>
        <w:t>, and</w:t>
      </w:r>
      <w:r w:rsidRPr="00934D4A">
        <w:rPr>
          <w:rStyle w:val="StyleUnderline"/>
        </w:rPr>
        <w:t xml:space="preserve"> the guaranteeing of </w:t>
      </w:r>
      <w:r w:rsidRPr="0097402B">
        <w:rPr>
          <w:rStyle w:val="Emphasis"/>
          <w:highlight w:val="yellow"/>
        </w:rPr>
        <w:t>free discussion</w:t>
      </w:r>
      <w:r w:rsidRPr="00934D4A">
        <w:rPr>
          <w:rStyle w:val="StyleUnderline"/>
        </w:rPr>
        <w:t xml:space="preserve"> and uncensored distribution of news</w:t>
      </w:r>
      <w:r w:rsidRPr="002B621F">
        <w:rPr>
          <w:sz w:val="16"/>
        </w:rPr>
        <w:t xml:space="preserve"> and fair comment. Even </w:t>
      </w:r>
      <w:r w:rsidRPr="00934D4A">
        <w:rPr>
          <w:rStyle w:val="StyleUnderline"/>
        </w:rPr>
        <w:t xml:space="preserve">elections can be </w:t>
      </w:r>
      <w:r w:rsidRPr="00934D4A">
        <w:rPr>
          <w:rStyle w:val="Emphasis"/>
        </w:rPr>
        <w:t>deeply defective</w:t>
      </w:r>
      <w:r w:rsidRPr="002B621F">
        <w:rPr>
          <w:sz w:val="16"/>
        </w:rPr>
        <w:t xml:space="preserve"> </w:t>
      </w:r>
      <w:r w:rsidRPr="00934D4A">
        <w:rPr>
          <w:rStyle w:val="StyleUnderline"/>
        </w:rPr>
        <w:t xml:space="preserve">if they occur without the different sides getting an </w:t>
      </w:r>
      <w:r w:rsidRPr="00934D4A">
        <w:rPr>
          <w:rStyle w:val="Emphasis"/>
        </w:rPr>
        <w:t>adequate opportunity</w:t>
      </w:r>
      <w:r w:rsidRPr="002B621F">
        <w:rPr>
          <w:sz w:val="16"/>
        </w:rPr>
        <w:t xml:space="preserve"> </w:t>
      </w:r>
      <w:r w:rsidRPr="00934D4A">
        <w:rPr>
          <w:rStyle w:val="StyleUnderline"/>
        </w:rPr>
        <w:t>to present their</w:t>
      </w:r>
      <w:r w:rsidRPr="002B621F">
        <w:rPr>
          <w:sz w:val="16"/>
        </w:rPr>
        <w:t xml:space="preserve"> respective </w:t>
      </w:r>
      <w:r w:rsidRPr="00934D4A">
        <w:rPr>
          <w:rStyle w:val="StyleUnderline"/>
        </w:rPr>
        <w:t>cases</w:t>
      </w:r>
      <w:r w:rsidRPr="002B621F">
        <w:rPr>
          <w:sz w:val="16"/>
        </w:rPr>
        <w:t xml:space="preserve">, or without the electorate enjoying the freedom to obtain news and to consider the views of the competing protagonists. </w:t>
      </w:r>
      <w:r w:rsidRPr="00934D4A">
        <w:rPr>
          <w:rStyle w:val="Emphasis"/>
        </w:rPr>
        <w:t>Democracy</w:t>
      </w:r>
      <w:r w:rsidRPr="002B621F">
        <w:rPr>
          <w:sz w:val="16"/>
        </w:rPr>
        <w:t xml:space="preserve"> </w:t>
      </w:r>
      <w:r w:rsidRPr="00934D4A">
        <w:rPr>
          <w:rStyle w:val="StyleUnderline"/>
        </w:rPr>
        <w:t xml:space="preserve">is a </w:t>
      </w:r>
      <w:r w:rsidRPr="00934D4A">
        <w:rPr>
          <w:rStyle w:val="Emphasis"/>
        </w:rPr>
        <w:t>demanding system</w:t>
      </w:r>
      <w:r w:rsidRPr="002B621F">
        <w:rPr>
          <w:sz w:val="16"/>
        </w:rPr>
        <w:t xml:space="preserve">, and </w:t>
      </w:r>
      <w:r w:rsidRPr="00934D4A">
        <w:rPr>
          <w:rStyle w:val="StyleUnderline"/>
        </w:rPr>
        <w:t>not just a mechanical condition</w:t>
      </w:r>
      <w:r w:rsidRPr="002B621F">
        <w:rPr>
          <w:sz w:val="16"/>
        </w:rPr>
        <w:t xml:space="preserve"> (like majority rule) </w:t>
      </w:r>
      <w:r w:rsidRPr="00934D4A">
        <w:rPr>
          <w:rStyle w:val="StyleUnderline"/>
        </w:rPr>
        <w:t>taken in isolation</w:t>
      </w:r>
      <w:r w:rsidRPr="002B621F">
        <w:rPr>
          <w:sz w:val="16"/>
        </w:rPr>
        <w:t>.</w:t>
      </w:r>
    </w:p>
    <w:p w14:paraId="3C639582" w14:textId="77777777" w:rsidR="00D42084" w:rsidRPr="002B621F" w:rsidRDefault="00D42084" w:rsidP="00D42084">
      <w:pPr>
        <w:rPr>
          <w:sz w:val="16"/>
        </w:rPr>
      </w:pPr>
      <w:r w:rsidRPr="002B621F">
        <w:rPr>
          <w:sz w:val="16"/>
        </w:rPr>
        <w:t xml:space="preserve">Viewed in this light, the </w:t>
      </w:r>
      <w:r w:rsidRPr="0097402B">
        <w:rPr>
          <w:rStyle w:val="StyleUnderline"/>
          <w:highlight w:val="yellow"/>
        </w:rPr>
        <w:t xml:space="preserve">merits of </w:t>
      </w:r>
      <w:r w:rsidRPr="0097402B">
        <w:rPr>
          <w:rStyle w:val="Emphasis"/>
          <w:highlight w:val="yellow"/>
        </w:rPr>
        <w:t>democracy</w:t>
      </w:r>
      <w:r w:rsidRPr="002B621F">
        <w:rPr>
          <w:sz w:val="16"/>
        </w:rPr>
        <w:t xml:space="preserve"> </w:t>
      </w:r>
      <w:r w:rsidRPr="002B036A">
        <w:rPr>
          <w:rStyle w:val="StyleUnderline"/>
        </w:rPr>
        <w:t xml:space="preserve">and its claim </w:t>
      </w:r>
      <w:r w:rsidRPr="0097402B">
        <w:rPr>
          <w:rStyle w:val="StyleUnderline"/>
          <w:highlight w:val="yellow"/>
        </w:rPr>
        <w:t xml:space="preserve">as a </w:t>
      </w:r>
      <w:r w:rsidRPr="0097402B">
        <w:rPr>
          <w:rStyle w:val="Emphasis"/>
          <w:highlight w:val="yellow"/>
        </w:rPr>
        <w:t>universal value</w:t>
      </w:r>
      <w:r w:rsidRPr="002B621F">
        <w:rPr>
          <w:sz w:val="16"/>
          <w:highlight w:val="yellow"/>
        </w:rPr>
        <w:t xml:space="preserve"> </w:t>
      </w:r>
      <w:r w:rsidRPr="0097402B">
        <w:rPr>
          <w:rStyle w:val="StyleUnderline"/>
          <w:highlight w:val="yellow"/>
        </w:rPr>
        <w:t>can be related to</w:t>
      </w:r>
      <w:r w:rsidRPr="002B621F">
        <w:rPr>
          <w:sz w:val="16"/>
        </w:rPr>
        <w:t xml:space="preserve"> certain </w:t>
      </w:r>
      <w:r w:rsidRPr="002B036A">
        <w:rPr>
          <w:rStyle w:val="StyleUnderline"/>
        </w:rPr>
        <w:t>distinct virtues that go with its unfettered practice</w:t>
      </w:r>
      <w:r w:rsidRPr="002B621F">
        <w:rPr>
          <w:sz w:val="16"/>
        </w:rPr>
        <w:t xml:space="preserve">. Indeed, we can distinguish three different ways in which democracy enriches the lives of the citizens. First, </w:t>
      </w:r>
      <w:r w:rsidRPr="0097402B">
        <w:rPr>
          <w:rStyle w:val="Emphasis"/>
          <w:highlight w:val="yellow"/>
        </w:rPr>
        <w:t>political freedom</w:t>
      </w:r>
      <w:r w:rsidRPr="002B621F">
        <w:rPr>
          <w:sz w:val="16"/>
        </w:rPr>
        <w:t xml:space="preserve"> </w:t>
      </w:r>
      <w:r w:rsidRPr="002B036A">
        <w:rPr>
          <w:rStyle w:val="StyleUnderline"/>
        </w:rPr>
        <w:t>is a part of human freedom</w:t>
      </w:r>
      <w:r w:rsidRPr="002B621F">
        <w:rPr>
          <w:sz w:val="16"/>
        </w:rPr>
        <w:t xml:space="preserve"> in general, and </w:t>
      </w:r>
      <w:r w:rsidRPr="002B036A">
        <w:rPr>
          <w:rStyle w:val="StyleUnderline"/>
        </w:rPr>
        <w:t xml:space="preserve">exercising civil and political rights is a </w:t>
      </w:r>
      <w:r w:rsidRPr="002B036A">
        <w:rPr>
          <w:rStyle w:val="Emphasis"/>
        </w:rPr>
        <w:t>crucial part</w:t>
      </w:r>
      <w:r w:rsidRPr="002B621F">
        <w:rPr>
          <w:sz w:val="16"/>
        </w:rPr>
        <w:t xml:space="preserve"> </w:t>
      </w:r>
      <w:r w:rsidRPr="002B036A">
        <w:rPr>
          <w:rStyle w:val="StyleUnderline"/>
        </w:rPr>
        <w:t>of good lives of individuals as social beings</w:t>
      </w:r>
      <w:r w:rsidRPr="002B621F">
        <w:rPr>
          <w:sz w:val="16"/>
        </w:rPr>
        <w:t xml:space="preserve">. Political and social </w:t>
      </w:r>
      <w:r w:rsidRPr="002B621F">
        <w:rPr>
          <w:rStyle w:val="StyleUnderline"/>
          <w:highlight w:val="yellow"/>
        </w:rPr>
        <w:t>participation has </w:t>
      </w:r>
      <w:r w:rsidRPr="002B621F">
        <w:rPr>
          <w:rStyle w:val="Emphasis"/>
          <w:highlight w:val="yellow"/>
        </w:rPr>
        <w:t>intrinsic value</w:t>
      </w:r>
      <w:r w:rsidRPr="002B621F">
        <w:rPr>
          <w:sz w:val="16"/>
          <w:highlight w:val="yellow"/>
        </w:rPr>
        <w:t> </w:t>
      </w:r>
      <w:r w:rsidRPr="002B621F">
        <w:rPr>
          <w:rStyle w:val="StyleUnderline"/>
          <w:highlight w:val="yellow"/>
        </w:rPr>
        <w:t>for</w:t>
      </w:r>
      <w:r w:rsidRPr="002B036A">
        <w:rPr>
          <w:rStyle w:val="StyleUnderline"/>
        </w:rPr>
        <w:t xml:space="preserve"> human life and </w:t>
      </w:r>
      <w:r w:rsidRPr="002B621F">
        <w:rPr>
          <w:rStyle w:val="StyleUnderline"/>
          <w:highlight w:val="yellow"/>
        </w:rPr>
        <w:t>well-being</w:t>
      </w:r>
      <w:r w:rsidRPr="002B621F">
        <w:rPr>
          <w:sz w:val="16"/>
        </w:rPr>
        <w:t>. To be prevented from participation in the political life of the community is a major deprivation.</w:t>
      </w:r>
    </w:p>
    <w:p w14:paraId="536B66C8" w14:textId="77777777" w:rsidR="00D42084" w:rsidRPr="002B621F" w:rsidRDefault="00D42084" w:rsidP="00D42084">
      <w:pPr>
        <w:rPr>
          <w:sz w:val="16"/>
        </w:rPr>
      </w:pPr>
      <w:r w:rsidRPr="002B621F">
        <w:rPr>
          <w:rStyle w:val="Emphasis"/>
          <w:highlight w:val="yellow"/>
        </w:rPr>
        <w:t>Second</w:t>
      </w:r>
      <w:r w:rsidRPr="002B621F">
        <w:rPr>
          <w:sz w:val="16"/>
        </w:rPr>
        <w:t xml:space="preserve">, as I have just discussed (in disputing the claim that democracy is in tension with economic development), </w:t>
      </w:r>
      <w:r w:rsidRPr="002B621F">
        <w:rPr>
          <w:rStyle w:val="StyleUnderline"/>
          <w:highlight w:val="yellow"/>
        </w:rPr>
        <w:t>democracy has an</w:t>
      </w:r>
      <w:r w:rsidRPr="002B036A">
        <w:rPr>
          <w:rStyle w:val="StyleUnderline"/>
        </w:rPr>
        <w:t xml:space="preserve"> </w:t>
      </w:r>
      <w:r w:rsidRPr="002B621F">
        <w:rPr>
          <w:rStyle w:val="StyleUnderline"/>
        </w:rPr>
        <w:t>important </w:t>
      </w:r>
      <w:r w:rsidRPr="002B621F">
        <w:rPr>
          <w:rStyle w:val="Emphasis"/>
          <w:highlight w:val="yellow"/>
        </w:rPr>
        <w:t>instrumental value</w:t>
      </w:r>
      <w:r w:rsidRPr="002B621F">
        <w:rPr>
          <w:sz w:val="16"/>
          <w:highlight w:val="yellow"/>
        </w:rPr>
        <w:t> </w:t>
      </w:r>
      <w:r w:rsidRPr="002B621F">
        <w:rPr>
          <w:rStyle w:val="StyleUnderline"/>
          <w:highlight w:val="yellow"/>
        </w:rPr>
        <w:t>in enhancing</w:t>
      </w:r>
      <w:r w:rsidRPr="002B036A">
        <w:rPr>
          <w:rStyle w:val="StyleUnderline"/>
        </w:rPr>
        <w:t xml:space="preserve"> the </w:t>
      </w:r>
      <w:r w:rsidRPr="002B621F">
        <w:rPr>
          <w:rStyle w:val="StyleUnderline"/>
          <w:highlight w:val="yellow"/>
        </w:rPr>
        <w:t>hearing</w:t>
      </w:r>
      <w:r w:rsidRPr="002B036A">
        <w:rPr>
          <w:rStyle w:val="StyleUnderline"/>
        </w:rPr>
        <w:t xml:space="preserve"> that </w:t>
      </w:r>
      <w:r w:rsidRPr="002B621F">
        <w:rPr>
          <w:rStyle w:val="StyleUnderline"/>
          <w:highlight w:val="yellow"/>
        </w:rPr>
        <w:t>people get in expressing</w:t>
      </w:r>
      <w:r w:rsidRPr="002B036A">
        <w:rPr>
          <w:rStyle w:val="StyleUnderline"/>
        </w:rPr>
        <w:t xml:space="preserve"> and supporting their </w:t>
      </w:r>
      <w:r w:rsidRPr="002B621F">
        <w:rPr>
          <w:rStyle w:val="StyleUnderline"/>
          <w:highlight w:val="yellow"/>
        </w:rPr>
        <w:t>claims to political</w:t>
      </w:r>
      <w:r w:rsidRPr="002B036A">
        <w:rPr>
          <w:rStyle w:val="StyleUnderline"/>
        </w:rPr>
        <w:t xml:space="preserve"> attention</w:t>
      </w:r>
      <w:r w:rsidRPr="002B621F">
        <w:rPr>
          <w:sz w:val="16"/>
        </w:rPr>
        <w:t xml:space="preserve"> (including claims of economic needs). </w:t>
      </w:r>
      <w:r w:rsidRPr="002B621F">
        <w:rPr>
          <w:rStyle w:val="Emphasis"/>
          <w:highlight w:val="yellow"/>
        </w:rPr>
        <w:t>Third</w:t>
      </w:r>
      <w:r w:rsidRPr="002B621F">
        <w:rPr>
          <w:sz w:val="16"/>
        </w:rPr>
        <w:t xml:space="preserve">—and this is a point to be explored further—the </w:t>
      </w:r>
      <w:r w:rsidRPr="00877090">
        <w:rPr>
          <w:rStyle w:val="StyleUnderline"/>
        </w:rPr>
        <w:t xml:space="preserve">practice of </w:t>
      </w:r>
      <w:r w:rsidRPr="002B621F">
        <w:rPr>
          <w:rStyle w:val="StyleUnderline"/>
          <w:highlight w:val="yellow"/>
        </w:rPr>
        <w:t>democracy gives citizens</w:t>
      </w:r>
      <w:r w:rsidRPr="00877090">
        <w:rPr>
          <w:rStyle w:val="StyleUnderline"/>
        </w:rPr>
        <w:t xml:space="preserve"> an </w:t>
      </w:r>
      <w:r w:rsidRPr="002B621F">
        <w:rPr>
          <w:rStyle w:val="StyleUnderline"/>
          <w:highlight w:val="yellow"/>
        </w:rPr>
        <w:t>opportunity to</w:t>
      </w:r>
      <w:r w:rsidRPr="002B621F">
        <w:rPr>
          <w:sz w:val="16"/>
          <w:highlight w:val="yellow"/>
        </w:rPr>
        <w:t xml:space="preserve"> </w:t>
      </w:r>
      <w:r w:rsidRPr="002B621F">
        <w:rPr>
          <w:rStyle w:val="Emphasis"/>
          <w:highlight w:val="yellow"/>
        </w:rPr>
        <w:t>learn</w:t>
      </w:r>
      <w:r w:rsidRPr="00877090">
        <w:rPr>
          <w:rStyle w:val="Emphasis"/>
        </w:rPr>
        <w:t xml:space="preserve"> from one another</w:t>
      </w:r>
      <w:r w:rsidRPr="002B621F">
        <w:rPr>
          <w:sz w:val="16"/>
        </w:rPr>
        <w:t xml:space="preserve">, </w:t>
      </w:r>
      <w:r w:rsidRPr="002B621F">
        <w:rPr>
          <w:rStyle w:val="StyleUnderline"/>
          <w:highlight w:val="yellow"/>
        </w:rPr>
        <w:t>and help</w:t>
      </w:r>
      <w:r w:rsidRPr="002B621F">
        <w:rPr>
          <w:rStyle w:val="StyleUnderline"/>
        </w:rPr>
        <w:t>s</w:t>
      </w:r>
      <w:r w:rsidRPr="00877090">
        <w:rPr>
          <w:rStyle w:val="StyleUnderline"/>
        </w:rPr>
        <w:t xml:space="preserve"> </w:t>
      </w:r>
      <w:r w:rsidRPr="002B621F">
        <w:rPr>
          <w:rStyle w:val="StyleUnderline"/>
          <w:highlight w:val="yellow"/>
        </w:rPr>
        <w:t>society</w:t>
      </w:r>
      <w:r w:rsidRPr="00877090">
        <w:rPr>
          <w:rStyle w:val="StyleUnderline"/>
        </w:rPr>
        <w:t xml:space="preserve"> to </w:t>
      </w:r>
      <w:r w:rsidRPr="002B621F">
        <w:rPr>
          <w:rStyle w:val="StyleUnderline"/>
          <w:highlight w:val="yellow"/>
        </w:rPr>
        <w:t>form its</w:t>
      </w:r>
      <w:r w:rsidRPr="00877090">
        <w:rPr>
          <w:rStyle w:val="StyleUnderline"/>
        </w:rPr>
        <w:t xml:space="preserve"> values and </w:t>
      </w:r>
      <w:r w:rsidRPr="002B621F">
        <w:rPr>
          <w:rStyle w:val="StyleUnderline"/>
          <w:highlight w:val="yellow"/>
        </w:rPr>
        <w:t>priorities</w:t>
      </w:r>
      <w:r w:rsidRPr="002B621F">
        <w:rPr>
          <w:sz w:val="16"/>
        </w:rPr>
        <w:t xml:space="preserve">. </w:t>
      </w:r>
      <w:r w:rsidRPr="00877090">
        <w:rPr>
          <w:rStyle w:val="StyleUnderline"/>
        </w:rPr>
        <w:t xml:space="preserve">Even </w:t>
      </w:r>
      <w:r w:rsidRPr="002B621F">
        <w:rPr>
          <w:rStyle w:val="StyleUnderline"/>
          <w:highlight w:val="yellow"/>
        </w:rPr>
        <w:t>the idea of</w:t>
      </w:r>
      <w:r w:rsidRPr="00877090">
        <w:rPr>
          <w:rStyle w:val="StyleUnderline"/>
        </w:rPr>
        <w:t xml:space="preserve"> “</w:t>
      </w:r>
      <w:r w:rsidRPr="00877090">
        <w:rPr>
          <w:rStyle w:val="Emphasis"/>
        </w:rPr>
        <w:t>needs</w:t>
      </w:r>
      <w:r w:rsidRPr="002B621F">
        <w:rPr>
          <w:sz w:val="16"/>
        </w:rPr>
        <w:t xml:space="preserve">,” </w:t>
      </w:r>
      <w:r w:rsidRPr="00877090">
        <w:rPr>
          <w:rStyle w:val="StyleUnderline"/>
        </w:rPr>
        <w:t>including</w:t>
      </w:r>
      <w:r w:rsidRPr="002B621F">
        <w:rPr>
          <w:sz w:val="16"/>
        </w:rPr>
        <w:t xml:space="preserve"> the understanding of “</w:t>
      </w:r>
      <w:r w:rsidRPr="002B621F">
        <w:rPr>
          <w:rStyle w:val="Emphasis"/>
          <w:highlight w:val="yellow"/>
        </w:rPr>
        <w:t>economic needs</w:t>
      </w:r>
      <w:r w:rsidRPr="002B621F">
        <w:rPr>
          <w:sz w:val="16"/>
          <w:highlight w:val="yellow"/>
        </w:rPr>
        <w:t xml:space="preserve">,” </w:t>
      </w:r>
      <w:r w:rsidRPr="002B621F">
        <w:rPr>
          <w:rStyle w:val="StyleUnderline"/>
          <w:highlight w:val="yellow"/>
        </w:rPr>
        <w:t>requires</w:t>
      </w:r>
      <w:r w:rsidRPr="00877090">
        <w:rPr>
          <w:rStyle w:val="StyleUnderline"/>
        </w:rPr>
        <w:t xml:space="preserve"> </w:t>
      </w:r>
      <w:r w:rsidRPr="002B621F">
        <w:rPr>
          <w:rStyle w:val="Emphasis"/>
          <w:highlight w:val="yellow"/>
        </w:rPr>
        <w:t>public discussion</w:t>
      </w:r>
      <w:r w:rsidRPr="002B621F">
        <w:rPr>
          <w:sz w:val="16"/>
        </w:rPr>
        <w:t xml:space="preserve"> </w:t>
      </w:r>
      <w:r w:rsidRPr="00877090">
        <w:rPr>
          <w:rStyle w:val="StyleUnderline"/>
        </w:rPr>
        <w:t>and</w:t>
      </w:r>
      <w:r w:rsidRPr="002B621F">
        <w:rPr>
          <w:sz w:val="16"/>
        </w:rPr>
        <w:t xml:space="preserve"> </w:t>
      </w:r>
      <w:r w:rsidRPr="002B621F">
        <w:rPr>
          <w:rStyle w:val="StyleUnderline"/>
          <w:highlight w:val="yellow"/>
        </w:rPr>
        <w:t xml:space="preserve">exchange of </w:t>
      </w:r>
      <w:r w:rsidRPr="002B621F">
        <w:rPr>
          <w:rStyle w:val="Emphasis"/>
          <w:highlight w:val="yellow"/>
        </w:rPr>
        <w:t>information</w:t>
      </w:r>
      <w:r w:rsidRPr="002B621F">
        <w:rPr>
          <w:sz w:val="16"/>
        </w:rPr>
        <w:t xml:space="preserve">, </w:t>
      </w:r>
      <w:r w:rsidRPr="00877090">
        <w:rPr>
          <w:rStyle w:val="Emphasis"/>
        </w:rPr>
        <w:t>views</w:t>
      </w:r>
      <w:r w:rsidRPr="002B621F">
        <w:rPr>
          <w:sz w:val="16"/>
        </w:rPr>
        <w:t xml:space="preserve">, </w:t>
      </w:r>
      <w:r w:rsidRPr="00877090">
        <w:rPr>
          <w:rStyle w:val="StyleUnderline"/>
        </w:rPr>
        <w:t>and</w:t>
      </w:r>
      <w:r w:rsidRPr="002B621F">
        <w:rPr>
          <w:sz w:val="16"/>
        </w:rPr>
        <w:t xml:space="preserve"> </w:t>
      </w:r>
      <w:r w:rsidRPr="00877090">
        <w:rPr>
          <w:rStyle w:val="Emphasis"/>
        </w:rPr>
        <w:t>analyses</w:t>
      </w:r>
      <w:r w:rsidRPr="002B621F">
        <w:rPr>
          <w:sz w:val="16"/>
        </w:rPr>
        <w:t xml:space="preserve">. In this sense, </w:t>
      </w:r>
      <w:r w:rsidRPr="002B621F">
        <w:rPr>
          <w:rStyle w:val="StyleUnderline"/>
          <w:highlight w:val="yellow"/>
        </w:rPr>
        <w:t>democracy has </w:t>
      </w:r>
      <w:r w:rsidRPr="002B621F">
        <w:rPr>
          <w:rStyle w:val="Emphasis"/>
          <w:highlight w:val="yellow"/>
        </w:rPr>
        <w:t>constructive importance</w:t>
      </w:r>
      <w:r w:rsidRPr="00877090">
        <w:rPr>
          <w:rStyle w:val="StyleUnderline"/>
        </w:rPr>
        <w:t>, in addition to its</w:t>
      </w:r>
      <w:r w:rsidRPr="002B621F">
        <w:rPr>
          <w:sz w:val="16"/>
        </w:rPr>
        <w:t xml:space="preserve"> </w:t>
      </w:r>
      <w:r w:rsidRPr="00877090">
        <w:rPr>
          <w:rStyle w:val="Emphasis"/>
        </w:rPr>
        <w:t>intrinsic value</w:t>
      </w:r>
      <w:r w:rsidRPr="002B621F">
        <w:rPr>
          <w:sz w:val="16"/>
        </w:rPr>
        <w:t xml:space="preserve"> </w:t>
      </w:r>
      <w:r w:rsidRPr="00877090">
        <w:rPr>
          <w:rStyle w:val="StyleUnderline"/>
        </w:rPr>
        <w:t xml:space="preserve">for the lives of the citizens </w:t>
      </w:r>
      <w:r w:rsidRPr="002B621F">
        <w:rPr>
          <w:rStyle w:val="StyleUnderline"/>
          <w:highlight w:val="yellow"/>
        </w:rPr>
        <w:t>and</w:t>
      </w:r>
      <w:r w:rsidRPr="00877090">
        <w:rPr>
          <w:rStyle w:val="StyleUnderline"/>
        </w:rPr>
        <w:t xml:space="preserve"> its </w:t>
      </w:r>
      <w:r w:rsidRPr="002B621F">
        <w:rPr>
          <w:rStyle w:val="Emphasis"/>
          <w:highlight w:val="yellow"/>
        </w:rPr>
        <w:t>instrumental importance</w:t>
      </w:r>
      <w:r w:rsidRPr="002B621F">
        <w:rPr>
          <w:sz w:val="16"/>
          <w:highlight w:val="yellow"/>
        </w:rPr>
        <w:t xml:space="preserve"> </w:t>
      </w:r>
      <w:r w:rsidRPr="002B621F">
        <w:rPr>
          <w:rStyle w:val="StyleUnderline"/>
          <w:highlight w:val="yellow"/>
        </w:rPr>
        <w:t xml:space="preserve">in </w:t>
      </w:r>
      <w:r w:rsidRPr="002B621F">
        <w:rPr>
          <w:rStyle w:val="Emphasis"/>
          <w:highlight w:val="yellow"/>
        </w:rPr>
        <w:t>political decisions</w:t>
      </w:r>
      <w:r w:rsidRPr="002B621F">
        <w:rPr>
          <w:sz w:val="16"/>
        </w:rPr>
        <w:t>. The claims of democracy as a universal value have to take note of this diversity of considerations.</w:t>
      </w:r>
    </w:p>
    <w:p w14:paraId="5A52D63B" w14:textId="77777777" w:rsidR="00D42084" w:rsidRPr="002B621F" w:rsidRDefault="00D42084" w:rsidP="00D42084">
      <w:pPr>
        <w:rPr>
          <w:sz w:val="16"/>
        </w:rPr>
      </w:pPr>
      <w:r w:rsidRPr="002B621F">
        <w:rPr>
          <w:rStyle w:val="StyleUnderline"/>
          <w:highlight w:val="yellow"/>
        </w:rPr>
        <w:t xml:space="preserve">The </w:t>
      </w:r>
      <w:r w:rsidRPr="002B621F">
        <w:rPr>
          <w:rStyle w:val="Emphasis"/>
          <w:highlight w:val="yellow"/>
        </w:rPr>
        <w:t>conceptualization</w:t>
      </w:r>
      <w:r w:rsidRPr="002B621F">
        <w:rPr>
          <w:sz w:val="16"/>
        </w:rPr>
        <w:t>—even comprehension—</w:t>
      </w:r>
      <w:r w:rsidRPr="00877090">
        <w:rPr>
          <w:rStyle w:val="StyleUnderline"/>
        </w:rPr>
        <w:t>of what are to count as</w:t>
      </w:r>
      <w:r w:rsidRPr="002B621F">
        <w:rPr>
          <w:sz w:val="16"/>
        </w:rPr>
        <w:t xml:space="preserve"> “needs,” including “</w:t>
      </w:r>
      <w:r w:rsidRPr="00877090">
        <w:rPr>
          <w:rStyle w:val="Emphasis"/>
        </w:rPr>
        <w:t>economic needs</w:t>
      </w:r>
      <w:r w:rsidRPr="002B621F">
        <w:rPr>
          <w:sz w:val="16"/>
        </w:rPr>
        <w:t xml:space="preserve">,” may itself </w:t>
      </w:r>
      <w:r w:rsidRPr="002B621F">
        <w:rPr>
          <w:rStyle w:val="StyleUnderline"/>
          <w:highlight w:val="yellow"/>
        </w:rPr>
        <w:t>require</w:t>
      </w:r>
      <w:r w:rsidRPr="002B621F">
        <w:rPr>
          <w:sz w:val="16"/>
        </w:rPr>
        <w:t xml:space="preserve"> the </w:t>
      </w:r>
      <w:r w:rsidRPr="002B621F">
        <w:rPr>
          <w:rStyle w:val="StyleUnderline"/>
          <w:highlight w:val="yellow"/>
        </w:rPr>
        <w:t>exercise of</w:t>
      </w:r>
      <w:r w:rsidRPr="00877090">
        <w:rPr>
          <w:rStyle w:val="StyleUnderline"/>
        </w:rPr>
        <w:t xml:space="preserve"> political and civil </w:t>
      </w:r>
      <w:r w:rsidRPr="002B621F">
        <w:rPr>
          <w:rStyle w:val="StyleUnderline"/>
          <w:highlight w:val="yellow"/>
        </w:rPr>
        <w:t>rights</w:t>
      </w:r>
      <w:r w:rsidRPr="002B621F">
        <w:rPr>
          <w:sz w:val="16"/>
        </w:rPr>
        <w:t xml:space="preserve">. A proper understanding of what economic needs are—their content and their force—may require discussion and exchange. </w:t>
      </w:r>
      <w:r w:rsidRPr="00877090">
        <w:rPr>
          <w:rStyle w:val="StyleUnderline"/>
        </w:rPr>
        <w:t>Political and civil rights</w:t>
      </w:r>
      <w:r w:rsidRPr="002B621F">
        <w:rPr>
          <w:sz w:val="16"/>
        </w:rPr>
        <w:t xml:space="preserve">, </w:t>
      </w:r>
      <w:r w:rsidRPr="002B621F">
        <w:rPr>
          <w:rStyle w:val="StyleUnderline"/>
          <w:highlight w:val="yellow"/>
        </w:rPr>
        <w:t>especially those related to</w:t>
      </w:r>
      <w:r w:rsidRPr="002B621F">
        <w:rPr>
          <w:sz w:val="16"/>
        </w:rPr>
        <w:t xml:space="preserve"> the guaranteeing of open discussion, </w:t>
      </w:r>
      <w:r w:rsidRPr="002B621F">
        <w:rPr>
          <w:rStyle w:val="Emphasis"/>
          <w:highlight w:val="yellow"/>
        </w:rPr>
        <w:t>debate</w:t>
      </w:r>
      <w:r w:rsidRPr="002B621F">
        <w:rPr>
          <w:sz w:val="16"/>
          <w:highlight w:val="yellow"/>
        </w:rPr>
        <w:t xml:space="preserve">, </w:t>
      </w:r>
      <w:r w:rsidRPr="002B621F">
        <w:rPr>
          <w:rStyle w:val="Emphasis"/>
          <w:highlight w:val="yellow"/>
        </w:rPr>
        <w:t>criticism</w:t>
      </w:r>
      <w:r w:rsidRPr="002B621F">
        <w:rPr>
          <w:sz w:val="16"/>
          <w:highlight w:val="yellow"/>
        </w:rPr>
        <w:t xml:space="preserve">, </w:t>
      </w:r>
      <w:r w:rsidRPr="002B621F">
        <w:rPr>
          <w:rStyle w:val="StyleUnderline"/>
          <w:highlight w:val="yellow"/>
        </w:rPr>
        <w:t>and</w:t>
      </w:r>
      <w:r w:rsidRPr="002B621F">
        <w:rPr>
          <w:sz w:val="16"/>
          <w:highlight w:val="yellow"/>
        </w:rPr>
        <w:t xml:space="preserve"> </w:t>
      </w:r>
      <w:r w:rsidRPr="002B621F">
        <w:rPr>
          <w:rStyle w:val="Emphasis"/>
          <w:highlight w:val="yellow"/>
        </w:rPr>
        <w:t>dissent</w:t>
      </w:r>
      <w:r w:rsidRPr="002B621F">
        <w:rPr>
          <w:sz w:val="16"/>
        </w:rPr>
        <w:t xml:space="preserve">, </w:t>
      </w:r>
      <w:r w:rsidRPr="00877090">
        <w:rPr>
          <w:rStyle w:val="StyleUnderline"/>
        </w:rPr>
        <w:t xml:space="preserve">are central to the process of generating </w:t>
      </w:r>
      <w:r w:rsidRPr="00877090">
        <w:rPr>
          <w:rStyle w:val="Emphasis"/>
        </w:rPr>
        <w:t>informed</w:t>
      </w:r>
      <w:r w:rsidRPr="002B621F">
        <w:rPr>
          <w:sz w:val="16"/>
        </w:rPr>
        <w:t xml:space="preserve"> </w:t>
      </w:r>
      <w:r w:rsidRPr="00877090">
        <w:rPr>
          <w:rStyle w:val="StyleUnderline"/>
        </w:rPr>
        <w:t xml:space="preserve">and </w:t>
      </w:r>
      <w:r w:rsidRPr="00877090">
        <w:rPr>
          <w:rStyle w:val="Emphasis"/>
        </w:rPr>
        <w:t>considered choices</w:t>
      </w:r>
      <w:r w:rsidRPr="002B621F">
        <w:rPr>
          <w:sz w:val="16"/>
        </w:rPr>
        <w:t xml:space="preserve">. </w:t>
      </w:r>
      <w:r w:rsidRPr="002B621F">
        <w:rPr>
          <w:rStyle w:val="StyleUnderline"/>
          <w:highlight w:val="yellow"/>
        </w:rPr>
        <w:t>These</w:t>
      </w:r>
      <w:r w:rsidRPr="00877090">
        <w:rPr>
          <w:rStyle w:val="StyleUnderline"/>
        </w:rPr>
        <w:t xml:space="preserve"> processes </w:t>
      </w:r>
      <w:r w:rsidRPr="002B621F">
        <w:rPr>
          <w:rStyle w:val="StyleUnderline"/>
          <w:highlight w:val="yellow"/>
        </w:rPr>
        <w:t xml:space="preserve">are crucial to the formation of </w:t>
      </w:r>
      <w:r w:rsidRPr="002B621F">
        <w:rPr>
          <w:rStyle w:val="Emphasis"/>
          <w:highlight w:val="yellow"/>
        </w:rPr>
        <w:t>values</w:t>
      </w:r>
      <w:r w:rsidRPr="002B621F">
        <w:rPr>
          <w:sz w:val="16"/>
          <w:highlight w:val="yellow"/>
        </w:rPr>
        <w:t xml:space="preserve"> </w:t>
      </w:r>
      <w:r w:rsidRPr="002B621F">
        <w:rPr>
          <w:rStyle w:val="StyleUnderline"/>
          <w:highlight w:val="yellow"/>
        </w:rPr>
        <w:t>and</w:t>
      </w:r>
      <w:r w:rsidRPr="002B621F">
        <w:rPr>
          <w:sz w:val="16"/>
          <w:highlight w:val="yellow"/>
        </w:rPr>
        <w:t xml:space="preserve"> </w:t>
      </w:r>
      <w:r w:rsidRPr="002B621F">
        <w:rPr>
          <w:rStyle w:val="Emphasis"/>
          <w:highlight w:val="yellow"/>
        </w:rPr>
        <w:t>priorities</w:t>
      </w:r>
      <w:r w:rsidRPr="004C7628">
        <w:rPr>
          <w:rStyle w:val="StyleUnderline"/>
        </w:rPr>
        <w:t xml:space="preserve">, and </w:t>
      </w:r>
      <w:r w:rsidRPr="002B621F">
        <w:rPr>
          <w:rStyle w:val="StyleUnderline"/>
          <w:highlight w:val="yellow"/>
        </w:rPr>
        <w:t>we cannot</w:t>
      </w:r>
      <w:r w:rsidRPr="002B621F">
        <w:rPr>
          <w:sz w:val="16"/>
        </w:rPr>
        <w:t xml:space="preserve">, in general, </w:t>
      </w:r>
      <w:r w:rsidRPr="002B621F">
        <w:rPr>
          <w:rStyle w:val="StyleUnderline"/>
          <w:highlight w:val="yellow"/>
        </w:rPr>
        <w:t xml:space="preserve">take </w:t>
      </w:r>
      <w:r w:rsidRPr="002B621F">
        <w:rPr>
          <w:rStyle w:val="Emphasis"/>
          <w:highlight w:val="yellow"/>
        </w:rPr>
        <w:t>preferences</w:t>
      </w:r>
      <w:r w:rsidRPr="002B621F">
        <w:rPr>
          <w:sz w:val="16"/>
        </w:rPr>
        <w:t xml:space="preserve"> </w:t>
      </w:r>
      <w:r w:rsidRPr="004C7628">
        <w:rPr>
          <w:rStyle w:val="StyleUnderline"/>
        </w:rPr>
        <w:t xml:space="preserve">as given </w:t>
      </w:r>
      <w:r w:rsidRPr="002B621F">
        <w:rPr>
          <w:rStyle w:val="Emphasis"/>
          <w:highlight w:val="yellow"/>
        </w:rPr>
        <w:t>independently</w:t>
      </w:r>
      <w:r w:rsidRPr="002B621F">
        <w:rPr>
          <w:sz w:val="16"/>
          <w:highlight w:val="yellow"/>
        </w:rPr>
        <w:t xml:space="preserve"> </w:t>
      </w:r>
      <w:r w:rsidRPr="002B621F">
        <w:rPr>
          <w:rStyle w:val="StyleUnderline"/>
          <w:highlight w:val="yellow"/>
        </w:rPr>
        <w:t xml:space="preserve">of </w:t>
      </w:r>
      <w:r w:rsidRPr="002B621F">
        <w:rPr>
          <w:rStyle w:val="Emphasis"/>
          <w:highlight w:val="yellow"/>
        </w:rPr>
        <w:t>public discussion</w:t>
      </w:r>
      <w:r w:rsidRPr="002B621F">
        <w:rPr>
          <w:sz w:val="16"/>
        </w:rPr>
        <w:t xml:space="preserve">, that is, </w:t>
      </w:r>
      <w:r w:rsidRPr="004C7628">
        <w:rPr>
          <w:rStyle w:val="StyleUnderline"/>
        </w:rPr>
        <w:t>irrespective of whether</w:t>
      </w:r>
      <w:r w:rsidRPr="002B621F">
        <w:rPr>
          <w:sz w:val="16"/>
        </w:rPr>
        <w:t xml:space="preserve"> </w:t>
      </w:r>
      <w:r w:rsidRPr="004C7628">
        <w:rPr>
          <w:rStyle w:val="Emphasis"/>
        </w:rPr>
        <w:t>open interchange</w:t>
      </w:r>
      <w:r w:rsidRPr="002B621F">
        <w:rPr>
          <w:sz w:val="16"/>
        </w:rPr>
        <w:t xml:space="preserve"> </w:t>
      </w:r>
      <w:r w:rsidRPr="004C7628">
        <w:rPr>
          <w:rStyle w:val="StyleUnderline"/>
        </w:rPr>
        <w:t>and</w:t>
      </w:r>
      <w:r w:rsidRPr="002B621F">
        <w:rPr>
          <w:sz w:val="16"/>
        </w:rPr>
        <w:t xml:space="preserve"> </w:t>
      </w:r>
      <w:r w:rsidRPr="004C7628">
        <w:rPr>
          <w:rStyle w:val="Emphasis"/>
        </w:rPr>
        <w:t>debate</w:t>
      </w:r>
      <w:r w:rsidRPr="002B621F">
        <w:rPr>
          <w:sz w:val="16"/>
        </w:rPr>
        <w:t xml:space="preserve"> </w:t>
      </w:r>
      <w:r w:rsidRPr="004C7628">
        <w:rPr>
          <w:rStyle w:val="StyleUnderline"/>
        </w:rPr>
        <w:t>are permitted or not</w:t>
      </w:r>
      <w:r w:rsidRPr="002B621F">
        <w:rPr>
          <w:sz w:val="16"/>
        </w:rPr>
        <w:t>.</w:t>
      </w:r>
    </w:p>
    <w:p w14:paraId="36F16B87" w14:textId="77777777" w:rsidR="00D42084" w:rsidRPr="002B621F" w:rsidRDefault="00D42084" w:rsidP="00D42084">
      <w:pPr>
        <w:rPr>
          <w:sz w:val="16"/>
        </w:rPr>
      </w:pPr>
      <w:r w:rsidRPr="002B621F">
        <w:rPr>
          <w:sz w:val="16"/>
        </w:rPr>
        <w:t xml:space="preserve">In fact, </w:t>
      </w:r>
      <w:r w:rsidRPr="004C7628">
        <w:rPr>
          <w:rStyle w:val="StyleUnderline"/>
        </w:rPr>
        <w:t xml:space="preserve">the reach and </w:t>
      </w:r>
      <w:r w:rsidRPr="002B621F">
        <w:rPr>
          <w:rStyle w:val="StyleUnderline"/>
          <w:highlight w:val="yellow"/>
        </w:rPr>
        <w:t>effectiveness of</w:t>
      </w:r>
      <w:r w:rsidRPr="004C7628">
        <w:rPr>
          <w:rStyle w:val="StyleUnderline"/>
        </w:rPr>
        <w:t xml:space="preserve"> open </w:t>
      </w:r>
      <w:r w:rsidRPr="002B621F">
        <w:rPr>
          <w:rStyle w:val="StyleUnderline"/>
          <w:highlight w:val="yellow"/>
        </w:rPr>
        <w:t>dialogue are</w:t>
      </w:r>
      <w:r w:rsidRPr="002B621F">
        <w:rPr>
          <w:sz w:val="16"/>
        </w:rPr>
        <w:t xml:space="preserve"> often </w:t>
      </w:r>
      <w:r w:rsidRPr="002B621F">
        <w:rPr>
          <w:rStyle w:val="Emphasis"/>
          <w:highlight w:val="yellow"/>
        </w:rPr>
        <w:t>underestimated</w:t>
      </w:r>
      <w:r w:rsidRPr="002B621F">
        <w:rPr>
          <w:sz w:val="16"/>
          <w:highlight w:val="yellow"/>
        </w:rPr>
        <w:t xml:space="preserve"> </w:t>
      </w:r>
      <w:r w:rsidRPr="002B621F">
        <w:rPr>
          <w:rStyle w:val="StyleUnderline"/>
          <w:highlight w:val="yellow"/>
        </w:rPr>
        <w:t>in assessing</w:t>
      </w:r>
      <w:r w:rsidRPr="004C7628">
        <w:rPr>
          <w:rStyle w:val="StyleUnderline"/>
        </w:rPr>
        <w:t xml:space="preserve"> social and </w:t>
      </w:r>
      <w:r w:rsidRPr="002B621F">
        <w:rPr>
          <w:rStyle w:val="StyleUnderline"/>
          <w:highlight w:val="yellow"/>
        </w:rPr>
        <w:t>political problems</w:t>
      </w:r>
      <w:r w:rsidRPr="002B621F">
        <w:rPr>
          <w:sz w:val="16"/>
        </w:rPr>
        <w:t xml:space="preserve">. For example, [End Page 10] public discussion has an important role to play in reducing the high rates of fertility that characterize many developing countries. There is </w:t>
      </w:r>
      <w:r w:rsidRPr="0097402B">
        <w:rPr>
          <w:rStyle w:val="Emphasis"/>
        </w:rPr>
        <w:t>substantial evidence</w:t>
      </w:r>
      <w:r w:rsidRPr="002B621F">
        <w:rPr>
          <w:sz w:val="16"/>
        </w:rPr>
        <w:t xml:space="preserve"> </w:t>
      </w:r>
      <w:r w:rsidRPr="0097402B">
        <w:rPr>
          <w:rStyle w:val="StyleUnderline"/>
        </w:rPr>
        <w:t>that the sharp decline in fertility rates in India’s more literate states has been much influenced by</w:t>
      </w:r>
      <w:r w:rsidRPr="002B621F">
        <w:rPr>
          <w:sz w:val="16"/>
        </w:rPr>
        <w:t xml:space="preserve"> </w:t>
      </w:r>
      <w:r w:rsidRPr="0097402B">
        <w:rPr>
          <w:rStyle w:val="Emphasis"/>
        </w:rPr>
        <w:t>public discussion</w:t>
      </w:r>
      <w:r w:rsidRPr="002B621F">
        <w:rPr>
          <w:sz w:val="16"/>
        </w:rPr>
        <w:t xml:space="preserve"> of the bad effects of high fertility rates on the community at large, and especially on the lives of young women. If the view has emerged in, say, the Indian state of Kerala or of Tamil Nadu that a happy family in the modern age is a small family, much discussion and debate have gone into the formation of these perspectives. Kerala now has a fertility rate of 1.7 (similar to that of Britain and France, and well below China’s 1.9), and </w:t>
      </w:r>
      <w:r w:rsidRPr="0097402B">
        <w:rPr>
          <w:rStyle w:val="StyleUnderline"/>
        </w:rPr>
        <w:t xml:space="preserve">this has been achieved with </w:t>
      </w:r>
      <w:r w:rsidRPr="0097402B">
        <w:rPr>
          <w:rStyle w:val="Emphasis"/>
        </w:rPr>
        <w:t>no coercion</w:t>
      </w:r>
      <w:r w:rsidRPr="002B621F">
        <w:rPr>
          <w:sz w:val="16"/>
        </w:rPr>
        <w:t xml:space="preserve">, </w:t>
      </w:r>
      <w:r w:rsidRPr="0097402B">
        <w:rPr>
          <w:rStyle w:val="StyleUnderline"/>
        </w:rPr>
        <w:t>but</w:t>
      </w:r>
      <w:r w:rsidRPr="002B621F">
        <w:rPr>
          <w:sz w:val="16"/>
        </w:rPr>
        <w:t xml:space="preserve"> mainly </w:t>
      </w:r>
      <w:r w:rsidRPr="0097402B">
        <w:rPr>
          <w:rStyle w:val="StyleUnderline"/>
        </w:rPr>
        <w:t>through the emergence of</w:t>
      </w:r>
      <w:r w:rsidRPr="002B621F">
        <w:rPr>
          <w:sz w:val="16"/>
        </w:rPr>
        <w:t xml:space="preserve"> </w:t>
      </w:r>
      <w:r w:rsidRPr="0097402B">
        <w:rPr>
          <w:rStyle w:val="Emphasis"/>
        </w:rPr>
        <w:t>new values</w:t>
      </w:r>
      <w:r w:rsidRPr="002B621F">
        <w:rPr>
          <w:sz w:val="16"/>
        </w:rPr>
        <w:t xml:space="preserve">—a process in which political and social dialogue has played a major part. </w:t>
      </w:r>
      <w:r w:rsidRPr="0097402B">
        <w:rPr>
          <w:rStyle w:val="StyleUnderline"/>
        </w:rPr>
        <w:t>Kerala’s high literacy rate</w:t>
      </w:r>
      <w:r w:rsidRPr="002B621F">
        <w:rPr>
          <w:sz w:val="16"/>
        </w:rPr>
        <w:t xml:space="preserve"> (it ranks higher in literacy than any province in China), especially among women, </w:t>
      </w:r>
      <w:r w:rsidRPr="0097402B">
        <w:rPr>
          <w:rStyle w:val="StyleUnderline"/>
        </w:rPr>
        <w:t>has greatly contributed to making such social</w:t>
      </w:r>
      <w:r w:rsidRPr="002B621F">
        <w:rPr>
          <w:sz w:val="16"/>
        </w:rPr>
        <w:t xml:space="preserve"> and political </w:t>
      </w:r>
      <w:r w:rsidRPr="0097402B">
        <w:rPr>
          <w:rStyle w:val="StyleUnderline"/>
        </w:rPr>
        <w:t>dialogue possible</w:t>
      </w:r>
      <w:r w:rsidRPr="002B621F">
        <w:rPr>
          <w:sz w:val="16"/>
        </w:rPr>
        <w:t>.</w:t>
      </w:r>
    </w:p>
    <w:p w14:paraId="66B6E891" w14:textId="77777777" w:rsidR="00D42084" w:rsidRPr="002B621F" w:rsidRDefault="00D42084" w:rsidP="00D42084">
      <w:pPr>
        <w:rPr>
          <w:sz w:val="16"/>
        </w:rPr>
      </w:pPr>
      <w:r w:rsidRPr="002B621F">
        <w:rPr>
          <w:sz w:val="16"/>
        </w:rPr>
        <w:t xml:space="preserve">Miseries and deprivations can be of various kinds, some more amenable to social remedies than others. The totality of the human predicament would be a gross basis for identifying our “needs.” For example, there are many things that we might have good reason to value and thus could be taken as “needs” if they were feasible. We could even want immortality, as Maitreyee, that remarkable inquiring mind in the Upanishads, famously did in her 3000-year old conversation with Yajnvalkya. But we do not see immortality as a “need” because it is clearly unfeasible. Our conception of needs relates to our ideas of the preventable nature of some deprivations and to our understanding of what can be done about them. In the formation of understandings and beliefs about feasibility (particularly, social feasibility), public discussions play a crucial role. </w:t>
      </w:r>
      <w:r w:rsidRPr="002B621F">
        <w:rPr>
          <w:rStyle w:val="StyleUnderline"/>
          <w:highlight w:val="yellow"/>
        </w:rPr>
        <w:t>Political rights</w:t>
      </w:r>
      <w:r w:rsidRPr="002B621F">
        <w:rPr>
          <w:sz w:val="16"/>
        </w:rPr>
        <w:t xml:space="preserve">, including freedom of expression and discussion, </w:t>
      </w:r>
      <w:r w:rsidRPr="002B621F">
        <w:rPr>
          <w:rStyle w:val="StyleUnderline"/>
          <w:highlight w:val="yellow"/>
        </w:rPr>
        <w:t>are</w:t>
      </w:r>
      <w:r w:rsidRPr="0097402B">
        <w:rPr>
          <w:rStyle w:val="StyleUnderline"/>
        </w:rPr>
        <w:t xml:space="preserve"> not only </w:t>
      </w:r>
      <w:r w:rsidRPr="002B621F">
        <w:rPr>
          <w:rStyle w:val="StyleUnderline"/>
          <w:highlight w:val="yellow"/>
        </w:rPr>
        <w:t>pivotal in inducing</w:t>
      </w:r>
      <w:r w:rsidRPr="0097402B">
        <w:rPr>
          <w:rStyle w:val="StyleUnderline"/>
        </w:rPr>
        <w:t xml:space="preserve"> </w:t>
      </w:r>
      <w:r w:rsidRPr="0097402B">
        <w:rPr>
          <w:rStyle w:val="Emphasis"/>
        </w:rPr>
        <w:t xml:space="preserve">social </w:t>
      </w:r>
      <w:r w:rsidRPr="002B621F">
        <w:rPr>
          <w:rStyle w:val="Emphasis"/>
          <w:highlight w:val="yellow"/>
        </w:rPr>
        <w:t>responses</w:t>
      </w:r>
      <w:r w:rsidRPr="002B621F">
        <w:rPr>
          <w:sz w:val="16"/>
          <w:highlight w:val="yellow"/>
        </w:rPr>
        <w:t xml:space="preserve"> </w:t>
      </w:r>
      <w:r w:rsidRPr="002B621F">
        <w:rPr>
          <w:rStyle w:val="StyleUnderline"/>
          <w:highlight w:val="yellow"/>
        </w:rPr>
        <w:t>to</w:t>
      </w:r>
      <w:r w:rsidRPr="002B621F">
        <w:rPr>
          <w:sz w:val="16"/>
          <w:highlight w:val="yellow"/>
        </w:rPr>
        <w:t xml:space="preserve"> </w:t>
      </w:r>
      <w:r w:rsidRPr="002B621F">
        <w:rPr>
          <w:rStyle w:val="Emphasis"/>
          <w:highlight w:val="yellow"/>
        </w:rPr>
        <w:t>economic needs</w:t>
      </w:r>
      <w:r w:rsidRPr="002B621F">
        <w:rPr>
          <w:sz w:val="16"/>
          <w:highlight w:val="yellow"/>
        </w:rPr>
        <w:t xml:space="preserve">, </w:t>
      </w:r>
      <w:r w:rsidRPr="002B621F">
        <w:rPr>
          <w:rStyle w:val="StyleUnderline"/>
          <w:highlight w:val="yellow"/>
        </w:rPr>
        <w:t xml:space="preserve">they are also central to the </w:t>
      </w:r>
      <w:r w:rsidRPr="002B621F">
        <w:rPr>
          <w:rStyle w:val="Emphasis"/>
          <w:highlight w:val="yellow"/>
        </w:rPr>
        <w:t>conceptualization of</w:t>
      </w:r>
      <w:r w:rsidRPr="0097402B">
        <w:rPr>
          <w:rStyle w:val="Emphasis"/>
        </w:rPr>
        <w:t xml:space="preserve"> </w:t>
      </w:r>
      <w:r w:rsidRPr="002B621F">
        <w:rPr>
          <w:rStyle w:val="Emphasis"/>
          <w:highlight w:val="yellow"/>
        </w:rPr>
        <w:t>economic needs</w:t>
      </w:r>
      <w:r w:rsidRPr="002B621F">
        <w:rPr>
          <w:sz w:val="16"/>
        </w:rPr>
        <w:t xml:space="preserve"> </w:t>
      </w:r>
      <w:r w:rsidRPr="0097402B">
        <w:rPr>
          <w:rStyle w:val="StyleUnderline"/>
        </w:rPr>
        <w:t>themselves</w:t>
      </w:r>
      <w:r w:rsidRPr="002B621F">
        <w:rPr>
          <w:sz w:val="16"/>
        </w:rPr>
        <w:t>.</w:t>
      </w:r>
    </w:p>
    <w:p w14:paraId="1204EA4E" w14:textId="77777777" w:rsidR="00D42084" w:rsidRPr="002B621F" w:rsidRDefault="00D42084" w:rsidP="00D42084">
      <w:pPr>
        <w:rPr>
          <w:sz w:val="16"/>
        </w:rPr>
      </w:pPr>
      <w:r w:rsidRPr="002B621F">
        <w:rPr>
          <w:sz w:val="16"/>
        </w:rPr>
        <w:t>Universality of Values</w:t>
      </w:r>
    </w:p>
    <w:p w14:paraId="619D6DD4" w14:textId="77777777" w:rsidR="00D42084" w:rsidRPr="002B621F" w:rsidRDefault="00D42084" w:rsidP="00D42084">
      <w:pPr>
        <w:rPr>
          <w:sz w:val="16"/>
        </w:rPr>
      </w:pPr>
      <w:r w:rsidRPr="002B621F">
        <w:rPr>
          <w:sz w:val="16"/>
        </w:rPr>
        <w:t xml:space="preserve">If the above analysis is correct, then </w:t>
      </w:r>
      <w:r w:rsidRPr="002B621F">
        <w:rPr>
          <w:rStyle w:val="StyleUnderline"/>
          <w:highlight w:val="yellow"/>
        </w:rPr>
        <w:t>democracy’s claim</w:t>
      </w:r>
      <w:r w:rsidRPr="0097402B">
        <w:rPr>
          <w:rStyle w:val="StyleUnderline"/>
        </w:rPr>
        <w:t xml:space="preserve"> to be valuable does not rest on just one</w:t>
      </w:r>
      <w:r w:rsidRPr="002B621F">
        <w:rPr>
          <w:sz w:val="16"/>
        </w:rPr>
        <w:t xml:space="preserve"> particular </w:t>
      </w:r>
      <w:r w:rsidRPr="0097402B">
        <w:rPr>
          <w:rStyle w:val="StyleUnderline"/>
        </w:rPr>
        <w:t xml:space="preserve">merit. </w:t>
      </w:r>
      <w:r w:rsidRPr="002B621F">
        <w:rPr>
          <w:rStyle w:val="StyleUnderline"/>
        </w:rPr>
        <w:t xml:space="preserve">There </w:t>
      </w:r>
      <w:r w:rsidRPr="002B621F">
        <w:rPr>
          <w:rStyle w:val="StyleUnderline"/>
          <w:highlight w:val="yellow"/>
        </w:rPr>
        <w:t xml:space="preserve">is a </w:t>
      </w:r>
      <w:r w:rsidRPr="002B621F">
        <w:rPr>
          <w:rStyle w:val="Emphasis"/>
          <w:highlight w:val="yellow"/>
        </w:rPr>
        <w:t>plurality of virtues</w:t>
      </w:r>
      <w:r w:rsidRPr="002B621F">
        <w:rPr>
          <w:sz w:val="16"/>
        </w:rPr>
        <w:t xml:space="preserve"> here, </w:t>
      </w:r>
      <w:r w:rsidRPr="0097402B">
        <w:rPr>
          <w:rStyle w:val="StyleUnderline"/>
        </w:rPr>
        <w:t>including</w:t>
      </w:r>
      <w:r w:rsidRPr="002B621F">
        <w:rPr>
          <w:sz w:val="16"/>
        </w:rPr>
        <w:t>, first, the </w:t>
      </w:r>
      <w:r w:rsidRPr="0097402B">
        <w:rPr>
          <w:rStyle w:val="StyleUnderline"/>
        </w:rPr>
        <w:t>intrinsic importance of political participation and freedom</w:t>
      </w:r>
      <w:r w:rsidRPr="002B621F">
        <w:rPr>
          <w:sz w:val="16"/>
        </w:rPr>
        <w:t xml:space="preserve"> in human life; </w:t>
      </w:r>
      <w:r w:rsidRPr="0097402B">
        <w:rPr>
          <w:rStyle w:val="StyleUnderline"/>
        </w:rPr>
        <w:t xml:space="preserve">second, the instrumental importance of political incentives in keeping governments </w:t>
      </w:r>
      <w:r w:rsidRPr="0097402B">
        <w:rPr>
          <w:rStyle w:val="Emphasis"/>
        </w:rPr>
        <w:t>responsible</w:t>
      </w:r>
      <w:r w:rsidRPr="002B621F">
        <w:rPr>
          <w:sz w:val="16"/>
        </w:rPr>
        <w:t xml:space="preserve"> </w:t>
      </w:r>
      <w:r w:rsidRPr="0097402B">
        <w:rPr>
          <w:rStyle w:val="StyleUnderline"/>
        </w:rPr>
        <w:t>and</w:t>
      </w:r>
      <w:r w:rsidRPr="002B621F">
        <w:rPr>
          <w:sz w:val="16"/>
        </w:rPr>
        <w:t xml:space="preserve"> </w:t>
      </w:r>
      <w:r w:rsidRPr="0097402B">
        <w:rPr>
          <w:rStyle w:val="Emphasis"/>
        </w:rPr>
        <w:t>accountable</w:t>
      </w:r>
      <w:r w:rsidRPr="002B621F">
        <w:rPr>
          <w:sz w:val="16"/>
        </w:rPr>
        <w:t xml:space="preserve">; </w:t>
      </w:r>
      <w:r w:rsidRPr="0097402B">
        <w:rPr>
          <w:rStyle w:val="StyleUnderline"/>
        </w:rPr>
        <w:t>and third, the </w:t>
      </w:r>
      <w:r w:rsidRPr="0097402B">
        <w:rPr>
          <w:rStyle w:val="Emphasis"/>
        </w:rPr>
        <w:t>constructive role</w:t>
      </w:r>
      <w:r w:rsidRPr="002B621F">
        <w:rPr>
          <w:sz w:val="16"/>
        </w:rPr>
        <w:t xml:space="preserve"> </w:t>
      </w:r>
      <w:r w:rsidRPr="0097402B">
        <w:rPr>
          <w:rStyle w:val="StyleUnderline"/>
        </w:rPr>
        <w:t>of democracy in the formation of</w:t>
      </w:r>
      <w:r w:rsidRPr="002B621F">
        <w:rPr>
          <w:sz w:val="16"/>
        </w:rPr>
        <w:t xml:space="preserve"> </w:t>
      </w:r>
      <w:r w:rsidRPr="0097402B">
        <w:rPr>
          <w:rStyle w:val="Emphasis"/>
        </w:rPr>
        <w:t>values</w:t>
      </w:r>
      <w:r w:rsidRPr="002B621F">
        <w:rPr>
          <w:sz w:val="16"/>
        </w:rPr>
        <w:t xml:space="preserve"> </w:t>
      </w:r>
      <w:r w:rsidRPr="0097402B">
        <w:rPr>
          <w:rStyle w:val="StyleUnderline"/>
        </w:rPr>
        <w:t xml:space="preserve">and in the understanding of </w:t>
      </w:r>
      <w:r w:rsidRPr="0097402B">
        <w:rPr>
          <w:rStyle w:val="Emphasis"/>
        </w:rPr>
        <w:t>needs</w:t>
      </w:r>
      <w:r w:rsidRPr="002B621F">
        <w:rPr>
          <w:sz w:val="16"/>
        </w:rPr>
        <w:t>, rights, and duties. In the light of this diagnosis, we may now address the motivating question of this essay, namely the case for seeing democracy as a universal value. [End Page 11]</w:t>
      </w:r>
    </w:p>
    <w:p w14:paraId="6F8B4065" w14:textId="77777777" w:rsidR="00D42084" w:rsidRPr="002B621F" w:rsidRDefault="00D42084" w:rsidP="00D42084">
      <w:pPr>
        <w:rPr>
          <w:sz w:val="16"/>
        </w:rPr>
      </w:pPr>
      <w:r w:rsidRPr="002B621F">
        <w:rPr>
          <w:sz w:val="16"/>
        </w:rPr>
        <w:t>In disputing this claim, it is sometimes argued that not everyone agrees on the decisive importance of democracy, particularly when it competes with other desirable things for our attention and loyalty. This is indeed so, and there is no unanimity here. This lack of unanimity is seen by some as sufficient evidence that democracy is not a universal value.</w:t>
      </w:r>
    </w:p>
    <w:p w14:paraId="4C324F7D" w14:textId="77777777" w:rsidR="00D42084" w:rsidRPr="002B621F" w:rsidRDefault="00D42084" w:rsidP="00D42084">
      <w:pPr>
        <w:rPr>
          <w:sz w:val="16"/>
        </w:rPr>
      </w:pPr>
      <w:r w:rsidRPr="002B621F">
        <w:rPr>
          <w:sz w:val="16"/>
        </w:rPr>
        <w:t xml:space="preserve">Clearly, we must begin by dealing with a methodological question: </w:t>
      </w:r>
      <w:r w:rsidRPr="002B621F">
        <w:rPr>
          <w:rStyle w:val="StyleUnderline"/>
          <w:highlight w:val="yellow"/>
        </w:rPr>
        <w:t xml:space="preserve">What is a </w:t>
      </w:r>
      <w:r w:rsidRPr="002B621F">
        <w:rPr>
          <w:rStyle w:val="Emphasis"/>
          <w:highlight w:val="yellow"/>
        </w:rPr>
        <w:t>universal value</w:t>
      </w:r>
      <w:r w:rsidRPr="002B621F">
        <w:rPr>
          <w:sz w:val="16"/>
        </w:rPr>
        <w:t xml:space="preserve">? </w:t>
      </w:r>
      <w:r w:rsidRPr="0097402B">
        <w:rPr>
          <w:rStyle w:val="StyleUnderline"/>
        </w:rPr>
        <w:t xml:space="preserve">For a value to be considered universal, must it have the </w:t>
      </w:r>
      <w:r w:rsidRPr="0097402B">
        <w:rPr>
          <w:rStyle w:val="Emphasis"/>
        </w:rPr>
        <w:t>consent of everyone?</w:t>
      </w:r>
      <w:r w:rsidRPr="002B621F">
        <w:rPr>
          <w:sz w:val="16"/>
        </w:rPr>
        <w:t xml:space="preserve"> If that were indeed necessary, then the category of universal values might well be empty. </w:t>
      </w:r>
      <w:r w:rsidRPr="0097402B">
        <w:rPr>
          <w:rStyle w:val="StyleUnderline"/>
        </w:rPr>
        <w:t>I know of no value</w:t>
      </w:r>
      <w:r w:rsidRPr="002B621F">
        <w:rPr>
          <w:sz w:val="16"/>
        </w:rPr>
        <w:t>—not even motherhood (I think of Mommie Dearest)—</w:t>
      </w:r>
      <w:r w:rsidRPr="0097402B">
        <w:rPr>
          <w:rStyle w:val="StyleUnderline"/>
        </w:rPr>
        <w:t>to which no one has ever objected</w:t>
      </w:r>
      <w:r w:rsidRPr="002B621F">
        <w:rPr>
          <w:sz w:val="16"/>
        </w:rPr>
        <w:t xml:space="preserve">. I would argue that </w:t>
      </w:r>
      <w:r w:rsidRPr="002B621F">
        <w:rPr>
          <w:rStyle w:val="Emphasis"/>
          <w:highlight w:val="yellow"/>
        </w:rPr>
        <w:t>universal consent</w:t>
      </w:r>
      <w:r w:rsidRPr="002B621F">
        <w:rPr>
          <w:sz w:val="16"/>
          <w:highlight w:val="yellow"/>
        </w:rPr>
        <w:t xml:space="preserve"> </w:t>
      </w:r>
      <w:r w:rsidRPr="002B621F">
        <w:rPr>
          <w:rStyle w:val="StyleUnderline"/>
          <w:highlight w:val="yellow"/>
        </w:rPr>
        <w:t xml:space="preserve">is </w:t>
      </w:r>
      <w:r w:rsidRPr="002B621F">
        <w:rPr>
          <w:rStyle w:val="Emphasis"/>
          <w:highlight w:val="yellow"/>
        </w:rPr>
        <w:t>not required</w:t>
      </w:r>
      <w:r w:rsidRPr="0097402B">
        <w:rPr>
          <w:rStyle w:val="StyleUnderline"/>
        </w:rPr>
        <w:t xml:space="preserve"> for something to be a universal value</w:t>
      </w:r>
      <w:r w:rsidRPr="002B621F">
        <w:rPr>
          <w:sz w:val="16"/>
        </w:rPr>
        <w:t xml:space="preserve">. </w:t>
      </w:r>
      <w:r w:rsidRPr="002B621F">
        <w:rPr>
          <w:rStyle w:val="StyleUnderline"/>
          <w:highlight w:val="yellow"/>
        </w:rPr>
        <w:t>Rather</w:t>
      </w:r>
      <w:r w:rsidRPr="002B621F">
        <w:rPr>
          <w:sz w:val="16"/>
        </w:rPr>
        <w:t xml:space="preserve">, </w:t>
      </w:r>
      <w:r w:rsidRPr="0097402B">
        <w:rPr>
          <w:rStyle w:val="StyleUnderline"/>
        </w:rPr>
        <w:t xml:space="preserve">the claim of a universal value is that </w:t>
      </w:r>
      <w:r w:rsidRPr="002B621F">
        <w:rPr>
          <w:rStyle w:val="StyleUnderline"/>
          <w:highlight w:val="yellow"/>
        </w:rPr>
        <w:t>people anywhere</w:t>
      </w:r>
      <w:r w:rsidRPr="0097402B">
        <w:rPr>
          <w:rStyle w:val="StyleUnderline"/>
        </w:rPr>
        <w:t xml:space="preserve"> may </w:t>
      </w:r>
      <w:r w:rsidRPr="002B621F">
        <w:rPr>
          <w:rStyle w:val="StyleUnderline"/>
          <w:highlight w:val="yellow"/>
        </w:rPr>
        <w:t xml:space="preserve">have reason to </w:t>
      </w:r>
      <w:r w:rsidRPr="002B621F">
        <w:rPr>
          <w:rStyle w:val="Emphasis"/>
          <w:highlight w:val="yellow"/>
        </w:rPr>
        <w:t>see it as valuable</w:t>
      </w:r>
      <w:r w:rsidRPr="002B621F">
        <w:rPr>
          <w:sz w:val="16"/>
        </w:rPr>
        <w:t>.</w:t>
      </w:r>
    </w:p>
    <w:p w14:paraId="41203E5C" w14:textId="77777777" w:rsidR="00D42084" w:rsidRPr="002B621F" w:rsidRDefault="00D42084" w:rsidP="00D42084">
      <w:pPr>
        <w:rPr>
          <w:sz w:val="16"/>
        </w:rPr>
      </w:pPr>
      <w:r w:rsidRPr="0097402B">
        <w:rPr>
          <w:rStyle w:val="StyleUnderline"/>
        </w:rPr>
        <w:t>When</w:t>
      </w:r>
      <w:r w:rsidRPr="002B621F">
        <w:rPr>
          <w:sz w:val="16"/>
        </w:rPr>
        <w:t xml:space="preserve"> Mahatma </w:t>
      </w:r>
      <w:r w:rsidRPr="0097402B">
        <w:rPr>
          <w:rStyle w:val="Emphasis"/>
        </w:rPr>
        <w:t>Gandhi</w:t>
      </w:r>
      <w:r w:rsidRPr="002B621F">
        <w:rPr>
          <w:sz w:val="16"/>
        </w:rPr>
        <w:t xml:space="preserve"> </w:t>
      </w:r>
      <w:r w:rsidRPr="0097402B">
        <w:rPr>
          <w:rStyle w:val="StyleUnderline"/>
        </w:rPr>
        <w:t>argued for</w:t>
      </w:r>
      <w:r w:rsidRPr="002B621F">
        <w:rPr>
          <w:sz w:val="16"/>
        </w:rPr>
        <w:t xml:space="preserve"> the universal value of </w:t>
      </w:r>
      <w:r w:rsidRPr="0097402B">
        <w:rPr>
          <w:rStyle w:val="StyleUnderline"/>
        </w:rPr>
        <w:t>non-violence, he was not arguing</w:t>
      </w:r>
      <w:r w:rsidRPr="002B621F">
        <w:rPr>
          <w:sz w:val="16"/>
        </w:rPr>
        <w:t xml:space="preserve"> that </w:t>
      </w:r>
      <w:r w:rsidRPr="0097402B">
        <w:rPr>
          <w:rStyle w:val="StyleUnderline"/>
        </w:rPr>
        <w:t>people everywhere</w:t>
      </w:r>
      <w:r w:rsidRPr="002B621F">
        <w:rPr>
          <w:sz w:val="16"/>
        </w:rPr>
        <w:t xml:space="preserve"> already </w:t>
      </w:r>
      <w:r w:rsidRPr="0097402B">
        <w:rPr>
          <w:rStyle w:val="StyleUnderline"/>
        </w:rPr>
        <w:t>acted according to this value, but</w:t>
      </w:r>
      <w:r w:rsidRPr="002B621F">
        <w:rPr>
          <w:sz w:val="16"/>
        </w:rPr>
        <w:t xml:space="preserve"> rather that </w:t>
      </w:r>
      <w:r w:rsidRPr="0097402B">
        <w:rPr>
          <w:rStyle w:val="StyleUnderline"/>
        </w:rPr>
        <w:t>they had good reason to see it as valuable</w:t>
      </w:r>
      <w:r w:rsidRPr="002B621F">
        <w:rPr>
          <w:sz w:val="16"/>
        </w:rPr>
        <w:t>. Similarly, when Rabindranath Tagore argued for “the freedom of the mind” as a universal value, he was not saying that this claim is accepted by all, but that all do have reason enough to accept it—a reason that he did much to explore, present, and propagate.</w:t>
      </w:r>
      <w:bookmarkStart w:id="1" w:name="f6-text"/>
      <w:r w:rsidRPr="002B621F">
        <w:rPr>
          <w:sz w:val="16"/>
        </w:rPr>
        <w:fldChar w:fldCharType="begin"/>
      </w:r>
      <w:r w:rsidRPr="002B621F">
        <w:rPr>
          <w:sz w:val="16"/>
        </w:rPr>
        <w:instrText xml:space="preserve"> HYPERLINK "https://muse.jhu.edu/article/16979" \l "f6" </w:instrText>
      </w:r>
      <w:r w:rsidRPr="002B621F">
        <w:rPr>
          <w:sz w:val="16"/>
        </w:rPr>
        <w:fldChar w:fldCharType="separate"/>
      </w:r>
      <w:r w:rsidRPr="002B621F">
        <w:rPr>
          <w:rStyle w:val="Hyperlink"/>
          <w:sz w:val="16"/>
        </w:rPr>
        <w:t>6</w:t>
      </w:r>
      <w:r w:rsidRPr="002B621F">
        <w:rPr>
          <w:sz w:val="16"/>
        </w:rPr>
        <w:fldChar w:fldCharType="end"/>
      </w:r>
      <w:bookmarkEnd w:id="1"/>
      <w:r w:rsidRPr="002B621F">
        <w:rPr>
          <w:sz w:val="16"/>
        </w:rPr>
        <w:t xml:space="preserve"> Understood in this way, any claim that something is a universal value involves some counterfactual analysis—in particular, whether people might see some value in a claim that they have not yet considered adequately. </w:t>
      </w:r>
      <w:r w:rsidRPr="0097402B">
        <w:rPr>
          <w:rStyle w:val="StyleUnderline"/>
        </w:rPr>
        <w:t>All claims to universal value</w:t>
      </w:r>
      <w:r w:rsidRPr="002B621F">
        <w:rPr>
          <w:sz w:val="16"/>
        </w:rPr>
        <w:t>—not just that of democracy—</w:t>
      </w:r>
      <w:r w:rsidRPr="0097402B">
        <w:rPr>
          <w:rStyle w:val="StyleUnderline"/>
        </w:rPr>
        <w:t xml:space="preserve">have this </w:t>
      </w:r>
      <w:r w:rsidRPr="0097402B">
        <w:rPr>
          <w:rStyle w:val="Emphasis"/>
        </w:rPr>
        <w:t>implicit presumption</w:t>
      </w:r>
      <w:r w:rsidRPr="002B621F">
        <w:rPr>
          <w:sz w:val="16"/>
        </w:rPr>
        <w:t>.</w:t>
      </w:r>
    </w:p>
    <w:p w14:paraId="0D0521FF" w14:textId="77777777" w:rsidR="00D42084" w:rsidRPr="002B621F" w:rsidRDefault="00D42084" w:rsidP="00D42084">
      <w:pPr>
        <w:rPr>
          <w:sz w:val="16"/>
        </w:rPr>
      </w:pPr>
      <w:r w:rsidRPr="002B621F">
        <w:rPr>
          <w:sz w:val="16"/>
        </w:rPr>
        <w:t xml:space="preserve">I would argue that </w:t>
      </w:r>
      <w:r w:rsidRPr="002B621F">
        <w:rPr>
          <w:rStyle w:val="StyleUnderline"/>
          <w:highlight w:val="yellow"/>
        </w:rPr>
        <w:t>it is with regard</w:t>
      </w:r>
      <w:r w:rsidRPr="0097402B">
        <w:rPr>
          <w:rStyle w:val="StyleUnderline"/>
        </w:rPr>
        <w:t xml:space="preserve"> to this often implicit presumption that </w:t>
      </w:r>
      <w:r w:rsidRPr="002B621F">
        <w:rPr>
          <w:rStyle w:val="StyleUnderline"/>
          <w:highlight w:val="yellow"/>
        </w:rPr>
        <w:t xml:space="preserve">the </w:t>
      </w:r>
      <w:r w:rsidRPr="002B621F">
        <w:rPr>
          <w:rStyle w:val="Emphasis"/>
          <w:highlight w:val="yellow"/>
        </w:rPr>
        <w:t>biggest attitudinal shift</w:t>
      </w:r>
      <w:r w:rsidRPr="002B621F">
        <w:rPr>
          <w:sz w:val="16"/>
          <w:highlight w:val="yellow"/>
        </w:rPr>
        <w:t xml:space="preserve"> </w:t>
      </w:r>
      <w:r w:rsidRPr="002B621F">
        <w:rPr>
          <w:rStyle w:val="StyleUnderline"/>
          <w:highlight w:val="yellow"/>
        </w:rPr>
        <w:t>toward democracy</w:t>
      </w:r>
      <w:r w:rsidRPr="0097402B">
        <w:rPr>
          <w:rStyle w:val="StyleUnderline"/>
        </w:rPr>
        <w:t xml:space="preserve"> has </w:t>
      </w:r>
      <w:r w:rsidRPr="002B621F">
        <w:rPr>
          <w:rStyle w:val="StyleUnderline"/>
          <w:highlight w:val="yellow"/>
        </w:rPr>
        <w:t>occurred</w:t>
      </w:r>
      <w:r w:rsidRPr="002B621F">
        <w:rPr>
          <w:sz w:val="16"/>
        </w:rPr>
        <w:t xml:space="preserve"> in the twentieth century. In considering democracy for a country that does not have it and where many people may not yet have had the opportunity to consider it for actual practice, it is now presumed that the people involved would approve of it once it becomes a reality in their lives. In the nineteenth century this assumption typically would have not been made, but the presumption that is taken to be natural (what I earlier called the “default” position) has changed radically during the twentieth century.</w:t>
      </w:r>
    </w:p>
    <w:p w14:paraId="18F5ED8F" w14:textId="77777777" w:rsidR="00D42084" w:rsidRPr="002B621F" w:rsidRDefault="00D42084" w:rsidP="00D42084">
      <w:pPr>
        <w:rPr>
          <w:sz w:val="16"/>
        </w:rPr>
      </w:pPr>
      <w:r w:rsidRPr="002B621F">
        <w:rPr>
          <w:sz w:val="16"/>
        </w:rPr>
        <w:t xml:space="preserve">It must also be noted that this change is, to a great extent, based on observing the history of the twentieth century. </w:t>
      </w:r>
      <w:r w:rsidRPr="002B621F">
        <w:rPr>
          <w:rStyle w:val="StyleUnderline"/>
          <w:highlight w:val="yellow"/>
        </w:rPr>
        <w:t>As democracy has spread</w:t>
      </w:r>
      <w:r w:rsidRPr="002B621F">
        <w:rPr>
          <w:sz w:val="16"/>
        </w:rPr>
        <w:t xml:space="preserve">, its </w:t>
      </w:r>
      <w:r w:rsidRPr="002B621F">
        <w:rPr>
          <w:rStyle w:val="StyleUnderline"/>
          <w:highlight w:val="yellow"/>
        </w:rPr>
        <w:t>adherents have</w:t>
      </w:r>
      <w:r w:rsidRPr="002B621F">
        <w:rPr>
          <w:sz w:val="16"/>
          <w:highlight w:val="yellow"/>
        </w:rPr>
        <w:t xml:space="preserve"> </w:t>
      </w:r>
      <w:r w:rsidRPr="002B621F">
        <w:rPr>
          <w:rStyle w:val="Emphasis"/>
          <w:highlight w:val="yellow"/>
        </w:rPr>
        <w:t>grown</w:t>
      </w:r>
      <w:r w:rsidRPr="002B621F">
        <w:rPr>
          <w:sz w:val="16"/>
        </w:rPr>
        <w:t xml:space="preserve">, not shrunk. Starting off from Europe and America, </w:t>
      </w:r>
      <w:r w:rsidRPr="0097402B">
        <w:rPr>
          <w:rStyle w:val="StyleUnderline"/>
        </w:rPr>
        <w:t xml:space="preserve">democracy as a system has reached </w:t>
      </w:r>
      <w:r w:rsidRPr="0097402B">
        <w:rPr>
          <w:rStyle w:val="Emphasis"/>
        </w:rPr>
        <w:t>very many</w:t>
      </w:r>
      <w:r w:rsidRPr="0097402B">
        <w:rPr>
          <w:rStyle w:val="StyleUnderline"/>
        </w:rPr>
        <w:t xml:space="preserve"> distant shores, where it has been met with</w:t>
      </w:r>
      <w:r w:rsidRPr="002B621F">
        <w:rPr>
          <w:sz w:val="16"/>
        </w:rPr>
        <w:t xml:space="preserve"> willing </w:t>
      </w:r>
      <w:r w:rsidRPr="0097402B">
        <w:rPr>
          <w:rStyle w:val="StyleUnderline"/>
        </w:rPr>
        <w:t>participation and acceptance</w:t>
      </w:r>
      <w:r w:rsidRPr="002B621F">
        <w:rPr>
          <w:sz w:val="16"/>
        </w:rPr>
        <w:t xml:space="preserve">. Moreover, </w:t>
      </w:r>
      <w:r w:rsidRPr="0097402B">
        <w:rPr>
          <w:rStyle w:val="StyleUnderline"/>
        </w:rPr>
        <w:t xml:space="preserve">when an </w:t>
      </w:r>
      <w:r w:rsidRPr="0097402B">
        <w:rPr>
          <w:rStyle w:val="Emphasis"/>
        </w:rPr>
        <w:t>existing democracy</w:t>
      </w:r>
      <w:r w:rsidRPr="002B621F">
        <w:rPr>
          <w:sz w:val="16"/>
        </w:rPr>
        <w:t xml:space="preserve"> </w:t>
      </w:r>
      <w:r w:rsidRPr="0097402B">
        <w:rPr>
          <w:rStyle w:val="StyleUnderline"/>
        </w:rPr>
        <w:t>has been overthrown, there have been</w:t>
      </w:r>
      <w:r w:rsidRPr="002B621F">
        <w:rPr>
          <w:sz w:val="16"/>
        </w:rPr>
        <w:t xml:space="preserve"> </w:t>
      </w:r>
      <w:r w:rsidRPr="0097402B">
        <w:rPr>
          <w:rStyle w:val="Emphasis"/>
        </w:rPr>
        <w:t>widespread protests</w:t>
      </w:r>
      <w:r w:rsidRPr="002B621F">
        <w:rPr>
          <w:sz w:val="16"/>
        </w:rPr>
        <w:t xml:space="preserve">, even though these protests have often been brutally suppressed. </w:t>
      </w:r>
      <w:r w:rsidRPr="0097402B">
        <w:rPr>
          <w:rStyle w:val="StyleUnderline"/>
        </w:rPr>
        <w:t>Many people have been willing to risk their lives in the fight to bring back democracy</w:t>
      </w:r>
      <w:r w:rsidRPr="002B621F">
        <w:rPr>
          <w:sz w:val="16"/>
        </w:rPr>
        <w:t>. [End Page 12]</w:t>
      </w:r>
    </w:p>
    <w:p w14:paraId="2DA74A16" w14:textId="77777777" w:rsidR="00D42084" w:rsidRPr="002B621F" w:rsidRDefault="00D42084" w:rsidP="00D42084">
      <w:pPr>
        <w:rPr>
          <w:sz w:val="16"/>
        </w:rPr>
      </w:pPr>
      <w:r w:rsidRPr="002B621F">
        <w:rPr>
          <w:sz w:val="16"/>
        </w:rPr>
        <w:t>Some who dispute the status of democracy as a universal value base their argument not on the absence of unanimity, but on the presence of regional contrasts. These alleged contrasts are sometimes related to the poverty of some nations. According to this argument, poor people are interested, and have reason to be interested, in bread, not in democracy. This oft-repeated argument is fallacious at two different levels.</w:t>
      </w:r>
    </w:p>
    <w:p w14:paraId="05D1FE3F" w14:textId="77777777" w:rsidR="00D42084" w:rsidRPr="004B220B" w:rsidRDefault="00D42084" w:rsidP="00D42084">
      <w:pPr>
        <w:rPr>
          <w:sz w:val="16"/>
        </w:rPr>
      </w:pPr>
      <w:r w:rsidRPr="002B621F">
        <w:rPr>
          <w:sz w:val="16"/>
        </w:rPr>
        <w:t xml:space="preserve">First, as discussed above, </w:t>
      </w:r>
      <w:r w:rsidRPr="0097402B">
        <w:rPr>
          <w:rStyle w:val="StyleUnderline"/>
        </w:rPr>
        <w:t xml:space="preserve">the </w:t>
      </w:r>
      <w:r w:rsidRPr="002B621F">
        <w:rPr>
          <w:rStyle w:val="Emphasis"/>
          <w:highlight w:val="yellow"/>
        </w:rPr>
        <w:t>protective role</w:t>
      </w:r>
      <w:r w:rsidRPr="002B621F">
        <w:rPr>
          <w:sz w:val="16"/>
          <w:highlight w:val="yellow"/>
        </w:rPr>
        <w:t xml:space="preserve"> </w:t>
      </w:r>
      <w:r w:rsidRPr="002B621F">
        <w:rPr>
          <w:rStyle w:val="StyleUnderline"/>
          <w:highlight w:val="yellow"/>
        </w:rPr>
        <w:t>of democracy may be</w:t>
      </w:r>
      <w:r w:rsidRPr="0097402B">
        <w:rPr>
          <w:rStyle w:val="StyleUnderline"/>
        </w:rPr>
        <w:t xml:space="preserve"> particularly </w:t>
      </w:r>
      <w:r w:rsidRPr="002B621F">
        <w:rPr>
          <w:rStyle w:val="StyleUnderline"/>
          <w:highlight w:val="yellow"/>
        </w:rPr>
        <w:t>important</w:t>
      </w:r>
      <w:r w:rsidRPr="0097402B">
        <w:rPr>
          <w:rStyle w:val="StyleUnderline"/>
        </w:rPr>
        <w:t xml:space="preserve"> for the</w:t>
      </w:r>
      <w:r w:rsidRPr="002B621F">
        <w:rPr>
          <w:sz w:val="16"/>
        </w:rPr>
        <w:t xml:space="preserve"> </w:t>
      </w:r>
      <w:r w:rsidRPr="0097402B">
        <w:rPr>
          <w:rStyle w:val="Emphasis"/>
        </w:rPr>
        <w:t>poor</w:t>
      </w:r>
      <w:r w:rsidRPr="002B621F">
        <w:rPr>
          <w:sz w:val="16"/>
        </w:rPr>
        <w:t xml:space="preserve">. This obviously applies to potential famine victims who face starvation. </w:t>
      </w:r>
      <w:r w:rsidRPr="0097402B">
        <w:rPr>
          <w:rStyle w:val="StyleUnderline"/>
        </w:rPr>
        <w:t>It</w:t>
      </w:r>
      <w:r w:rsidRPr="002B621F">
        <w:rPr>
          <w:sz w:val="16"/>
        </w:rPr>
        <w:t xml:space="preserve"> also </w:t>
      </w:r>
      <w:r w:rsidRPr="0097402B">
        <w:rPr>
          <w:rStyle w:val="StyleUnderline"/>
        </w:rPr>
        <w:t xml:space="preserve">applies </w:t>
      </w:r>
      <w:r w:rsidRPr="002B621F">
        <w:rPr>
          <w:rStyle w:val="StyleUnderline"/>
          <w:highlight w:val="yellow"/>
        </w:rPr>
        <w:t xml:space="preserve">to the </w:t>
      </w:r>
      <w:r w:rsidRPr="002B621F">
        <w:rPr>
          <w:rStyle w:val="Emphasis"/>
          <w:highlight w:val="yellow"/>
        </w:rPr>
        <w:t>destitute thrown</w:t>
      </w:r>
      <w:r w:rsidRPr="002B621F">
        <w:rPr>
          <w:sz w:val="16"/>
          <w:highlight w:val="yellow"/>
        </w:rPr>
        <w:t xml:space="preserve"> </w:t>
      </w:r>
      <w:r w:rsidRPr="002B621F">
        <w:rPr>
          <w:rStyle w:val="StyleUnderline"/>
          <w:highlight w:val="yellow"/>
        </w:rPr>
        <w:t xml:space="preserve">off the </w:t>
      </w:r>
      <w:r w:rsidRPr="002B621F">
        <w:rPr>
          <w:rStyle w:val="Emphasis"/>
          <w:highlight w:val="yellow"/>
        </w:rPr>
        <w:t>economic ladder</w:t>
      </w:r>
      <w:r w:rsidRPr="002B621F">
        <w:rPr>
          <w:sz w:val="16"/>
        </w:rPr>
        <w:t xml:space="preserve"> in a financial crisis. </w:t>
      </w:r>
      <w:r w:rsidRPr="002B621F">
        <w:rPr>
          <w:rStyle w:val="StyleUnderline"/>
          <w:highlight w:val="yellow"/>
        </w:rPr>
        <w:t>People in economic need</w:t>
      </w:r>
      <w:r w:rsidRPr="002B621F">
        <w:rPr>
          <w:sz w:val="16"/>
        </w:rPr>
        <w:t xml:space="preserve"> also </w:t>
      </w:r>
      <w:r w:rsidRPr="002B621F">
        <w:rPr>
          <w:rStyle w:val="StyleUnderline"/>
          <w:highlight w:val="yellow"/>
        </w:rPr>
        <w:t xml:space="preserve">need a </w:t>
      </w:r>
      <w:r w:rsidRPr="002B621F">
        <w:rPr>
          <w:rStyle w:val="Emphasis"/>
          <w:highlight w:val="yellow"/>
        </w:rPr>
        <w:t>political voice</w:t>
      </w:r>
      <w:r w:rsidRPr="002B621F">
        <w:rPr>
          <w:sz w:val="16"/>
        </w:rPr>
        <w:t>. Democracy is not a luxury that can await the arrival of general prosperity.</w:t>
      </w:r>
    </w:p>
    <w:p w14:paraId="6413589A" w14:textId="77777777" w:rsidR="00D42084" w:rsidRPr="00DA4986" w:rsidRDefault="00D42084" w:rsidP="00D42084">
      <w:pPr>
        <w:pStyle w:val="Heading4"/>
        <w:rPr>
          <w:rFonts w:cs="Arial"/>
        </w:rPr>
      </w:pPr>
      <w:r w:rsidRPr="00DA4986">
        <w:rPr>
          <w:rFonts w:cs="Arial"/>
        </w:rPr>
        <w:t xml:space="preserve">Democracy is an unfinished project – institutional battles are valuable, and defeatist attitudes ensure the world remains as it is. </w:t>
      </w:r>
    </w:p>
    <w:p w14:paraId="553B021B" w14:textId="77777777" w:rsidR="00D42084" w:rsidRPr="00DA4986" w:rsidRDefault="00D42084" w:rsidP="00D42084">
      <w:r w:rsidRPr="00DA4986">
        <w:rPr>
          <w:rStyle w:val="Style13ptBold"/>
        </w:rPr>
        <w:t xml:space="preserve">Glaude </w:t>
      </w:r>
      <w:r>
        <w:rPr>
          <w:rStyle w:val="Style13ptBold"/>
        </w:rPr>
        <w:t xml:space="preserve">’16 </w:t>
      </w:r>
      <w:r>
        <w:t>[</w:t>
      </w:r>
      <w:r w:rsidRPr="00DA4986">
        <w:t xml:space="preserve">Eddie S., Jr., Professor of African American Studies and Religion @Princeton and a PhD in Religion @Princeton, </w:t>
      </w:r>
      <w:r w:rsidRPr="00DA4986">
        <w:rPr>
          <w:i/>
        </w:rPr>
        <w:t>Democracy in Black: How Race Still Enslaves</w:t>
      </w:r>
      <w:r w:rsidRPr="00DA4986">
        <w:t>, p. 185-197, Print</w:t>
      </w:r>
      <w:r>
        <w:t>]</w:t>
      </w:r>
    </w:p>
    <w:p w14:paraId="53CCB0CE" w14:textId="77777777" w:rsidR="00D42084" w:rsidRPr="00DA4986" w:rsidRDefault="00D42084" w:rsidP="00D42084">
      <w:pPr>
        <w:rPr>
          <w:sz w:val="16"/>
        </w:rPr>
      </w:pPr>
      <w:r w:rsidRPr="00DA4986">
        <w:rPr>
          <w:sz w:val="16"/>
        </w:rPr>
        <w:t>CHANGE HOW WE VIEW GOVERNMENT</w:t>
      </w:r>
    </w:p>
    <w:p w14:paraId="6EA7B75C" w14:textId="77777777" w:rsidR="00D42084" w:rsidRPr="00DA4986" w:rsidRDefault="00D42084" w:rsidP="00D42084">
      <w:pPr>
        <w:rPr>
          <w:sz w:val="16"/>
        </w:rPr>
      </w:pPr>
      <w:r w:rsidRPr="00DA4986">
        <w:rPr>
          <w:u w:val="single"/>
        </w:rPr>
        <w:t>For more than three decades, we have been bludgeoned with an idea of government that has little to no concern for the public good</w:t>
      </w:r>
      <w:r w:rsidRPr="00DA4986">
        <w:rPr>
          <w:sz w:val="16"/>
        </w:rPr>
        <w:t xml:space="preserve">. </w:t>
      </w:r>
      <w:r w:rsidRPr="00DA4986">
        <w:rPr>
          <w:u w:val="single"/>
        </w:rPr>
        <w:t>Big government is bad, we are told</w:t>
      </w:r>
      <w:r w:rsidRPr="00DA4986">
        <w:rPr>
          <w:sz w:val="16"/>
        </w:rPr>
        <w:t xml:space="preserve">. </w:t>
      </w:r>
      <w:r w:rsidRPr="00DA4986">
        <w:rPr>
          <w:u w:val="single"/>
        </w:rPr>
        <w:t>It is inefficient</w:t>
      </w:r>
      <w:r w:rsidRPr="00DA4986">
        <w:rPr>
          <w:sz w:val="16"/>
        </w:rPr>
        <w:t xml:space="preserve">, </w:t>
      </w:r>
      <w:r w:rsidRPr="00DA4986">
        <w:rPr>
          <w:u w:val="single"/>
        </w:rPr>
        <w:t>and</w:t>
      </w:r>
      <w:r w:rsidRPr="00DA4986">
        <w:rPr>
          <w:sz w:val="16"/>
        </w:rPr>
        <w:t xml:space="preserve"> its bloated bureaucracies are </w:t>
      </w:r>
      <w:r w:rsidRPr="00DA4986">
        <w:rPr>
          <w:u w:val="single"/>
        </w:rPr>
        <w:t>prone to corruption</w:t>
      </w:r>
      <w:r w:rsidRPr="00DA4986">
        <w:rPr>
          <w:sz w:val="16"/>
        </w:rPr>
        <w:t>. Even Democrats, especially since Bill Clinton, have taken up this view. For example, Obama says, "We don't need big government; we need smart government."</w:t>
      </w:r>
    </w:p>
    <w:p w14:paraId="33322D2C" w14:textId="77777777" w:rsidR="00D42084" w:rsidRPr="00DA4986" w:rsidRDefault="00D42084" w:rsidP="00D42084">
      <w:pPr>
        <w:rPr>
          <w:sz w:val="16"/>
        </w:rPr>
      </w:pPr>
      <w:r w:rsidRPr="00DA4986">
        <w:rPr>
          <w:u w:val="single"/>
        </w:rPr>
        <w:t>For</w:t>
      </w:r>
      <w:r w:rsidRPr="00DA4986">
        <w:rPr>
          <w:sz w:val="16"/>
        </w:rPr>
        <w:t xml:space="preserve"> some on </w:t>
      </w:r>
      <w:r w:rsidRPr="00DA4986">
        <w:rPr>
          <w:u w:val="single"/>
        </w:rPr>
        <w:t>the right</w:t>
      </w:r>
      <w:r w:rsidRPr="00DA4986">
        <w:rPr>
          <w:sz w:val="16"/>
        </w:rPr>
        <w:t xml:space="preserve">, </w:t>
      </w:r>
      <w:r w:rsidRPr="00DA4986">
        <w:rPr>
          <w:u w:val="single"/>
        </w:rPr>
        <w:t>big government is bad because it aims to distribute wealth to those who are lazy and undeserving</w:t>
      </w:r>
      <w:r w:rsidRPr="00DA4986">
        <w:rPr>
          <w:sz w:val="16"/>
        </w:rPr>
        <w:t xml:space="preserve">. </w:t>
      </w:r>
      <w:r w:rsidRPr="00DA4986">
        <w:rPr>
          <w:u w:val="single"/>
        </w:rPr>
        <w:t>"Big government" is just a shorthand for dreaded entitlement programs-all too often coded language for race</w:t>
      </w:r>
      <w:r w:rsidRPr="00DA4986">
        <w:rPr>
          <w:sz w:val="16"/>
        </w:rPr>
        <w:t xml:space="preserve">. In this view, </w:t>
      </w:r>
      <w:r w:rsidRPr="00DA4986">
        <w:rPr>
          <w:u w:val="single"/>
        </w:rPr>
        <w:t>"big government" is the primary agent of enforcing racial equality</w:t>
      </w:r>
      <w:r w:rsidRPr="00DA4986">
        <w:rPr>
          <w:sz w:val="16"/>
        </w:rPr>
        <w:t xml:space="preserve">, taking hard-earned stuff from white Americans and giving it to undeserving others. Government cannot do such a thing, they argue, without infringing on the rights of white Americans. And even government-mandated redistribution will not solve the problem. As Barry </w:t>
      </w:r>
      <w:r w:rsidRPr="00DA4986">
        <w:rPr>
          <w:u w:val="single"/>
        </w:rPr>
        <w:t xml:space="preserve">Goldwater put the point in 1964, "No matter how we try, we cannot pass a law that will make you like me or me like you. The key to racial and religious tolerance lies not in laws alone but, ultimately, in the hearts of men." </w:t>
      </w:r>
      <w:r w:rsidRPr="00DA4986">
        <w:rPr>
          <w:sz w:val="16"/>
        </w:rPr>
        <w:t>From this perspective, government plays no role in changing our racial habits. Why would we want to make it bigger?</w:t>
      </w:r>
    </w:p>
    <w:p w14:paraId="26FBC847" w14:textId="77777777" w:rsidR="00D42084" w:rsidRPr="00DA4986" w:rsidRDefault="00D42084" w:rsidP="00D42084">
      <w:pPr>
        <w:rPr>
          <w:sz w:val="16"/>
        </w:rPr>
      </w:pPr>
      <w:r w:rsidRPr="00DA4986">
        <w:rPr>
          <w:u w:val="single"/>
        </w:rPr>
        <w:t>But Goldwater failed to realize that governmental indifference can harden hearts, and government action can create conditions that soften them</w:t>
      </w:r>
      <w:r w:rsidRPr="00DA4986">
        <w:rPr>
          <w:sz w:val="16"/>
        </w:rPr>
        <w:t xml:space="preserve">. </w:t>
      </w:r>
      <w:r w:rsidRPr="00DA4986">
        <w:rPr>
          <w:b/>
          <w:iCs/>
          <w:u w:val="single"/>
          <w:bdr w:val="single" w:sz="8" w:space="0" w:color="auto"/>
        </w:rPr>
        <w:t xml:space="preserve">People's </w:t>
      </w:r>
      <w:r w:rsidRPr="008336B7">
        <w:rPr>
          <w:b/>
          <w:iCs/>
          <w:highlight w:val="yellow"/>
          <w:u w:val="single"/>
          <w:bdr w:val="single" w:sz="8" w:space="0" w:color="auto"/>
        </w:rPr>
        <w:t>attitudes aren't static or untouchable</w:t>
      </w:r>
      <w:r w:rsidRPr="008336B7">
        <w:rPr>
          <w:sz w:val="16"/>
          <w:highlight w:val="yellow"/>
        </w:rPr>
        <w:t xml:space="preserve">. </w:t>
      </w:r>
      <w:r w:rsidRPr="008336B7">
        <w:rPr>
          <w:highlight w:val="yellow"/>
          <w:u w:val="single"/>
        </w:rPr>
        <w:t xml:space="preserve">They are molded by </w:t>
      </w:r>
      <w:r w:rsidRPr="00DA4986">
        <w:rPr>
          <w:u w:val="single"/>
        </w:rPr>
        <w:t xml:space="preserve">the quality of </w:t>
      </w:r>
      <w:r w:rsidRPr="008336B7">
        <w:rPr>
          <w:highlight w:val="yellow"/>
          <w:u w:val="single"/>
        </w:rPr>
        <w:t xml:space="preserve">interactions </w:t>
      </w:r>
      <w:r w:rsidRPr="00DA4986">
        <w:rPr>
          <w:u w:val="single"/>
        </w:rPr>
        <w:t xml:space="preserve">with others, and </w:t>
      </w:r>
      <w:r w:rsidRPr="008336B7">
        <w:rPr>
          <w:b/>
          <w:iCs/>
          <w:highlight w:val="yellow"/>
          <w:u w:val="single"/>
          <w:bdr w:val="single" w:sz="8" w:space="0" w:color="auto"/>
        </w:rPr>
        <w:t xml:space="preserve">one of the great powers of government involves shaping </w:t>
      </w:r>
      <w:r w:rsidRPr="00DA4986">
        <w:rPr>
          <w:b/>
          <w:iCs/>
          <w:u w:val="single"/>
          <w:bdr w:val="single" w:sz="8" w:space="0" w:color="auto"/>
        </w:rPr>
        <w:t xml:space="preserve">those </w:t>
      </w:r>
      <w:r w:rsidRPr="008336B7">
        <w:rPr>
          <w:b/>
          <w:iCs/>
          <w:highlight w:val="yellow"/>
          <w:u w:val="single"/>
          <w:bdr w:val="single" w:sz="8" w:space="0" w:color="auto"/>
        </w:rPr>
        <w:t xml:space="preserve">interactions-not determining </w:t>
      </w:r>
      <w:r w:rsidRPr="00DA4986">
        <w:rPr>
          <w:b/>
          <w:iCs/>
          <w:u w:val="single"/>
          <w:bdr w:val="single" w:sz="8" w:space="0" w:color="auto"/>
        </w:rPr>
        <w:t xml:space="preserve">them in any concrete sense, </w:t>
      </w:r>
      <w:r w:rsidRPr="008336B7">
        <w:rPr>
          <w:b/>
          <w:iCs/>
          <w:highlight w:val="yellow"/>
          <w:u w:val="single"/>
          <w:bdr w:val="single" w:sz="8" w:space="0" w:color="auto"/>
        </w:rPr>
        <w:t>but defining the parameters within which people come to know each other and live together</w:t>
      </w:r>
      <w:r w:rsidRPr="00DA4986">
        <w:rPr>
          <w:sz w:val="16"/>
        </w:rPr>
        <w:t xml:space="preserve">. </w:t>
      </w:r>
      <w:r w:rsidRPr="00DA4986">
        <w:rPr>
          <w:u w:val="single"/>
        </w:rPr>
        <w:t>Today, for example, most Americans don't believe women should be confined to the home raising children, or subjected to crude advances and sexist remarks by men</w:t>
      </w:r>
      <w:r w:rsidRPr="00DA4986">
        <w:rPr>
          <w:sz w:val="16"/>
        </w:rPr>
        <w:t xml:space="preserve">. </w:t>
      </w:r>
      <w:r w:rsidRPr="00DA4986">
        <w:rPr>
          <w:u w:val="single"/>
        </w:rPr>
        <w:t xml:space="preserve">The </w:t>
      </w:r>
      <w:r w:rsidRPr="008336B7">
        <w:rPr>
          <w:highlight w:val="yellow"/>
          <w:u w:val="single"/>
        </w:rPr>
        <w:t xml:space="preserve">women's-rights movement put pressure on the government, which </w:t>
      </w:r>
      <w:r w:rsidRPr="00DA4986">
        <w:rPr>
          <w:u w:val="single"/>
        </w:rPr>
        <w:t xml:space="preserve">in turn </w:t>
      </w:r>
      <w:r w:rsidRPr="008336B7">
        <w:rPr>
          <w:highlight w:val="yellow"/>
          <w:u w:val="single"/>
        </w:rPr>
        <w:t xml:space="preserve">passed laws that helped change </w:t>
      </w:r>
      <w:r w:rsidRPr="00DA4986">
        <w:rPr>
          <w:u w:val="single"/>
        </w:rPr>
        <w:t xml:space="preserve">some of our </w:t>
      </w:r>
      <w:r w:rsidRPr="008336B7">
        <w:rPr>
          <w:highlight w:val="yellow"/>
          <w:u w:val="single"/>
        </w:rPr>
        <w:t>beliefs about women</w:t>
      </w:r>
      <w:r w:rsidRPr="00DA4986">
        <w:rPr>
          <w:sz w:val="16"/>
        </w:rPr>
        <w:t xml:space="preserve">. </w:t>
      </w:r>
      <w:r w:rsidRPr="00DA4986">
        <w:rPr>
          <w:u w:val="single"/>
        </w:rPr>
        <w:t xml:space="preserve">Similarly, the relative </w:t>
      </w:r>
      <w:r w:rsidRPr="008336B7">
        <w:rPr>
          <w:highlight w:val="yellow"/>
          <w:u w:val="single"/>
        </w:rPr>
        <w:t xml:space="preserve">progress of the 1960s </w:t>
      </w:r>
      <w:r w:rsidRPr="00DA4986">
        <w:rPr>
          <w:u w:val="single"/>
        </w:rPr>
        <w:t>did not happen merely by using the blunt instruments of the law</w:t>
      </w:r>
      <w:r w:rsidRPr="00DA4986">
        <w:rPr>
          <w:sz w:val="16"/>
        </w:rPr>
        <w:t xml:space="preserve">. </w:t>
      </w:r>
      <w:r w:rsidRPr="00DA4986">
        <w:rPr>
          <w:b/>
          <w:iCs/>
          <w:u w:val="single"/>
          <w:bdr w:val="single" w:sz="8" w:space="0" w:color="auto"/>
        </w:rPr>
        <w:t xml:space="preserve">Change </w:t>
      </w:r>
      <w:r w:rsidRPr="008336B7">
        <w:rPr>
          <w:b/>
          <w:iCs/>
          <w:highlight w:val="yellow"/>
          <w:u w:val="single"/>
          <w:bdr w:val="single" w:sz="8" w:space="0" w:color="auto"/>
        </w:rPr>
        <w:t xml:space="preserve">emerged from the ways </w:t>
      </w:r>
      <w:r w:rsidRPr="00DA4986">
        <w:rPr>
          <w:b/>
          <w:iCs/>
          <w:u w:val="single"/>
          <w:bdr w:val="single" w:sz="8" w:space="0" w:color="auto"/>
        </w:rPr>
        <w:t xml:space="preserve">those </w:t>
      </w:r>
      <w:r w:rsidRPr="008336B7">
        <w:rPr>
          <w:b/>
          <w:iCs/>
          <w:highlight w:val="yellow"/>
          <w:u w:val="single"/>
          <w:bdr w:val="single" w:sz="8" w:space="0" w:color="auto"/>
        </w:rPr>
        <w:t xml:space="preserve">laws, with grassroots pressure, created new patterns of interactions, and </w:t>
      </w:r>
      <w:r w:rsidRPr="00DA4986">
        <w:rPr>
          <w:b/>
          <w:iCs/>
          <w:u w:val="single"/>
          <w:bdr w:val="single" w:sz="8" w:space="0" w:color="auto"/>
        </w:rPr>
        <w:t xml:space="preserve">ultimately </w:t>
      </w:r>
      <w:r w:rsidRPr="008336B7">
        <w:rPr>
          <w:b/>
          <w:iCs/>
          <w:highlight w:val="yellow"/>
          <w:u w:val="single"/>
          <w:bdr w:val="single" w:sz="8" w:space="0" w:color="auto"/>
        </w:rPr>
        <w:t>new habits</w:t>
      </w:r>
      <w:r w:rsidRPr="00DA4986">
        <w:rPr>
          <w:sz w:val="16"/>
        </w:rPr>
        <w:t xml:space="preserve">. </w:t>
      </w:r>
      <w:r w:rsidRPr="00DA4986">
        <w:rPr>
          <w:u w:val="single"/>
        </w:rPr>
        <w:t>Neither Obama's election to the presidency nor my appointment as a Princeton professor would have happened were it not for these new patterns and habits</w:t>
      </w:r>
      <w:r w:rsidRPr="00DA4986">
        <w:rPr>
          <w:sz w:val="16"/>
        </w:rPr>
        <w:t>.</w:t>
      </w:r>
    </w:p>
    <w:p w14:paraId="243F16B9" w14:textId="77777777" w:rsidR="00D42084" w:rsidRPr="00DA4986" w:rsidRDefault="00D42084" w:rsidP="00D42084">
      <w:pPr>
        <w:rPr>
          <w:sz w:val="16"/>
        </w:rPr>
      </w:pPr>
      <w:r w:rsidRPr="00DA4986">
        <w:rPr>
          <w:u w:val="single"/>
        </w:rPr>
        <w:t>None of this happens overnight</w:t>
      </w:r>
      <w:r w:rsidRPr="00DA4986">
        <w:rPr>
          <w:sz w:val="16"/>
        </w:rPr>
        <w:t xml:space="preserve">. </w:t>
      </w:r>
      <w:r w:rsidRPr="00DA4986">
        <w:rPr>
          <w:u w:val="single"/>
        </w:rPr>
        <w:t>It takes time and increasing vigilance to protect and secure change</w:t>
      </w:r>
      <w:r w:rsidRPr="00DA4986">
        <w:rPr>
          <w:sz w:val="16"/>
        </w:rPr>
        <w:t xml:space="preserve">. I was talking with a dose friend and he mentioned a basic fact: that </w:t>
      </w:r>
      <w:r w:rsidRPr="00DA4986">
        <w:rPr>
          <w:u w:val="single"/>
        </w:rPr>
        <w:t>we were only fifteen years removed from the passage of the Voting Rights Act of 1965 when Ronald Reagan was elected president and Republicans began to dismantle the gains of the black freedom struggle</w:t>
      </w:r>
      <w:r w:rsidRPr="00DA4986">
        <w:rPr>
          <w:sz w:val="16"/>
        </w:rPr>
        <w:t xml:space="preserve">. </w:t>
      </w:r>
      <w:r w:rsidRPr="00DA4986">
        <w:rPr>
          <w:u w:val="single"/>
        </w:rPr>
        <w:t>Civil rights legislation and the policies of the Great Society had just started to reshape our interactions when they started to be rolled back</w:t>
      </w:r>
      <w:r w:rsidRPr="00DA4986">
        <w:rPr>
          <w:sz w:val="16"/>
        </w:rPr>
        <w:t xml:space="preserve">. </w:t>
      </w:r>
      <w:r w:rsidRPr="00DA4986">
        <w:rPr>
          <w:u w:val="single"/>
        </w:rPr>
        <w:t>We barely had a chance to imagine America anew-to pursue what full employment might look like, to let the abolition of the death penalty settle in, to question seriously the morality of putting people in prison cells, and to enact policies that would undo</w:t>
      </w:r>
      <w:r w:rsidRPr="00DA4986">
        <w:rPr>
          <w:sz w:val="16"/>
        </w:rPr>
        <w:t xml:space="preserve"> what </w:t>
      </w:r>
      <w:r w:rsidRPr="00DA4986">
        <w:rPr>
          <w:u w:val="single"/>
        </w:rPr>
        <w:t>the</w:t>
      </w:r>
      <w:r w:rsidRPr="00DA4986">
        <w:rPr>
          <w:sz w:val="16"/>
        </w:rPr>
        <w:t xml:space="preserve"> 1968 Kerner Commission described as </w:t>
      </w:r>
      <w:r w:rsidRPr="00DA4986">
        <w:rPr>
          <w:u w:val="single"/>
        </w:rPr>
        <w:t>"two Americas"</w:t>
      </w:r>
      <w:r w:rsidRPr="00DA4986">
        <w:rPr>
          <w:u w:val="single"/>
        </w:rPr>
        <w:softHyphen/>
        <w:t xml:space="preserve"> before</w:t>
      </w:r>
      <w:r w:rsidRPr="00DA4986">
        <w:rPr>
          <w:sz w:val="16"/>
        </w:rPr>
        <w:t xml:space="preserve"> the attack on "big government" or, more precisely, </w:t>
      </w:r>
      <w:r w:rsidRPr="00DA4986">
        <w:rPr>
          <w:u w:val="single"/>
        </w:rPr>
        <w:t>the attack on racial equality was launched</w:t>
      </w:r>
      <w:r w:rsidRPr="00DA4986">
        <w:rPr>
          <w:sz w:val="16"/>
        </w:rPr>
        <w:t xml:space="preserve">. </w:t>
      </w:r>
      <w:r w:rsidRPr="00DA4986">
        <w:rPr>
          <w:u w:val="single"/>
        </w:rPr>
        <w:t>The objective was to shrink the size of government</w:t>
      </w:r>
      <w:r w:rsidRPr="00DA4986">
        <w:rPr>
          <w:sz w:val="16"/>
        </w:rPr>
        <w:t xml:space="preserve"> ("to starve the beast") </w:t>
      </w:r>
      <w:r w:rsidRPr="00DA4986">
        <w:rPr>
          <w:u w:val="single"/>
        </w:rPr>
        <w:t>and to limit its domestic responsibilities to ensuring economic efficiency and national defense</w:t>
      </w:r>
      <w:r w:rsidRPr="00DA4986">
        <w:rPr>
          <w:sz w:val="16"/>
        </w:rPr>
        <w:t xml:space="preserve">. Democrats eventually buckled, and this is the view of government, no matter who is in office, that we have today. </w:t>
      </w:r>
      <w:r w:rsidRPr="00DA4986">
        <w:rPr>
          <w:u w:val="single"/>
        </w:rPr>
        <w:t>It has become a kind of touchstone of faith among most Americans that government is wasteful and should be limited in its role-that it shouldn't intrude on our lives</w:t>
      </w:r>
      <w:r w:rsidRPr="00DA4986">
        <w:rPr>
          <w:sz w:val="16"/>
        </w:rPr>
        <w:t xml:space="preserve">. </w:t>
      </w:r>
      <w:r w:rsidRPr="00DA4986">
        <w:rPr>
          <w:u w:val="single"/>
        </w:rPr>
        <w:t>Politicians aren't the only ones who hold this view. Many Americans do, too</w:t>
      </w:r>
      <w:r w:rsidRPr="00DA4986">
        <w:rPr>
          <w:sz w:val="16"/>
        </w:rPr>
        <w:t xml:space="preserve">. </w:t>
      </w:r>
      <w:r w:rsidRPr="00DA4986">
        <w:rPr>
          <w:b/>
          <w:iCs/>
          <w:u w:val="single"/>
          <w:bdr w:val="single" w:sz="8" w:space="0" w:color="auto"/>
        </w:rPr>
        <w:t>Now we can't even imagine serious talk of things like full employment or the abolition of prisons</w:t>
      </w:r>
      <w:r w:rsidRPr="00DA4986">
        <w:rPr>
          <w:sz w:val="16"/>
        </w:rPr>
        <w:t>.</w:t>
      </w:r>
    </w:p>
    <w:p w14:paraId="23578343" w14:textId="77777777" w:rsidR="00D42084" w:rsidRPr="00DA4986" w:rsidRDefault="00D42084" w:rsidP="00D42084">
      <w:pPr>
        <w:rPr>
          <w:u w:val="single"/>
        </w:rPr>
      </w:pPr>
      <w:r w:rsidRPr="00DA4986">
        <w:rPr>
          <w:b/>
          <w:iCs/>
          <w:u w:val="single"/>
          <w:bdr w:val="single" w:sz="8" w:space="0" w:color="auto"/>
        </w:rPr>
        <w:t>We have to change our view of government, especially when it comes to racial matters</w:t>
      </w:r>
      <w:r w:rsidRPr="00DA4986">
        <w:rPr>
          <w:sz w:val="16"/>
        </w:rPr>
        <w:t xml:space="preserve">. </w:t>
      </w:r>
      <w:r w:rsidRPr="008336B7">
        <w:rPr>
          <w:highlight w:val="yellow"/>
          <w:u w:val="single"/>
        </w:rPr>
        <w:t>Government policy ensured the vote for African Americans and dismantled legal segregation.</w:t>
      </w:r>
      <w:r w:rsidRPr="00DA4986">
        <w:rPr>
          <w:u w:val="single"/>
        </w:rPr>
        <w:t xml:space="preserve"> Policy established a social safety net for the poor and elderly; it put in place the conditions for the growth of our cities</w:t>
      </w:r>
      <w:r w:rsidRPr="00DA4986">
        <w:rPr>
          <w:sz w:val="16"/>
        </w:rPr>
        <w:t xml:space="preserve">. </w:t>
      </w:r>
      <w:r w:rsidRPr="008336B7">
        <w:rPr>
          <w:b/>
          <w:iCs/>
          <w:highlight w:val="yellow"/>
          <w:u w:val="single"/>
          <w:bdr w:val="single" w:sz="8" w:space="0" w:color="auto"/>
        </w:rPr>
        <w:t>All of this didn't happen simply because of individual will</w:t>
      </w:r>
      <w:r w:rsidRPr="00DA4986">
        <w:rPr>
          <w:u w:val="single"/>
        </w:rPr>
        <w:t xml:space="preserve"> or thanks to some abstract idea of America. </w:t>
      </w:r>
      <w:r w:rsidRPr="008336B7">
        <w:rPr>
          <w:b/>
          <w:iCs/>
          <w:highlight w:val="yellow"/>
          <w:u w:val="single"/>
          <w:bdr w:val="single" w:sz="8" w:space="0" w:color="auto"/>
        </w:rPr>
        <w:t xml:space="preserve">It was tied up with </w:t>
      </w:r>
      <w:r w:rsidRPr="00DA4986">
        <w:rPr>
          <w:b/>
          <w:iCs/>
          <w:u w:val="single"/>
          <w:bdr w:val="single" w:sz="8" w:space="0" w:color="auto"/>
        </w:rPr>
        <w:t xml:space="preserve">our </w:t>
      </w:r>
      <w:r w:rsidRPr="008336B7">
        <w:rPr>
          <w:b/>
          <w:iCs/>
          <w:highlight w:val="yellow"/>
          <w:u w:val="single"/>
          <w:bdr w:val="single" w:sz="8" w:space="0" w:color="auto"/>
        </w:rPr>
        <w:t>demands and expectations</w:t>
      </w:r>
      <w:r w:rsidRPr="00DA4986">
        <w:rPr>
          <w:sz w:val="16"/>
        </w:rPr>
        <w:t xml:space="preserve">. </w:t>
      </w:r>
      <w:r w:rsidRPr="00DA4986">
        <w:rPr>
          <w:u w:val="single"/>
        </w:rPr>
        <w:t>Goldwater was wrong. So was Reagan</w:t>
      </w:r>
      <w:r w:rsidRPr="00DA4986">
        <w:rPr>
          <w:sz w:val="16"/>
        </w:rPr>
        <w:t xml:space="preserve">. And, in many ways, </w:t>
      </w:r>
      <w:r w:rsidRPr="00DA4986">
        <w:rPr>
          <w:u w:val="single"/>
        </w:rPr>
        <w:t>so is Obama</w:t>
      </w:r>
      <w:r w:rsidRPr="00DA4986">
        <w:rPr>
          <w:sz w:val="16"/>
        </w:rPr>
        <w:t xml:space="preserve">. </w:t>
      </w:r>
      <w:r w:rsidRPr="00DA4986">
        <w:rPr>
          <w:u w:val="single"/>
        </w:rPr>
        <w:t xml:space="preserve">Our </w:t>
      </w:r>
      <w:r w:rsidRPr="008336B7">
        <w:rPr>
          <w:highlight w:val="yellow"/>
          <w:u w:val="single"/>
        </w:rPr>
        <w:t>racial habits are shaped by the kind of society in which we live, and our government plays a big role in shaping that society</w:t>
      </w:r>
      <w:r w:rsidRPr="00DA4986">
        <w:rPr>
          <w:sz w:val="16"/>
        </w:rPr>
        <w:t xml:space="preserve">. </w:t>
      </w:r>
      <w:r w:rsidRPr="00DA4986">
        <w:rPr>
          <w:u w:val="single"/>
        </w:rPr>
        <w:t>As young children, our community offers us a way of seeing the world; it lets us know what is valuable and sacred, and what stands as virtuous behavior and what does not</w:t>
      </w:r>
      <w:r w:rsidRPr="00DA4986">
        <w:rPr>
          <w:sz w:val="16"/>
        </w:rPr>
        <w:t xml:space="preserve">. </w:t>
      </w:r>
      <w:r w:rsidRPr="00DA4986">
        <w:rPr>
          <w:u w:val="single"/>
        </w:rPr>
        <w:t>When Michael Brown's body was left in the street for more than four hours, it sent a dear message about the value of black lives</w:t>
      </w:r>
      <w:r w:rsidRPr="00DA4986">
        <w:rPr>
          <w:sz w:val="16"/>
        </w:rPr>
        <w:t xml:space="preserve">. </w:t>
      </w:r>
      <w:r w:rsidRPr="00DA4986">
        <w:rPr>
          <w:u w:val="single"/>
        </w:rPr>
        <w:t>When everything in our society says that we should be less concerned about black folk, that they are dangerous, that no specific policies can address their misery, we say to our children and to everyone else that these people are "less than"-that they fall outside of our moral concern. We say, without using the word, that they are niggers</w:t>
      </w:r>
      <w:r w:rsidRPr="00DA4986">
        <w:rPr>
          <w:sz w:val="16"/>
        </w:rPr>
        <w:t>.</w:t>
      </w:r>
    </w:p>
    <w:p w14:paraId="6F5362D3" w14:textId="77777777" w:rsidR="00D42084" w:rsidRPr="00DA4986" w:rsidRDefault="00D42084" w:rsidP="00D42084">
      <w:pPr>
        <w:rPr>
          <w:sz w:val="16"/>
        </w:rPr>
      </w:pPr>
      <w:r w:rsidRPr="008336B7">
        <w:rPr>
          <w:b/>
          <w:iCs/>
          <w:highlight w:val="yellow"/>
          <w:u w:val="single"/>
          <w:bdr w:val="single" w:sz="8" w:space="0" w:color="auto"/>
        </w:rPr>
        <w:t xml:space="preserve">One way to change </w:t>
      </w:r>
      <w:r w:rsidRPr="00DA4986">
        <w:rPr>
          <w:b/>
          <w:iCs/>
          <w:u w:val="single"/>
          <w:bdr w:val="single" w:sz="8" w:space="0" w:color="auto"/>
        </w:rPr>
        <w:t xml:space="preserve">that view </w:t>
      </w:r>
      <w:r w:rsidRPr="008336B7">
        <w:rPr>
          <w:b/>
          <w:iCs/>
          <w:highlight w:val="yellow"/>
          <w:u w:val="single"/>
          <w:bdr w:val="single" w:sz="8" w:space="0" w:color="auto"/>
        </w:rPr>
        <w:t>is to enact policies that suggest otherwise</w:t>
      </w:r>
      <w:r w:rsidRPr="00DA4986">
        <w:rPr>
          <w:sz w:val="16"/>
        </w:rPr>
        <w:t xml:space="preserve">. Or, to put it another way, </w:t>
      </w:r>
      <w:r w:rsidRPr="00DA4986">
        <w:rPr>
          <w:u w:val="single"/>
        </w:rPr>
        <w:t xml:space="preserve">to change our view of government, </w:t>
      </w:r>
      <w:r w:rsidRPr="008336B7">
        <w:rPr>
          <w:highlight w:val="yellow"/>
          <w:u w:val="single"/>
        </w:rPr>
        <w:t>we must change our demands of government</w:t>
      </w:r>
      <w:r w:rsidRPr="00DA4986">
        <w:rPr>
          <w:sz w:val="16"/>
        </w:rPr>
        <w:t xml:space="preserve">. </w:t>
      </w:r>
      <w:r w:rsidRPr="00DA4986">
        <w:rPr>
          <w:u w:val="single"/>
        </w:rPr>
        <w:t>For example, for the past fifty years African American unemployment has been twice that of white unemployment</w:t>
      </w:r>
      <w:r w:rsidRPr="00DA4986">
        <w:rPr>
          <w:sz w:val="16"/>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DA4986">
        <w:rPr>
          <w:u w:val="single"/>
        </w:rPr>
        <w:t xml:space="preserve">No matter how we account for the numbers, the fact remains that </w:t>
      </w:r>
      <w:r w:rsidRPr="008336B7">
        <w:rPr>
          <w:highlight w:val="yellow"/>
          <w:u w:val="single"/>
        </w:rPr>
        <w:t>most Americans see double-digit black unemployment as "normal."</w:t>
      </w:r>
      <w:r w:rsidRPr="00DA4986">
        <w:rPr>
          <w:u w:val="single"/>
        </w:rPr>
        <w:t xml:space="preserve"> However, </w:t>
      </w:r>
      <w:r w:rsidRPr="008336B7">
        <w:rPr>
          <w:highlight w:val="yellow"/>
          <w:u w:val="single"/>
        </w:rPr>
        <w:t>a large-scale, comprehensive</w:t>
      </w:r>
      <w:r w:rsidRPr="00DA4986">
        <w:rPr>
          <w:u w:val="single"/>
        </w:rPr>
        <w:t xml:space="preserve"> jobs </w:t>
      </w:r>
      <w:r w:rsidRPr="008336B7">
        <w:rPr>
          <w:highlight w:val="yellow"/>
          <w:u w:val="single"/>
        </w:rPr>
        <w:t>agenda</w:t>
      </w:r>
      <w:r w:rsidRPr="00DA4986">
        <w:rPr>
          <w:u w:val="single"/>
        </w:rPr>
        <w:t xml:space="preserve"> with a living wage designed to put Americans, and explicitly African Americans, to work would go a long way toward uprooting the racial habits that inform such a view</w:t>
      </w:r>
      <w:r w:rsidRPr="00DA4986">
        <w:rPr>
          <w:sz w:val="16"/>
        </w:rPr>
        <w:t xml:space="preserve">. </w:t>
      </w:r>
      <w:r w:rsidRPr="00DA4986">
        <w:rPr>
          <w:u w:val="single"/>
        </w:rPr>
        <w:t xml:space="preserve">It </w:t>
      </w:r>
      <w:r w:rsidRPr="008336B7">
        <w:rPr>
          <w:highlight w:val="yellow"/>
          <w:u w:val="single"/>
        </w:rPr>
        <w:t>would counter the nonsense</w:t>
      </w:r>
      <w:r w:rsidRPr="00DA4986">
        <w:rPr>
          <w:u w:val="single"/>
        </w:rPr>
        <w:t xml:space="preserve"> that currently stands as a reason for long-term black unemployment in public debate: black folk are lazy and don't want to work</w:t>
      </w:r>
      <w:r w:rsidRPr="00DA4986">
        <w:rPr>
          <w:sz w:val="16"/>
        </w:rPr>
        <w:t>.</w:t>
      </w:r>
    </w:p>
    <w:p w14:paraId="6D032F69" w14:textId="77777777" w:rsidR="00D42084" w:rsidRPr="00DA4986" w:rsidRDefault="00D42084" w:rsidP="00D42084">
      <w:pPr>
        <w:rPr>
          <w:sz w:val="16"/>
        </w:rPr>
      </w:pPr>
      <w:r w:rsidRPr="008336B7">
        <w:rPr>
          <w:b/>
          <w:iCs/>
          <w:highlight w:val="yellow"/>
          <w:u w:val="single"/>
          <w:bdr w:val="single" w:sz="8" w:space="0" w:color="auto"/>
        </w:rPr>
        <w:t>If we hold the view that government plays a crucial role in ensuring the public good</w:t>
      </w:r>
      <w:r w:rsidRPr="00DA4986">
        <w:rPr>
          <w:u w:val="single"/>
        </w:rPr>
        <w:t>-if we believe that all Americans, no matter their race or class, can be vital contributors to our beloved community-</w:t>
      </w:r>
      <w:r w:rsidRPr="008336B7">
        <w:rPr>
          <w:b/>
          <w:iCs/>
          <w:highlight w:val="yellow"/>
          <w:u w:val="single"/>
          <w:bdr w:val="single" w:sz="8" w:space="0" w:color="auto"/>
        </w:rPr>
        <w:t>then we reject the idea that some populations are disposable</w:t>
      </w:r>
      <w:r w:rsidRPr="00DA4986">
        <w:rPr>
          <w:sz w:val="16"/>
        </w:rPr>
        <w:t xml:space="preserve">, </w:t>
      </w:r>
      <w:r w:rsidRPr="00DA4986">
        <w:rPr>
          <w:u w:val="single"/>
        </w:rPr>
        <w:t>that some people can languish in the shadows while the rest of us dance in the light</w:t>
      </w:r>
      <w:r w:rsidRPr="00DA4986">
        <w:rPr>
          <w:sz w:val="16"/>
        </w:rPr>
        <w:t xml:space="preserve">. </w:t>
      </w:r>
      <w:r w:rsidRPr="00DA4986">
        <w:rPr>
          <w:u w:val="single"/>
        </w:rPr>
        <w:t>The question ''Am I my brother's or my sister's keeper?" is not just a question for the individual or a mantra to motivate the private sector. It is a question answered in the social arrangements that aim to secure the goods and values we most cherish as a community</w:t>
      </w:r>
      <w:r w:rsidRPr="00DA4986">
        <w:rPr>
          <w:sz w:val="16"/>
        </w:rPr>
        <w:t xml:space="preserve">. In other words, </w:t>
      </w:r>
      <w:r w:rsidRPr="00DA4986">
        <w:rPr>
          <w:u w:val="single"/>
        </w:rPr>
        <w:t>we need an idea of government that reflects the value of all Americans, not just white Americans or a few people with a lot of money</w:t>
      </w:r>
      <w:r w:rsidRPr="00DA4986">
        <w:rPr>
          <w:sz w:val="16"/>
        </w:rPr>
        <w:t>.</w:t>
      </w:r>
    </w:p>
    <w:p w14:paraId="2E3ECB9A" w14:textId="77777777" w:rsidR="00D42084" w:rsidRPr="00DA4986" w:rsidRDefault="00D42084" w:rsidP="00D42084">
      <w:pPr>
        <w:rPr>
          <w:sz w:val="16"/>
        </w:rPr>
      </w:pPr>
      <w:r w:rsidRPr="008336B7">
        <w:rPr>
          <w:highlight w:val="yellow"/>
          <w:u w:val="single"/>
        </w:rPr>
        <w:t>We need government seriously committed to racial justice</w:t>
      </w:r>
      <w:r w:rsidRPr="00DA4986">
        <w:rPr>
          <w:sz w:val="16"/>
        </w:rPr>
        <w:t xml:space="preserve">. As a nation, </w:t>
      </w:r>
      <w:r w:rsidRPr="00DA4986">
        <w:rPr>
          <w:u w:val="single"/>
        </w:rPr>
        <w:t>we can never pat ourselves on the back about racial matters. We have too much blood on our hands. Remembering that fact-our inheritance</w:t>
      </w:r>
      <w:r w:rsidRPr="00DA4986">
        <w:rPr>
          <w:sz w:val="16"/>
        </w:rPr>
        <w:t>, as Wendell Berry said-</w:t>
      </w:r>
      <w:r w:rsidRPr="00DA4986">
        <w:rPr>
          <w:u w:val="single"/>
        </w:rPr>
        <w:t>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w:t>
      </w:r>
      <w:r w:rsidRPr="00DA4986">
        <w:rPr>
          <w:sz w:val="16"/>
        </w:rPr>
        <w:t xml:space="preserve">. </w:t>
      </w:r>
      <w:r w:rsidRPr="00DA4986">
        <w:rPr>
          <w:u w:val="single"/>
        </w:rPr>
        <w:t>But when we disremember-when we forget about the horrors of lynching, lose sight of how African Americans were locked into a dual labor market because of explicit racism, or ignore how we exported our racism around the world-we free ourselves from any sense of accountability</w:t>
      </w:r>
      <w:r w:rsidRPr="00DA4986">
        <w:rPr>
          <w:sz w:val="16"/>
        </w:rPr>
        <w:t xml:space="preserve">. </w:t>
      </w:r>
      <w:r w:rsidRPr="00DA4986">
        <w:rPr>
          <w:u w:val="single"/>
        </w:rPr>
        <w:t>Concern for others and a sense of responsibility for the whole no longer matter. Cruelty and indifference become our calling cards</w:t>
      </w:r>
      <w:r w:rsidRPr="00DA4986">
        <w:rPr>
          <w:sz w:val="16"/>
        </w:rPr>
        <w:t>.</w:t>
      </w:r>
    </w:p>
    <w:p w14:paraId="3A15A18C" w14:textId="77777777" w:rsidR="00D42084" w:rsidRPr="00DA4986" w:rsidRDefault="00D42084" w:rsidP="00D42084">
      <w:pPr>
        <w:rPr>
          <w:sz w:val="16"/>
        </w:rPr>
      </w:pPr>
      <w:r w:rsidRPr="00DA4986">
        <w:rPr>
          <w:u w:val="single"/>
        </w:rPr>
        <w:t>We have to isolate those areas in which long-standing trends of racial inequality short-circuit the life chances of African Americans</w:t>
      </w:r>
      <w:r w:rsidRPr="00DA4986">
        <w:rPr>
          <w:sz w:val="16"/>
        </w:rPr>
        <w:t xml:space="preserve">. </w:t>
      </w:r>
      <w:r w:rsidRPr="00DA4986">
        <w:rPr>
          <w:u w:val="single"/>
        </w:rPr>
        <w:t xml:space="preserve">In addition to a jobs agenda, </w:t>
      </w:r>
      <w:r w:rsidRPr="00DA4986">
        <w:rPr>
          <w:b/>
          <w:iCs/>
          <w:u w:val="single"/>
          <w:bdr w:val="single" w:sz="8" w:space="0" w:color="auto"/>
        </w:rPr>
        <w:t>we need a comprehensive government response to the problems of public education and mass incarceration</w:t>
      </w:r>
      <w:r w:rsidRPr="00DA4986">
        <w:rPr>
          <w:sz w:val="16"/>
        </w:rPr>
        <w:t xml:space="preserve">. </w:t>
      </w:r>
      <w:r w:rsidRPr="00DA4986">
        <w:rPr>
          <w:b/>
          <w:iCs/>
          <w:u w:val="single"/>
          <w:bdr w:val="single" w:sz="8" w:space="0" w:color="auto"/>
        </w:rPr>
        <w:t>And I do mean a government response</w:t>
      </w:r>
      <w:r w:rsidRPr="00DA4986">
        <w:rPr>
          <w:sz w:val="16"/>
        </w:rPr>
        <w:t xml:space="preserve">. </w:t>
      </w:r>
      <w:r w:rsidRPr="00DA4986">
        <w:rPr>
          <w:u w:val="single"/>
        </w:rPr>
        <w:t>Private interests have overrun both areas, as privatization drives school reform</w:t>
      </w:r>
      <w:r w:rsidRPr="00DA4986">
        <w:rPr>
          <w:sz w:val="16"/>
        </w:rPr>
        <w:t xml:space="preserve"> (and the education of our children is lost in the boisterous battles between teachers' unions and private interests) </w:t>
      </w:r>
      <w:r w:rsidRPr="00DA4986">
        <w:rPr>
          <w:u w:val="single"/>
        </w:rPr>
        <w:t>and as big business makes enormous profits from the warehousing of black and brown people in prisons</w:t>
      </w:r>
      <w:r w:rsidRPr="00DA4986">
        <w:rPr>
          <w:sz w:val="16"/>
        </w:rPr>
        <w:t xml:space="preserve">. Let's be clear: </w:t>
      </w:r>
      <w:r w:rsidRPr="00DA4986">
        <w:rPr>
          <w:u w:val="single"/>
        </w:rPr>
        <w:t>private interests or market-based strategies will not solve the problems we face as a country or bring about the kind of society we need</w:t>
      </w:r>
      <w:r w:rsidRPr="00DA4986">
        <w:rPr>
          <w:sz w:val="16"/>
        </w:rPr>
        <w:t xml:space="preserve">. </w:t>
      </w:r>
      <w:r w:rsidRPr="00DA4986">
        <w:rPr>
          <w:u w:val="single"/>
        </w:rPr>
        <w:t>We have to push for massive government investment in early childhood education and in shifting the center of gravity of our society from punishment to restorative justice</w:t>
      </w:r>
      <w:r w:rsidRPr="00DA4986">
        <w:rPr>
          <w:sz w:val="16"/>
        </w:rPr>
        <w:t xml:space="preserve">. </w:t>
      </w:r>
      <w:r w:rsidRPr="00DA4986">
        <w:rPr>
          <w:u w:val="single"/>
        </w:rPr>
        <w:t>We can begin to enact the latter reform by putting an end to the practice of jailing children</w:t>
      </w:r>
      <w:r w:rsidRPr="00DA4986">
        <w:rPr>
          <w:sz w:val="16"/>
        </w:rPr>
        <w:t xml:space="preserve">. </w:t>
      </w:r>
      <w:r w:rsidRPr="00DA4986">
        <w:rPr>
          <w:u w:val="single"/>
        </w:rPr>
        <w:t>Full stop</w:t>
      </w:r>
      <w:r w:rsidRPr="00DA4986">
        <w:rPr>
          <w:sz w:val="16"/>
        </w:rPr>
        <w:t xml:space="preserve">. </w:t>
      </w:r>
      <w:r w:rsidRPr="00DA4986">
        <w:rPr>
          <w:u w:val="single"/>
        </w:rPr>
        <w:t>We didn't jail children in the past</w:t>
      </w:r>
      <w:r w:rsidRPr="00DA4986">
        <w:rPr>
          <w:sz w:val="16"/>
        </w:rPr>
        <w:t xml:space="preserve">. </w:t>
      </w:r>
      <w:r w:rsidRPr="00DA4986">
        <w:rPr>
          <w:u w:val="single"/>
        </w:rPr>
        <w:t>We don't need to now</w:t>
      </w:r>
      <w:r w:rsidRPr="00DA4986">
        <w:rPr>
          <w:sz w:val="16"/>
        </w:rPr>
        <w:t>.</w:t>
      </w:r>
    </w:p>
    <w:p w14:paraId="6AE34017" w14:textId="77777777" w:rsidR="00D42084" w:rsidRPr="00DA4986" w:rsidRDefault="00D42084" w:rsidP="00D42084">
      <w:pPr>
        <w:rPr>
          <w:sz w:val="16"/>
        </w:rPr>
      </w:pPr>
      <w:r w:rsidRPr="00DA4986">
        <w:rPr>
          <w:sz w:val="16"/>
        </w:rPr>
        <w:t xml:space="preserve">In sum, </w:t>
      </w:r>
      <w:r w:rsidRPr="00DA4986">
        <w:rPr>
          <w:u w:val="singl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DA4986">
        <w:rPr>
          <w:sz w:val="16"/>
        </w:rPr>
        <w:t>. We can no longer believe that disproportionately locking up black men and women constitutes an answer to social ills.</w:t>
      </w:r>
    </w:p>
    <w:p w14:paraId="2B1E9018" w14:textId="77777777" w:rsidR="00D42084" w:rsidRPr="00DA4986" w:rsidRDefault="00D42084" w:rsidP="00D42084">
      <w:pPr>
        <w:rPr>
          <w:sz w:val="16"/>
        </w:rPr>
      </w:pPr>
      <w:r w:rsidRPr="008336B7">
        <w:rPr>
          <w:b/>
          <w:iCs/>
          <w:highlight w:val="yellow"/>
          <w:u w:val="single"/>
          <w:bdr w:val="single" w:sz="8" w:space="0" w:color="auto"/>
        </w:rPr>
        <w:t>This view of government cannot be dismissed as a naive pipe dream</w:t>
      </w:r>
      <w:r w:rsidRPr="00DA4986">
        <w:rPr>
          <w:sz w:val="16"/>
        </w:rPr>
        <w:t xml:space="preserve">, </w:t>
      </w:r>
      <w:r w:rsidRPr="00DA4986">
        <w:rPr>
          <w:u w:val="single"/>
        </w:rPr>
        <w:t>because political considerations relentlessly attack our political imaginations and limit us to the status quo</w:t>
      </w:r>
      <w:r w:rsidRPr="00DA4986">
        <w:rPr>
          <w:sz w:val="16"/>
        </w:rPr>
        <w:t xml:space="preserve">. </w:t>
      </w:r>
      <w:r w:rsidRPr="008336B7">
        <w:rPr>
          <w:highlight w:val="yellow"/>
          <w:u w:val="single"/>
        </w:rPr>
        <w:t>We are told before we even open our mouths that this particular view won't work or that it will never see the light of day</w:t>
      </w:r>
      <w:r w:rsidRPr="00DA4986">
        <w:rPr>
          <w:sz w:val="16"/>
        </w:rPr>
        <w:t xml:space="preserve">. We've heard enough of that around single payer health care reform and other progressive policies over the Obama years. </w:t>
      </w:r>
      <w:r w:rsidRPr="00DA4986">
        <w:rPr>
          <w:b/>
          <w:iCs/>
          <w:u w:val="single"/>
          <w:bdr w:val="single" w:sz="8" w:space="0" w:color="auto"/>
        </w:rPr>
        <w:t xml:space="preserve">Such </w:t>
      </w:r>
      <w:r w:rsidRPr="008336B7">
        <w:rPr>
          <w:b/>
          <w:iCs/>
          <w:highlight w:val="yellow"/>
          <w:u w:val="single"/>
          <w:bdr w:val="single" w:sz="8" w:space="0" w:color="auto"/>
        </w:rPr>
        <w:t xml:space="preserve">defeatist attitudes conspire to limit </w:t>
      </w:r>
      <w:r w:rsidRPr="00DA4986">
        <w:rPr>
          <w:b/>
          <w:iCs/>
          <w:u w:val="single"/>
          <w:bdr w:val="single" w:sz="8" w:space="0" w:color="auto"/>
        </w:rPr>
        <w:t xml:space="preserve">our </w:t>
      </w:r>
      <w:r w:rsidRPr="008336B7">
        <w:rPr>
          <w:b/>
          <w:iCs/>
          <w:highlight w:val="yellow"/>
          <w:u w:val="single"/>
          <w:bdr w:val="single" w:sz="8" w:space="0" w:color="auto"/>
        </w:rPr>
        <w:t>imaginations and make sure that the world stays as it is</w:t>
      </w:r>
      <w:r w:rsidRPr="00DA4986">
        <w:rPr>
          <w:sz w:val="16"/>
        </w:rPr>
        <w:t xml:space="preserve">. </w:t>
      </w:r>
      <w:r w:rsidRPr="00DA4986">
        <w:rPr>
          <w:u w:val="single"/>
        </w:rPr>
        <w:t>But those of us who don't give a damn about the rules of the current political game must courageously organize, advocate, and insist on the moral and political significance of a more robust role for government</w:t>
      </w:r>
      <w:r w:rsidRPr="00DA4986">
        <w:rPr>
          <w:sz w:val="16"/>
        </w:rPr>
        <w:t xml:space="preserve">. </w:t>
      </w:r>
      <w:r w:rsidRPr="008336B7">
        <w:rPr>
          <w:highlight w:val="yellow"/>
          <w:u w:val="single"/>
        </w:rPr>
        <w:t>We have to change the terms of political debate</w:t>
      </w:r>
      <w:r w:rsidRPr="008336B7">
        <w:rPr>
          <w:sz w:val="16"/>
          <w:highlight w:val="yellow"/>
        </w:rPr>
        <w:t>.</w:t>
      </w:r>
    </w:p>
    <w:p w14:paraId="4E8AA52F" w14:textId="77777777" w:rsidR="00D42084" w:rsidRPr="00DA4986" w:rsidRDefault="00D42084" w:rsidP="00D42084">
      <w:pPr>
        <w:rPr>
          <w:sz w:val="16"/>
        </w:rPr>
      </w:pPr>
      <w:r w:rsidRPr="00DA4986">
        <w:rPr>
          <w:u w:val="single"/>
        </w:rPr>
        <w:t>Something dramatic has to happen</w:t>
      </w:r>
      <w:r w:rsidRPr="00DA4986">
        <w:rPr>
          <w:sz w:val="16"/>
        </w:rPr>
        <w:t xml:space="preserve">. </w:t>
      </w:r>
      <w:r w:rsidRPr="00DA4986">
        <w:rPr>
          <w:u w:val="single"/>
        </w:rPr>
        <w:t xml:space="preserve">American </w:t>
      </w:r>
      <w:r w:rsidRPr="008336B7">
        <w:rPr>
          <w:highlight w:val="yellow"/>
          <w:u w:val="single"/>
        </w:rPr>
        <w:t>democracy has to be remade</w:t>
      </w:r>
      <w:r w:rsidRPr="00DA4986">
        <w:rPr>
          <w:sz w:val="16"/>
        </w:rPr>
        <w:t>. John Dewey, the American philosopher, understood this:</w:t>
      </w:r>
    </w:p>
    <w:p w14:paraId="37EFEC51" w14:textId="77777777" w:rsidR="00D42084" w:rsidRPr="00DA4986" w:rsidRDefault="00D42084" w:rsidP="00D42084">
      <w:pPr>
        <w:rPr>
          <w:sz w:val="16"/>
        </w:rPr>
      </w:pPr>
      <w:r w:rsidRPr="00DA4986">
        <w:rPr>
          <w:u w:val="single"/>
        </w:rPr>
        <w:t xml:space="preserve">The very idea of </w:t>
      </w:r>
      <w:r w:rsidRPr="008336B7">
        <w:rPr>
          <w:rStyle w:val="Emphasis"/>
          <w:highlight w:val="yellow"/>
        </w:rPr>
        <w:t>democracy</w:t>
      </w:r>
      <w:r w:rsidRPr="00DA4986">
        <w:rPr>
          <w:rStyle w:val="Emphasis"/>
        </w:rPr>
        <w:t xml:space="preserve">, the meaning of democracy, </w:t>
      </w:r>
      <w:r w:rsidRPr="008336B7">
        <w:rPr>
          <w:rStyle w:val="Emphasis"/>
          <w:highlight w:val="yellow"/>
        </w:rPr>
        <w:t>must be continually explored afresh; it has to be constantly discovered and rediscovered, remade and reorganized</w:t>
      </w:r>
      <w:r w:rsidRPr="008336B7">
        <w:rPr>
          <w:sz w:val="16"/>
          <w:highlight w:val="yellow"/>
        </w:rPr>
        <w:t xml:space="preserve">; </w:t>
      </w:r>
      <w:r w:rsidRPr="008336B7">
        <w:rPr>
          <w:highlight w:val="yellow"/>
          <w:u w:val="single"/>
        </w:rPr>
        <w:t>while</w:t>
      </w:r>
      <w:r w:rsidRPr="00DA4986">
        <w:rPr>
          <w:u w:val="single"/>
        </w:rPr>
        <w:t xml:space="preserve"> the </w:t>
      </w:r>
      <w:r w:rsidRPr="008336B7">
        <w:rPr>
          <w:highlight w:val="yellow"/>
          <w:u w:val="single"/>
        </w:rPr>
        <w:t>political and economic and social institutions</w:t>
      </w:r>
      <w:r w:rsidRPr="00DA4986">
        <w:rPr>
          <w:u w:val="single"/>
        </w:rPr>
        <w:t xml:space="preserve"> in which it is embodied </w:t>
      </w:r>
      <w:r w:rsidRPr="008336B7">
        <w:rPr>
          <w:highlight w:val="yellow"/>
          <w:u w:val="single"/>
        </w:rPr>
        <w:t>have to be remade and reorganized</w:t>
      </w:r>
      <w:r w:rsidRPr="00DA4986">
        <w:rPr>
          <w:u w:val="single"/>
        </w:rPr>
        <w:t xml:space="preserve"> to meet the changes that are going on in the development of new needs on the part of human beings and new resources for satisfying these needs</w:t>
      </w:r>
      <w:r w:rsidRPr="00DA4986">
        <w:rPr>
          <w:sz w:val="16"/>
        </w:rPr>
        <w:t>.</w:t>
      </w:r>
    </w:p>
    <w:p w14:paraId="0A49BD04" w14:textId="77777777" w:rsidR="00D42084" w:rsidRPr="00DA4986" w:rsidRDefault="00D42084" w:rsidP="00D42084">
      <w:pPr>
        <w:rPr>
          <w:sz w:val="16"/>
        </w:rPr>
      </w:pPr>
      <w:r w:rsidRPr="00DA4986">
        <w:rPr>
          <w:u w:val="single"/>
        </w:rPr>
        <w:t xml:space="preserve">Dewey saw </w:t>
      </w:r>
      <w:r w:rsidRPr="008336B7">
        <w:rPr>
          <w:b/>
          <w:iCs/>
          <w:highlight w:val="yellow"/>
          <w:u w:val="single"/>
          <w:bdr w:val="single" w:sz="8" w:space="0" w:color="auto"/>
        </w:rPr>
        <w:t>American democracy as an unfinished project</w:t>
      </w:r>
      <w:r w:rsidRPr="00DA4986">
        <w:rPr>
          <w:sz w:val="16"/>
        </w:rPr>
        <w:t xml:space="preserve">. He knew that </w:t>
      </w:r>
      <w:r w:rsidRPr="00DA4986">
        <w:rPr>
          <w:u w:val="single"/>
        </w:rPr>
        <w:t xml:space="preserve">the </w:t>
      </w:r>
      <w:r w:rsidRPr="008336B7">
        <w:rPr>
          <w:highlight w:val="yellow"/>
          <w:u w:val="single"/>
        </w:rPr>
        <w:t>aims and purposes of this country were not fixed forever</w:t>
      </w:r>
      <w:r w:rsidRPr="00DA4986">
        <w:rPr>
          <w:u w:val="single"/>
        </w:rPr>
        <w:t xml:space="preserve"> in the founding documents</w:t>
      </w:r>
      <w:r w:rsidRPr="00DA4986">
        <w:rPr>
          <w:sz w:val="16"/>
        </w:rPr>
        <w:t xml:space="preserve">, </w:t>
      </w:r>
      <w:r w:rsidRPr="00DA4986">
        <w:rPr>
          <w:u w:val="single"/>
        </w:rPr>
        <w:t xml:space="preserve">but the </w:t>
      </w:r>
      <w:r w:rsidRPr="008336B7">
        <w:rPr>
          <w:highlight w:val="yellow"/>
          <w:u w:val="single"/>
        </w:rPr>
        <w:t>particular challenges</w:t>
      </w:r>
      <w:r w:rsidRPr="00DA4986">
        <w:rPr>
          <w:u w:val="single"/>
        </w:rPr>
        <w:t xml:space="preserve"> of our moment </w:t>
      </w:r>
      <w:r w:rsidRPr="008336B7">
        <w:rPr>
          <w:highlight w:val="yellow"/>
          <w:u w:val="single"/>
        </w:rPr>
        <w:t>required imaginative leaps on behalf of democracy itself</w:t>
      </w:r>
      <w:r w:rsidRPr="00DA4986">
        <w:rPr>
          <w:sz w:val="16"/>
        </w:rPr>
        <w:t xml:space="preserve">. </w:t>
      </w:r>
      <w:r w:rsidRPr="00DA4986">
        <w:rPr>
          <w:u w:val="single"/>
        </w:rPr>
        <w:t>Otherwise, undemocratic forces might prevail; tyranny in the form of the almighty dollar and the relentless pursuit of it might overtake any commitment to the idea of the public good; and bad habits might diminish our moral imaginations</w:t>
      </w:r>
      <w:r w:rsidRPr="00DA4986">
        <w:rPr>
          <w:sz w:val="16"/>
        </w:rPr>
        <w:t>.</w:t>
      </w:r>
    </w:p>
    <w:p w14:paraId="49E4F0E9" w14:textId="77777777" w:rsidR="00D42084" w:rsidRPr="00DA4986" w:rsidRDefault="00D42084" w:rsidP="00D42084">
      <w:pPr>
        <w:rPr>
          <w:sz w:val="16"/>
        </w:rPr>
      </w:pPr>
      <w:r w:rsidRPr="00DA4986">
        <w:rPr>
          <w:u w:val="single"/>
        </w:rPr>
        <w:t>The remaking of America will not happen inside the Beltway</w:t>
      </w:r>
      <w:r w:rsidRPr="00DA4986">
        <w:rPr>
          <w:sz w:val="16"/>
        </w:rPr>
        <w:t xml:space="preserve">. Too many there have too much invested in the status quo. </w:t>
      </w:r>
      <w:r w:rsidRPr="00DA4986">
        <w:rPr>
          <w:u w:val="single"/>
        </w:rPr>
        <w:t>A more robust idea of government will not emerge from the current political parties</w:t>
      </w:r>
      <w:r w:rsidRPr="00DA4986">
        <w:rPr>
          <w:sz w:val="16"/>
        </w:rPr>
        <w:t xml:space="preserve">. </w:t>
      </w:r>
      <w:r w:rsidRPr="00DA4986">
        <w:rPr>
          <w:u w:val="single"/>
        </w:rPr>
        <w:t>Both are beholden to big money</w:t>
      </w:r>
      <w:r w:rsidRPr="00DA4986">
        <w:rPr>
          <w:sz w:val="16"/>
        </w:rPr>
        <w:t xml:space="preserve">. </w:t>
      </w:r>
      <w:r w:rsidRPr="00DA4986">
        <w:rPr>
          <w:b/>
          <w:iCs/>
          <w:u w:val="single"/>
          <w:bdr w:val="single" w:sz="8" w:space="0" w:color="auto"/>
        </w:rPr>
        <w:t>Substantive change will have to come from us</w:t>
      </w:r>
      <w:r w:rsidRPr="00DA4986">
        <w:rPr>
          <w:sz w:val="16"/>
        </w:rPr>
        <w:t xml:space="preserve">. Or, </w:t>
      </w:r>
      <w:r w:rsidRPr="00DA4986">
        <w:rPr>
          <w:u w:val="single"/>
        </w:rPr>
        <w:t>as the great civil rights leader Ella Baker said, "we are the leaders we've been looking for"-a model of leadership that scares the hell out of the Reverena Sharpton</w:t>
      </w:r>
      <w:r w:rsidRPr="00DA4986">
        <w:rPr>
          <w:sz w:val="16"/>
        </w:rPr>
        <w:t xml:space="preserve">. </w:t>
      </w:r>
      <w:r w:rsidRPr="00DA4986">
        <w:rPr>
          <w:u w:val="single"/>
        </w:rPr>
        <w:t>We will have to challenge the status quo in the streets and at the ballot box. In short, it will take a full-blown democratic awakening to enact this revolution</w:t>
      </w:r>
      <w:r w:rsidRPr="00DA4986">
        <w:rPr>
          <w:sz w:val="16"/>
        </w:rPr>
        <w:t>.</w:t>
      </w:r>
    </w:p>
    <w:p w14:paraId="6EFAE5CC" w14:textId="77777777" w:rsidR="00D42084" w:rsidRPr="00A86727" w:rsidRDefault="00D42084" w:rsidP="00D42084">
      <w:pPr>
        <w:pStyle w:val="Heading4"/>
        <w:rPr>
          <w:rFonts w:cs="Arial"/>
        </w:rPr>
      </w:pPr>
      <w:r w:rsidRPr="00A86727">
        <w:rPr>
          <w:rFonts w:cs="Arial"/>
        </w:rPr>
        <w:t>Liberalism is not a monolith</w:t>
      </w:r>
      <w:r>
        <w:rPr>
          <w:rFonts w:cs="Arial"/>
        </w:rPr>
        <w:t xml:space="preserve"> –</w:t>
      </w:r>
      <w:r w:rsidRPr="00A86727">
        <w:rPr>
          <w:rFonts w:cs="Arial"/>
        </w:rPr>
        <w:t xml:space="preserve"> </w:t>
      </w:r>
      <w:r>
        <w:rPr>
          <w:rFonts w:cs="Arial"/>
        </w:rPr>
        <w:t>retrieving it for a radical democratic agenda challenges unjust hierarchies of domination.</w:t>
      </w:r>
    </w:p>
    <w:p w14:paraId="2A4EA411" w14:textId="77777777" w:rsidR="00D42084" w:rsidRPr="00A86727" w:rsidRDefault="00D42084" w:rsidP="00D42084"/>
    <w:p w14:paraId="25F8FBAA" w14:textId="77777777" w:rsidR="00D42084" w:rsidRPr="00A86727" w:rsidRDefault="00D42084" w:rsidP="00D42084">
      <w:r w:rsidRPr="00A86727">
        <w:t xml:space="preserve">Charles W. </w:t>
      </w:r>
      <w:r w:rsidRPr="00A86727">
        <w:rPr>
          <w:b/>
          <w:bCs/>
          <w:u w:val="single"/>
        </w:rPr>
        <w:t>MILLS</w:t>
      </w:r>
      <w:r w:rsidRPr="00A86727">
        <w:t xml:space="preserve"> Professor of Philosophy @ CUNY </w:t>
      </w:r>
      <w:r w:rsidRPr="00A86727">
        <w:rPr>
          <w:b/>
          <w:bCs/>
          <w:u w:val="single"/>
        </w:rPr>
        <w:t>’12</w:t>
      </w:r>
      <w:r w:rsidRPr="00A86727">
        <w:t xml:space="preserve"> “Occupy Liberalism,” Chapter 2 in</w:t>
      </w:r>
      <w:r w:rsidRPr="00A86727">
        <w:rPr>
          <w:i/>
        </w:rPr>
        <w:t xml:space="preserve"> Black Rights/White Wrongs: The Critique of Racial Liberalism</w:t>
      </w:r>
      <w:r w:rsidRPr="00A86727">
        <w:t xml:space="preserve"> </w:t>
      </w:r>
      <w:hyperlink r:id="rId6" w:history="1">
        <w:r w:rsidRPr="00A86727">
          <w:rPr>
            <w:rStyle w:val="Hyperlink"/>
          </w:rPr>
          <w:t>h</w:t>
        </w:r>
      </w:hyperlink>
    </w:p>
    <w:p w14:paraId="5BDB7A47" w14:textId="77777777" w:rsidR="00D42084" w:rsidRPr="00A86727" w:rsidRDefault="00D42084" w:rsidP="00D42084"/>
    <w:p w14:paraId="0DEEE79D" w14:textId="77777777" w:rsidR="00D42084" w:rsidRPr="00A86727" w:rsidRDefault="00D42084" w:rsidP="00D42084">
      <w:r w:rsidRPr="00A86727">
        <w:t xml:space="preserve">The “Occupy Wall Street!” movement stimulated a long listing of other candidates for radical “occupation.” </w:t>
      </w:r>
      <w:r w:rsidRPr="00A86727">
        <w:rPr>
          <w:rStyle w:val="StyleUnderline"/>
        </w:rPr>
        <w:t>This chapter</w:t>
      </w:r>
      <w:r w:rsidRPr="00A86727">
        <w:t xml:space="preserve"> proposes as a target for radical occupation the somewhat unusual candidate of liberalism itself. It</w:t>
      </w:r>
      <w:r w:rsidRPr="00A86727">
        <w:rPr>
          <w:rStyle w:val="StyleUnderline"/>
        </w:rPr>
        <w:t xml:space="preserve"> argues for a constructive engagement of radicals with liberalism in order to retrieve it for a </w:t>
      </w:r>
      <w:r w:rsidRPr="00A86727">
        <w:rPr>
          <w:rStyle w:val="Emphasis"/>
        </w:rPr>
        <w:t>radical egalitarian agenda</w:t>
      </w:r>
      <w:r w:rsidRPr="00A86727">
        <w:t xml:space="preserve">. The premise is that the </w:t>
      </w:r>
      <w:r w:rsidRPr="00A86727">
        <w:rPr>
          <w:rStyle w:val="StyleUnderline"/>
          <w:highlight w:val="yellow"/>
        </w:rPr>
        <w:t>foundational values of liberalism have</w:t>
      </w:r>
      <w:r w:rsidRPr="00A86727">
        <w:rPr>
          <w:rStyle w:val="StyleUnderline"/>
        </w:rPr>
        <w:t xml:space="preserve"> a </w:t>
      </w:r>
      <w:r w:rsidRPr="00A86727">
        <w:rPr>
          <w:rStyle w:val="Emphasis"/>
          <w:highlight w:val="yellow"/>
        </w:rPr>
        <w:t>radical potential</w:t>
      </w:r>
      <w:r w:rsidRPr="00A86727">
        <w:rPr>
          <w:highlight w:val="yellow"/>
        </w:rPr>
        <w:t xml:space="preserve"> </w:t>
      </w:r>
      <w:r w:rsidRPr="00A86727">
        <w:rPr>
          <w:rStyle w:val="StyleUnderline"/>
          <w:highlight w:val="yellow"/>
        </w:rPr>
        <w:t>that has not historically been realized</w:t>
      </w:r>
      <w:r w:rsidRPr="00A86727">
        <w:rPr>
          <w:rStyle w:val="StyleUnderline"/>
        </w:rPr>
        <w:t>, given the way the dominant varieties of liberalism</w:t>
      </w:r>
      <w:r w:rsidRPr="00A86727">
        <w:t xml:space="preserve"> have developed. Ten reasons standardly given as to why such a retrieval cannot be carried out are examined and argued to be fallacious.</w:t>
      </w:r>
    </w:p>
    <w:p w14:paraId="21382224" w14:textId="77777777" w:rsidR="00D42084" w:rsidRPr="00A86727" w:rsidRDefault="00D42084" w:rsidP="00D42084">
      <w:r w:rsidRPr="00A86727">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01828A16" w14:textId="77777777" w:rsidR="00D42084" w:rsidRPr="00A86727" w:rsidRDefault="00D42084" w:rsidP="00D42084">
      <w:r w:rsidRPr="00A86727">
        <w:t>• The “Occupy Wall Street” movement provides an opportunity unprecedented in decades to build a broad democratic movement to challenge plutocracy, patriarchy, and white supremacy in the United States.</w:t>
      </w:r>
    </w:p>
    <w:p w14:paraId="07F81AA7" w14:textId="77777777" w:rsidR="00D42084" w:rsidRPr="00A86727" w:rsidRDefault="00D42084" w:rsidP="00D42084">
      <w:r w:rsidRPr="00A86727">
        <w:t>• Such a movement is more likely to be successful if it appeals to principles and values most Americans already endorse.</w:t>
      </w:r>
    </w:p>
    <w:p w14:paraId="54233609" w14:textId="77777777" w:rsidR="00D42084" w:rsidRPr="00A86727" w:rsidRDefault="00D42084" w:rsidP="00D42084">
      <w:r w:rsidRPr="00A86727">
        <w:t>• Liberalism has always been the dominant ideology in the United States.</w:t>
      </w:r>
    </w:p>
    <w:p w14:paraId="65DCD38B" w14:textId="77777777" w:rsidR="00D42084" w:rsidRPr="00A86727" w:rsidRDefault="00D42084" w:rsidP="00D42084">
      <w:pPr>
        <w:rPr>
          <w:rStyle w:val="StyleUnderline"/>
        </w:rPr>
      </w:pPr>
      <w:r w:rsidRPr="00A86727">
        <w:t xml:space="preserve">• </w:t>
      </w:r>
      <w:r w:rsidRPr="00A86727">
        <w:rPr>
          <w:rStyle w:val="StyleUnderline"/>
          <w:highlight w:val="yellow"/>
        </w:rPr>
        <w:t>Liberalism</w:t>
      </w:r>
      <w:r w:rsidRPr="00A86727">
        <w:t xml:space="preserve"> in the United States </w:t>
      </w:r>
      <w:r w:rsidRPr="00A86727">
        <w:rPr>
          <w:rStyle w:val="StyleUnderline"/>
          <w:highlight w:val="yellow"/>
        </w:rPr>
        <w:t>has</w:t>
      </w:r>
      <w:r w:rsidRPr="00A86727">
        <w:t xml:space="preserve"> historically </w:t>
      </w:r>
      <w:r w:rsidRPr="00A86727">
        <w:rPr>
          <w:rStyle w:val="StyleUnderline"/>
          <w:highlight w:val="yellow"/>
        </w:rPr>
        <w:t>been complicit with</w:t>
      </w:r>
      <w:r w:rsidRPr="00A86727">
        <w:t xml:space="preserve"> plutocracy, patriarchy, and </w:t>
      </w:r>
      <w:r w:rsidRPr="00A86727">
        <w:rPr>
          <w:rStyle w:val="StyleUnderline"/>
          <w:highlight w:val="yellow"/>
        </w:rPr>
        <w:t>white supremacy, but this complicity is a contingent function of dominant group</w:t>
      </w:r>
      <w:r w:rsidRPr="00A86727">
        <w:rPr>
          <w:rStyle w:val="StyleUnderline"/>
        </w:rPr>
        <w:t xml:space="preserve"> interests </w:t>
      </w:r>
      <w:r w:rsidRPr="00A86727">
        <w:rPr>
          <w:rStyle w:val="StyleUnderline"/>
          <w:highlight w:val="yellow"/>
        </w:rPr>
        <w:t>rather than the result of an immanent conceptual logic</w:t>
      </w:r>
      <w:r w:rsidRPr="00A86727">
        <w:rPr>
          <w:rStyle w:val="StyleUnderline"/>
        </w:rPr>
        <w:t>.</w:t>
      </w:r>
    </w:p>
    <w:p w14:paraId="63AC5CAD" w14:textId="77777777" w:rsidR="00D42084" w:rsidRPr="00A86727" w:rsidRDefault="00D42084" w:rsidP="00D42084">
      <w:r w:rsidRPr="00A86727">
        <w:t xml:space="preserve">• Therefore, </w:t>
      </w:r>
      <w:r w:rsidRPr="00A86727">
        <w:rPr>
          <w:rStyle w:val="StyleUnderline"/>
          <w:highlight w:val="yellow"/>
        </w:rPr>
        <w:t>progressives in philosophy</w:t>
      </w:r>
      <w:r w:rsidRPr="00A86727">
        <w:t xml:space="preserve"> (and elsewhere) </w:t>
      </w:r>
      <w:r w:rsidRPr="00A86727">
        <w:rPr>
          <w:rStyle w:val="StyleUnderline"/>
          <w:highlight w:val="yellow"/>
        </w:rPr>
        <w:t>should</w:t>
      </w:r>
      <w:r w:rsidRPr="00A86727">
        <w:t xml:space="preserve"> try to </w:t>
      </w:r>
      <w:r w:rsidRPr="00A86727">
        <w:rPr>
          <w:rStyle w:val="Emphasis"/>
          <w:highlight w:val="yellow"/>
        </w:rPr>
        <w:t>retrieve liberalism</w:t>
      </w:r>
      <w:r w:rsidRPr="00A86727">
        <w:rPr>
          <w:highlight w:val="yellow"/>
        </w:rPr>
        <w:t xml:space="preserve"> </w:t>
      </w:r>
      <w:r w:rsidRPr="00A86727">
        <w:rPr>
          <w:rStyle w:val="StyleUnderline"/>
          <w:highlight w:val="yellow"/>
        </w:rPr>
        <w:t>for a radical democratic agenda rather than rejecting it</w:t>
      </w:r>
      <w:r w:rsidRPr="00A86727">
        <w:rPr>
          <w:rStyle w:val="StyleUnderline"/>
        </w:rPr>
        <w:t>, thereby positioning themselves in the ideological mainstream</w:t>
      </w:r>
      <w:r w:rsidRPr="00A86727">
        <w:t xml:space="preserve"> of the country and seeking its transformation.</w:t>
      </w:r>
    </w:p>
    <w:p w14:paraId="666C493D" w14:textId="77777777" w:rsidR="00D42084" w:rsidRPr="00A86727" w:rsidRDefault="00D42084" w:rsidP="00D42084">
      <w:r w:rsidRPr="00A86727">
        <w:t>Let me now try to make this argument plausible for an audience likely to be aprioristically convinced of its obvious unsoundness.</w:t>
      </w:r>
    </w:p>
    <w:p w14:paraId="634294AE" w14:textId="77777777" w:rsidR="00D42084" w:rsidRPr="00A86727" w:rsidRDefault="00D42084" w:rsidP="00D42084">
      <w:r w:rsidRPr="00A86727">
        <w:t>Preliminary Clarification of Terms</w:t>
      </w:r>
    </w:p>
    <w:p w14:paraId="0C4ECA28" w14:textId="77777777" w:rsidR="00D42084" w:rsidRPr="00A86727" w:rsidRDefault="00D42084" w:rsidP="00D42084">
      <w:r w:rsidRPr="00A86727">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A86727">
        <w:rPr>
          <w:rStyle w:val="StyleUnderline"/>
        </w:rPr>
        <w:t>will use “</w:t>
      </w:r>
      <w:r w:rsidRPr="00A86727">
        <w:rPr>
          <w:rStyle w:val="StyleUnderline"/>
          <w:highlight w:val="yellow"/>
        </w:rPr>
        <w:t>radicalism</w:t>
      </w:r>
      <w:r w:rsidRPr="00A86727">
        <w:rPr>
          <w:rStyle w:val="StyleUnderline"/>
        </w:rPr>
        <w:t>” broadly,</w:t>
      </w:r>
      <w:r w:rsidRPr="00A86727">
        <w:t xml:space="preserve"> though still in the zone of progressive politics, </w:t>
      </w:r>
      <w:r w:rsidRPr="00A86727">
        <w:rPr>
          <w:rStyle w:val="StyleUnderline"/>
        </w:rPr>
        <w:t xml:space="preserve">to </w:t>
      </w:r>
      <w:r w:rsidRPr="00A86727">
        <w:rPr>
          <w:rStyle w:val="StyleUnderline"/>
          <w:highlight w:val="yellow"/>
        </w:rPr>
        <w:t>refer</w:t>
      </w:r>
      <w:r w:rsidRPr="00A86727">
        <w:rPr>
          <w:rStyle w:val="StyleUnderline"/>
        </w:rPr>
        <w:t xml:space="preserve"> generally </w:t>
      </w:r>
      <w:r w:rsidRPr="00A86727">
        <w:rPr>
          <w:rStyle w:val="StyleUnderline"/>
          <w:highlight w:val="yellow"/>
        </w:rPr>
        <w:t>to ideas/</w:t>
      </w:r>
      <w:r w:rsidRPr="00A86727">
        <w:rPr>
          <w:rStyle w:val="StyleUnderline"/>
        </w:rPr>
        <w:t xml:space="preserve">concepts/principles/values </w:t>
      </w:r>
      <w:r w:rsidRPr="00A86727">
        <w:rPr>
          <w:rStyle w:val="StyleUnderline"/>
          <w:highlight w:val="yellow"/>
        </w:rPr>
        <w:t>endorsing pro-egalitarian structural change to reduce</w:t>
      </w:r>
      <w:r w:rsidRPr="00A86727">
        <w:rPr>
          <w:rStyle w:val="StyleUnderline"/>
        </w:rPr>
        <w:t xml:space="preserve"> or eliminate </w:t>
      </w:r>
      <w:r w:rsidRPr="00A86727">
        <w:rPr>
          <w:rStyle w:val="Emphasis"/>
          <w:highlight w:val="yellow"/>
        </w:rPr>
        <w:t>unjust hierarchies of domination</w:t>
      </w:r>
      <w:r w:rsidRPr="00A86727">
        <w:rPr>
          <w:highlight w:val="yellow"/>
        </w:rPr>
        <w:t>.</w:t>
      </w:r>
    </w:p>
    <w:p w14:paraId="45AE0612" w14:textId="77777777" w:rsidR="00D42084" w:rsidRPr="00A86727" w:rsidRDefault="00D42084" w:rsidP="00D42084">
      <w:r w:rsidRPr="00A86727">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402BBA74" w14:textId="77777777" w:rsidR="00D42084" w:rsidRPr="00A86727" w:rsidRDefault="00D42084" w:rsidP="00D42084">
      <w:r w:rsidRPr="00A86727">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689CCCC7" w14:textId="77777777" w:rsidR="00D42084" w:rsidRPr="00A86727" w:rsidRDefault="00D42084" w:rsidP="00D42084">
      <w:r w:rsidRPr="00A86727">
        <w:t>From this perspective, it will be appreciated that liberalism is not a monolith but an umbrella term for a variety of positions. Here are some examples—some familiar, some perhaps less so:</w:t>
      </w:r>
    </w:p>
    <w:p w14:paraId="6268E9EC" w14:textId="77777777" w:rsidR="00D42084" w:rsidRPr="00A86727" w:rsidRDefault="00D42084" w:rsidP="00D42084">
      <w:r w:rsidRPr="00A86727">
        <w:t>Varieties of Liberalism</w:t>
      </w:r>
    </w:p>
    <w:p w14:paraId="6DE2F7B2" w14:textId="77777777" w:rsidR="00D42084" w:rsidRPr="00A86727" w:rsidRDefault="00D42084" w:rsidP="00D42084">
      <w:r w:rsidRPr="00A86727">
        <w:t>Left-wing (social democratic) vs. Right-wing (market conservative)</w:t>
      </w:r>
    </w:p>
    <w:p w14:paraId="37455642" w14:textId="77777777" w:rsidR="00D42084" w:rsidRPr="00A86727" w:rsidRDefault="00D42084" w:rsidP="00D42084">
      <w:r w:rsidRPr="00A86727">
        <w:t>Kantian vs. Lockean</w:t>
      </w:r>
    </w:p>
    <w:p w14:paraId="7A0AFFB5" w14:textId="77777777" w:rsidR="00D42084" w:rsidRPr="00A86727" w:rsidRDefault="00D42084" w:rsidP="00D42084">
      <w:r w:rsidRPr="00A86727">
        <w:t>Contractarian vs. Utilitarian</w:t>
      </w:r>
    </w:p>
    <w:p w14:paraId="1300CBE0" w14:textId="77777777" w:rsidR="00D42084" w:rsidRPr="00A86727" w:rsidRDefault="00D42084" w:rsidP="00D42084">
      <w:r w:rsidRPr="00A86727">
        <w:t>Corporate vs. Democratic</w:t>
      </w:r>
    </w:p>
    <w:p w14:paraId="209A134A" w14:textId="77777777" w:rsidR="00D42084" w:rsidRPr="00A86727" w:rsidRDefault="00D42084" w:rsidP="00D42084">
      <w:r w:rsidRPr="00A86727">
        <w:t>Social vs. Individualist</w:t>
      </w:r>
    </w:p>
    <w:p w14:paraId="51E2B93A" w14:textId="77777777" w:rsidR="00D42084" w:rsidRPr="00A86727" w:rsidRDefault="00D42084" w:rsidP="00D42084">
      <w:r w:rsidRPr="00A86727">
        <w:t>Comprehensive vs. Political</w:t>
      </w:r>
    </w:p>
    <w:p w14:paraId="01E8BA85" w14:textId="77777777" w:rsidR="00D42084" w:rsidRPr="00A86727" w:rsidRDefault="00D42084" w:rsidP="00D42084">
      <w:r w:rsidRPr="00A86727">
        <w:t>Ideal-theory vs. Non-ideal-theory</w:t>
      </w:r>
    </w:p>
    <w:p w14:paraId="584828A0" w14:textId="77777777" w:rsidR="00D42084" w:rsidRPr="00A86727" w:rsidRDefault="00D42084" w:rsidP="00D42084">
      <w:r w:rsidRPr="00A86727">
        <w:t>Patriarchal vs. Feminist</w:t>
      </w:r>
    </w:p>
    <w:p w14:paraId="634B77B0" w14:textId="77777777" w:rsidR="00D42084" w:rsidRPr="00A86727" w:rsidRDefault="00D42084" w:rsidP="00D42084">
      <w:r w:rsidRPr="00A86727">
        <w:t>Imperial vs. Anti-imperial</w:t>
      </w:r>
    </w:p>
    <w:p w14:paraId="613B8B8E" w14:textId="77777777" w:rsidR="00D42084" w:rsidRPr="00A86727" w:rsidRDefault="00D42084" w:rsidP="00D42084">
      <w:r w:rsidRPr="00A86727">
        <w:t>Racial vs. Anti-racial</w:t>
      </w:r>
    </w:p>
    <w:p w14:paraId="4465A0A6" w14:textId="77777777" w:rsidR="00D42084" w:rsidRPr="00A86727" w:rsidRDefault="00D42084" w:rsidP="00D42084">
      <w:r w:rsidRPr="00A86727">
        <w:t>Color-blind vs. Color-conscious</w:t>
      </w:r>
    </w:p>
    <w:p w14:paraId="09D0E6E3" w14:textId="77777777" w:rsidR="00D42084" w:rsidRPr="00A86727" w:rsidRDefault="00D42084" w:rsidP="00D42084">
      <w:r w:rsidRPr="00A86727">
        <w:t>Etc.2</w:t>
      </w:r>
    </w:p>
    <w:p w14:paraId="2E363921" w14:textId="77777777" w:rsidR="00D42084" w:rsidRPr="00A86727" w:rsidRDefault="00D42084" w:rsidP="00D42084">
      <w:r w:rsidRPr="00A86727">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713A7656" w14:textId="77777777" w:rsidR="00D42084" w:rsidRPr="00A86727" w:rsidRDefault="00D42084" w:rsidP="00D42084">
      <w:r w:rsidRPr="00A86727">
        <w:t>Here is a characterization of liberalism from a very respectable source, the British political theorist, John Gray:</w:t>
      </w:r>
    </w:p>
    <w:p w14:paraId="6ADAA8CA" w14:textId="77777777" w:rsidR="00D42084" w:rsidRPr="00A86727" w:rsidRDefault="00D42084" w:rsidP="00D42084">
      <w:pPr>
        <w:ind w:left="720"/>
      </w:pPr>
      <w:r w:rsidRPr="00A86727">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618A4EA2" w14:textId="77777777" w:rsidR="00D42084" w:rsidRPr="00A86727" w:rsidRDefault="00D42084" w:rsidP="00D42084">
      <w:r w:rsidRPr="00A86727">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11F7836E" w14:textId="77777777" w:rsidR="00D42084" w:rsidRPr="00A86727" w:rsidRDefault="00D42084" w:rsidP="00D42084">
      <w:pPr>
        <w:rPr>
          <w:rStyle w:val="StyleUnderline"/>
        </w:rPr>
      </w:pPr>
      <w:r w:rsidRPr="00A86727">
        <w:rPr>
          <w:rStyle w:val="StyleUnderline"/>
        </w:rPr>
        <w:t>Once the breadth of the range of liberalisms is appreciated</w:t>
      </w:r>
      <w:r w:rsidRPr="00A86727">
        <w:t>—dominant and subordinate, actual and potential—</w:t>
      </w:r>
      <w:r w:rsidRPr="00A86727">
        <w:rPr>
          <w:rStyle w:val="StyleUnderline"/>
          <w:highlight w:val="yellow"/>
        </w:rPr>
        <w:t xml:space="preserve">the obvious question then </w:t>
      </w:r>
      <w:r w:rsidRPr="00A86727">
        <w:rPr>
          <w:rStyle w:val="StyleUnderline"/>
        </w:rPr>
        <w:t xml:space="preserve">raised </w:t>
      </w:r>
      <w:r w:rsidRPr="00A86727">
        <w:rPr>
          <w:rStyle w:val="StyleUnderline"/>
          <w:highlight w:val="yellow"/>
        </w:rPr>
        <w:t>is</w:t>
      </w:r>
      <w:r w:rsidRPr="00A86727">
        <w:rPr>
          <w:rStyle w:val="StyleUnderline"/>
        </w:rPr>
        <w:t xml:space="preserve"> this: </w:t>
      </w:r>
      <w:r w:rsidRPr="00A86727">
        <w:rPr>
          <w:rStyle w:val="StyleUnderline"/>
          <w:highlight w:val="yellow"/>
        </w:rPr>
        <w:t>even if</w:t>
      </w:r>
      <w:r w:rsidRPr="00A86727">
        <w:rPr>
          <w:rStyle w:val="StyleUnderline"/>
        </w:rPr>
        <w:t xml:space="preserve"> actual </w:t>
      </w:r>
      <w:r w:rsidRPr="00A86727">
        <w:rPr>
          <w:rStyle w:val="StyleUnderline"/>
          <w:highlight w:val="yellow"/>
        </w:rPr>
        <w:t>dominant</w:t>
      </w:r>
      <w:r w:rsidRPr="00A86727">
        <w:rPr>
          <w:rStyle w:val="StyleUnderline"/>
        </w:rPr>
        <w:t xml:space="preserve"> </w:t>
      </w:r>
      <w:r w:rsidRPr="00A86727">
        <w:rPr>
          <w:rStyle w:val="StyleUnderline"/>
          <w:highlight w:val="yellow"/>
        </w:rPr>
        <w:t>liberalisms have been conservative</w:t>
      </w:r>
      <w:r w:rsidRPr="00A86727">
        <w:rPr>
          <w:rStyle w:val="StyleUnderline"/>
        </w:rPr>
        <w:t xml:space="preserve"> in various ways (corporate, patriarchal, racist) </w:t>
      </w:r>
      <w:r w:rsidRPr="00A86727">
        <w:rPr>
          <w:rStyle w:val="StyleUnderline"/>
          <w:highlight w:val="yellow"/>
        </w:rPr>
        <w:t>why does this rule out</w:t>
      </w:r>
      <w:r w:rsidRPr="00A86727">
        <w:rPr>
          <w:rStyle w:val="StyleUnderline"/>
        </w:rPr>
        <w:t xml:space="preserve"> the development of </w:t>
      </w:r>
      <w:r w:rsidRPr="00A86727">
        <w:rPr>
          <w:rStyle w:val="StyleUnderline"/>
          <w:highlight w:val="yellow"/>
        </w:rPr>
        <w:t>emancipatory, radical liberalisms</w:t>
      </w:r>
      <w:r w:rsidRPr="00A86727">
        <w:rPr>
          <w:rStyle w:val="StyleUnderline"/>
        </w:rPr>
        <w:t>?</w:t>
      </w:r>
    </w:p>
    <w:p w14:paraId="5F79DFFC" w14:textId="77777777" w:rsidR="00D42084" w:rsidRPr="00A86727" w:rsidRDefault="00D42084" w:rsidP="00D42084">
      <w:r w:rsidRPr="00A86727">
        <w:t>One kind of answer is the following (call this the internalist answer): because there is an immanent conceptual/normative logic to liberalism as a political ideology that precludes any emancipatory development of it.</w:t>
      </w:r>
    </w:p>
    <w:p w14:paraId="6192BC42" w14:textId="77777777" w:rsidR="00D42084" w:rsidRPr="00A86727" w:rsidRDefault="00D42084" w:rsidP="00D42084">
      <w:r w:rsidRPr="00A86727">
        <w:t xml:space="preserve">Another kind of answer is the following (call this the externalist answer): </w:t>
      </w:r>
      <w:r w:rsidRPr="00A86727">
        <w:rPr>
          <w:rStyle w:val="Emphasis"/>
          <w:highlight w:val="yellow"/>
        </w:rPr>
        <w:t>it doesn’t</w:t>
      </w:r>
      <w:r w:rsidRPr="00A86727">
        <w:rPr>
          <w:highlight w:val="yellow"/>
        </w:rPr>
        <w:t xml:space="preserve">. </w:t>
      </w:r>
      <w:r w:rsidRPr="00A86727">
        <w:rPr>
          <w:rStyle w:val="StyleUnderline"/>
          <w:highlight w:val="yellow"/>
        </w:rPr>
        <w:t>The historic domination of</w:t>
      </w:r>
      <w:r w:rsidRPr="00A86727">
        <w:rPr>
          <w:rStyle w:val="StyleUnderline"/>
        </w:rPr>
        <w:t xml:space="preserve"> conservative </w:t>
      </w:r>
      <w:r w:rsidRPr="00A86727">
        <w:rPr>
          <w:rStyle w:val="StyleUnderline"/>
          <w:highlight w:val="yellow"/>
        </w:rPr>
        <w:t xml:space="preserve">exclusionary liberalisms is the result of </w:t>
      </w:r>
      <w:r w:rsidRPr="00A86727">
        <w:rPr>
          <w:rStyle w:val="Emphasis"/>
        </w:rPr>
        <w:t>group interests</w:t>
      </w:r>
      <w:r w:rsidRPr="00A86727">
        <w:t xml:space="preserve">, group power, </w:t>
      </w:r>
      <w:r w:rsidRPr="00A86727">
        <w:rPr>
          <w:rStyle w:val="StyleUnderline"/>
        </w:rPr>
        <w:t xml:space="preserve">and successful </w:t>
      </w:r>
      <w:r w:rsidRPr="00A86727">
        <w:rPr>
          <w:rStyle w:val="Emphasis"/>
          <w:highlight w:val="yellow"/>
        </w:rPr>
        <w:t>group political projects</w:t>
      </w:r>
      <w:r w:rsidRPr="00A86727">
        <w:t>. Apparent int</w:t>
      </w:r>
      <w:r w:rsidRPr="00A86727">
        <w:rPr>
          <w:rStyle w:val="StyleUnderline"/>
        </w:rPr>
        <w:t>ernal conceptual/normative barriers to an emancipatory liberalism can be successfully negotiated by drawing</w:t>
      </w:r>
      <w:r w:rsidRPr="00A86727">
        <w:t xml:space="preserve"> (p.14) </w:t>
      </w:r>
      <w:r w:rsidRPr="00A86727">
        <w:rPr>
          <w:rStyle w:val="StyleUnderline"/>
        </w:rPr>
        <w:t xml:space="preserve">on the conceptual/normative resources of liberalism itself, in conjunction with a </w:t>
      </w:r>
      <w:r w:rsidRPr="00A86727">
        <w:rPr>
          <w:rStyle w:val="Emphasis"/>
        </w:rPr>
        <w:t>revisionist socio-historical picture of modernity</w:t>
      </w:r>
      <w:r w:rsidRPr="00A86727">
        <w:t>.</w:t>
      </w:r>
    </w:p>
    <w:p w14:paraId="554D1787" w14:textId="77777777" w:rsidR="00D42084" w:rsidRPr="00A86727" w:rsidRDefault="00D42084" w:rsidP="00D42084">
      <w:r w:rsidRPr="00A86727">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A86727">
        <w:rPr>
          <w:rStyle w:val="StyleUnderline"/>
        </w:rPr>
        <w:t xml:space="preserve">liberalism has always been the dominant ideology in the United States and is now globally hegemonic, such a project would have the </w:t>
      </w:r>
      <w:r w:rsidRPr="00A86727">
        <w:rPr>
          <w:rStyle w:val="Emphasis"/>
        </w:rPr>
        <w:t>great ideological advantage</w:t>
      </w:r>
      <w:r w:rsidRPr="00A86727">
        <w:rPr>
          <w:rStyle w:val="StyleUnderline"/>
        </w:rPr>
        <w:t xml:space="preserve"> of appealing to values and principles that most people already endorse. All projects of egalitarian social transformation are going to face a combination of </w:t>
      </w:r>
      <w:r w:rsidRPr="00A86727">
        <w:rPr>
          <w:rStyle w:val="Emphasis"/>
        </w:rPr>
        <w:t>material</w:t>
      </w:r>
      <w:r w:rsidRPr="00A86727">
        <w:rPr>
          <w:rStyle w:val="StyleUnderline"/>
        </w:rPr>
        <w:t xml:space="preserve">, </w:t>
      </w:r>
      <w:r w:rsidRPr="00A86727">
        <w:rPr>
          <w:rStyle w:val="Emphasis"/>
        </w:rPr>
        <w:t>political</w:t>
      </w:r>
      <w:r w:rsidRPr="00A86727">
        <w:rPr>
          <w:rStyle w:val="StyleUnderline"/>
        </w:rPr>
        <w:t xml:space="preserve">, and </w:t>
      </w:r>
      <w:r w:rsidRPr="00A86727">
        <w:rPr>
          <w:rStyle w:val="Emphasis"/>
        </w:rPr>
        <w:t>ideological obstacles</w:t>
      </w:r>
      <w:r w:rsidRPr="00A86727">
        <w:t xml:space="preserve">, </w:t>
      </w:r>
      <w:r w:rsidRPr="00A86727">
        <w:rPr>
          <w:rStyle w:val="StyleUnderline"/>
        </w:rPr>
        <w:t xml:space="preserve">but this strategy would at least reduce somewhat the dimensions of the last. </w:t>
      </w:r>
      <w:r w:rsidRPr="00A86727">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098C70EF" w14:textId="77777777" w:rsidR="00D42084" w:rsidRPr="00A86727" w:rsidRDefault="00D42084" w:rsidP="00D42084">
      <w:r w:rsidRPr="00A86727">
        <w:t>But the contention will be that such a liberalism cannot be developed. Why? Here are ten familiar objections, variants of internalism, and my replies to them.</w:t>
      </w:r>
    </w:p>
    <w:p w14:paraId="6BD540F6" w14:textId="77777777" w:rsidR="00D42084" w:rsidRPr="00A86727" w:rsidRDefault="00D42084" w:rsidP="00D42084">
      <w:r w:rsidRPr="00A86727">
        <w:t>Ten Reasons Why Liberalism Cannot Be Radicalized (And My Replies)</w:t>
      </w:r>
    </w:p>
    <w:p w14:paraId="6F2A09C9" w14:textId="77777777" w:rsidR="00D42084" w:rsidRPr="00A86727" w:rsidRDefault="00D42084" w:rsidP="00D42084">
      <w:r w:rsidRPr="00A86727">
        <w:t>1. Liberalism Has an Asocial, Atomic Individualist Ontology</w:t>
      </w:r>
    </w:p>
    <w:p w14:paraId="3AC65DEE" w14:textId="77777777" w:rsidR="00D42084" w:rsidRPr="00A86727" w:rsidRDefault="00D42084" w:rsidP="00D42084">
      <w:r w:rsidRPr="00A86727">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670E3B51" w14:textId="77777777" w:rsidR="00D42084" w:rsidRPr="00A86727" w:rsidRDefault="00D42084" w:rsidP="00D42084">
      <w:pPr>
        <w:ind w:left="720"/>
      </w:pPr>
      <w:r w:rsidRPr="00A86727">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280673AF" w14:textId="77777777" w:rsidR="00D42084" w:rsidRPr="00A86727" w:rsidRDefault="00D42084" w:rsidP="00D42084">
      <w:r w:rsidRPr="00A86727">
        <w:t xml:space="preserve">But several replies can be made to this indictment. To begin with, </w:t>
      </w:r>
      <w:r w:rsidRPr="00A86727">
        <w:rPr>
          <w:rStyle w:val="StyleUnderline"/>
        </w:rPr>
        <w:t>even if the accusation is true of contractarian liberalism, not all liberalisms are contractarian</w:t>
      </w:r>
      <w:r w:rsidRPr="00A86727">
        <w:t>.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1A90D193" w14:textId="77777777" w:rsidR="00D42084" w:rsidRPr="00A86727" w:rsidRDefault="00D42084" w:rsidP="00D42084">
      <w:r w:rsidRPr="00A86727">
        <w:t>2. Liberalism Cannot Recognize Groups and Group Oppression in Its Ontology—I (Macro)</w:t>
      </w:r>
    </w:p>
    <w:p w14:paraId="40C4B571" w14:textId="77777777" w:rsidR="00D42084" w:rsidRPr="00A86727" w:rsidRDefault="00D42084" w:rsidP="00D42084">
      <w:r w:rsidRPr="00A86727">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A86727">
        <w:rPr>
          <w:rStyle w:val="StyleUnderline"/>
        </w:rPr>
        <w:t>key claim is that a liberal framework cannot accommodate an ontology of groups in relations of domination and subordination.</w:t>
      </w:r>
      <w:r w:rsidRPr="00A86727">
        <w:t xml:space="preserve"> To the extent that liberalism recognizes social groups, these are basically conceived of as voluntary associations that one chooses to join or not join, which is obviously very different from, say, class, race, and gender memberships.</w:t>
      </w:r>
    </w:p>
    <w:p w14:paraId="55717D00" w14:textId="77777777" w:rsidR="00D42084" w:rsidRPr="00A86727" w:rsidRDefault="00D42084" w:rsidP="00D42084">
      <w:r w:rsidRPr="00A86727">
        <w:t xml:space="preserve">But </w:t>
      </w:r>
      <w:r w:rsidRPr="00A86727">
        <w:rPr>
          <w:rStyle w:val="StyleUnderline"/>
        </w:rPr>
        <w:t>this evasive ontology</w:t>
      </w:r>
      <w:r w:rsidRPr="00A86727">
        <w:t xml:space="preserve">, which obfuscates the most central and obvious fact about all societies since humanity exited the hunting-and-gathering stage—that is, that they are </w:t>
      </w:r>
      <w:r w:rsidRPr="00A86727">
        <w:rPr>
          <w:rStyle w:val="StyleUnderline"/>
        </w:rPr>
        <w:t>characterized by oppressions of one kind or another</w:t>
      </w:r>
      <w:r w:rsidRPr="00A86727">
        <w:t>—</w:t>
      </w:r>
      <w:r w:rsidRPr="00A86727">
        <w:rPr>
          <w:rStyle w:val="StyleUnderline"/>
        </w:rPr>
        <w:t>is not a definitional constituent of liberalism. Liberalism has</w:t>
      </w:r>
      <w:r w:rsidRPr="00A86727">
        <w:t xml:space="preserve"> certainly </w:t>
      </w:r>
      <w:r w:rsidRPr="00A86727">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A86727">
        <w:t xml:space="preserve"> in supposedly liberal-democratic societies is </w:t>
      </w:r>
      <w:r w:rsidRPr="00A86727">
        <w:rPr>
          <w:rStyle w:val="StyleUnderline"/>
        </w:rPr>
        <w:t xml:space="preserve">a </w:t>
      </w:r>
      <w:r w:rsidRPr="00A86727">
        <w:rPr>
          <w:rStyle w:val="Emphasis"/>
        </w:rPr>
        <w:t>contingent artifa</w:t>
      </w:r>
      <w:r w:rsidRPr="00A86727">
        <w:rPr>
          <w:rStyle w:val="StyleUnderline"/>
        </w:rPr>
        <w:t>ct of the group perspectives and group interests privileged by those structures</w:t>
      </w:r>
      <w:r w:rsidRPr="00A86727">
        <w:t xml:space="preserve">, </w:t>
      </w:r>
      <w:r w:rsidRPr="00A86727">
        <w:rPr>
          <w:rStyle w:val="Emphasis"/>
        </w:rPr>
        <w:t>not an intrinsic feature</w:t>
      </w:r>
      <w:r w:rsidRPr="00A86727">
        <w:t xml:space="preserve"> </w:t>
      </w:r>
      <w:r w:rsidRPr="00A86727">
        <w:rPr>
          <w:rStyle w:val="StyleUnderline"/>
        </w:rPr>
        <w:t>of liberalism’s conceptual apparatus</w:t>
      </w:r>
      <w:r w:rsidRPr="00A86727">
        <w:t>.</w:t>
      </w:r>
    </w:p>
    <w:p w14:paraId="7DD557BE" w14:textId="77777777" w:rsidR="00D42084" w:rsidRPr="00A86727" w:rsidRDefault="00D42084" w:rsidP="00D42084">
      <w:r w:rsidRPr="00A86727">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7C93FFB1" w14:textId="77777777" w:rsidR="00D42084" w:rsidRPr="00A86727" w:rsidRDefault="00D42084" w:rsidP="00D42084">
      <w:r w:rsidRPr="00A86727">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54C52A40" w14:textId="77777777" w:rsidR="00D42084" w:rsidRPr="00A86727" w:rsidRDefault="00D42084" w:rsidP="00D42084">
      <w:r w:rsidRPr="00A86727">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2AF2CA52" w14:textId="77777777" w:rsidR="00D42084" w:rsidRPr="00A86727" w:rsidRDefault="00D42084" w:rsidP="00D42084">
      <w:r w:rsidRPr="00A86727">
        <w:t xml:space="preserve">If Cudd is right, then, </w:t>
      </w:r>
      <w:r w:rsidRPr="00A86727">
        <w:rPr>
          <w:rStyle w:val="StyleUnderline"/>
        </w:rPr>
        <w:t>such a theorization can indeed be developed within a liberal framework, using the resources of analytic social and normative theory. But such a development of the theory</w:t>
      </w:r>
      <w:r w:rsidRPr="00A86727">
        <w:t xml:space="preserve"> is not merely permissible but </w:t>
      </w:r>
      <w:r w:rsidRPr="00A86727">
        <w:rPr>
          <w:rStyle w:val="StyleUnderline"/>
        </w:rPr>
        <w:t xml:space="preserve">should be seen as mandatory, given liberalism’s nominal commitment to individualism, egalitarianism, universalism, and meliorism. </w:t>
      </w:r>
      <w:r w:rsidRPr="00A86727">
        <w:t xml:space="preserve">These values simply cannot be achieved unless the obstacles to their realization are identified and theorized. </w:t>
      </w:r>
      <w:r w:rsidRPr="00A86727">
        <w:rPr>
          <w:rStyle w:val="StyleUnderline"/>
          <w:highlight w:val="yellow"/>
        </w:rPr>
        <w:t>Social-democratic</w:t>
      </w:r>
      <w:r w:rsidRPr="00A86727">
        <w:t xml:space="preserve"> (left) </w:t>
      </w:r>
      <w:r w:rsidRPr="00A86727">
        <w:rPr>
          <w:rStyle w:val="StyleUnderline"/>
        </w:rPr>
        <w:t xml:space="preserve">liberalism, feminist liberalism, </w:t>
      </w:r>
      <w:r w:rsidRPr="00A86727">
        <w:rPr>
          <w:rStyle w:val="StyleUnderline"/>
          <w:highlight w:val="yellow"/>
        </w:rPr>
        <w:t>black liberalism</w:t>
      </w:r>
      <w:r w:rsidRPr="00A86727">
        <w:rPr>
          <w:rStyle w:val="StyleUnderline"/>
        </w:rPr>
        <w:t xml:space="preserve"> all historically </w:t>
      </w:r>
      <w:r w:rsidRPr="00A86727">
        <w:rPr>
          <w:rStyle w:val="StyleUnderline"/>
          <w:highlight w:val="yellow"/>
        </w:rPr>
        <w:t>represent attempts to take these structural realities into account</w:t>
      </w:r>
      <w:r w:rsidRPr="00A86727">
        <w:rPr>
          <w:rStyle w:val="StyleUnderline"/>
        </w:rPr>
        <w:t xml:space="preserve"> for the purposes of rethinking dominant liberalism</w:t>
      </w:r>
      <w:r w:rsidRPr="00A86727">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3F4862F0" w14:textId="77777777" w:rsidR="00D42084" w:rsidRPr="00A86727" w:rsidRDefault="00D42084" w:rsidP="00D42084">
      <w:r w:rsidRPr="00A86727">
        <w:t>3. Liberalism Cannot Recognize Groups and Group Oppression in Its Ontology—II (Micro)</w:t>
      </w:r>
    </w:p>
    <w:p w14:paraId="57085F09" w14:textId="77777777" w:rsidR="00D42084" w:rsidRPr="00A86727" w:rsidRDefault="00D42084" w:rsidP="00D42084">
      <w:r w:rsidRPr="00A86727">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7732D1E7" w14:textId="77777777" w:rsidR="00D42084" w:rsidRPr="00A86727" w:rsidRDefault="00D42084" w:rsidP="00D42084">
      <w:r w:rsidRPr="00A86727">
        <w:t xml:space="preserve">But what those seeking to retrieve liberalism would point out is that </w:t>
      </w:r>
      <w:r w:rsidRPr="00A86727">
        <w:rPr>
          <w:rStyle w:val="StyleUnderline"/>
        </w:rPr>
        <w:t>we need to distinguish different senses of “individualism.” The individualism that is foundational to liberalism is</w:t>
      </w:r>
      <w:r w:rsidRPr="00A86727">
        <w:t xml:space="preserve"> a </w:t>
      </w:r>
      <w:r w:rsidRPr="00A86727">
        <w:rPr>
          <w:rStyle w:val="StyleUnderline"/>
        </w:rPr>
        <w:t>normative individualism (</w:t>
      </w:r>
      <w:r w:rsidRPr="00A86727">
        <w:t xml:space="preserve">as in the Gray quote above), </w:t>
      </w:r>
      <w:r w:rsidRPr="00A86727">
        <w:rPr>
          <w:rStyle w:val="StyleUnderline"/>
        </w:rPr>
        <w:t>which makes individuals rather than social collectivities the locus of value. But that does not require any denial that individuals are shaped in their character</w:t>
      </w:r>
      <w:r w:rsidRPr="00A86727">
        <w:t xml:space="preserve"> (the “second nature” famously highlighted by left theory) </w:t>
      </w:r>
      <w:r w:rsidRPr="00A86727">
        <w:rPr>
          <w:rStyle w:val="StyleUnderline"/>
        </w:rPr>
        <w:t>by oppressive social forces and related group memberships</w:t>
      </w:r>
      <w:r w:rsidRPr="00A86727">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73AB91DC" w14:textId="77777777" w:rsidR="00D42084" w:rsidRPr="00A86727" w:rsidRDefault="00D42084" w:rsidP="00D42084">
      <w:r w:rsidRPr="00A86727">
        <w:t>4. Liberal Humanist Individualism Is Naïve about the Subject</w:t>
      </w:r>
    </w:p>
    <w:p w14:paraId="1807AA5F" w14:textId="77777777" w:rsidR="00D42084" w:rsidRPr="00A86727" w:rsidRDefault="00D42084" w:rsidP="00D42084">
      <w:r w:rsidRPr="00A86727">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791FC551" w14:textId="77777777" w:rsidR="00D42084" w:rsidRPr="00A86727" w:rsidRDefault="00D42084" w:rsidP="00D42084">
      <w:pPr>
        <w:ind w:left="720"/>
      </w:pPr>
      <w:r w:rsidRPr="00A86727">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52E1A737" w14:textId="77777777" w:rsidR="00D42084" w:rsidRPr="00A86727" w:rsidRDefault="00D42084" w:rsidP="00D42084">
      <w:r w:rsidRPr="00A86727">
        <w:t>The subject is not merely molded by power, but produced by power, and, in effect, vanishes.</w:t>
      </w:r>
    </w:p>
    <w:p w14:paraId="35D8CD4F" w14:textId="77777777" w:rsidR="00D42084" w:rsidRPr="00A86727" w:rsidRDefault="00D42084" w:rsidP="00D42084">
      <w:r w:rsidRPr="00A86727">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594931DB" w14:textId="77777777" w:rsidR="00D42084" w:rsidRPr="00A86727" w:rsidRDefault="00D42084" w:rsidP="00D42084">
      <w:pPr>
        <w:ind w:left="720"/>
      </w:pPr>
      <w:r w:rsidRPr="00A86727">
        <w:t>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680A7673" w14:textId="77777777" w:rsidR="00D42084" w:rsidRPr="00A86727" w:rsidRDefault="00D42084" w:rsidP="00D42084">
      <w:r w:rsidRPr="00A86727">
        <w:rPr>
          <w:rStyle w:val="StyleUnderline"/>
          <w:highlight w:val="yellow"/>
        </w:rPr>
        <w:t>A commitment to humanism does not</w:t>
      </w:r>
      <w:r w:rsidRPr="00A86727">
        <w:t xml:space="preserve">, as pointed out above, </w:t>
      </w:r>
      <w:r w:rsidRPr="00A86727">
        <w:rPr>
          <w:rStyle w:val="StyleUnderline"/>
          <w:highlight w:val="yellow"/>
        </w:rPr>
        <w:t>require the denial of the obvious fact that human beings</w:t>
      </w:r>
      <w:r w:rsidRPr="00A86727">
        <w:t>—</w:t>
      </w:r>
      <w:r w:rsidRPr="00A86727">
        <w:rPr>
          <w:rStyle w:val="StyleUnderline"/>
          <w:highlight w:val="yellow"/>
        </w:rPr>
        <w:t>especially the</w:t>
      </w:r>
      <w:r w:rsidRPr="00A86727">
        <w:t xml:space="preserve"> (p.20) </w:t>
      </w:r>
      <w:r w:rsidRPr="00A86727">
        <w:rPr>
          <w:rStyle w:val="StyleUnderline"/>
          <w:highlight w:val="yellow"/>
        </w:rPr>
        <w:t>oppressed</w:t>
      </w:r>
      <w:r w:rsidRPr="00A86727">
        <w:t>—</w:t>
      </w:r>
      <w:r w:rsidRPr="00A86727">
        <w:rPr>
          <w:rStyle w:val="StyleUnderline"/>
          <w:highlight w:val="yellow"/>
        </w:rPr>
        <w:t>are constrained by material structures and social restrictions in what they can accomplish</w:t>
      </w:r>
      <w:r w:rsidRPr="00A86727">
        <w:rPr>
          <w:rStyle w:val="StyleUnderline"/>
        </w:rPr>
        <w:t>, nor that,</w:t>
      </w:r>
      <w:r w:rsidRPr="00A86727">
        <w:t xml:space="preserve"> as products of particular epochs and group memberships, </w:t>
      </w:r>
      <w:r w:rsidRPr="00A86727">
        <w:rPr>
          <w:rStyle w:val="StyleUnderline"/>
        </w:rPr>
        <w:t>their consciousness will have been shaped by dominant concepts and norms</w:t>
      </w:r>
      <w:r w:rsidRPr="00A86727">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746EF616" w14:textId="77777777" w:rsidR="00D42084" w:rsidRPr="00A86727" w:rsidRDefault="00D42084" w:rsidP="00D42084">
      <w:r w:rsidRPr="00A86727">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5FE3A1CD" w14:textId="77777777" w:rsidR="00D42084" w:rsidRPr="00A86727" w:rsidRDefault="00D42084" w:rsidP="00D42084">
      <w:r w:rsidRPr="00A86727">
        <w:t>5. Liberalism’s Values (Independently of the Ontology Question) Are Themselves Problematic</w:t>
      </w:r>
    </w:p>
    <w:p w14:paraId="3AC32065" w14:textId="77777777" w:rsidR="00D42084" w:rsidRPr="00A86727" w:rsidRDefault="00D42084" w:rsidP="00D42084">
      <w:r w:rsidRPr="00A86727">
        <w:t>Even if the ontological challenge can be beaten back, though, another front remains open</w:t>
      </w:r>
      <w:r w:rsidRPr="00A86727">
        <w:rPr>
          <w:rStyle w:val="StyleUnderline"/>
        </w:rPr>
        <w:t xml:space="preserve">. It will be argued that liberal humanist values are themselves problematic in nature and incapable of advancing a radical agenda. </w:t>
      </w:r>
      <w:r w:rsidRPr="00A86727">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6ABEA43F" w14:textId="77777777" w:rsidR="00D42084" w:rsidRPr="00A86727" w:rsidRDefault="00D42084" w:rsidP="00D42084">
      <w:pPr>
        <w:rPr>
          <w:rStyle w:val="StyleUnderline"/>
        </w:rPr>
      </w:pPr>
      <w:r w:rsidRPr="00A86727">
        <w:t xml:space="preserve">Start with the first. Admittedly, </w:t>
      </w:r>
      <w:r w:rsidRPr="00A86727">
        <w:rPr>
          <w:rStyle w:val="StyleUnderline"/>
        </w:rPr>
        <w:t>some values associated with the liberal tradition could be judged to be intrinsically problematic, such as</w:t>
      </w:r>
      <w:r w:rsidRPr="00A86727">
        <w:t xml:space="preserve"> the “</w:t>
      </w:r>
      <w:r w:rsidRPr="00A86727">
        <w:rPr>
          <w:rStyle w:val="StyleUnderline"/>
        </w:rPr>
        <w:t>possessive individualism</w:t>
      </w:r>
      <w:r w:rsidRPr="00A86727">
        <w:t xml:space="preserve">” C. B. Macpherson famously attributed to Hobbes and Locke.18 But </w:t>
      </w:r>
      <w:r w:rsidRPr="00A86727">
        <w:rPr>
          <w:rStyle w:val="StyleUnderline"/>
        </w:rPr>
        <w:t>this is a value specific to right-wing liberalism, not liberalism in general</w:t>
      </w:r>
      <w:r w:rsidRPr="00A86727">
        <w:t xml:space="preserve"> (it does not appear on Gray’s list), and would be opposed by left-wing/social democratic liberalism. </w:t>
      </w:r>
      <w:r w:rsidRPr="00A86727">
        <w:rPr>
          <w:rStyle w:val="StyleUnderline"/>
        </w:rPr>
        <w:t xml:space="preserve">Such </w:t>
      </w:r>
      <w:r w:rsidRPr="00A86727">
        <w:rPr>
          <w:rStyle w:val="StyleUnderline"/>
          <w:highlight w:val="yellow"/>
        </w:rPr>
        <w:t>values as “freedom,” “equality</w:t>
      </w:r>
      <w:r w:rsidRPr="00A86727">
        <w:rPr>
          <w:highlight w:val="yellow"/>
        </w:rPr>
        <w:t>”</w:t>
      </w:r>
      <w:r w:rsidRPr="00A86727">
        <w:t xml:space="preserve"> (moral egalitarianism), </w:t>
      </w:r>
      <w:r w:rsidRPr="00A86727">
        <w:rPr>
          <w:rStyle w:val="StyleUnderline"/>
        </w:rPr>
        <w:t xml:space="preserve">and “fraternity/sorority” </w:t>
      </w:r>
      <w:r w:rsidRPr="00A86727">
        <w:rPr>
          <w:rStyle w:val="StyleUnderline"/>
          <w:highlight w:val="yellow"/>
        </w:rPr>
        <w:t>classically emblematic of the liberal tradition have not usually been seen as problematic by radicals and have indeed been emblazoned on radical banners</w:t>
      </w:r>
      <w:r w:rsidRPr="00A86727">
        <w:rPr>
          <w:rStyle w:val="StyleUnderline"/>
        </w:rPr>
        <w:t>. Freedom from oppression, equal rights/equal pay/equal citizenship</w:t>
      </w:r>
      <w:r w:rsidRPr="00A86727">
        <w:t xml:space="preserve"> (“I AM A MAN”), (p.21) fraternity/sorority with the subordinated (“Am I not a man and a brother? Am I not a woman and a sister?”) </w:t>
      </w:r>
      <w:r w:rsidRPr="00A86727">
        <w:rPr>
          <w:rStyle w:val="StyleUnderline"/>
        </w:rPr>
        <w:t xml:space="preserve">have </w:t>
      </w:r>
      <w:r w:rsidRPr="00A86727">
        <w:rPr>
          <w:rStyle w:val="StyleUnderline"/>
          <w:highlight w:val="yellow"/>
        </w:rPr>
        <w:t xml:space="preserve">all served as values for progressive movements seeking </w:t>
      </w:r>
      <w:r w:rsidRPr="00A86727">
        <w:rPr>
          <w:rStyle w:val="Emphasis"/>
          <w:highlight w:val="yellow"/>
        </w:rPr>
        <w:t>social emancipation</w:t>
      </w:r>
      <w:r w:rsidRPr="00A86727">
        <w:rPr>
          <w:rStyle w:val="StyleUnderline"/>
          <w:highlight w:val="yellow"/>
        </w:rPr>
        <w:t>.</w:t>
      </w:r>
    </w:p>
    <w:p w14:paraId="2EAFF1C2" w14:textId="77777777" w:rsidR="00D42084" w:rsidRPr="00A86727" w:rsidRDefault="00D42084" w:rsidP="00D42084">
      <w:r w:rsidRPr="00A86727">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A86727">
        <w:rPr>
          <w:rStyle w:val="StyleUnderline"/>
          <w:highlight w:val="yellow"/>
        </w:rPr>
        <w:t>Freedom has been construed as justifiably resting on the enslavement of some</w:t>
      </w:r>
      <w:r w:rsidRPr="00A86727">
        <w:rPr>
          <w:rStyle w:val="StyleUnderline"/>
        </w:rPr>
        <w:t>; equality has been restricted to those deemed worthy of it</w:t>
      </w:r>
      <w:r w:rsidRPr="00A86727">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2EDA7665" w14:textId="77777777" w:rsidR="00D42084" w:rsidRPr="00A86727" w:rsidRDefault="00D42084" w:rsidP="00D42084">
      <w:r w:rsidRPr="00A86727">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0DFCCF25" w14:textId="77777777" w:rsidR="00D42084" w:rsidRPr="00A86727" w:rsidRDefault="00D42084" w:rsidP="00D42084">
      <w:pPr>
        <w:ind w:left="720"/>
      </w:pPr>
      <w:r w:rsidRPr="00A86727">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36A378BD" w14:textId="77777777" w:rsidR="00D42084" w:rsidRPr="00A86727" w:rsidRDefault="00D42084" w:rsidP="00D42084">
      <w:r w:rsidRPr="00A86727">
        <w:t xml:space="preserve">So for Losurdo </w:t>
      </w:r>
      <w:r w:rsidRPr="00A86727">
        <w:rPr>
          <w:rStyle w:val="StyleUnderline"/>
          <w:highlight w:val="yellow"/>
        </w:rPr>
        <w:t>one can accept the indictment of actual historic liberalism</w:t>
      </w:r>
      <w:r w:rsidRPr="00A86727">
        <w:rPr>
          <w:rStyle w:val="StyleUnderline"/>
        </w:rPr>
        <w:t xml:space="preserve">, and its failure to live up to its putative universalism, </w:t>
      </w:r>
      <w:r w:rsidRPr="00A86727">
        <w:rPr>
          <w:rStyle w:val="StyleUnderline"/>
          <w:highlight w:val="yellow"/>
        </w:rPr>
        <w:t>without going on to conclude either that liberalism must therefore be abandoned or that liberalism’s own internal dynamic will naturally correct itself</w:t>
      </w:r>
      <w:r w:rsidRPr="00A86727">
        <w:rPr>
          <w:rStyle w:val="StyleUnderline"/>
        </w:rPr>
        <w:t>.</w:t>
      </w:r>
      <w:r w:rsidRPr="00A86727">
        <w:t xml:space="preserve"> Rather, </w:t>
      </w:r>
      <w:r w:rsidRPr="00A86727">
        <w:rPr>
          <w:rStyle w:val="StyleUnderline"/>
          <w:highlight w:val="yellow"/>
        </w:rPr>
        <w:t xml:space="preserve">the appropriate conclusion is that </w:t>
      </w:r>
      <w:r w:rsidRPr="00A86727">
        <w:rPr>
          <w:rStyle w:val="Emphasis"/>
          <w:highlight w:val="yellow"/>
        </w:rPr>
        <w:t>liberalism can be retrieved,</w:t>
      </w:r>
      <w:r w:rsidRPr="00A86727">
        <w:rPr>
          <w:highlight w:val="yellow"/>
        </w:rPr>
        <w:t xml:space="preserve"> </w:t>
      </w:r>
      <w:r w:rsidRPr="00A86727">
        <w:rPr>
          <w:rStyle w:val="StyleUnderline"/>
        </w:rPr>
        <w:t>but</w:t>
      </w:r>
      <w:r w:rsidRPr="00A86727">
        <w:t xml:space="preserve"> that </w:t>
      </w:r>
      <w:r w:rsidRPr="00A86727">
        <w:rPr>
          <w:rStyle w:val="Emphasis"/>
          <w:highlight w:val="yellow"/>
        </w:rPr>
        <w:t>it will take political struggle to do so.</w:t>
      </w:r>
    </w:p>
    <w:p w14:paraId="385BAA46" w14:textId="77777777" w:rsidR="00D42084" w:rsidRPr="00A86727" w:rsidRDefault="00D42084" w:rsidP="00D42084">
      <w:pPr>
        <w:rPr>
          <w:rStyle w:val="StyleUnderline"/>
        </w:rPr>
      </w:pPr>
      <w:r w:rsidRPr="00A86727">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A86727">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2FA02170" w14:textId="77777777" w:rsidR="00D42084" w:rsidRPr="00A86727" w:rsidRDefault="00D42084" w:rsidP="00D42084">
      <w:r w:rsidRPr="00A86727">
        <w:t>6. Liberalism’s Enlightenment Origins Commit It to Seeing Moral Suasion and Rational Discourse as the Societal Prime Movers</w:t>
      </w:r>
    </w:p>
    <w:p w14:paraId="2D2F8FA5" w14:textId="77777777" w:rsidR="00D42084" w:rsidRPr="00A86727" w:rsidRDefault="00D42084" w:rsidP="00D42084">
      <w:r w:rsidRPr="00A86727">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14A66B23" w14:textId="77777777" w:rsidR="00D42084" w:rsidRPr="00A86727" w:rsidRDefault="00D42084" w:rsidP="00D42084">
      <w:r w:rsidRPr="00A86727">
        <w:t xml:space="preserve">Such a </w:t>
      </w:r>
      <w:r w:rsidRPr="00A86727">
        <w:rPr>
          <w:rStyle w:val="StyleUnderline"/>
        </w:rPr>
        <w:t>revisionist liberalism will acknowledge the role of hegemonic ideologies and vested group interests in the preservation of the status quo</w:t>
      </w:r>
      <w:r w:rsidRPr="00A86727">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A86727">
        <w:rPr>
          <w:rStyle w:val="StyleUnderline"/>
        </w:rPr>
        <w:t>. It is not at all the case that an endorsement of democratized liberal norms implies any corollary belief that the democratic struggle for a more egalitarian social order is guaranteed to be successful</w:t>
      </w:r>
      <w:r w:rsidRPr="00A86727">
        <w:t xml:space="preserve">. Progress is possible; defeat and rollback are also possible. In general, </w:t>
      </w:r>
      <w:r w:rsidRPr="00A86727">
        <w:rPr>
          <w:rStyle w:val="StyleUnderline"/>
        </w:rPr>
        <w:t>a radical liberalism should</w:t>
      </w:r>
      <w:r w:rsidRPr="00A86727">
        <w:t xml:space="preserve">, in some sense, </w:t>
      </w:r>
      <w:r w:rsidRPr="00A86727">
        <w:rPr>
          <w:rStyle w:val="StyleUnderline"/>
        </w:rPr>
        <w:t>be “materialist,” recognizing the extent to which both people and the social dynamic are shaped by material forces and not over-estimating the causal role of rational argumentation and moral suasion on their own</w:t>
      </w:r>
      <w:r w:rsidRPr="00A86727">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4F68C80C" w14:textId="77777777" w:rsidR="00D42084" w:rsidRPr="00A86727" w:rsidRDefault="00D42084" w:rsidP="00D42084">
      <w:r w:rsidRPr="00A86727">
        <w:t>7. Liberalism Is Naïve in Assuming the Neutrality of the State and the Juridical System</w:t>
      </w:r>
    </w:p>
    <w:p w14:paraId="01CF6641" w14:textId="77777777" w:rsidR="00D42084" w:rsidRPr="00A86727" w:rsidRDefault="00D42084" w:rsidP="00D42084">
      <w:r w:rsidRPr="00A86727">
        <w:t>Again, while such a claim may be true of dominant varieties of liberalism, it need not be true of all. (Note that nowhere in Gray’s characterization is any such assumption made.)</w:t>
      </w:r>
    </w:p>
    <w:p w14:paraId="0C9282B0" w14:textId="77777777" w:rsidR="00D42084" w:rsidRPr="00A86727" w:rsidRDefault="00D42084" w:rsidP="00D42084">
      <w:r w:rsidRPr="00A86727">
        <w:t>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6BAC60D2" w14:textId="77777777" w:rsidR="00D42084" w:rsidRPr="00A86727" w:rsidRDefault="00D42084" w:rsidP="00D42084">
      <w:r w:rsidRPr="00A86727">
        <w:t>8. Liberalism Is Necessarily Anti-Socialist, So How “Radical” Could It Be?</w:t>
      </w:r>
    </w:p>
    <w:p w14:paraId="4F0B42AD" w14:textId="77777777" w:rsidR="00D42084" w:rsidRPr="00A86727" w:rsidRDefault="00D42084" w:rsidP="00D42084">
      <w:r w:rsidRPr="00A86727">
        <w:t xml:space="preserve">“Socialism” is used in different senses. </w:t>
      </w:r>
      <w:r w:rsidRPr="00A86727">
        <w:rPr>
          <w:rStyle w:val="StyleUnderline"/>
        </w:rPr>
        <w:t>Assuming that a romanticized return to pre-industrial communal systems is not in the cards for a globalized world of seven-plus billion people, there are three main alternatives so far</w:t>
      </w:r>
      <w:r w:rsidRPr="00A86727">
        <w:t xml:space="preserve"> (two tried, one theorized about): </w:t>
      </w:r>
      <w:r w:rsidRPr="00A86727">
        <w:rPr>
          <w:rStyle w:val="StyleUnderline"/>
        </w:rPr>
        <w:t>state-commandist socialism, social democracy, market socialism</w:t>
      </w:r>
      <w:r w:rsidRPr="00A86727">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A86727">
        <w:rPr>
          <w:rStyle w:val="StyleUnderline"/>
        </w:rPr>
        <w:t>Market socialism is yet to be implemented on a national level, but many of the hypothetical accounts of how it would work emphasize the importance of respecting liberal norms</w:t>
      </w:r>
      <w:r w:rsidRPr="00A86727">
        <w:t xml:space="preserve">.27 In other words, </w:t>
      </w:r>
      <w:r w:rsidRPr="00A86727">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A86727">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7E09D510" w14:textId="77777777" w:rsidR="00D42084" w:rsidRPr="00A86727" w:rsidRDefault="00D42084" w:rsidP="00D42084">
      <w:r w:rsidRPr="00A86727">
        <w:t>9. The Discourse of Liberal Rights Cannot Accommodate Radical Redistribution and Structural Change</w:t>
      </w:r>
    </w:p>
    <w:p w14:paraId="5A3FCE6E" w14:textId="77777777" w:rsidR="00D42084" w:rsidRPr="00A86727" w:rsidRDefault="00D42084" w:rsidP="00D42084">
      <w:r w:rsidRPr="00A86727">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A86727">
        <w:rPr>
          <w:rStyle w:val="StyleUnderline"/>
        </w:rPr>
        <w:t xml:space="preserve">century. A significant literature now exists on “welfare” rights, “positive” rights, “social” rights, whose implementation would indeed require </w:t>
      </w:r>
      <w:r w:rsidRPr="00A86727">
        <w:rPr>
          <w:rStyle w:val="Emphasis"/>
        </w:rPr>
        <w:t>radical structural change</w:t>
      </w:r>
      <w:r w:rsidRPr="00A86727">
        <w:t xml:space="preserve">. </w:t>
      </w:r>
      <w:r w:rsidRPr="00A86727">
        <w:rPr>
          <w:rStyle w:val="StyleUnderline"/>
        </w:rPr>
        <w:t xml:space="preserve">The legitimacy of these rights as “liberal” rights is, </w:t>
      </w:r>
      <w:r w:rsidRPr="00A86727">
        <w:t xml:space="preserve">of course, </w:t>
      </w:r>
      <w:r w:rsidRPr="00A86727">
        <w:rPr>
          <w:rStyle w:val="StyleUnderline"/>
        </w:rPr>
        <w:t>denied by the political right.</w:t>
      </w:r>
      <w:r w:rsidRPr="00A86727">
        <w:t xml:space="preserve"> But that’s the whole point, with which I began—that </w:t>
      </w:r>
      <w:r w:rsidRPr="00A86727">
        <w:rPr>
          <w:rStyle w:val="StyleUnderline"/>
          <w:highlight w:val="yellow"/>
        </w:rPr>
        <w:t xml:space="preserve">liberalism is not a monolith but a set of </w:t>
      </w:r>
      <w:r w:rsidRPr="00A86727">
        <w:rPr>
          <w:rStyle w:val="Emphasis"/>
          <w:highlight w:val="yellow"/>
        </w:rPr>
        <w:t>competing interpretations and theorizations</w:t>
      </w:r>
      <w:r w:rsidRPr="00A86727">
        <w:rPr>
          <w:highlight w:val="yellow"/>
        </w:rPr>
        <w:t xml:space="preserve">, </w:t>
      </w:r>
      <w:r w:rsidRPr="00A86727">
        <w:rPr>
          <w:rStyle w:val="StyleUnderline"/>
          <w:highlight w:val="yellow"/>
        </w:rPr>
        <w:t xml:space="preserve">fighting </w:t>
      </w:r>
      <w:r w:rsidRPr="00A86727">
        <w:rPr>
          <w:rStyle w:val="StyleUnderline"/>
        </w:rPr>
        <w:t xml:space="preserve">it out </w:t>
      </w:r>
      <w:r w:rsidRPr="00A86727">
        <w:rPr>
          <w:rStyle w:val="StyleUnderline"/>
          <w:highlight w:val="yellow"/>
        </w:rPr>
        <w:t>in a common arena</w:t>
      </w:r>
      <w:r w:rsidRPr="00A86727">
        <w:t xml:space="preserve">.30 </w:t>
      </w:r>
      <w:r w:rsidRPr="00A86727">
        <w:rPr>
          <w:rStyle w:val="StyleUnderline"/>
        </w:rPr>
        <w:t>The US hostility to such rights is a manifestation of the historic success of conservatives</w:t>
      </w:r>
      <w:r w:rsidRPr="00A86727">
        <w:t xml:space="preserve"> in framing the normative agenda in this country, </w:t>
      </w:r>
      <w:r w:rsidRPr="00A86727">
        <w:rPr>
          <w:rStyle w:val="StyleUnderline"/>
        </w:rPr>
        <w:t>not a necessary corollary of liberalism as such</w:t>
      </w:r>
      <w:r w:rsidRPr="00A86727">
        <w:t xml:space="preserve">. As earlier emphasized, </w:t>
      </w:r>
      <w:r w:rsidRPr="00A86727">
        <w:rPr>
          <w:rStyle w:val="Emphasis"/>
          <w:highlight w:val="yellow"/>
        </w:rPr>
        <w:t>liberalism must not be collapsed into neo-liberalism</w:t>
      </w:r>
      <w:r w:rsidRPr="00A86727">
        <w:t xml:space="preserve">. Nor is it a refutation to point out that having such rights on paper does not guarantee their implementation, since </w:t>
      </w:r>
      <w:r w:rsidRPr="00A86727">
        <w:rPr>
          <w:rStyle w:val="StyleUnderline"/>
        </w:rPr>
        <w:t>this is just a variation of the already discussed imputation to liberalism of a necessarily idealist conception of the social dynamic</w:t>
      </w:r>
      <w:r w:rsidRPr="00A86727">
        <w:t xml:space="preserve"> (section #6), in which morality is a prime mover. But such a sociological claim is neither a foundational nor a derivative assumption of liberalism.</w:t>
      </w:r>
    </w:p>
    <w:p w14:paraId="5CDF4952" w14:textId="77777777" w:rsidR="00D42084" w:rsidRPr="00A86727" w:rsidRDefault="00D42084" w:rsidP="00D42084">
      <w:r w:rsidRPr="00A86727">
        <w:t xml:space="preserve">Moreover, in </w:t>
      </w:r>
      <w:r w:rsidRPr="00A86727">
        <w:rPr>
          <w:rStyle w:val="StyleUnderline"/>
          <w:highlight w:val="yellow"/>
        </w:rPr>
        <w:t>the specific case of the redress of racial injustice</w:t>
      </w:r>
      <w:r w:rsidRPr="00A86727">
        <w:t xml:space="preserve">, one does not even need to appeal to such rights, since the situation of, for example, </w:t>
      </w:r>
      <w:r w:rsidRPr="00A86727">
        <w:rPr>
          <w:rStyle w:val="StyleUnderline"/>
          <w:highlight w:val="yellow"/>
        </w:rPr>
        <w:t>blacks in the U</w:t>
      </w:r>
      <w:r w:rsidRPr="00A86727">
        <w:rPr>
          <w:rStyle w:val="StyleUnderline"/>
        </w:rPr>
        <w:t xml:space="preserve">nited </w:t>
      </w:r>
      <w:r w:rsidRPr="00A86727">
        <w:rPr>
          <w:rStyle w:val="StyleUnderline"/>
          <w:highlight w:val="yellow"/>
        </w:rPr>
        <w:t>S</w:t>
      </w:r>
      <w:r w:rsidRPr="00A86727">
        <w:rPr>
          <w:rStyle w:val="StyleUnderline"/>
        </w:rPr>
        <w:t xml:space="preserve">tates </w:t>
      </w:r>
      <w:r w:rsidRPr="00A86727">
        <w:rPr>
          <w:rStyle w:val="StyleUnderline"/>
          <w:highlight w:val="yellow"/>
        </w:rPr>
        <w:t>is</w:t>
      </w:r>
      <w:r w:rsidRPr="00A86727">
        <w:rPr>
          <w:rStyle w:val="StyleUnderline"/>
        </w:rPr>
        <w:t xml:space="preserve"> arguably </w:t>
      </w:r>
      <w:r w:rsidRPr="00A86727">
        <w:rPr>
          <w:rStyle w:val="StyleUnderline"/>
          <w:highlight w:val="yellow"/>
        </w:rPr>
        <w:t>the result of the</w:t>
      </w:r>
      <w:r w:rsidRPr="00A86727">
        <w:rPr>
          <w:rStyle w:val="StyleUnderline"/>
        </w:rPr>
        <w:t xml:space="preserve"> historic and current </w:t>
      </w:r>
      <w:r w:rsidRPr="00A86727">
        <w:rPr>
          <w:rStyle w:val="StyleUnderline"/>
          <w:highlight w:val="yellow"/>
        </w:rPr>
        <w:t>violation of traditional negative rights</w:t>
      </w:r>
      <w:r w:rsidRPr="00A86727">
        <w:t xml:space="preserve"> (life, liberty, property), </w:t>
      </w:r>
      <w:r w:rsidRPr="00A86727">
        <w:rPr>
          <w:rStyle w:val="StyleUnderline"/>
          <w:highlight w:val="yellow"/>
        </w:rPr>
        <w:t>which are supposed to be the uncontroversial ones in the liberal tradition</w:t>
      </w:r>
      <w:r w:rsidRPr="00A86727">
        <w:rPr>
          <w:highlight w:val="yellow"/>
        </w:rPr>
        <w:t>,</w:t>
      </w:r>
      <w:r w:rsidRPr="00A86727">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A86727">
        <w:rPr>
          <w:rStyle w:val="StyleUnderline"/>
        </w:rPr>
        <w:t xml:space="preserve">an </w:t>
      </w:r>
      <w:r w:rsidRPr="00A86727">
        <w:rPr>
          <w:rStyle w:val="StyleUnderline"/>
          <w:highlight w:val="yellow"/>
        </w:rPr>
        <w:t>emancipatory liberalism woul</w:t>
      </w:r>
      <w:r w:rsidRPr="00A86727">
        <w:rPr>
          <w:rStyle w:val="StyleUnderline"/>
        </w:rPr>
        <w:t>d</w:t>
      </w:r>
      <w:r w:rsidRPr="00A86727">
        <w:t xml:space="preserve"> be reoriented from (p.26) the start toward non-ideal theory and would correspondingly </w:t>
      </w:r>
      <w:r w:rsidRPr="00A86727">
        <w:rPr>
          <w:rStyle w:val="StyleUnderline"/>
          <w:highlight w:val="yellow"/>
        </w:rPr>
        <w:t>make</w:t>
      </w:r>
      <w:r w:rsidRPr="00A86727">
        <w:rPr>
          <w:rStyle w:val="StyleUnderline"/>
        </w:rPr>
        <w:t xml:space="preserve"> rectificatory justice and the </w:t>
      </w:r>
      <w:r w:rsidRPr="00A86727">
        <w:rPr>
          <w:rStyle w:val="Emphasis"/>
          <w:highlight w:val="yellow"/>
        </w:rPr>
        <w:t>ending</w:t>
      </w:r>
      <w:r w:rsidRPr="00A86727">
        <w:rPr>
          <w:rStyle w:val="Emphasis"/>
        </w:rPr>
        <w:t xml:space="preserve"> of </w:t>
      </w:r>
      <w:r w:rsidRPr="00A86727">
        <w:rPr>
          <w:rStyle w:val="Emphasis"/>
          <w:highlight w:val="yellow"/>
        </w:rPr>
        <w:t>social oppression its priority</w:t>
      </w:r>
      <w:r w:rsidRPr="00A86727">
        <w:rPr>
          <w:rStyle w:val="StyleUnderline"/>
        </w:rPr>
        <w:t>.31</w:t>
      </w:r>
    </w:p>
    <w:p w14:paraId="7D0CB630" w14:textId="77777777" w:rsidR="00D42084" w:rsidRPr="00A86727" w:rsidRDefault="00D42084" w:rsidP="00D42084">
      <w:r w:rsidRPr="00A86727">
        <w:t>10. American Liberalism in Particular Has Been so Shaped in Its Development by Race that Any Emancipatory Possibilities Have Been Foreclosed</w:t>
      </w:r>
    </w:p>
    <w:p w14:paraId="6BB642C0" w14:textId="77777777" w:rsidR="00D42084" w:rsidRPr="00A86727" w:rsidRDefault="00D42084" w:rsidP="00D42084">
      <w:r w:rsidRPr="00A86727">
        <w:rPr>
          <w:rStyle w:val="StyleUnderline"/>
          <w:highlight w:val="yellow"/>
        </w:rPr>
        <w:t>Liberalism</w:t>
      </w:r>
      <w:r w:rsidRPr="00A86727">
        <w:rPr>
          <w:rStyle w:val="StyleUnderline"/>
        </w:rPr>
        <w:t xml:space="preserve"> in general</w:t>
      </w:r>
      <w:r w:rsidRPr="00A86727">
        <w:t xml:space="preserve"> (both nationally and internationally) </w:t>
      </w:r>
      <w:r w:rsidRPr="00A86727">
        <w:rPr>
          <w:rStyle w:val="StyleUnderline"/>
        </w:rPr>
        <w:t xml:space="preserve">has been </w:t>
      </w:r>
      <w:r w:rsidRPr="00A86727">
        <w:rPr>
          <w:rStyle w:val="StyleUnderline"/>
          <w:highlight w:val="yellow"/>
        </w:rPr>
        <w:t>shaped by race</w:t>
      </w:r>
      <w:r w:rsidRPr="00A86727">
        <w:rPr>
          <w:rStyle w:val="StyleUnderline"/>
        </w:rPr>
        <w:t xml:space="preserve">, but that </w:t>
      </w:r>
      <w:r w:rsidRPr="00A86727">
        <w:rPr>
          <w:rStyle w:val="StyleUnderline"/>
          <w:highlight w:val="yellow"/>
        </w:rPr>
        <w:t xml:space="preserve">does not preclude </w:t>
      </w:r>
      <w:r w:rsidRPr="00A86727">
        <w:rPr>
          <w:rStyle w:val="Emphasis"/>
          <w:highlight w:val="yellow"/>
        </w:rPr>
        <w:t>reclaiming it</w:t>
      </w:r>
      <w:r w:rsidRPr="00A86727">
        <w:t xml:space="preserve">.32 Moreover, </w:t>
      </w:r>
      <w:r w:rsidRPr="00A86727">
        <w:rPr>
          <w:rStyle w:val="StyleUnderline"/>
        </w:rPr>
        <w:t xml:space="preserve">it is precisely </w:t>
      </w:r>
      <w:r w:rsidRPr="00A86727">
        <w:rPr>
          <w:rStyle w:val="StyleUnderline"/>
          <w:highlight w:val="yellow"/>
        </w:rPr>
        <w:t>such shaping</w:t>
      </w:r>
      <w:r w:rsidRPr="00A86727">
        <w:rPr>
          <w:rStyle w:val="StyleUnderline"/>
        </w:rPr>
        <w:t xml:space="preserve"> that </w:t>
      </w:r>
      <w:r w:rsidRPr="00A86727">
        <w:rPr>
          <w:rStyle w:val="StyleUnderline"/>
          <w:highlight w:val="yellow"/>
        </w:rPr>
        <w:t>motivates the imperative of recognizing the multiplicity of liberalisms</w:t>
      </w:r>
      <w:r w:rsidRPr="00A86727">
        <w:t xml:space="preserve">, not merely for cataloging purposes but in order to frame them as theoretical objects whose dynamic requires investigation. </w:t>
      </w:r>
      <w:r w:rsidRPr="00A86727">
        <w:rPr>
          <w:rStyle w:val="StyleUnderline"/>
          <w:highlight w:val="yellow"/>
        </w:rPr>
        <w:t>The conflation of all liberalisms with their racialized versions obstructs seeing these ideologies as historically contingent varieties of liberalism</w:t>
      </w:r>
      <w:r w:rsidRPr="00A86727">
        <w:rPr>
          <w:rStyle w:val="StyleUnderline"/>
        </w:rPr>
        <w:t>, which could have developed otherwise</w:t>
      </w:r>
      <w:r w:rsidRPr="00A86727">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A86727">
        <w:rPr>
          <w:rStyle w:val="StyleUnderline"/>
        </w:rPr>
        <w:t xml:space="preserve">the mere fact of such a range of positions illustrates that </w:t>
      </w:r>
      <w:r w:rsidRPr="00A86727">
        <w:rPr>
          <w:rStyle w:val="StyleUnderline"/>
          <w:highlight w:val="yellow"/>
        </w:rPr>
        <w:t xml:space="preserve">a liberalism neither Eurocentric nor imperialist is </w:t>
      </w:r>
      <w:r w:rsidRPr="00A86727">
        <w:rPr>
          <w:rStyle w:val="Emphasis"/>
          <w:highlight w:val="yellow"/>
        </w:rPr>
        <w:t>not a contradiction in terms</w:t>
      </w:r>
      <w:r w:rsidRPr="00A86727">
        <w:rPr>
          <w:highlight w:val="yellow"/>
        </w:rPr>
        <w:t>.</w:t>
      </w:r>
    </w:p>
    <w:p w14:paraId="4A2BAE92" w14:textId="77777777" w:rsidR="00D42084" w:rsidRPr="00A86727" w:rsidRDefault="00D42084" w:rsidP="00D42084">
      <w:pPr>
        <w:rPr>
          <w:rStyle w:val="StyleUnderline"/>
        </w:rPr>
      </w:pPr>
      <w:r w:rsidRPr="00A86727">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A86727">
        <w:rPr>
          <w:rStyle w:val="StyleUnderline"/>
        </w:rPr>
        <w:t>From the eighteenth- to nineteenth-century accommodation to racial slavery and aboriginal expropriation to the twentieth-century tainting of welfare and social democracy on this side of the Atlantic</w:t>
      </w:r>
      <w:r w:rsidRPr="00A86727">
        <w:t xml:space="preserve">,36 </w:t>
      </w:r>
      <w:r w:rsidRPr="00A86727">
        <w:rPr>
          <w:rStyle w:val="StyleUnderline"/>
        </w:rPr>
        <w:t>race has refracted crucial terms, concepts, and values in liberal theory so as to remove any cognitive dissonance between the privileging of whites and the subordination of people of color</w:t>
      </w:r>
      <w:r w:rsidRPr="00A86727">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A86727">
        <w:rPr>
          <w:rStyle w:val="StyleUnderline"/>
        </w:rPr>
        <w:t>Herrenvolk socialism existed no less than Herrenvolk liberalism.</w:t>
      </w:r>
    </w:p>
    <w:p w14:paraId="08D4E365" w14:textId="77777777" w:rsidR="00D42084" w:rsidRDefault="00D42084" w:rsidP="00D42084">
      <w:pPr>
        <w:pStyle w:val="Heading4"/>
      </w:pPr>
      <w:r>
        <w:t xml:space="preserve">Criticism of liberalism and universalism prove the necessity of our method – dominance of liberalism makes persuasion and change more likely.  </w:t>
      </w:r>
    </w:p>
    <w:p w14:paraId="6A2450B0" w14:textId="77777777" w:rsidR="00D42084" w:rsidRDefault="00D42084" w:rsidP="00D42084"/>
    <w:p w14:paraId="0E385638" w14:textId="77777777" w:rsidR="00D42084" w:rsidRDefault="00D42084" w:rsidP="00D42084">
      <w:r>
        <w:t xml:space="preserve">Charles </w:t>
      </w:r>
      <w:r w:rsidRPr="001C202D">
        <w:rPr>
          <w:b/>
          <w:u w:val="single"/>
        </w:rPr>
        <w:t>MILLS</w:t>
      </w:r>
      <w:r>
        <w:t xml:space="preserve"> </w:t>
      </w:r>
      <w:r w:rsidRPr="001C202D">
        <w:t>Distinguished Professor of Philosophy at The Graduate Center</w:t>
      </w:r>
      <w:r>
        <w:t xml:space="preserve"> @ CUNY </w:t>
      </w:r>
      <w:r w:rsidRPr="001C202D">
        <w:rPr>
          <w:b/>
          <w:u w:val="single"/>
        </w:rPr>
        <w:t>’17</w:t>
      </w:r>
      <w:r>
        <w:t xml:space="preserve"> </w:t>
      </w:r>
      <w:r>
        <w:rPr>
          <w:i/>
        </w:rPr>
        <w:t>Black Rights/White Wrongs: The Critique of Racial Liberalism</w:t>
      </w:r>
      <w:r>
        <w:t xml:space="preserve"> p.11-14</w:t>
      </w:r>
    </w:p>
    <w:p w14:paraId="22505380" w14:textId="77777777" w:rsidR="00D42084" w:rsidRDefault="00D42084" w:rsidP="00D42084"/>
    <w:p w14:paraId="7EA00EF7" w14:textId="77777777" w:rsidR="00D42084" w:rsidRDefault="00D42084" w:rsidP="00D42084">
      <w:r>
        <w:t xml:space="preserve">“Liberalism”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w:t>
      </w:r>
      <w:r w:rsidRPr="008336B7">
        <w:rPr>
          <w:rStyle w:val="StyleUnderline"/>
          <w:highlight w:val="yellow"/>
        </w:rPr>
        <w:t>My aim is to challenge the radical shibboleth that radical ideas/concepts/principles/values are incompatible with liberalism</w:t>
      </w:r>
      <w:r>
        <w:t>. Given the deep entrenchment of this assumption in the worldview of most radicals, refuting it would still be an accomplishment, even if working out practical details of operationalization are delegated to other hands.</w:t>
      </w:r>
    </w:p>
    <w:p w14:paraId="5D6B2625" w14:textId="77777777" w:rsidR="00D42084" w:rsidRDefault="00D42084" w:rsidP="00D42084">
      <w:r>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w:t>
      </w:r>
      <w:r w:rsidRPr="008336B7">
        <w:rPr>
          <w:rStyle w:val="StyleUnderline"/>
          <w:highlight w:val="yellow"/>
        </w:rPr>
        <w:t>Liberalism</w:t>
      </w:r>
      <w:r>
        <w:t xml:space="preserve">” then </w:t>
      </w:r>
      <w:r w:rsidRPr="008336B7">
        <w:rPr>
          <w:rStyle w:val="StyleUnderline"/>
          <w:highlight w:val="yellow"/>
        </w:rPr>
        <w:t>refers</w:t>
      </w:r>
      <w:r>
        <w:t xml:space="preserve"> broadly </w:t>
      </w:r>
      <w:r w:rsidRPr="008336B7">
        <w:rPr>
          <w:rStyle w:val="StyleUnderline"/>
          <w:highlight w:val="yellow"/>
        </w:rPr>
        <w:t>to</w:t>
      </w:r>
      <w:r>
        <w:t xml:space="preserve"> the (p.12) anti-feudal ideology of individualism, </w:t>
      </w:r>
      <w:r w:rsidRPr="008336B7">
        <w:rPr>
          <w:rStyle w:val="StyleUnderline"/>
          <w:highlight w:val="yellow"/>
        </w:rPr>
        <w:t>equal rights, and moral egalitarianism</w:t>
      </w:r>
      <w:r>
        <w:t xml:space="preserve">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72A3426A" w14:textId="77777777" w:rsidR="00D42084" w:rsidRDefault="00D42084" w:rsidP="00D42084">
      <w:r>
        <w:t>From this perspective, it will be appreciated that liberalism is not a monolith but an umbrella term for a variety of positions. Here are some examples—some familiar, some perhaps less so:</w:t>
      </w:r>
    </w:p>
    <w:p w14:paraId="7C37C8B3" w14:textId="77777777" w:rsidR="00D42084" w:rsidRDefault="00D42084" w:rsidP="00D42084">
      <w:r>
        <w:t xml:space="preserve">    Varieties of Liberalism</w:t>
      </w:r>
    </w:p>
    <w:p w14:paraId="031B8653" w14:textId="77777777" w:rsidR="00D42084" w:rsidRDefault="00D42084" w:rsidP="00D42084">
      <w:r>
        <w:t xml:space="preserve">        Left-wing (social democratic) vs. Right-wing (market conservative)</w:t>
      </w:r>
    </w:p>
    <w:p w14:paraId="51FCC50A" w14:textId="77777777" w:rsidR="00D42084" w:rsidRDefault="00D42084" w:rsidP="00D42084">
      <w:r>
        <w:t xml:space="preserve">        Kantian vs. Lockean</w:t>
      </w:r>
    </w:p>
    <w:p w14:paraId="691FF4E3" w14:textId="77777777" w:rsidR="00D42084" w:rsidRDefault="00D42084" w:rsidP="00D42084">
      <w:r>
        <w:t xml:space="preserve">        Contractarian vs. Utilitarian</w:t>
      </w:r>
    </w:p>
    <w:p w14:paraId="0A029AA9" w14:textId="77777777" w:rsidR="00D42084" w:rsidRDefault="00D42084" w:rsidP="00D42084">
      <w:r>
        <w:t xml:space="preserve">        Corporate vs. Democratic</w:t>
      </w:r>
    </w:p>
    <w:p w14:paraId="20F3F1FB" w14:textId="77777777" w:rsidR="00D42084" w:rsidRDefault="00D42084" w:rsidP="00D42084">
      <w:r>
        <w:t xml:space="preserve">        Social vs. Individualist</w:t>
      </w:r>
    </w:p>
    <w:p w14:paraId="4996E095" w14:textId="77777777" w:rsidR="00D42084" w:rsidRDefault="00D42084" w:rsidP="00D42084">
      <w:r>
        <w:t xml:space="preserve">        Comprehensive vs. Political</w:t>
      </w:r>
    </w:p>
    <w:p w14:paraId="3C328906" w14:textId="77777777" w:rsidR="00D42084" w:rsidRDefault="00D42084" w:rsidP="00D42084">
      <w:r>
        <w:t xml:space="preserve">        Ideal-theory vs. Non-ideal-theory</w:t>
      </w:r>
    </w:p>
    <w:p w14:paraId="79BF7D4C" w14:textId="77777777" w:rsidR="00D42084" w:rsidRDefault="00D42084" w:rsidP="00D42084">
      <w:r>
        <w:t xml:space="preserve">        Patriarchal vs. Feminist</w:t>
      </w:r>
    </w:p>
    <w:p w14:paraId="4236CFCF" w14:textId="77777777" w:rsidR="00D42084" w:rsidRDefault="00D42084" w:rsidP="00D42084">
      <w:r>
        <w:t xml:space="preserve">        Imperial vs. Anti-imperial</w:t>
      </w:r>
    </w:p>
    <w:p w14:paraId="4BCF1423" w14:textId="77777777" w:rsidR="00D42084" w:rsidRDefault="00D42084" w:rsidP="00D42084">
      <w:r>
        <w:t xml:space="preserve">        Racial vs. Anti-racial</w:t>
      </w:r>
    </w:p>
    <w:p w14:paraId="624457AF" w14:textId="77777777" w:rsidR="00D42084" w:rsidRDefault="00D42084" w:rsidP="00D42084">
      <w:r>
        <w:t xml:space="preserve">        Color-blind vs. Color-conscious</w:t>
      </w:r>
    </w:p>
    <w:p w14:paraId="72E4ADA9" w14:textId="77777777" w:rsidR="00D42084" w:rsidRDefault="00D42084" w:rsidP="00D42084">
      <w:r>
        <w:t xml:space="preserve">        Etc.2</w:t>
      </w:r>
    </w:p>
    <w:p w14:paraId="49E72B79" w14:textId="77777777" w:rsidR="00D42084" w:rsidRDefault="00D42084" w:rsidP="00D42084">
      <w:r>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447B9D32" w14:textId="77777777" w:rsidR="00D42084" w:rsidRDefault="00D42084" w:rsidP="00D42084">
      <w:r>
        <w:t>Here is a characterization of liberalism from a very respectable source, the British political theorist, John Gray:</w:t>
      </w:r>
    </w:p>
    <w:p w14:paraId="554A51A4" w14:textId="77777777" w:rsidR="00D42084" w:rsidRDefault="00D42084" w:rsidP="00D42084">
      <w:r>
        <w:t xml:space="preserve">    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1F2AEF8D" w14:textId="77777777" w:rsidR="00D42084" w:rsidRDefault="00D42084" w:rsidP="00D42084">
      <w:r>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4D34A813" w14:textId="77777777" w:rsidR="00D42084" w:rsidRDefault="00D42084" w:rsidP="00D42084">
      <w:r>
        <w:t>Once the breadth of the range of liberalisms is appreciated—dominant and subordinate, actual and potential—the obvious question then raised is this: even if actual dominant liberalisms have been conservative in various ways (corporate, patriarchal, racist) why does this rule out the development of emancipatory, radical liberalisms?</w:t>
      </w:r>
    </w:p>
    <w:p w14:paraId="7820AF0D" w14:textId="77777777" w:rsidR="00D42084" w:rsidRDefault="00D42084" w:rsidP="00D42084">
      <w:r>
        <w:t>One kind of answer is the following (call this the internalist answer): because there is an immanent conceptual/normative logic to liberalism as a political ideology that precludes any emancipatory development of it.</w:t>
      </w:r>
    </w:p>
    <w:p w14:paraId="18E870DF" w14:textId="77777777" w:rsidR="00D42084" w:rsidRDefault="00D42084" w:rsidP="00D42084">
      <w:r>
        <w:t>Another kind of answer is the following (call this the externalist answer): it doesn’t. The historic domination of conservative exclusionary liberalisms is the result of group interests, group power, and successful group political projects. Apparent internal conceptual/normative barriers to an emancipatory liberalism can be successfully negotiated by drawing (p.14) on the conceptual/normative resources of liberalism itself, in conjunction with a revisionist socio-historical picture of modernity.</w:t>
      </w:r>
    </w:p>
    <w:p w14:paraId="283EEB1D" w14:textId="77777777" w:rsidR="00D42084" w:rsidRDefault="00D42084" w:rsidP="00D42084">
      <w:r>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t>
      </w:r>
      <w:r w:rsidRPr="00C9778F">
        <w:rPr>
          <w:rStyle w:val="StyleUnderline"/>
        </w:rPr>
        <w:t>we need to try to justify a radical agenda with the normative resources of liberalism rather than writing off liberalism.</w:t>
      </w:r>
      <w:r>
        <w:t xml:space="preserve"> </w:t>
      </w:r>
      <w:r w:rsidRPr="008336B7">
        <w:rPr>
          <w:rStyle w:val="StyleUnderline"/>
          <w:highlight w:val="yellow"/>
        </w:rPr>
        <w:t>Since liberalism has always been the dominant ideology</w:t>
      </w:r>
      <w:r w:rsidRPr="00C9778F">
        <w:rPr>
          <w:rStyle w:val="StyleUnderline"/>
        </w:rPr>
        <w:t xml:space="preserve"> in the United States and is now globally hegemonic, </w:t>
      </w:r>
      <w:r w:rsidRPr="008336B7">
        <w:rPr>
          <w:rStyle w:val="StyleUnderline"/>
          <w:highlight w:val="yellow"/>
        </w:rPr>
        <w:t>such a project would have the great ideological advantage of appealing to values and principles that most people already endorse</w:t>
      </w:r>
      <w:r w:rsidRPr="00C9778F">
        <w:rPr>
          <w:rStyle w:val="StyleUnderline"/>
        </w:rPr>
        <w:t>.</w:t>
      </w:r>
      <w:r>
        <w:t xml:space="preserve"> </w:t>
      </w:r>
      <w:r w:rsidRPr="00C9778F">
        <w:rPr>
          <w:rStyle w:val="StyleUnderline"/>
        </w:rPr>
        <w:t>All projects of egalitarian social transformation are going to face a combination of material, political, and ideological obstacles, but this strategy would at least reduce somewhat the dimensions of the last</w:t>
      </w:r>
      <w:r>
        <w:t xml:space="preserve">. </w:t>
      </w:r>
      <w:r w:rsidRPr="008336B7">
        <w:rPr>
          <w:rStyle w:val="StyleUnderline"/>
          <w:highlight w:val="yellow"/>
        </w:rPr>
        <w:t>One would be trying to win mass support for policies that</w:t>
      </w:r>
      <w:r>
        <w:t>—and the challenge will, of course, be to demonstrate this—</w:t>
      </w:r>
      <w:r w:rsidRPr="008336B7">
        <w:rPr>
          <w:rStyle w:val="StyleUnderline"/>
          <w:highlight w:val="yellow"/>
        </w:rPr>
        <w:t>are justifiable by majoritarian norms, once reconceived and put in conjunction with facts not always familiar to the majority</w:t>
      </w:r>
      <w:r w:rsidRPr="00C9778F">
        <w:rPr>
          <w:rStyle w:val="StyleUnderline"/>
        </w:rPr>
        <w:t xml:space="preserve">. </w:t>
      </w:r>
      <w:r w:rsidRPr="00C9778F">
        <w:t>Material barriers (vested group interests) and political barriers (organizational difficulties) will of course remain</w:t>
      </w:r>
      <w:r>
        <w:t>. But they will constitute a general obstacle for all egalitarian political programs, and as such cannot be claimed to be peculiar problems for an emancipatory liberalism.</w:t>
      </w:r>
    </w:p>
    <w:p w14:paraId="10CE71AF" w14:textId="77777777" w:rsidR="00D42084" w:rsidRDefault="00D42084" w:rsidP="00D42084"/>
    <w:p w14:paraId="5AEBF840" w14:textId="77777777" w:rsidR="00D42084" w:rsidRPr="00DA4986" w:rsidRDefault="00D42084" w:rsidP="00D42084">
      <w:pPr>
        <w:pStyle w:val="Heading4"/>
        <w:rPr>
          <w:rFonts w:cs="Arial"/>
        </w:rPr>
      </w:pPr>
      <w:r>
        <w:rPr>
          <w:rFonts w:cs="Arial"/>
        </w:rPr>
        <w:t xml:space="preserve">We must appropriate the social contract – ceding to dominant hegemonic interpretations denies the untapped potential of radical democratic political theory. </w:t>
      </w:r>
    </w:p>
    <w:p w14:paraId="299F9980" w14:textId="77777777" w:rsidR="00D42084" w:rsidRPr="00DA4986" w:rsidRDefault="00D42084" w:rsidP="00D42084"/>
    <w:p w14:paraId="6AD08CB4" w14:textId="77777777" w:rsidR="00D42084" w:rsidRPr="00DA4986" w:rsidRDefault="00D42084" w:rsidP="00D42084">
      <w:r w:rsidRPr="00DA4986">
        <w:t xml:space="preserve">Charles </w:t>
      </w:r>
      <w:r w:rsidRPr="00DA4986">
        <w:rPr>
          <w:b/>
          <w:u w:val="single"/>
        </w:rPr>
        <w:t>MILLS</w:t>
      </w:r>
      <w:r w:rsidRPr="00DA4986">
        <w:t xml:space="preserve"> Poli Sci @ Northwestern </w:t>
      </w:r>
      <w:r w:rsidRPr="00DA4986">
        <w:rPr>
          <w:b/>
          <w:u w:val="single"/>
        </w:rPr>
        <w:t>‘7</w:t>
      </w:r>
      <w:r w:rsidRPr="00DA4986">
        <w:t xml:space="preserve"> </w:t>
      </w:r>
      <w:r w:rsidRPr="00DA4986">
        <w:rPr>
          <w:i/>
        </w:rPr>
        <w:t>Contract and Domination</w:t>
      </w:r>
      <w:r w:rsidRPr="00DA4986">
        <w:t xml:space="preserve"> co-published with Carol Pateman p. 104-105</w:t>
      </w:r>
    </w:p>
    <w:p w14:paraId="5DB2C0FC" w14:textId="77777777" w:rsidR="00D42084" w:rsidRPr="00DA4986" w:rsidRDefault="00D42084" w:rsidP="00D42084"/>
    <w:p w14:paraId="2DA27D75" w14:textId="77777777" w:rsidR="00D42084" w:rsidRPr="00DA4986" w:rsidRDefault="00D42084" w:rsidP="00D42084">
      <w:r w:rsidRPr="00DA4986">
        <w:t>Appropriating the Contract</w:t>
      </w:r>
    </w:p>
    <w:p w14:paraId="4DB3B949" w14:textId="77777777" w:rsidR="00D42084" w:rsidRPr="00DA4986" w:rsidRDefault="00D42084" w:rsidP="00D42084">
      <w:r w:rsidRPr="00DA4986">
        <w:t xml:space="preserve">My recommendation, then, is that </w:t>
      </w:r>
      <w:r w:rsidRPr="00DA4986">
        <w:rPr>
          <w:u w:val="single"/>
        </w:rPr>
        <w:t xml:space="preserve">we — </w:t>
      </w:r>
      <w:r w:rsidRPr="008336B7">
        <w:rPr>
          <w:highlight w:val="yellow"/>
          <w:u w:val="single"/>
        </w:rPr>
        <w:t>egalitarians</w:t>
      </w:r>
      <w:r w:rsidRPr="00DA4986">
        <w:rPr>
          <w:u w:val="single"/>
        </w:rPr>
        <w:t xml:space="preserve">, feminists, critical race theorists, and progressives in general in political theory who are concerned about real social justice issues </w:t>
      </w:r>
      <w:r w:rsidRPr="00DA4986">
        <w:t xml:space="preserve">— </w:t>
      </w:r>
      <w:r w:rsidRPr="008336B7">
        <w:rPr>
          <w:highlight w:val="yellow"/>
          <w:u w:val="single"/>
        </w:rPr>
        <w:t>work toward a paradigm shift in contract theory. not conceding the contract to mainstream theorists. but seeking to appropriate it</w:t>
      </w:r>
      <w:r w:rsidRPr="00DA4986">
        <w:rPr>
          <w:u w:val="single"/>
        </w:rPr>
        <w:t xml:space="preserve"> and turn it </w:t>
      </w:r>
      <w:r w:rsidRPr="008336B7">
        <w:rPr>
          <w:highlight w:val="yellow"/>
          <w:u w:val="single"/>
        </w:rPr>
        <w:t>to emancipatory ends</w:t>
      </w:r>
      <w:r w:rsidRPr="00DA4986">
        <w:t xml:space="preserve"> According to the Kymlicka quote cited earlier, contract is really just a “device which many different traditions have used for many different reasons" (1991: 196). Rawls, similarly, sometimes refers to his updating of the contract (the veil, the original position) as an “expository device" ( l999h: I9). So </w:t>
      </w:r>
      <w:r w:rsidRPr="00DA4986">
        <w:rPr>
          <w:u w:val="single"/>
        </w:rPr>
        <w:t>given this essentially instrumental identity of the contract, there is no principled barrier to developing it in a radical way: the domination contract as an “expository device" for non-ideal theory.</w:t>
      </w:r>
      <w:r w:rsidRPr="00DA4986">
        <w:t xml:space="preserve"> </w:t>
      </w:r>
      <w:r w:rsidRPr="008336B7">
        <w:rPr>
          <w:highlight w:val="yellow"/>
          <w:u w:val="single"/>
        </w:rPr>
        <w:t>Once one recognizes how</w:t>
      </w:r>
      <w:r w:rsidRPr="00DA4986">
        <w:rPr>
          <w:u w:val="single"/>
        </w:rPr>
        <w:t xml:space="preserve"> </w:t>
      </w:r>
      <w:r w:rsidRPr="00E66048">
        <w:rPr>
          <w:rStyle w:val="Emphasis"/>
        </w:rPr>
        <w:t>protean</w:t>
      </w:r>
      <w:r w:rsidRPr="00DA4986">
        <w:rPr>
          <w:u w:val="single"/>
        </w:rPr>
        <w:t xml:space="preserve"> the </w:t>
      </w:r>
      <w:r w:rsidRPr="00E66048">
        <w:rPr>
          <w:rStyle w:val="Emphasis"/>
        </w:rPr>
        <w:t>contract</w:t>
      </w:r>
      <w:r w:rsidRPr="00DA4986">
        <w:rPr>
          <w:u w:val="single"/>
        </w:rPr>
        <w:t xml:space="preserve"> has </w:t>
      </w:r>
      <w:r w:rsidRPr="00E66048">
        <w:rPr>
          <w:rStyle w:val="Emphasis"/>
        </w:rPr>
        <w:t>historically been</w:t>
      </w:r>
      <w:r w:rsidRPr="00DA4986">
        <w:t xml:space="preserve">. </w:t>
      </w:r>
      <w:r w:rsidRPr="00DA4986">
        <w:rPr>
          <w:u w:val="single"/>
        </w:rPr>
        <w:t xml:space="preserve">and how </w:t>
      </w:r>
      <w:r w:rsidRPr="00E66048">
        <w:rPr>
          <w:rStyle w:val="Emphasis"/>
          <w:highlight w:val="yellow"/>
        </w:rPr>
        <w:t>politically pivotal</w:t>
      </w:r>
      <w:r w:rsidRPr="008336B7">
        <w:rPr>
          <w:highlight w:val="yellow"/>
          <w:u w:val="single"/>
        </w:rPr>
        <w:t xml:space="preserve"> is its insight of the </w:t>
      </w:r>
      <w:r w:rsidRPr="00E66048">
        <w:rPr>
          <w:rStyle w:val="Emphasis"/>
          <w:highlight w:val="yellow"/>
        </w:rPr>
        <w:t>human creation of society</w:t>
      </w:r>
      <w:r w:rsidRPr="00DA4986">
        <w:rPr>
          <w:u w:val="single"/>
        </w:rPr>
        <w:t xml:space="preserve"> and of ourselves as social beings,</w:t>
      </w:r>
      <w:r w:rsidRPr="00DA4986">
        <w:t xml:space="preserve"> </w:t>
      </w:r>
      <w:r w:rsidRPr="008336B7">
        <w:rPr>
          <w:highlight w:val="yellow"/>
          <w:u w:val="single"/>
        </w:rPr>
        <w:t>one should be able to appreciate that its conservative deployment is a result not of its intrinsic fea- tures, but of its use by a privileged white male group hegemonic in political theor</w:t>
      </w:r>
      <w:r w:rsidRPr="00DA4986">
        <w:rPr>
          <w:u w:val="single"/>
        </w:rPr>
        <w:t>y who have had no motivation to extrapolate its logic.</w:t>
      </w:r>
      <w:r w:rsidRPr="00DA4986">
        <w:t xml:space="preserve"> </w:t>
      </w:r>
      <w:r w:rsidRPr="00DA4986">
        <w:rPr>
          <w:u w:val="single"/>
        </w:rPr>
        <w:t xml:space="preserve">Far from being a necessarily bourgeois or necessarily sexist or necessarily racist apparatus. </w:t>
      </w:r>
      <w:r w:rsidRPr="008336B7">
        <w:rPr>
          <w:highlight w:val="yellow"/>
          <w:u w:val="single"/>
        </w:rPr>
        <w:t xml:space="preserve">contract theory has a </w:t>
      </w:r>
      <w:r w:rsidRPr="00E66048">
        <w:rPr>
          <w:rStyle w:val="Emphasis"/>
          <w:highlight w:val="yellow"/>
        </w:rPr>
        <w:t>radical potential barely tapped</w:t>
      </w:r>
      <w:r w:rsidRPr="008336B7">
        <w:rPr>
          <w:highlight w:val="yellow"/>
          <w:u w:val="single"/>
        </w:rPr>
        <w:t xml:space="preserve">. and can serve as a </w:t>
      </w:r>
      <w:r w:rsidRPr="00E66048">
        <w:rPr>
          <w:rStyle w:val="Emphasis"/>
          <w:highlight w:val="yellow"/>
        </w:rPr>
        <w:t>vehicle</w:t>
      </w:r>
      <w:r w:rsidRPr="008336B7">
        <w:rPr>
          <w:highlight w:val="yellow"/>
          <w:u w:val="single"/>
        </w:rPr>
        <w:t xml:space="preserve"> for translating into </w:t>
      </w:r>
      <w:r w:rsidRPr="00DA4986">
        <w:rPr>
          <w:u w:val="single"/>
        </w:rPr>
        <w:t xml:space="preserve">conventional discourse most, if not all, of the crucial claims of </w:t>
      </w:r>
      <w:r w:rsidRPr="00E66048">
        <w:rPr>
          <w:rStyle w:val="Emphasis"/>
          <w:highlight w:val="yellow"/>
        </w:rPr>
        <w:t>radical democratic political theory</w:t>
      </w:r>
      <w:r w:rsidRPr="00DA4986">
        <w:t>.</w:t>
      </w:r>
    </w:p>
    <w:p w14:paraId="02D7FFD0" w14:textId="77777777" w:rsidR="00D42084" w:rsidRPr="00DA4986" w:rsidRDefault="00D42084" w:rsidP="00D42084">
      <w:r w:rsidRPr="00DA4986">
        <w:rPr>
          <w:u w:val="single"/>
        </w:rPr>
        <w:t>The key conceptual move is simply to strip away the assumptions and corresponding conceptual infrastructure of an individualism once restricted to bourgeois white males and still shaping the contract's fea- tures today</w:t>
      </w:r>
      <w:r w:rsidRPr="00DA4986">
        <w:t xml:space="preserve">. </w:t>
      </w:r>
      <w:r w:rsidRPr="00DA4986">
        <w:rPr>
          <w:u w:val="single"/>
        </w:rPr>
        <w:t>and replace it with an ontology of groups</w:t>
      </w:r>
      <w:r w:rsidRPr="00DA4986">
        <w:t xml:space="preserve"> (1. Young 1990). Rousseatfs class contract. Pateman's sexual contract, my racial contract (ideally combined, of course), can all then be conceptualized as still being within the contract tradition in the minimal defining sense out- lined above. viz, the assertion of, indeed insistence upon, the historic role of human causality in shaping the polity, and the commitment to the substantive realizration of moral egalitarianism in its necessary transformation. By contrast. the assumptions of the mainstream con- tract in its contemporary form. presuming universal inclusion and general input, handicap the apparatus in tackling the necessary task of corrective justice by, in a sense, assuming the very thing that needs to be substantively achieved. Once one adds women of all races, and male people of color (to say nothing of the white male working class), one is actually talking about the majority of the populations being excluded in one way or another from the historical contract, and its present descendant! A theoretical device whose classic pretensions are to repre-sent universal sociopolitical inclusion actually captures the experience of just a minority of the population, since inequality has not been the exception but the norm in modern societies. </w:t>
      </w:r>
    </w:p>
    <w:p w14:paraId="337D7D52" w14:textId="77777777" w:rsidR="00D42084" w:rsidRPr="00DA4986" w:rsidRDefault="00D42084" w:rsidP="00D42084">
      <w:r w:rsidRPr="00DA4986">
        <w:t xml:space="preserve">Far from the domination contract representing “minority" concerns, then, it actually provides an accurate depiction of the situation for the majority. And </w:t>
      </w:r>
      <w:r w:rsidRPr="00DA4986">
        <w:rPr>
          <w:u w:val="single"/>
        </w:rPr>
        <w:t xml:space="preserve">far from being anti-Enlightenment. it has a much better claim to be carrying on the Enlightenment legacy. Getting the facts right is supposed to be an essential part of the Enlightenment mission. and in its mystified picture of the origins and workings of modern poli- ties, mainstream contract theory certainly does not do that. </w:t>
      </w:r>
      <w:r w:rsidRPr="00DA4986">
        <w:t xml:space="preserve">And </w:t>
      </w:r>
      <w:r w:rsidRPr="00DA4986">
        <w:rPr>
          <w:u w:val="single"/>
        </w:rPr>
        <w:t>if the Enlightenment is supposed to be committed to moral egalitarianism and a transformation of society to realize this imperative, then ignoring the ways in which class. gender, and race void nominal egalitarianism of substance is hardly the way to achieve such equality</w:t>
      </w:r>
      <w:r w:rsidRPr="00DA4986">
        <w:t xml:space="preserve">. Through the more accurate descriptive mapping of the domination contract, the emanci- patory reach of the egalitarianism of the prescriptive contract can then gain its full leveling scope rather than being, as at present, effectively conﬁned to achieving the freedom and equality of a few. </w:t>
      </w:r>
    </w:p>
    <w:p w14:paraId="703D7374" w14:textId="77777777" w:rsidR="00D42084" w:rsidRPr="00DA4986" w:rsidRDefault="00D42084" w:rsidP="00D42084">
      <w:pPr>
        <w:rPr>
          <w:u w:val="single"/>
        </w:rPr>
      </w:pPr>
      <w:r w:rsidRPr="00DA4986">
        <w:t xml:space="preserve">In sum, a case can be made that radical contract theory, which deploys the domination contract as its descriptive mapping device, is, far from being a theoretical usurper. the true heir to the social contract tradition at its best, and it is mainstream contract theory that has betrayed its promise. </w:t>
      </w:r>
      <w:r w:rsidRPr="00DA4986">
        <w:rPr>
          <w:u w:val="single"/>
        </w:rPr>
        <w:t xml:space="preserve">If war is too important to be left to the generals. one could say that </w:t>
      </w:r>
      <w:r w:rsidRPr="008336B7">
        <w:rPr>
          <w:highlight w:val="yellow"/>
          <w:u w:val="single"/>
        </w:rPr>
        <w:t>social contract theory is too important to be left to the social contract theorists We should reclaim it.</w:t>
      </w:r>
    </w:p>
    <w:p w14:paraId="0083109F" w14:textId="77777777" w:rsidR="00D42084" w:rsidRPr="00DA4986" w:rsidRDefault="00D42084" w:rsidP="00D42084">
      <w:pPr>
        <w:pStyle w:val="Heading4"/>
        <w:rPr>
          <w:rFonts w:cs="Arial"/>
        </w:rPr>
      </w:pPr>
      <w:bookmarkStart w:id="2" w:name="_Hlk71628463"/>
      <w:r w:rsidRPr="00DA4986">
        <w:rPr>
          <w:rFonts w:cs="Arial"/>
        </w:rPr>
        <w:t>Denying gains is politically and rhetorically disastrous – if you can’t persuade people to be liberals, you can’t persuade them to be anti-systemic actors.</w:t>
      </w:r>
    </w:p>
    <w:p w14:paraId="3F215165" w14:textId="77777777" w:rsidR="00D42084" w:rsidRPr="00DA4986" w:rsidRDefault="00D42084" w:rsidP="00D42084"/>
    <w:p w14:paraId="7C3C5AEB" w14:textId="77777777" w:rsidR="00D42084" w:rsidRPr="00DA4986" w:rsidRDefault="00D42084" w:rsidP="00D42084">
      <w:r w:rsidRPr="00DA4986">
        <w:t xml:space="preserve">Charles </w:t>
      </w:r>
      <w:r w:rsidRPr="00DA4986">
        <w:rPr>
          <w:b/>
          <w:u w:val="single"/>
        </w:rPr>
        <w:t>MILLS</w:t>
      </w:r>
      <w:r w:rsidRPr="00DA4986">
        <w:t xml:space="preserve"> Poli Sci @ Northwestern </w:t>
      </w:r>
      <w:r w:rsidRPr="00DA4986">
        <w:rPr>
          <w:b/>
          <w:u w:val="single"/>
        </w:rPr>
        <w:t>‘7</w:t>
      </w:r>
      <w:r w:rsidRPr="00DA4986">
        <w:t xml:space="preserve"> </w:t>
      </w:r>
      <w:r w:rsidRPr="00DA4986">
        <w:rPr>
          <w:i/>
        </w:rPr>
        <w:t xml:space="preserve">Contract and Domination </w:t>
      </w:r>
      <w:r w:rsidRPr="00DA4986">
        <w:t>co-published with Charles Mills p. 31-33</w:t>
      </w:r>
    </w:p>
    <w:p w14:paraId="3278DCC3" w14:textId="77777777" w:rsidR="00D42084" w:rsidRPr="00DA4986" w:rsidRDefault="00D42084" w:rsidP="00D42084">
      <w:pPr>
        <w:tabs>
          <w:tab w:val="left" w:pos="1526"/>
        </w:tabs>
      </w:pPr>
      <w:r w:rsidRPr="00DA4986">
        <w:tab/>
      </w:r>
    </w:p>
    <w:p w14:paraId="61B9F430" w14:textId="77777777" w:rsidR="00D42084" w:rsidRPr="00DA4986" w:rsidRDefault="00D42084" w:rsidP="00D42084">
      <w:r w:rsidRPr="00DA4986">
        <w:t xml:space="preserve">CM Like Macpherson, we both have obvious sympathies with the left  (or, as the joke has it, what's left of the left). So if you think of yourself  as a political progressive today, what do you do? Well, one reaction is to  aim at more realizable goals, given the prevailing climate. Though I don't use the phrase in The Racial Contract, </w:t>
      </w:r>
      <w:r w:rsidRPr="00DA4986">
        <w:rPr>
          <w:rStyle w:val="TitleChar"/>
        </w:rPr>
        <w:t xml:space="preserve">I've been arguing </w:t>
      </w:r>
      <w:r w:rsidRPr="00DA4986">
        <w:t xml:space="preserve">in more recent work </w:t>
      </w:r>
      <w:r w:rsidRPr="00DA4986">
        <w:rPr>
          <w:rStyle w:val="TitleChar"/>
        </w:rPr>
        <w:t>for a "</w:t>
      </w:r>
      <w:r w:rsidRPr="008336B7">
        <w:rPr>
          <w:rStyle w:val="TitleChar"/>
          <w:highlight w:val="yellow"/>
        </w:rPr>
        <w:t>non-white-supremacist capitalism</w:t>
      </w:r>
      <w:r w:rsidRPr="00DA4986">
        <w:t>." In other words</w:t>
      </w:r>
      <w:r w:rsidRPr="008336B7">
        <w:rPr>
          <w:highlight w:val="yellow"/>
        </w:rPr>
        <w:t xml:space="preserve">,  </w:t>
      </w:r>
      <w:r w:rsidRPr="008336B7">
        <w:rPr>
          <w:rStyle w:val="TitleChar"/>
          <w:highlight w:val="yellow"/>
        </w:rPr>
        <w:t xml:space="preserve">if </w:t>
      </w:r>
      <w:bookmarkStart w:id="3" w:name="_Hlk40039455"/>
      <w:r w:rsidRPr="008336B7">
        <w:rPr>
          <w:rStyle w:val="TitleChar"/>
          <w:highlight w:val="yellow"/>
        </w:rPr>
        <w:t xml:space="preserve">capitalism limits our horizons, then at least let's have </w:t>
      </w:r>
      <w:bookmarkEnd w:id="3"/>
      <w:r w:rsidRPr="008336B7">
        <w:rPr>
          <w:rStyle w:val="TitleChar"/>
          <w:highlight w:val="yellow"/>
        </w:rPr>
        <w:t>a capitalism that  lives up to its "society open to talents" advertising</w:t>
      </w:r>
      <w:r w:rsidRPr="00DA4986">
        <w:t>. Obviously I'm  making several assumptions here. One is that white supremacy can be  conceptually and (more importantly) causally separated from capitalism.  Another is that non-white-supremacist capitalism would be morally preferable to, more just than, white-supremacist capitalism. On  the first, it's often pointed out to me by people on the left in campus or  conference audiences where I'm speaking - or often claimed, I should  say - that capitalism caused racism and white supremacy in the first  place. And my response is that even if that's historically true (and I'm  certainly sympathetic to the claim</w:t>
      </w:r>
      <w:r w:rsidRPr="00DA4986">
        <w:rPr>
          <w:rStyle w:val="TitleChar"/>
        </w:rPr>
        <w:t xml:space="preserve">), it </w:t>
      </w:r>
      <w:r w:rsidRPr="008336B7">
        <w:rPr>
          <w:rStyle w:val="TitleChar"/>
          <w:highlight w:val="yellow"/>
        </w:rPr>
        <w:t>doesn't follow that</w:t>
      </w:r>
      <w:r w:rsidRPr="00DA4986">
        <w:rPr>
          <w:rStyle w:val="TitleChar"/>
        </w:rPr>
        <w:t xml:space="preserve"> in the </w:t>
      </w:r>
      <w:r w:rsidRPr="008336B7">
        <w:rPr>
          <w:rStyle w:val="TitleChar"/>
          <w:highlight w:val="yellow"/>
        </w:rPr>
        <w:t>present  period sufficiently powerful material forces can't be marshalled to struggle  for a nonracial capitalist order now</w:t>
      </w:r>
      <w:r w:rsidRPr="008336B7">
        <w:rPr>
          <w:highlight w:val="yellow"/>
        </w:rPr>
        <w:t>.</w:t>
      </w:r>
      <w:r w:rsidRPr="00DA4986">
        <w:t xml:space="preserve"> On the second, </w:t>
      </w:r>
      <w:r w:rsidRPr="00DA4986">
        <w:rPr>
          <w:rStyle w:val="TitleChar"/>
        </w:rPr>
        <w:t xml:space="preserve">it's </w:t>
      </w:r>
      <w:r w:rsidRPr="00DA4986">
        <w:t xml:space="preserve">sometimes </w:t>
      </w:r>
      <w:r w:rsidRPr="008336B7">
        <w:rPr>
          <w:rStyle w:val="TitleChar"/>
          <w:highlight w:val="yellow"/>
        </w:rPr>
        <w:t>been argue</w:t>
      </w:r>
      <w:r w:rsidRPr="00DA4986">
        <w:rPr>
          <w:rStyle w:val="TitleChar"/>
        </w:rPr>
        <w:t>d</w:t>
      </w:r>
      <w:r w:rsidRPr="00DA4986">
        <w:t xml:space="preserve"> to me that </w:t>
      </w:r>
      <w:r w:rsidRPr="008336B7">
        <w:rPr>
          <w:rStyle w:val="TitleChar"/>
          <w:highlight w:val="yellow"/>
        </w:rPr>
        <w:t>there'd be no difference</w:t>
      </w:r>
      <w:r w:rsidRPr="00DA4986">
        <w:t xml:space="preserve">. And I think </w:t>
      </w:r>
      <w:r w:rsidRPr="008336B7">
        <w:rPr>
          <w:rStyle w:val="TitleChar"/>
          <w:highlight w:val="yellow"/>
        </w:rPr>
        <w:t>that's just false</w:t>
      </w:r>
      <w:r w:rsidRPr="00DA4986">
        <w:t xml:space="preserve"> - I think that </w:t>
      </w:r>
      <w:r w:rsidRPr="008336B7">
        <w:rPr>
          <w:rStyle w:val="TitleChar"/>
          <w:highlight w:val="yellow"/>
        </w:rPr>
        <w:t>racist capitalism has</w:t>
      </w:r>
      <w:r w:rsidRPr="00DA4986">
        <w:rPr>
          <w:rStyle w:val="TitleChar"/>
        </w:rPr>
        <w:t xml:space="preserve"> </w:t>
      </w:r>
      <w:r w:rsidRPr="00DA4986">
        <w:t>peculiar</w:t>
      </w:r>
      <w:r w:rsidRPr="00DA4986">
        <w:rPr>
          <w:rStyle w:val="TitleChar"/>
        </w:rPr>
        <w:t xml:space="preserve"> </w:t>
      </w:r>
      <w:r w:rsidRPr="00DA4986">
        <w:t xml:space="preserve">features, peculiar </w:t>
      </w:r>
      <w:r w:rsidRPr="008336B7">
        <w:rPr>
          <w:rStyle w:val="TitleChar"/>
          <w:highlight w:val="yellow"/>
        </w:rPr>
        <w:t>oppressions, of its own, and that eliminating them would represent real moral progress</w:t>
      </w:r>
      <w:r w:rsidRPr="008336B7">
        <w:rPr>
          <w:highlight w:val="yellow"/>
        </w:rPr>
        <w:t>.</w:t>
      </w:r>
      <w:r w:rsidRPr="00DA4986">
        <w:t xml:space="preserve"> Note that </w:t>
      </w:r>
      <w:r w:rsidRPr="00DA4986">
        <w:rPr>
          <w:rStyle w:val="TitleChar"/>
        </w:rPr>
        <w:t xml:space="preserve">these </w:t>
      </w:r>
      <w:r w:rsidRPr="008336B7">
        <w:rPr>
          <w:rStyle w:val="TitleChar"/>
          <w:highlight w:val="yellow"/>
        </w:rPr>
        <w:t>objectors' position implies that the black civil rights struggles of the 1950s and 1960s would not have been worth supporting by the white left, since</w:t>
      </w:r>
      <w:r w:rsidRPr="00DA4986">
        <w:rPr>
          <w:rStyle w:val="TitleChar"/>
        </w:rPr>
        <w:t xml:space="preserve"> for the most part </w:t>
      </w:r>
      <w:r w:rsidRPr="008336B7">
        <w:rPr>
          <w:rStyle w:val="TitleChar"/>
          <w:highlight w:val="yellow"/>
        </w:rPr>
        <w:t>they weren't  anticapitalist</w:t>
      </w:r>
      <w:r w:rsidRPr="00DA4986">
        <w:rPr>
          <w:rStyle w:val="TitleChar"/>
        </w:rPr>
        <w:t xml:space="preserve"> in character </w:t>
      </w:r>
      <w:r w:rsidRPr="008336B7">
        <w:rPr>
          <w:rStyle w:val="TitleChar"/>
          <w:highlight w:val="yellow"/>
        </w:rPr>
        <w:t>but antisegregation, anti-Jim Crow, antiwhite-  supremacy</w:t>
      </w:r>
      <w:r w:rsidRPr="008336B7">
        <w:rPr>
          <w:highlight w:val="yellow"/>
        </w:rPr>
        <w:t>.</w:t>
      </w:r>
      <w:r w:rsidRPr="00DA4986">
        <w:t xml:space="preserve"> They were struggles for equal inclusion in the polity  and the capitalist economy.  So you'll recognize the position - it's basically the racial equivalent of  the liberal feminist argument. That would be my first response to you, that while I agree completely that commodification has spread everywhere,  to areas Marx would never have dreamed possible, </w:t>
      </w:r>
      <w:r w:rsidRPr="008336B7">
        <w:rPr>
          <w:rStyle w:val="TitleChar"/>
          <w:highlight w:val="yellow"/>
        </w:rPr>
        <w:t>isn't it still  better in a market, property-dominated society to have property not distributed  in such a racially inequitable wa</w:t>
      </w:r>
      <w:r w:rsidRPr="008336B7">
        <w:rPr>
          <w:highlight w:val="yellow"/>
        </w:rPr>
        <w:t>y?</w:t>
      </w:r>
    </w:p>
    <w:p w14:paraId="35D9BCFD" w14:textId="77777777" w:rsidR="00D42084" w:rsidRPr="00DA4986" w:rsidRDefault="00D42084" w:rsidP="00D42084">
      <w:r w:rsidRPr="00DA4986">
        <w:t>CP I agree that it is better to have a racially equitable distribution of property, just as it would be better for women to have an equitable share  of global property, wealth, and income. But why must we let (a certain  form of) capitalism limit our horizons? In practice, a neoliberal form of  capitalism has gained great power but I do not see why we should merely  accept that power when we are doing political theory and thinking  about "the good society." This is why I have been challenging the widespread  assumption that the institution of employment, which, like  David Ellerman, I have come to see as the lynchpin of capitalism, is a  necessary part of democracy. Even in practice, prevailing economic  doctrines are being challenged, especially in Latin America, and also by  many grass-roots movements around the world. I agree that we should  argue for a racially- and sexually- equitable property distribution but  I disagree that this precludes keeping much broader goals in mind at the  same time. There are different ways of working toward a change in the  distribution of resources and some ways of going about it may be conducive  to more than one political aim, as I have argued elsewhere, for  example about a basic income for all citizens.</w:t>
      </w:r>
    </w:p>
    <w:p w14:paraId="7D3410CB" w14:textId="77777777" w:rsidR="00D42084" w:rsidRPr="00DA4986" w:rsidRDefault="00D42084" w:rsidP="00D42084">
      <w:pPr>
        <w:rPr>
          <w:rStyle w:val="TitleChar"/>
        </w:rPr>
      </w:pPr>
      <w:r w:rsidRPr="00DA4986">
        <w:t xml:space="preserve">CM You're right, of course, that </w:t>
      </w:r>
      <w:r w:rsidRPr="008336B7">
        <w:rPr>
          <w:rStyle w:val="TitleChar"/>
          <w:highlight w:val="yellow"/>
        </w:rPr>
        <w:t>one can be an activist</w:t>
      </w:r>
      <w:r w:rsidRPr="00DA4986">
        <w:rPr>
          <w:rStyle w:val="TitleChar"/>
        </w:rPr>
        <w:t>, or a theorist</w:t>
      </w:r>
      <w:r w:rsidRPr="00DA4986">
        <w:t xml:space="preserve">  (what "activism" comes to for most academics), </w:t>
      </w:r>
      <w:r w:rsidRPr="008336B7">
        <w:rPr>
          <w:rStyle w:val="TitleChar"/>
          <w:highlight w:val="yellow"/>
        </w:rPr>
        <w:t>on more than one front</w:t>
      </w:r>
      <w:r w:rsidRPr="00DA4986">
        <w:rPr>
          <w:rStyle w:val="TitleChar"/>
        </w:rPr>
        <w:t xml:space="preserve">. </w:t>
      </w:r>
      <w:r w:rsidRPr="00DA4986">
        <w:t xml:space="preserve"> In a classic left framework, that would have been negotiating the relationship  between reform and revolution. So struggling for reforms  within the system wouldn't necessarily rule out struggling against the  system itself. But I guess for me </w:t>
      </w:r>
      <w:r w:rsidRPr="00DA4986">
        <w:rPr>
          <w:rStyle w:val="TitleChar"/>
        </w:rPr>
        <w:t xml:space="preserve">the </w:t>
      </w:r>
      <w:r w:rsidRPr="008336B7">
        <w:rPr>
          <w:rStyle w:val="TitleChar"/>
          <w:highlight w:val="yellow"/>
        </w:rPr>
        <w:t>global defeat of the socialist projec</w:t>
      </w:r>
      <w:r w:rsidRPr="00DA4986">
        <w:rPr>
          <w:rStyle w:val="TitleChar"/>
        </w:rPr>
        <w:t>t  (in the Marxist sense) has been so overwhelming that I'm just pretty  dubious about the current possibilities for antisystemic change of that kind</w:t>
      </w:r>
      <w:r w:rsidRPr="00DA4986">
        <w:t xml:space="preserve">. </w:t>
      </w:r>
      <w:r w:rsidRPr="00DA4986">
        <w:rPr>
          <w:rStyle w:val="TitleChar"/>
        </w:rPr>
        <w:t xml:space="preserve">What's been </w:t>
      </w:r>
      <w:r w:rsidRPr="008336B7">
        <w:rPr>
          <w:rStyle w:val="TitleChar"/>
          <w:highlight w:val="yellow"/>
        </w:rPr>
        <w:t>happening in Latin America has</w:t>
      </w:r>
      <w:r w:rsidRPr="00DA4986">
        <w:rPr>
          <w:rStyle w:val="TitleChar"/>
        </w:rPr>
        <w:t xml:space="preserve"> </w:t>
      </w:r>
      <w:r w:rsidRPr="00DA4986">
        <w:t xml:space="preserve">indeed </w:t>
      </w:r>
      <w:r w:rsidRPr="008336B7">
        <w:rPr>
          <w:rStyle w:val="TitleChar"/>
          <w:highlight w:val="yellow"/>
        </w:rPr>
        <w:t>been</w:t>
      </w:r>
      <w:r w:rsidRPr="008336B7">
        <w:rPr>
          <w:highlight w:val="yellow"/>
        </w:rPr>
        <w:t xml:space="preserve"> </w:t>
      </w:r>
      <w:r w:rsidRPr="008336B7">
        <w:rPr>
          <w:rStyle w:val="TitleChar"/>
          <w:highlight w:val="yellow"/>
        </w:rPr>
        <w:t>inspiring</w:t>
      </w:r>
      <w:r w:rsidRPr="00DA4986">
        <w:t xml:space="preserve">,  and I'm all for it. </w:t>
      </w:r>
      <w:r w:rsidRPr="008336B7">
        <w:rPr>
          <w:rStyle w:val="TitleChar"/>
          <w:highlight w:val="yellow"/>
        </w:rPr>
        <w:t>But that's social democracy,</w:t>
      </w:r>
      <w:r w:rsidRPr="00DA4986">
        <w:rPr>
          <w:rStyle w:val="TitleChar"/>
        </w:rPr>
        <w:t xml:space="preserve"> left-liberalism, </w:t>
      </w:r>
      <w:r w:rsidRPr="008336B7">
        <w:rPr>
          <w:rStyle w:val="TitleChar"/>
          <w:highlight w:val="yellow"/>
        </w:rPr>
        <w:t>not  socialism</w:t>
      </w:r>
      <w:r w:rsidRPr="00DA4986">
        <w:t xml:space="preserve"> in the classic sense of working-class ownership of the means  of production. If that's what you mean by "socialism," then fine, I'm  happy to support such redistributivist programs, and to endorse basic income  arguments. We certainly have a lot of models for that, for  example in Western European social democracy. What </w:t>
      </w:r>
      <w:r w:rsidRPr="00DA4986">
        <w:rPr>
          <w:rStyle w:val="TitleChar"/>
        </w:rPr>
        <w:t>we don't have</w:t>
      </w:r>
      <w:r w:rsidRPr="00DA4986">
        <w:t xml:space="preserve">  are </w:t>
      </w:r>
      <w:r w:rsidRPr="00DA4986">
        <w:rPr>
          <w:rStyle w:val="TitleChar"/>
        </w:rPr>
        <w:t>models for an economically functioning and politically attractive  postcapitalist socioeconomic order</w:t>
      </w:r>
      <w:r w:rsidRPr="00DA4986">
        <w:t xml:space="preserve">.  As you know, there are many people formerly on the orthodox left  who concluded that the collapse of state socialism did indeed vindicate  the original criticisms of the Austrian school, i.e. that market mechanisms  are crucial for informational reasons. Hence the work in recent  years on trying to work out viable models of market socialism. But  apart from the intrinsic problems of modeling such an alternative, </w:t>
      </w:r>
      <w:r w:rsidRPr="008336B7">
        <w:rPr>
          <w:rStyle w:val="TitleChar"/>
          <w:highlight w:val="yellow"/>
        </w:rPr>
        <w:t>there  are</w:t>
      </w:r>
      <w:r w:rsidRPr="00DA4986">
        <w:t xml:space="preserve"> also </w:t>
      </w:r>
      <w:r w:rsidRPr="008336B7">
        <w:rPr>
          <w:rStyle w:val="TitleChar"/>
          <w:highlight w:val="yellow"/>
        </w:rPr>
        <w:t>the extrinsic problems of trying to win over a population thoroughly  socialized</w:t>
      </w:r>
      <w:r w:rsidRPr="00DA4986">
        <w:t xml:space="preserve"> (at least in this country) </w:t>
      </w:r>
      <w:r w:rsidRPr="008336B7">
        <w:rPr>
          <w:rStyle w:val="TitleChar"/>
          <w:highlight w:val="yellow"/>
        </w:rPr>
        <w:t>to associate anything even  slightly left with totalitarianism</w:t>
      </w:r>
      <w:r w:rsidRPr="00DA4986">
        <w:rPr>
          <w:rStyle w:val="TitleChar"/>
        </w:rPr>
        <w:t>,</w:t>
      </w:r>
      <w:r w:rsidRPr="00DA4986">
        <w:t xml:space="preserve"> the antichrist, etc. After all, "liberal"  was successfully transformed by the right into a term of invective  decades ago. So i</w:t>
      </w:r>
      <w:r w:rsidRPr="00DA4986">
        <w:rPr>
          <w:rStyle w:val="TitleChar"/>
        </w:rPr>
        <w:t>f people run scared of liberalism</w:t>
      </w:r>
      <w:r w:rsidRPr="00DA4986">
        <w:t xml:space="preserve"> - milquetoast,  boring, (once) respectable liberalism - </w:t>
      </w:r>
      <w:r w:rsidRPr="00DA4986">
        <w:rPr>
          <w:rStyle w:val="TitleChar"/>
        </w:rPr>
        <w:t>how are you going to convince  them to be socialists?</w:t>
      </w:r>
    </w:p>
    <w:bookmarkEnd w:id="2"/>
    <w:p w14:paraId="5175489C" w14:textId="77777777" w:rsidR="00D42084" w:rsidRPr="00A86727" w:rsidRDefault="00D42084" w:rsidP="00D42084">
      <w:pPr>
        <w:pStyle w:val="Heading4"/>
        <w:rPr>
          <w:rFonts w:cs="Arial"/>
        </w:rPr>
      </w:pPr>
      <w:r>
        <w:rPr>
          <w:rFonts w:cs="Arial"/>
        </w:rPr>
        <w:t xml:space="preserve">Critique of democracy </w:t>
      </w:r>
      <w:r w:rsidRPr="00A86727">
        <w:rPr>
          <w:rFonts w:cs="Arial"/>
        </w:rPr>
        <w:t>make</w:t>
      </w:r>
      <w:r>
        <w:rPr>
          <w:rFonts w:cs="Arial"/>
        </w:rPr>
        <w:t xml:space="preserve">s </w:t>
      </w:r>
      <w:r w:rsidRPr="00A86727">
        <w:rPr>
          <w:rFonts w:cs="Arial"/>
        </w:rPr>
        <w:t xml:space="preserve">the abstractions of modernity matter more than the concrete experience of colonized peoples in response to the many different </w:t>
      </w:r>
      <w:r>
        <w:rPr>
          <w:rFonts w:cs="Arial"/>
        </w:rPr>
        <w:t>oppressive</w:t>
      </w:r>
      <w:r w:rsidRPr="00A86727">
        <w:rPr>
          <w:rFonts w:cs="Arial"/>
        </w:rPr>
        <w:t xml:space="preserve"> agents.  </w:t>
      </w:r>
    </w:p>
    <w:p w14:paraId="1B6F7518" w14:textId="77777777" w:rsidR="00D42084" w:rsidRPr="00A86727" w:rsidRDefault="00D42084" w:rsidP="00D42084"/>
    <w:p w14:paraId="1DEBED31" w14:textId="77777777" w:rsidR="00D42084" w:rsidRPr="00A86727" w:rsidRDefault="00D42084" w:rsidP="00D42084">
      <w:r w:rsidRPr="00A86727">
        <w:t xml:space="preserve">Frederick </w:t>
      </w:r>
      <w:r w:rsidRPr="00A86727">
        <w:rPr>
          <w:b/>
          <w:u w:val="single"/>
        </w:rPr>
        <w:t>COOPER</w:t>
      </w:r>
      <w:r w:rsidRPr="00A86727">
        <w:t xml:space="preserve"> History @ NYU </w:t>
      </w:r>
      <w:r w:rsidRPr="00A86727">
        <w:rPr>
          <w:b/>
          <w:u w:val="single"/>
        </w:rPr>
        <w:t>‘5</w:t>
      </w:r>
      <w:r w:rsidRPr="00A86727">
        <w:t xml:space="preserve"> </w:t>
      </w:r>
      <w:r w:rsidRPr="00A86727">
        <w:rPr>
          <w:i/>
        </w:rPr>
        <w:t>Colonialism in Question: Theory, Knowledge, History</w:t>
      </w:r>
      <w:r w:rsidRPr="00A86727">
        <w:t xml:space="preserve"> p. 22-23</w:t>
      </w:r>
    </w:p>
    <w:p w14:paraId="7EF7319C" w14:textId="77777777" w:rsidR="00D42084" w:rsidRPr="00A86727" w:rsidRDefault="00D42084" w:rsidP="00D42084"/>
    <w:p w14:paraId="6C373271" w14:textId="77777777" w:rsidR="00D42084" w:rsidRPr="00A86727" w:rsidRDefault="00D42084" w:rsidP="00D42084">
      <w:r w:rsidRPr="00A86727">
        <w:t xml:space="preserve">Can one really provincialize Europe? One way to do so is to dig more I deeply into European history itself, and there is no more central myth to / be dissected than that of narrating European history around the triumph of the nation-state. Much recent scholarship has exaggerated the centrality of I the nation-state in the "modern" era, only to exaggerate its demise in the present.40 </w:t>
      </w:r>
      <w:r w:rsidRPr="00A86727">
        <w:rPr>
          <w:rStyle w:val="StyleUnderline"/>
          <w:highlight w:val="yellow"/>
        </w:rPr>
        <w:t>Post-Revolutionary France</w:t>
      </w:r>
      <w:r w:rsidRPr="00A86727">
        <w:t xml:space="preserve">, as I will explain in chapter 6, </w:t>
      </w:r>
      <w:r w:rsidRPr="00A86727">
        <w:rPr>
          <w:rStyle w:val="StyleUnderline"/>
        </w:rPr>
        <w:t>cannot be understood as a nation-state pushing into colonies external to it</w:t>
      </w:r>
      <w:r w:rsidRPr="00A86727">
        <w:t xml:space="preserve">. </w:t>
      </w:r>
      <w:r w:rsidRPr="00A86727">
        <w:rPr>
          <w:rStyle w:val="StyleUnderline"/>
        </w:rPr>
        <w:t>The Haitian Revolution of 1791 revealed how much questions of slavery and citizenship, of cultural difference and universal rights, were part of debate and struggle across imperial space</w:t>
      </w:r>
      <w:r w:rsidRPr="00A86727">
        <w:t xml:space="preserve">.41 </w:t>
      </w:r>
      <w:r w:rsidRPr="00A86727">
        <w:rPr>
          <w:rStyle w:val="StyleUnderline"/>
        </w:rPr>
        <w:t>This complex, differentiated empire</w:t>
      </w:r>
      <w:r w:rsidRPr="00A86727">
        <w:t xml:space="preserve">, expanded into continental Europe by Napoleon, </w:t>
      </w:r>
      <w:r w:rsidRPr="00A86727">
        <w:rPr>
          <w:rStyle w:val="StyleUnderline"/>
          <w:highlight w:val="yellow"/>
        </w:rPr>
        <w:t>did not produce a clear and stable</w:t>
      </w:r>
      <w:r w:rsidRPr="00A86727">
        <w:rPr>
          <w:rStyle w:val="StyleUnderline"/>
        </w:rPr>
        <w:t xml:space="preserve"> duality of </w:t>
      </w:r>
      <w:r w:rsidRPr="00A86727">
        <w:rPr>
          <w:rStyle w:val="StyleUnderline"/>
          <w:highlight w:val="yellow"/>
        </w:rPr>
        <w:t>metropole/colony</w:t>
      </w:r>
      <w:r w:rsidRPr="00A86727">
        <w:rPr>
          <w:rStyle w:val="StyleUnderline"/>
        </w:rPr>
        <w:t>, self/other, citizen/subject</w:t>
      </w:r>
      <w:r w:rsidRPr="00A86727">
        <w:t xml:space="preserve">. </w:t>
      </w:r>
      <w:r w:rsidRPr="00A86727">
        <w:rPr>
          <w:rStyle w:val="StyleUnderline"/>
          <w:highlight w:val="yellow"/>
        </w:rPr>
        <w:t>Political activists</w:t>
      </w:r>
      <w:r w:rsidRPr="00A86727">
        <w:rPr>
          <w:rStyle w:val="StyleUnderline"/>
        </w:rPr>
        <w:t xml:space="preserve"> in the colonies, until well into the 1950s, were not all intent upon asserting the right to national independence;</w:t>
      </w:r>
      <w:r w:rsidRPr="00A86727">
        <w:t xml:space="preserve"> </w:t>
      </w:r>
      <w:r w:rsidRPr="00A86727">
        <w:rPr>
          <w:rStyle w:val="StyleUnderline"/>
        </w:rPr>
        <w:t xml:space="preserve">many </w:t>
      </w:r>
      <w:r w:rsidRPr="00A86727">
        <w:rPr>
          <w:rStyle w:val="StyleUnderline"/>
          <w:highlight w:val="yellow"/>
        </w:rPr>
        <w:t>sought</w:t>
      </w:r>
      <w:r w:rsidRPr="00A86727">
        <w:rPr>
          <w:rStyle w:val="StyleUnderline"/>
        </w:rPr>
        <w:t xml:space="preserve"> political </w:t>
      </w:r>
      <w:r w:rsidRPr="00A86727">
        <w:rPr>
          <w:rStyle w:val="StyleUnderline"/>
          <w:highlight w:val="yellow"/>
        </w:rPr>
        <w:t>voice</w:t>
      </w:r>
      <w:r w:rsidRPr="00A86727">
        <w:rPr>
          <w:rStyle w:val="StyleUnderline"/>
        </w:rPr>
        <w:t xml:space="preserve"> </w:t>
      </w:r>
      <w:r w:rsidRPr="00A86727">
        <w:rPr>
          <w:rStyle w:val="StyleUnderline"/>
          <w:highlight w:val="yellow"/>
        </w:rPr>
        <w:t>within</w:t>
      </w:r>
      <w:r w:rsidRPr="00A86727">
        <w:rPr>
          <w:rStyle w:val="StyleUnderline"/>
        </w:rPr>
        <w:t xml:space="preserve"> the </w:t>
      </w:r>
      <w:r w:rsidRPr="00A86727">
        <w:rPr>
          <w:rStyle w:val="StyleUnderline"/>
          <w:highlight w:val="yellow"/>
        </w:rPr>
        <w:t>institutions of the French Empire</w:t>
      </w:r>
      <w:r w:rsidRPr="00A86727">
        <w:rPr>
          <w:rStyle w:val="StyleUnderline"/>
        </w:rPr>
        <w:t xml:space="preserve"> while </w:t>
      </w:r>
      <w:r w:rsidRPr="00A86727">
        <w:rPr>
          <w:rStyle w:val="StyleUnderline"/>
          <w:highlight w:val="yellow"/>
        </w:rPr>
        <w:t>claiming</w:t>
      </w:r>
      <w:r w:rsidRPr="00A86727">
        <w:rPr>
          <w:rStyle w:val="StyleUnderline"/>
        </w:rPr>
        <w:t xml:space="preserve"> the </w:t>
      </w:r>
      <w:r w:rsidRPr="00A86727">
        <w:rPr>
          <w:rStyle w:val="StyleUnderline"/>
          <w:highlight w:val="yellow"/>
        </w:rPr>
        <w:t>same wages</w:t>
      </w:r>
      <w:r w:rsidRPr="00A86727">
        <w:rPr>
          <w:rStyle w:val="StyleUnderline"/>
        </w:rPr>
        <w:t xml:space="preserve">, social </w:t>
      </w:r>
      <w:r w:rsidRPr="00A86727">
        <w:rPr>
          <w:rStyle w:val="StyleUnderline"/>
          <w:highlight w:val="yellow"/>
        </w:rPr>
        <w:t>services, and standard</w:t>
      </w:r>
      <w:r w:rsidRPr="00A86727">
        <w:rPr>
          <w:rStyle w:val="StyleUnderline"/>
        </w:rPr>
        <w:t xml:space="preserve"> </w:t>
      </w:r>
      <w:r w:rsidRPr="00A86727">
        <w:rPr>
          <w:rStyle w:val="StyleUnderline"/>
          <w:highlight w:val="yellow"/>
        </w:rPr>
        <w:t>of living as other French people</w:t>
      </w:r>
      <w:r w:rsidRPr="00A86727">
        <w:t>. If one wants to rethink France from its colonies, one might argue that France only became a nation-state in 1962, when it gave up its attempt to keep Algeria French and tried for a time to define itself as a singular citizenry in a single territory.</w:t>
      </w:r>
    </w:p>
    <w:p w14:paraId="1C971429" w14:textId="77777777" w:rsidR="00D42084" w:rsidRPr="00A86727" w:rsidRDefault="00D42084" w:rsidP="00D42084">
      <w:r w:rsidRPr="00A86727">
        <w:rPr>
          <w:rStyle w:val="StyleUnderline"/>
        </w:rPr>
        <w:t>A fuller version of the story of European colonial empires</w:t>
      </w:r>
      <w:r w:rsidRPr="00A86727">
        <w:t xml:space="preserve"> in the nineteenth and twentieth centuries </w:t>
      </w:r>
      <w:r w:rsidRPr="00A86727">
        <w:rPr>
          <w:rStyle w:val="StyleUnderline"/>
        </w:rPr>
        <w:t>can also come from telling it alongside the histories of the continental empires with which they shared time and space, the Habsburg, the Russian, and the Ottoman, and those empires that lay outside Europe</w:t>
      </w:r>
      <w:r w:rsidRPr="00A86727">
        <w:t xml:space="preserve">, notably </w:t>
      </w:r>
      <w:r w:rsidRPr="00A86727">
        <w:rPr>
          <w:rStyle w:val="StyleUnderline"/>
        </w:rPr>
        <w:t>the Japanese and the Chinese,</w:t>
      </w:r>
      <w:r w:rsidRPr="00A86727">
        <w:t xml:space="preserve"> not to mention two powers with wide reach and an ambivalent sense of themselves as imperial powers: </w:t>
      </w:r>
      <w:r w:rsidRPr="00A86727">
        <w:rPr>
          <w:rStyle w:val="StyleUnderline"/>
        </w:rPr>
        <w:t>the U</w:t>
      </w:r>
      <w:r w:rsidRPr="00A86727">
        <w:t xml:space="preserve">nited </w:t>
      </w:r>
      <w:r w:rsidRPr="00A86727">
        <w:rPr>
          <w:rStyle w:val="StyleUnderline"/>
        </w:rPr>
        <w:t>S</w:t>
      </w:r>
      <w:r w:rsidRPr="00A86727">
        <w:t xml:space="preserve">tates </w:t>
      </w:r>
      <w:r w:rsidRPr="00A86727">
        <w:rPr>
          <w:rStyle w:val="StyleUnderline"/>
        </w:rPr>
        <w:t>and</w:t>
      </w:r>
      <w:r w:rsidRPr="00A86727">
        <w:t xml:space="preserve">, after 1917, </w:t>
      </w:r>
      <w:r w:rsidRPr="00A86727">
        <w:rPr>
          <w:rStyle w:val="StyleUnderline"/>
        </w:rPr>
        <w:t>the Soviet Union</w:t>
      </w:r>
      <w:r w:rsidRPr="00A86727">
        <w:t>. At times colonialism was layered:</w:t>
      </w:r>
      <w:r w:rsidRPr="00A86727">
        <w:rPr>
          <w:rStyle w:val="StyleUnderline"/>
        </w:rPr>
        <w:t xml:space="preserve"> late-nineteenth-century </w:t>
      </w:r>
      <w:r w:rsidRPr="00A86727">
        <w:rPr>
          <w:rStyle w:val="StyleUnderline"/>
          <w:highlight w:val="yellow"/>
        </w:rPr>
        <w:t>Sudan</w:t>
      </w:r>
      <w:r w:rsidRPr="00A86727">
        <w:rPr>
          <w:rStyle w:val="StyleUnderline"/>
        </w:rPr>
        <w:t xml:space="preserve">, for instance, </w:t>
      </w:r>
      <w:r w:rsidRPr="00A86727">
        <w:rPr>
          <w:rStyle w:val="StyleUnderline"/>
          <w:highlight w:val="yellow"/>
        </w:rPr>
        <w:t>was colonized by Egypt</w:t>
      </w:r>
      <w:r w:rsidRPr="00A86727">
        <w:rPr>
          <w:rStyle w:val="StyleUnderline"/>
        </w:rPr>
        <w:t xml:space="preserve">, which was part of the Ottoman Empire </w:t>
      </w:r>
      <w:r w:rsidRPr="00A86727">
        <w:rPr>
          <w:rStyle w:val="StyleUnderline"/>
          <w:highlight w:val="yellow"/>
        </w:rPr>
        <w:t>but</w:t>
      </w:r>
      <w:r w:rsidRPr="00A86727">
        <w:rPr>
          <w:rStyle w:val="StyleUnderline"/>
        </w:rPr>
        <w:t xml:space="preserve"> itself </w:t>
      </w:r>
      <w:r w:rsidRPr="00A86727">
        <w:rPr>
          <w:rStyle w:val="StyleUnderline"/>
          <w:highlight w:val="yellow"/>
        </w:rPr>
        <w:t>experienced heavy British intervention</w:t>
      </w:r>
      <w:r w:rsidRPr="00A86727">
        <w:t xml:space="preserve">.42 </w:t>
      </w:r>
      <w:r w:rsidRPr="00A86727">
        <w:rPr>
          <w:rStyle w:val="StyleUnderline"/>
        </w:rPr>
        <w:t xml:space="preserve">The </w:t>
      </w:r>
      <w:r w:rsidRPr="00A86727">
        <w:rPr>
          <w:rStyle w:val="StyleUnderline"/>
          <w:highlight w:val="yellow"/>
        </w:rPr>
        <w:t>sharp separation of a certain kind of empire</w:t>
      </w:r>
      <w:r w:rsidRPr="00A86727">
        <w:rPr>
          <w:rStyle w:val="StyleUnderline"/>
        </w:rPr>
        <w:t>-which produces colonial and postcolonial effects-not only precludes the posing of important questions about critical historical moments and interrelated processes</w:t>
      </w:r>
      <w:r w:rsidRPr="00A86727">
        <w:t xml:space="preserve">, but </w:t>
      </w:r>
      <w:r w:rsidRPr="00A86727">
        <w:rPr>
          <w:rStyle w:val="StyleUnderline"/>
          <w:highlight w:val="yellow"/>
        </w:rPr>
        <w:t>reproduces</w:t>
      </w:r>
      <w:r w:rsidRPr="00A86727">
        <w:rPr>
          <w:rStyle w:val="StyleUnderline"/>
        </w:rPr>
        <w:t xml:space="preserve"> a form of </w:t>
      </w:r>
      <w:r w:rsidRPr="00A86727">
        <w:rPr>
          <w:rStyle w:val="StyleUnderline"/>
          <w:highlight w:val="yellow"/>
        </w:rPr>
        <w:t>Eurocentrism</w:t>
      </w:r>
      <w:r w:rsidRPr="00A86727">
        <w:t xml:space="preserve">. </w:t>
      </w:r>
      <w:r w:rsidRPr="00A86727">
        <w:rPr>
          <w:rStyle w:val="StyleUnderline"/>
        </w:rPr>
        <w:t>Central Asian Muslims conquered by the tsars and subjected to the violent and modernizing project of the Soviets do not receive the attention devoted to North African Muslims colonized by the French; 1989 is not marked in postcolonial circles as a milestone of decolonization</w:t>
      </w:r>
      <w:r w:rsidRPr="00A86727">
        <w:t>.43</w:t>
      </w:r>
    </w:p>
    <w:p w14:paraId="6AED2D27" w14:textId="77777777" w:rsidR="00D42084" w:rsidRPr="00A86727" w:rsidRDefault="00D42084" w:rsidP="00D42084">
      <w:r w:rsidRPr="00A86727">
        <w:rPr>
          <w:rStyle w:val="StyleUnderline"/>
        </w:rPr>
        <w:t xml:space="preserve">The </w:t>
      </w:r>
      <w:r w:rsidRPr="00A86727">
        <w:rPr>
          <w:rStyle w:val="StyleUnderline"/>
          <w:highlight w:val="yellow"/>
        </w:rPr>
        <w:t>narrowing</w:t>
      </w:r>
      <w:r w:rsidRPr="00A86727">
        <w:rPr>
          <w:rStyle w:val="StyleUnderline"/>
        </w:rPr>
        <w:t xml:space="preserve"> of the </w:t>
      </w:r>
      <w:r w:rsidRPr="00A86727">
        <w:rPr>
          <w:rStyle w:val="StyleUnderline"/>
          <w:highlight w:val="yellow"/>
        </w:rPr>
        <w:t>range of inquiry</w:t>
      </w:r>
      <w:r w:rsidRPr="00A86727">
        <w:rPr>
          <w:rStyle w:val="StyleUnderline"/>
        </w:rPr>
        <w:t xml:space="preserve"> is </w:t>
      </w:r>
      <w:r w:rsidRPr="00A86727">
        <w:rPr>
          <w:rStyle w:val="StyleUnderline"/>
          <w:highlight w:val="yellow"/>
        </w:rPr>
        <w:t>based on certain assumptions</w:t>
      </w:r>
      <w:r w:rsidRPr="00A86727">
        <w:rPr>
          <w:rStyle w:val="StyleUnderline"/>
        </w:rPr>
        <w:t xml:space="preserve">: that </w:t>
      </w:r>
      <w:r w:rsidRPr="00A86727">
        <w:rPr>
          <w:rStyle w:val="StyleUnderline"/>
          <w:highlight w:val="yellow"/>
        </w:rPr>
        <w:t>these empires were not truly colonia</w:t>
      </w:r>
      <w:r w:rsidRPr="00A86727">
        <w:rPr>
          <w:rStyle w:val="StyleUnderline"/>
        </w:rPr>
        <w:t>l</w:t>
      </w:r>
      <w:r w:rsidRPr="00A86727">
        <w:t xml:space="preserve">, </w:t>
      </w:r>
      <w:r w:rsidRPr="00A86727">
        <w:rPr>
          <w:rStyle w:val="StyleUnderline"/>
        </w:rPr>
        <w:t>and above all that they were</w:t>
      </w:r>
      <w:r w:rsidRPr="00A86727">
        <w:t xml:space="preserve">, except for the Soviet case, </w:t>
      </w:r>
      <w:r w:rsidRPr="00A86727">
        <w:rPr>
          <w:rStyle w:val="StyleUnderline"/>
          <w:highlight w:val="yellow"/>
        </w:rPr>
        <w:t>not "modern."</w:t>
      </w:r>
      <w:r w:rsidRPr="00A86727">
        <w:t xml:space="preserve"> </w:t>
      </w:r>
      <w:r w:rsidRPr="00A86727">
        <w:rPr>
          <w:rStyle w:val="StyleUnderline"/>
        </w:rPr>
        <w:t>The latter argument reads backward the collapse of the Ottoman, Habsburg, and Russian Empires</w:t>
      </w:r>
      <w:r w:rsidRPr="00A86727">
        <w:t xml:space="preserve"> in 1917-23 </w:t>
      </w:r>
      <w:r w:rsidRPr="00A86727">
        <w:rPr>
          <w:rStyle w:val="StyleUnderline"/>
        </w:rPr>
        <w:t>into a thesis of the inevitable transition</w:t>
      </w:r>
      <w:r w:rsidRPr="00A86727">
        <w:t xml:space="preserve"> </w:t>
      </w:r>
      <w:r w:rsidRPr="00A86727">
        <w:rPr>
          <w:rStyle w:val="StyleUnderline"/>
        </w:rPr>
        <w:t>from empire to nation-state.</w:t>
      </w:r>
      <w:r w:rsidRPr="00A86727">
        <w:t xml:space="preserve"> But excellent historical research has shown that </w:t>
      </w:r>
      <w:r w:rsidRPr="00A86727">
        <w:rPr>
          <w:rStyle w:val="StyleUnderline"/>
        </w:rPr>
        <w:t>far from being beleaguered holdouts against claims to the nation, these empires produced a strong empire centered imagination that captured the minds of many self-conscious minority activists within their territories until World War I</w:t>
      </w:r>
      <w:r w:rsidRPr="00A86727">
        <w:t>, a theme developed in chapter 6.</w:t>
      </w:r>
    </w:p>
    <w:p w14:paraId="27EA1D37" w14:textId="77777777" w:rsidR="00D42084" w:rsidRPr="00A86727" w:rsidRDefault="00D42084" w:rsidP="00D42084">
      <w:r w:rsidRPr="00A86727">
        <w:rPr>
          <w:rStyle w:val="StyleUnderline"/>
        </w:rPr>
        <w:t>At the heart of colonialism,</w:t>
      </w:r>
      <w:r w:rsidRPr="00A86727">
        <w:t xml:space="preserve"> Partha </w:t>
      </w:r>
      <w:r w:rsidRPr="00A86727">
        <w:rPr>
          <w:rStyle w:val="StyleUnderline"/>
        </w:rPr>
        <w:t>Chatterjee has argued, is the rule of difference.</w:t>
      </w:r>
      <w:r w:rsidRPr="00A86727">
        <w:t xml:space="preserve"> .'44 </w:t>
      </w:r>
      <w:r w:rsidRPr="00A86727">
        <w:rPr>
          <w:rStyle w:val="StyleUnderline"/>
        </w:rPr>
        <w:t>It might be more useful to emphasize the politics of difference,</w:t>
      </w:r>
      <w:r w:rsidRPr="00A86727">
        <w:t xml:space="preserve"> for </w:t>
      </w:r>
      <w:r w:rsidRPr="00A86727">
        <w:rPr>
          <w:rStyle w:val="StyleUnderline"/>
        </w:rPr>
        <w:t>the meanings of difference were always contested and rarely stable</w:t>
      </w:r>
      <w:r w:rsidRPr="00A86727">
        <w:t xml:space="preserve">. As broad comparative study suggests, all empires, in one way or another, had to articulate difference with incorporation. Difference had to.be grounded in institutions and discourses and that took work. "Modern" empires were in some ways more explicit about codifying difference-and particularly codifying race-than aristocratic empires, for the giving way of status hierarchies to participation in a rights-bearing polity raised the stakes of inclusion and exclusion. Just where lines of exclusion would be drawn-in terms of territory, race, language, gender, or the respectability of personal or collective behavior-was not a given of the "modern state," but rather the focus of enormous and shifting debate in nineteenth- and twentieth century Europe. The openings and closures of such debates deserve careful examination. 45 New imperial endeavors confronted the dilemmas of older ones: geographic dispersion, extended chains of command, the need to make use of regional economic circuits and local systems of authority and patronage. The most technologically sophisticated, bureaucratized, self-consciously rational empires were compelled to give elites of conquered and subordinated people a stake in the imperial system and to produce subordinates and intermediaries who also had a stake in the system, a problem also faced by the Romans and the Ottomans. The most powerful empires were often in danger of being hijacked by their agents, by settlers, or by indigenous collectivities in search of alternatives to cooperation with an imperial center. </w:t>
      </w:r>
      <w:r w:rsidRPr="00A86727">
        <w:rPr>
          <w:rStyle w:val="StyleUnderline"/>
          <w:highlight w:val="yellow"/>
        </w:rPr>
        <w:t>Within empires</w:t>
      </w:r>
      <w:r w:rsidRPr="00A86727">
        <w:rPr>
          <w:rStyle w:val="StyleUnderline"/>
        </w:rPr>
        <w:t xml:space="preserve">, </w:t>
      </w:r>
      <w:r w:rsidRPr="00A86727">
        <w:rPr>
          <w:rStyle w:val="StyleUnderline"/>
          <w:highlight w:val="yellow"/>
        </w:rPr>
        <w:t>Enlightenment</w:t>
      </w:r>
      <w:r w:rsidRPr="00A86727">
        <w:rPr>
          <w:rStyle w:val="StyleUnderline"/>
        </w:rPr>
        <w:t xml:space="preserve"> thought, </w:t>
      </w:r>
      <w:r w:rsidRPr="00A86727">
        <w:rPr>
          <w:rStyle w:val="StyleUnderline"/>
          <w:highlight w:val="yellow"/>
        </w:rPr>
        <w:t>liberalism</w:t>
      </w:r>
      <w:r w:rsidRPr="00A86727">
        <w:rPr>
          <w:rStyle w:val="StyleUnderline"/>
        </w:rPr>
        <w:t xml:space="preserve">, and republicanism </w:t>
      </w:r>
      <w:r w:rsidRPr="00A86727">
        <w:rPr>
          <w:rStyle w:val="StyleUnderline"/>
          <w:highlight w:val="yellow"/>
        </w:rPr>
        <w:t>were neither intrinsically colonial</w:t>
      </w:r>
      <w:r w:rsidRPr="00A86727">
        <w:rPr>
          <w:rStyle w:val="StyleUnderline"/>
        </w:rPr>
        <w:t xml:space="preserve"> nor anticolonial, neither racist nor antiracist, but they </w:t>
      </w:r>
      <w:r w:rsidRPr="00A86727">
        <w:rPr>
          <w:rStyle w:val="StyleUnderline"/>
          <w:highlight w:val="yellow"/>
        </w:rPr>
        <w:t>provided languages of claim-making</w:t>
      </w:r>
      <w:r w:rsidRPr="00A86727">
        <w:rPr>
          <w:rStyle w:val="StyleUnderline"/>
        </w:rPr>
        <w:t xml:space="preserve"> and counter claimmaking, whose effects were </w:t>
      </w:r>
      <w:r w:rsidRPr="00A86727">
        <w:rPr>
          <w:rStyle w:val="StyleUnderline"/>
          <w:highlight w:val="yellow"/>
        </w:rPr>
        <w:t>shaped less by grand abstractions than by complex struggles in specific contexts,</w:t>
      </w:r>
      <w:r w:rsidRPr="00A86727">
        <w:rPr>
          <w:rStyle w:val="StyleUnderline"/>
        </w:rPr>
        <w:t xml:space="preserve"> played out over time</w:t>
      </w:r>
      <w:r w:rsidRPr="00A86727">
        <w:t>.</w:t>
      </w:r>
    </w:p>
    <w:p w14:paraId="5B6F9DF9" w14:textId="77777777" w:rsidR="00D42084" w:rsidRPr="00A86727" w:rsidRDefault="00D42084" w:rsidP="00D42084">
      <w:r w:rsidRPr="00A86727">
        <w:t>Ideologies of imperial inclusion and differentiation were challenged by people acting within the ideological and political structures of empire, as well as by people who tried to defend or create a political space wholly outside. At certain moments, empires needed to soften differentiation and enhance incorporation, when the need for colonial soldiers rose-in the French Caribbean of the 1790s or European campaigns of 1914-or at many other moments when people in the middle of relations of authority proved too important to making colonies work, too reflective of the actual ambiguities of colonial societies. At other moments, sometimes in reaction to activism in the colonies, rulers became more intent on articulating a colonizer/ colonized dualism, a more national conception of the polity. But such conceptions were as hard to sustain in practice as the fiction of belonging to a unified polity. And colonial elites did not always agree on which direction they should lean. Among colonizing elites-even if they shared a conviction of superiority-tensions often erupted between those who wanted to save souls or civilize natives and those who saw the colonized as objects to be used and discarded at will. Among metropolitan populations, colonized people sometimes provoked sympathy or pity, sometimes fear-as well as the more complex sentiments that emerged during the actual encounters and political struggles in the colonies themselves.</w:t>
      </w:r>
    </w:p>
    <w:p w14:paraId="640C2EE0" w14:textId="77777777" w:rsidR="00D42084" w:rsidRPr="00A86727" w:rsidRDefault="00D42084" w:rsidP="00D42084">
      <w:r w:rsidRPr="00A86727">
        <w:t>IMPERIAL SPACE AND THE VARIETIES OF POLITICAL IMAGINATION</w:t>
      </w:r>
    </w:p>
    <w:p w14:paraId="426F23E9" w14:textId="77777777" w:rsidR="00D42084" w:rsidRPr="00A86727" w:rsidRDefault="00D42084" w:rsidP="00D42084">
      <w:r w:rsidRPr="00A86727">
        <w:rPr>
          <w:rStyle w:val="StyleUnderline"/>
        </w:rPr>
        <w:t>The backward projection of the post-196os world of nation-states into a two-century-long path of inevitability affects our understanding not only of the relationship of national and imperial regimes but of the diversity of opposition to them. Pan-Arab, pan-Slavic, and pan-African movements put political affinity into a nonterritorial framework.</w:t>
      </w:r>
      <w:r w:rsidRPr="00A86727">
        <w:t xml:space="preserve"> </w:t>
      </w:r>
      <w:r w:rsidRPr="00A86727">
        <w:rPr>
          <w:rStyle w:val="StyleUnderline"/>
        </w:rPr>
        <w:t>Territory-crossing politics today, far from being a new response to a new globalization," have a long pedigree-and, beginning with antislavery movements, a record of some effectiveness</w:t>
      </w:r>
      <w:r w:rsidRPr="00A86727">
        <w:t>.</w:t>
      </w:r>
    </w:p>
    <w:p w14:paraId="3CC187FF" w14:textId="77777777" w:rsidR="00D42084" w:rsidRPr="00A86727" w:rsidRDefault="00D42084" w:rsidP="00D42084">
      <w:r w:rsidRPr="00A86727">
        <w:t xml:space="preserve">As I will argue in the final essay in this volume, </w:t>
      </w:r>
      <w:r w:rsidRPr="00A86727">
        <w:rPr>
          <w:rStyle w:val="StyleUnderline"/>
        </w:rPr>
        <w:t xml:space="preserve">there is a danger that </w:t>
      </w:r>
      <w:r w:rsidRPr="00A86727">
        <w:rPr>
          <w:rStyle w:val="StyleUnderline"/>
          <w:highlight w:val="yellow"/>
        </w:rPr>
        <w:t>ahistorical history encourages an apolitical politics</w:t>
      </w:r>
      <w:r w:rsidRPr="00A86727">
        <w:rPr>
          <w:rStyle w:val="StyleUnderline"/>
        </w:rPr>
        <w:t xml:space="preserve">. To write </w:t>
      </w:r>
      <w:r w:rsidRPr="00A86727">
        <w:rPr>
          <w:rStyle w:val="StyleUnderline"/>
          <w:highlight w:val="yellow"/>
        </w:rPr>
        <w:t>as if "post Enlightenment rationality</w:t>
      </w:r>
      <w:r w:rsidRPr="00A86727">
        <w:rPr>
          <w:rStyle w:val="StyleUnderline"/>
        </w:rPr>
        <w:t xml:space="preserve">" or "the cunning of reason" or the "insertion of. modernity" were what </w:t>
      </w:r>
      <w:r w:rsidRPr="00A86727">
        <w:rPr>
          <w:rStyle w:val="StyleUnderline"/>
          <w:highlight w:val="yellow"/>
        </w:rPr>
        <w:t>shaped</w:t>
      </w:r>
      <w:r w:rsidRPr="00A86727">
        <w:rPr>
          <w:rStyle w:val="StyleUnderline"/>
        </w:rPr>
        <w:t xml:space="preserve"> the </w:t>
      </w:r>
      <w:r w:rsidRPr="00A86727">
        <w:rPr>
          <w:rStyle w:val="StyleUnderline"/>
          <w:highlight w:val="yellow"/>
        </w:rPr>
        <w:t>political</w:t>
      </w:r>
      <w:r w:rsidRPr="00A86727">
        <w:rPr>
          <w:rStyle w:val="StyleUnderline"/>
        </w:rPr>
        <w:t xml:space="preserve"> possibilities of colonial situaitions is to </w:t>
      </w:r>
      <w:r w:rsidRPr="00A86727">
        <w:rPr>
          <w:rStyle w:val="StyleUnderline"/>
          <w:highlight w:val="yellow"/>
        </w:rPr>
        <w:t>give excessive weight t</w:t>
      </w:r>
      <w:r w:rsidRPr="00A86727">
        <w:rPr>
          <w:rStyle w:val="StyleUnderline"/>
        </w:rPr>
        <w:t xml:space="preserve">o the determining power of </w:t>
      </w:r>
      <w:r w:rsidRPr="00A86727">
        <w:rPr>
          <w:rStyle w:val="StyleUnderline"/>
          <w:highlight w:val="yellow"/>
        </w:rPr>
        <w:t>agentless abstractions</w:t>
      </w:r>
      <w:r w:rsidRPr="00A86727">
        <w:rPr>
          <w:highlight w:val="yellow"/>
        </w:rPr>
        <w:t xml:space="preserve"> </w:t>
      </w:r>
      <w:r w:rsidRPr="00A86727">
        <w:rPr>
          <w:rStyle w:val="StyleUnderline"/>
          <w:highlight w:val="yellow"/>
        </w:rPr>
        <w:t>and offer little insight into how</w:t>
      </w:r>
      <w:r w:rsidRPr="00A86727">
        <w:rPr>
          <w:rStyle w:val="StyleUnderline"/>
        </w:rPr>
        <w:t xml:space="preserve"> </w:t>
      </w:r>
      <w:r w:rsidRPr="00A86727">
        <w:rPr>
          <w:rStyle w:val="StyleUnderline"/>
          <w:highlight w:val="yellow"/>
        </w:rPr>
        <w:t>people acted</w:t>
      </w:r>
      <w:r w:rsidRPr="00A86727">
        <w:rPr>
          <w:rStyle w:val="StyleUnderline"/>
        </w:rPr>
        <w:t xml:space="preserve"> when </w:t>
      </w:r>
      <w:r w:rsidRPr="00A86727">
        <w:rPr>
          <w:rStyle w:val="StyleUnderline"/>
          <w:highlight w:val="yellow"/>
        </w:rPr>
        <w:t>facing</w:t>
      </w:r>
      <w:r w:rsidRPr="00A86727">
        <w:rPr>
          <w:rStyle w:val="StyleUnderline"/>
        </w:rPr>
        <w:t xml:space="preserve"> the possibilities and constraints of </w:t>
      </w:r>
      <w:r w:rsidRPr="00A86727">
        <w:rPr>
          <w:rStyle w:val="StyleUnderline"/>
          <w:highlight w:val="yellow"/>
        </w:rPr>
        <w:t>particular colonial situations</w:t>
      </w:r>
      <w:r w:rsidRPr="00A86727">
        <w:t xml:space="preserve">. </w:t>
      </w:r>
      <w:r w:rsidRPr="00A86727">
        <w:rPr>
          <w:rStyle w:val="StyleUnderline"/>
        </w:rPr>
        <w:t xml:space="preserve">We lose the power of their example to remind us that </w:t>
      </w:r>
      <w:r w:rsidRPr="00A86727">
        <w:rPr>
          <w:rStyle w:val="StyleUnderline"/>
          <w:highlight w:val="yellow"/>
        </w:rPr>
        <w:t>our own</w:t>
      </w:r>
      <w:r w:rsidRPr="00A86727">
        <w:rPr>
          <w:rStyle w:val="StyleUnderline"/>
        </w:rPr>
        <w:t xml:space="preserve"> moral and political </w:t>
      </w:r>
      <w:r w:rsidRPr="00A86727">
        <w:rPr>
          <w:rStyle w:val="StyleUnderline"/>
          <w:highlight w:val="yellow"/>
        </w:rPr>
        <w:t>choices</w:t>
      </w:r>
      <w:r w:rsidRPr="00A86727">
        <w:rPr>
          <w:rStyle w:val="StyleUnderline"/>
        </w:rPr>
        <w:t xml:space="preserve">, made in the face of the ambivalences and complications of our present situation, </w:t>
      </w:r>
      <w:r w:rsidRPr="00A86727">
        <w:rPr>
          <w:rStyle w:val="StyleUnderline"/>
          <w:highlight w:val="yellow"/>
        </w:rPr>
        <w:t>will have consequences</w:t>
      </w:r>
      <w:r w:rsidRPr="00A86727">
        <w:rPr>
          <w:rStyle w:val="StyleUnderline"/>
        </w:rPr>
        <w:t xml:space="preserve"> in the future</w:t>
      </w:r>
      <w:r w:rsidRPr="00A86727">
        <w:t xml:space="preserve">. </w:t>
      </w:r>
    </w:p>
    <w:p w14:paraId="678B201F" w14:textId="77777777" w:rsidR="00D42084" w:rsidRPr="00A86727" w:rsidRDefault="00D42084" w:rsidP="00D42084">
      <w:r w:rsidRPr="00A86727">
        <w:rPr>
          <w:rStyle w:val="StyleUnderline"/>
        </w:rPr>
        <w:t>The view of an atemporal modern colonialism goes along with a notion of resistance as heroic but vain</w:t>
      </w:r>
      <w:r w:rsidRPr="00A86727">
        <w:t xml:space="preserve">. Only at the end, in some views at least, could it have much effect-in an anticolonial moment in which iconic figures like Nkrumah and Fanon stand in for an epoch. But the heroic moment proved ephemeral, and much of the impetus behind postcolonial theory has been </w:t>
      </w:r>
      <w:r w:rsidRPr="00A86727">
        <w:rPr>
          <w:rStyle w:val="StyleUnderline"/>
        </w:rPr>
        <w:t>the failure of decolonized states to fulfill an emancipatory project-a disillusionment that then turns its critique toward the emancipatory project itself, now seen as fatally linked to its imperial genealogy</w:t>
      </w:r>
      <w:r w:rsidRPr="00A86727">
        <w:t xml:space="preserve">.46 The view expounded in these pages acknowledges the impetus behind this version of postcolonial theory but takes a different view of the history. </w:t>
      </w:r>
      <w:r w:rsidRPr="00A86727">
        <w:rPr>
          <w:rStyle w:val="StyleUnderline"/>
        </w:rPr>
        <w:t>I argue that colonial regimes and oppositions to them reshaped the conceptual frame- works in which both operated. Struggle was never on level ground</w:t>
      </w:r>
      <w:r w:rsidRPr="00A86727">
        <w:t xml:space="preserve">, </w:t>
      </w:r>
      <w:r w:rsidRPr="00A86727">
        <w:rPr>
          <w:rStyle w:val="StyleUnderline"/>
        </w:rPr>
        <w:t xml:space="preserve">but power was not monolithic either. The intersection of locally or regionally rooted mobilizations with </w:t>
      </w:r>
      <w:r w:rsidRPr="00A86727">
        <w:rPr>
          <w:rStyle w:val="StyleUnderline"/>
          <w:highlight w:val="yellow"/>
        </w:rPr>
        <w:t>movements deploying a liberal-democratic ideology</w:t>
      </w:r>
      <w:r w:rsidRPr="00A86727">
        <w:rPr>
          <w:rStyle w:val="StyleUnderline"/>
        </w:rPr>
        <w:t xml:space="preserve">, with attempts at </w:t>
      </w:r>
      <w:r w:rsidRPr="00A86727">
        <w:rPr>
          <w:rStyle w:val="StyleUnderline"/>
          <w:highlight w:val="yellow"/>
        </w:rPr>
        <w:t>articulating</w:t>
      </w:r>
      <w:r w:rsidRPr="00A86727">
        <w:rPr>
          <w:rStyle w:val="StyleUnderline"/>
        </w:rPr>
        <w:t xml:space="preserve"> a Christian </w:t>
      </w:r>
      <w:r w:rsidRPr="00A86727">
        <w:rPr>
          <w:rStyle w:val="StyleUnderline"/>
          <w:highlight w:val="yellow"/>
        </w:rPr>
        <w:t>universalism</w:t>
      </w:r>
      <w:r w:rsidRPr="00A86727">
        <w:rPr>
          <w:rStyle w:val="StyleUnderline"/>
        </w:rPr>
        <w:t xml:space="preserve">, with the </w:t>
      </w:r>
      <w:r w:rsidRPr="00A86727">
        <w:rPr>
          <w:rStyle w:val="StyleUnderline"/>
          <w:highlight w:val="yellow"/>
        </w:rPr>
        <w:t>mobilization of</w:t>
      </w:r>
      <w:r w:rsidRPr="00A86727">
        <w:rPr>
          <w:rStyle w:val="StyleUnderline"/>
        </w:rPr>
        <w:t xml:space="preserve"> Islamic </w:t>
      </w:r>
      <w:r w:rsidRPr="00A86727">
        <w:rPr>
          <w:rStyle w:val="StyleUnderline"/>
          <w:highlight w:val="yellow"/>
        </w:rPr>
        <w:t>networks</w:t>
      </w:r>
      <w:r w:rsidRPr="00A86727">
        <w:rPr>
          <w:rStyle w:val="StyleUnderline"/>
        </w:rPr>
        <w:t>, with the lin</w:t>
      </w:r>
      <w:r w:rsidRPr="00A86727">
        <w:rPr>
          <w:rStyle w:val="StyleUnderline"/>
          <w:highlight w:val="yellow"/>
        </w:rPr>
        <w:t>kages of anti-imperialist movements</w:t>
      </w:r>
      <w:r w:rsidRPr="00A86727">
        <w:rPr>
          <w:rStyle w:val="StyleUnderline"/>
        </w:rPr>
        <w:t xml:space="preserve"> in different continents, or with trade union internationalism helped to shape and reshape the terrain of contestation.</w:t>
      </w:r>
      <w:r w:rsidRPr="00A86727">
        <w:t xml:space="preserve"> Collaborators and allies of colonial regimes-or people simply trying to make their way within empire- also pushed rulers of empire to change the way they acted</w:t>
      </w:r>
      <w:r w:rsidRPr="00A86727">
        <w:rPr>
          <w:rFonts w:eastAsia="Arial" w:hint="eastAsia"/>
        </w:rPr>
        <w:t>􀂛</w:t>
      </w:r>
      <w:r w:rsidRPr="00A86727">
        <w:t xml:space="preserve"> Subtle and dramatic changes at critical conjunctures are both part of the story.</w:t>
      </w:r>
    </w:p>
    <w:p w14:paraId="5F5C20F9" w14:textId="77777777" w:rsidR="00D42084" w:rsidRPr="00A86727" w:rsidRDefault="00D42084" w:rsidP="00D42084">
      <w:r w:rsidRPr="00A86727">
        <w:t xml:space="preserve">The conjuncture of the post-World War II era indeed produced a situation in which longer-term political processes, with diverse goals, focused on fundamentally transforming the colonial state. Revolutionary mobilization, especially in Indonesia and Vietnam, as well as the climax of India's nationalist movement, had effects well beyond the immediate territories involved. But attempts at change within empires had a profound effect too (see chapter 7), for the danger that social movements operating within imperial frameworks could effectively make demands upon colonial states for resources equivalent to those of the other-metropolitan-:-members of the polity raised the question of whether a postwar empire could aspire to legitimacy without taking on an impossible burden of social and economic expenditures, with the threat of violence lying behind the demands. </w:t>
      </w:r>
      <w:r w:rsidRPr="00A86727">
        <w:rPr>
          <w:rStyle w:val="StyleUnderline"/>
        </w:rPr>
        <w:t xml:space="preserve">That such </w:t>
      </w:r>
      <w:r w:rsidRPr="00A86727">
        <w:rPr>
          <w:rStyle w:val="StyleUnderline"/>
          <w:highlight w:val="yellow"/>
        </w:rPr>
        <w:t>demands</w:t>
      </w:r>
      <w:r w:rsidRPr="00A86727">
        <w:rPr>
          <w:rStyle w:val="StyleUnderline"/>
        </w:rPr>
        <w:t xml:space="preserve"> were </w:t>
      </w:r>
      <w:r w:rsidRPr="00A86727">
        <w:rPr>
          <w:rStyle w:val="StyleUnderline"/>
          <w:highlight w:val="yellow"/>
        </w:rPr>
        <w:t>phrased in a language of citizenship, progress, democracy, and rights</w:t>
      </w:r>
      <w:r w:rsidRPr="00A86727">
        <w:rPr>
          <w:rStyle w:val="StyleUnderline"/>
        </w:rPr>
        <w:t xml:space="preserve"> both </w:t>
      </w:r>
      <w:r w:rsidRPr="00A86727">
        <w:rPr>
          <w:rStyle w:val="StyleUnderline"/>
          <w:highlight w:val="yellow"/>
        </w:rPr>
        <w:t>reflected social movements' serious engagement with the categories of colonizers</w:t>
      </w:r>
      <w:r w:rsidRPr="00A86727">
        <w:rPr>
          <w:rStyle w:val="StyleUnderline"/>
        </w:rPr>
        <w:t xml:space="preserve"> and profoundly changed the meaning of those categories because of who was speaking.</w:t>
      </w:r>
      <w:r w:rsidRPr="00A86727">
        <w:t xml:space="preserve"> At the same time, movements outside of such frameworks-sometimes denounced by colonial rulers as atavistic, demagogic, or antimodern-raised the stakes for colonial regimes to contain tensions within familiar institutions and allowed African political movements room to maneuver between different visions of the future. One needs to appreciate the sense of possibility of these years and to understand what ensued not as an imminent logic of colonial history but as a dynamic process with a tragic end.</w:t>
      </w:r>
    </w:p>
    <w:p w14:paraId="6C69D6E2" w14:textId="77777777" w:rsidR="00D42084" w:rsidRPr="00A86727" w:rsidRDefault="00D42084" w:rsidP="00D42084">
      <w:pPr>
        <w:pStyle w:val="Heading4"/>
        <w:rPr>
          <w:rFonts w:cs="Arial"/>
        </w:rPr>
      </w:pPr>
      <w:r>
        <w:rPr>
          <w:rFonts w:cs="Arial"/>
        </w:rPr>
        <w:t xml:space="preserve">Commitment to democracy challenges racialized structures. Rejecting the solidarities of pluralistic, radical struggles for multiracial democracy falls prey to </w:t>
      </w:r>
      <w:r w:rsidRPr="00A86727">
        <w:rPr>
          <w:rFonts w:cs="Arial"/>
        </w:rPr>
        <w:t xml:space="preserve">Eurocentric essentialism.  </w:t>
      </w:r>
    </w:p>
    <w:p w14:paraId="3365818E" w14:textId="77777777" w:rsidR="00D42084" w:rsidRPr="00A86727" w:rsidRDefault="00D42084" w:rsidP="00D42084"/>
    <w:p w14:paraId="5827FC2D" w14:textId="77777777" w:rsidR="00D42084" w:rsidRPr="00A86727" w:rsidRDefault="00D42084" w:rsidP="00D42084">
      <w:r w:rsidRPr="00A86727">
        <w:t xml:space="preserve">Christopher </w:t>
      </w:r>
      <w:r w:rsidRPr="00A86727">
        <w:rPr>
          <w:b/>
          <w:bCs/>
          <w:u w:val="single"/>
        </w:rPr>
        <w:t>MURRAY</w:t>
      </w:r>
      <w:r w:rsidRPr="00A86727">
        <w:t xml:space="preserve"> PhD Candidate IR LSE </w:t>
      </w:r>
      <w:r w:rsidRPr="00A86727">
        <w:rPr>
          <w:b/>
          <w:bCs/>
          <w:u w:val="single"/>
        </w:rPr>
        <w:t>’20</w:t>
      </w:r>
      <w:r w:rsidRPr="00A86727">
        <w:t xml:space="preserve"> </w:t>
      </w:r>
      <w:r w:rsidRPr="00A86727">
        <w:rPr>
          <w:i/>
          <w:iCs/>
        </w:rPr>
        <w:t xml:space="preserve">Anti-imperial world politics: race, class, and internationalism in the making of post-colonial order </w:t>
      </w:r>
      <w:r w:rsidRPr="00A86727">
        <w:t>p. 238-243</w:t>
      </w:r>
    </w:p>
    <w:p w14:paraId="11023127" w14:textId="77777777" w:rsidR="00D42084" w:rsidRPr="00A86727" w:rsidRDefault="00D42084" w:rsidP="00D42084"/>
    <w:p w14:paraId="1C2460BD" w14:textId="77777777" w:rsidR="00D42084" w:rsidRPr="00A86727" w:rsidRDefault="00D42084" w:rsidP="00D42084">
      <w:r w:rsidRPr="00A86727">
        <w:t xml:space="preserve">Throughout this study I have demonstrated how analysis of anti-imperial globalism from ‘above and below’ allows us to foreground plural and contested visions of the post-colonial state and political community to world politics. This framework provides more than more nuanced history. It provides a critical response to the notion that the post-colonial nation-state in its post-1945 form was the only or most desired form of political organisation after empire; while at the same time, a better understanding of the structural constraints of those who pursued a more progressive and inclusive state as the means to end colonial rule. Anti-imperial globalism from above can be seen to represent all the lessons that mainstream IR has traditionally wrung from decolonisation: struggles for sovereignty and recognition, the assertion of ‘non-Western values’, the construction of regional inter-governmental orders. However, </w:t>
      </w:r>
      <w:r w:rsidRPr="00A86727">
        <w:rPr>
          <w:rStyle w:val="StyleUnderline"/>
        </w:rPr>
        <w:t xml:space="preserve">rather than reproduce a unitary actor ontology, I have shown how these </w:t>
      </w:r>
      <w:r w:rsidRPr="00A86727">
        <w:rPr>
          <w:rStyle w:val="StyleUnderline"/>
          <w:highlight w:val="yellow"/>
        </w:rPr>
        <w:t>politics</w:t>
      </w:r>
      <w:r w:rsidRPr="00A86727">
        <w:rPr>
          <w:rStyle w:val="StyleUnderline"/>
        </w:rPr>
        <w:t xml:space="preserve"> were </w:t>
      </w:r>
      <w:r w:rsidRPr="00A86727">
        <w:rPr>
          <w:rStyle w:val="StyleUnderline"/>
          <w:highlight w:val="yellow"/>
        </w:rPr>
        <w:t>shaped through</w:t>
      </w:r>
      <w:r w:rsidRPr="00A86727">
        <w:rPr>
          <w:rStyle w:val="StyleUnderline"/>
        </w:rPr>
        <w:t xml:space="preserve"> their </w:t>
      </w:r>
      <w:r w:rsidRPr="00A86727">
        <w:rPr>
          <w:rStyle w:val="Emphasis"/>
          <w:highlight w:val="yellow"/>
        </w:rPr>
        <w:t>relational co-implication</w:t>
      </w:r>
      <w:r w:rsidRPr="00A86727">
        <w:rPr>
          <w:rStyle w:val="StyleUnderline"/>
          <w:highlight w:val="yellow"/>
        </w:rPr>
        <w:t xml:space="preserve"> with</w:t>
      </w:r>
      <w:r w:rsidRPr="00A86727">
        <w:rPr>
          <w:rStyle w:val="StyleUnderline"/>
        </w:rPr>
        <w:t xml:space="preserve"> other </w:t>
      </w:r>
      <w:r w:rsidRPr="00A86727">
        <w:rPr>
          <w:rStyle w:val="Emphasis"/>
        </w:rPr>
        <w:t xml:space="preserve">political </w:t>
      </w:r>
      <w:r w:rsidRPr="00A86727">
        <w:rPr>
          <w:rStyle w:val="Emphasis"/>
          <w:highlight w:val="yellow"/>
        </w:rPr>
        <w:t>discourses</w:t>
      </w:r>
      <w:r w:rsidRPr="00A86727">
        <w:rPr>
          <w:rStyle w:val="StyleUnderline"/>
        </w:rPr>
        <w:t xml:space="preserve"> and </w:t>
      </w:r>
      <w:r w:rsidRPr="00A86727">
        <w:rPr>
          <w:rStyle w:val="Emphasis"/>
        </w:rPr>
        <w:t>visions</w:t>
      </w:r>
      <w:r w:rsidRPr="00A86727">
        <w:rPr>
          <w:rStyle w:val="StyleUnderline"/>
        </w:rPr>
        <w:t xml:space="preserve">. </w:t>
      </w:r>
      <w:r w:rsidRPr="00A86727">
        <w:t>Anti-imperial globalism from below was also a part of the world politics which helped shape the post-1945 order. These politics stressed the dialectical relationship between global racial disparity and domestic social injustice: two ‘levels of analysis’ traditionally kept as distinct by mainstream IR.</w:t>
      </w:r>
    </w:p>
    <w:p w14:paraId="3A9FF5A6" w14:textId="77777777" w:rsidR="00D42084" w:rsidRPr="00A86727" w:rsidRDefault="00D42084" w:rsidP="00D42084">
      <w:r w:rsidRPr="00A86727">
        <w:t>Sovereignty and recognition were only worth pursuing to the extent that they would remake imperial-colonial power relations at state and international levels, and not reproduce them in a new form. Likewise, ‘non-Western’ culture and knowledge were valued to the extent that they could bring about a more modern politics, and could form the basis for class collaboration in political organising. Global order was necessary only to the extent that it could provide fairer and more peaceable relations between societies. Throughout the anti-imperial struggles of the 20th century, we can see the relationship between different anti-imperial globalisms from above and below at work. This does not mean political uniformity across a seamless global transition from empire to nation-state. Instead it reveals a plurality of different ideas about resistance, reform, and progress, which were connected through their reaction to more prevalent events and racialised structures.</w:t>
      </w:r>
    </w:p>
    <w:p w14:paraId="259FA39E" w14:textId="77777777" w:rsidR="00D42084" w:rsidRPr="00A86727" w:rsidRDefault="00D42084" w:rsidP="00D42084">
      <w:r w:rsidRPr="00A86727">
        <w:rPr>
          <w:rStyle w:val="StyleUnderline"/>
        </w:rPr>
        <w:t xml:space="preserve">International and transnational </w:t>
      </w:r>
      <w:r w:rsidRPr="00A86727">
        <w:rPr>
          <w:rStyle w:val="Emphasis"/>
          <w:highlight w:val="yellow"/>
        </w:rPr>
        <w:t>solidarities</w:t>
      </w:r>
      <w:r w:rsidRPr="00A86727">
        <w:rPr>
          <w:rStyle w:val="StyleUnderline"/>
        </w:rPr>
        <w:t xml:space="preserve"> were a prevalent </w:t>
      </w:r>
      <w:r w:rsidRPr="00A86727">
        <w:rPr>
          <w:rStyle w:val="StyleUnderline"/>
          <w:highlight w:val="yellow"/>
        </w:rPr>
        <w:t>feature of</w:t>
      </w:r>
      <w:r w:rsidRPr="00A86727">
        <w:rPr>
          <w:rStyle w:val="StyleUnderline"/>
        </w:rPr>
        <w:t xml:space="preserve"> </w:t>
      </w:r>
      <w:r w:rsidRPr="00A86727">
        <w:rPr>
          <w:rStyle w:val="Emphasis"/>
        </w:rPr>
        <w:t>activist</w:t>
      </w:r>
      <w:r w:rsidRPr="00A86727">
        <w:rPr>
          <w:rStyle w:val="StyleUnderline"/>
        </w:rPr>
        <w:t xml:space="preserve"> and </w:t>
      </w:r>
      <w:r w:rsidRPr="00A86727">
        <w:rPr>
          <w:rStyle w:val="Emphasis"/>
        </w:rPr>
        <w:t>ethnic minority</w:t>
      </w:r>
      <w:r w:rsidRPr="00A86727">
        <w:rPr>
          <w:rStyle w:val="StyleUnderline"/>
        </w:rPr>
        <w:t xml:space="preserve"> nationalist </w:t>
      </w:r>
      <w:r w:rsidRPr="00A86727">
        <w:rPr>
          <w:rStyle w:val="StyleUnderline"/>
          <w:highlight w:val="yellow"/>
        </w:rPr>
        <w:t>politics after WWI</w:t>
      </w:r>
      <w:r w:rsidRPr="00A86727">
        <w:rPr>
          <w:rStyle w:val="StyleUnderline"/>
        </w:rPr>
        <w:t>.</w:t>
      </w:r>
      <w:r w:rsidRPr="00A86727">
        <w:t xml:space="preserve"> They arose in response to the global crises of the Great War and the subsequent crises and great power conflicts left in its wake. </w:t>
      </w:r>
      <w:r w:rsidRPr="005975ED">
        <w:rPr>
          <w:rStyle w:val="StyleUnderline"/>
          <w:highlight w:val="yellow"/>
        </w:rPr>
        <w:t>WWI provided a global demonstration for</w:t>
      </w:r>
      <w:r w:rsidRPr="00A86727">
        <w:rPr>
          <w:rStyle w:val="StyleUnderline"/>
        </w:rPr>
        <w:t xml:space="preserve"> many </w:t>
      </w:r>
      <w:r w:rsidRPr="005975ED">
        <w:rPr>
          <w:rStyle w:val="StyleUnderline"/>
          <w:highlight w:val="yellow"/>
        </w:rPr>
        <w:t xml:space="preserve">colonial subjects that the </w:t>
      </w:r>
      <w:r w:rsidRPr="005975ED">
        <w:rPr>
          <w:rStyle w:val="Emphasis"/>
          <w:highlight w:val="yellow"/>
        </w:rPr>
        <w:t>emperor had no clothes</w:t>
      </w:r>
      <w:r w:rsidRPr="005975ED">
        <w:rPr>
          <w:rStyle w:val="StyleUnderline"/>
          <w:highlight w:val="yellow"/>
        </w:rPr>
        <w:t xml:space="preserve"> when it came to</w:t>
      </w:r>
      <w:r w:rsidRPr="00A86727">
        <w:rPr>
          <w:rStyle w:val="StyleUnderline"/>
        </w:rPr>
        <w:t xml:space="preserve"> world civilization’s deeper </w:t>
      </w:r>
      <w:r w:rsidRPr="005975ED">
        <w:rPr>
          <w:rStyle w:val="StyleUnderline"/>
          <w:highlight w:val="yellow"/>
        </w:rPr>
        <w:t xml:space="preserve">promise of </w:t>
      </w:r>
      <w:r w:rsidRPr="005975ED">
        <w:rPr>
          <w:rStyle w:val="Emphasis"/>
          <w:highlight w:val="yellow"/>
        </w:rPr>
        <w:t>democracy</w:t>
      </w:r>
      <w:r w:rsidRPr="00A86727">
        <w:rPr>
          <w:rStyle w:val="StyleUnderline"/>
        </w:rPr>
        <w:t xml:space="preserve">, </w:t>
      </w:r>
      <w:r w:rsidRPr="00A86727">
        <w:rPr>
          <w:rStyle w:val="Emphasis"/>
        </w:rPr>
        <w:t>progress</w:t>
      </w:r>
      <w:r w:rsidRPr="00A86727">
        <w:rPr>
          <w:rStyle w:val="StyleUnderline"/>
        </w:rPr>
        <w:t xml:space="preserve">, </w:t>
      </w:r>
      <w:r w:rsidRPr="00A86727">
        <w:rPr>
          <w:rStyle w:val="Emphasis"/>
        </w:rPr>
        <w:t>peace</w:t>
      </w:r>
      <w:r w:rsidRPr="00A86727">
        <w:rPr>
          <w:rStyle w:val="StyleUnderline"/>
        </w:rPr>
        <w:t xml:space="preserve">, and </w:t>
      </w:r>
      <w:r w:rsidRPr="00A86727">
        <w:rPr>
          <w:rStyle w:val="Emphasis"/>
        </w:rPr>
        <w:t>prosperity</w:t>
      </w:r>
      <w:r w:rsidRPr="00A86727">
        <w:t xml:space="preserve">. This feeling was underpinned by the demonstration of black and Asian colonial forces fighting for the integrity and expansion of imperial territory. Race leaders, like Marcus Garvey, W.E.B. Du Bois, and J.E. Casely Hayford, were indicative of a rising transatlantic black power and a growing intolerance for the colour line. For some, their politics also demonstrated the limit to which essential representations of ‘blackness’ could be used to argue for greater inclusion of black populations into the liberal capitalist order, without a more fundamental reform of that order. </w:t>
      </w:r>
      <w:r w:rsidRPr="00A86727">
        <w:rPr>
          <w:rStyle w:val="Emphasis"/>
          <w:highlight w:val="yellow"/>
        </w:rPr>
        <w:t>Radical thinkers</w:t>
      </w:r>
      <w:r w:rsidRPr="00A86727">
        <w:t xml:space="preserve"> like Hubert Harrison and Cyril Briggs</w:t>
      </w:r>
      <w:r w:rsidRPr="00A86727">
        <w:rPr>
          <w:rStyle w:val="StyleUnderline"/>
        </w:rPr>
        <w:t xml:space="preserve">, </w:t>
      </w:r>
      <w:r w:rsidRPr="00A86727">
        <w:rPr>
          <w:rStyle w:val="StyleUnderline"/>
          <w:highlight w:val="yellow"/>
        </w:rPr>
        <w:t>suggested</w:t>
      </w:r>
      <w:r w:rsidRPr="00A86727">
        <w:rPr>
          <w:rStyle w:val="StyleUnderline"/>
        </w:rPr>
        <w:t xml:space="preserve"> an alternative </w:t>
      </w:r>
      <w:r w:rsidRPr="00A86727">
        <w:rPr>
          <w:rStyle w:val="StyleUnderline"/>
          <w:highlight w:val="yellow"/>
        </w:rPr>
        <w:t>politics through</w:t>
      </w:r>
      <w:r w:rsidRPr="00A86727">
        <w:rPr>
          <w:rStyle w:val="StyleUnderline"/>
        </w:rPr>
        <w:t xml:space="preserve"> their </w:t>
      </w:r>
      <w:r w:rsidRPr="00A86727">
        <w:rPr>
          <w:rStyle w:val="StyleUnderline"/>
          <w:highlight w:val="yellow"/>
        </w:rPr>
        <w:t>critiques</w:t>
      </w:r>
      <w:r w:rsidRPr="00A86727">
        <w:rPr>
          <w:rStyle w:val="StyleUnderline"/>
        </w:rPr>
        <w:t xml:space="preserve"> </w:t>
      </w:r>
      <w:r w:rsidRPr="00A86727">
        <w:rPr>
          <w:rStyle w:val="StyleUnderline"/>
          <w:highlight w:val="yellow"/>
        </w:rPr>
        <w:t>of</w:t>
      </w:r>
      <w:r w:rsidRPr="00A86727">
        <w:rPr>
          <w:rStyle w:val="StyleUnderline"/>
        </w:rPr>
        <w:t xml:space="preserve"> these </w:t>
      </w:r>
      <w:r w:rsidRPr="00A86727">
        <w:rPr>
          <w:rStyle w:val="StyleUnderline"/>
          <w:highlight w:val="yellow"/>
        </w:rPr>
        <w:t>race leaders</w:t>
      </w:r>
      <w:r w:rsidRPr="00A86727">
        <w:rPr>
          <w:rStyle w:val="StyleUnderline"/>
        </w:rPr>
        <w:t xml:space="preserve">. Each </w:t>
      </w:r>
      <w:r w:rsidRPr="00A86727">
        <w:rPr>
          <w:rStyle w:val="StyleUnderline"/>
          <w:highlight w:val="yellow"/>
        </w:rPr>
        <w:t>argued</w:t>
      </w:r>
      <w:r w:rsidRPr="00A86727">
        <w:rPr>
          <w:rStyle w:val="StyleUnderline"/>
        </w:rPr>
        <w:t xml:space="preserve"> that global </w:t>
      </w:r>
      <w:r w:rsidRPr="00A86727">
        <w:rPr>
          <w:rStyle w:val="StyleUnderline"/>
          <w:highlight w:val="yellow"/>
        </w:rPr>
        <w:t xml:space="preserve">transformation would need to come from </w:t>
      </w:r>
      <w:r w:rsidRPr="00A86727">
        <w:rPr>
          <w:rStyle w:val="Emphasis"/>
          <w:highlight w:val="yellow"/>
        </w:rPr>
        <w:t>colonised populations on the ground</w:t>
      </w:r>
      <w:r w:rsidRPr="00A86727">
        <w:rPr>
          <w:rStyle w:val="StyleUnderline"/>
        </w:rPr>
        <w:t xml:space="preserve">: </w:t>
      </w:r>
      <w:r w:rsidRPr="00A86727">
        <w:rPr>
          <w:rStyle w:val="StyleUnderline"/>
          <w:highlight w:val="yellow"/>
        </w:rPr>
        <w:t>harnessing</w:t>
      </w:r>
      <w:r w:rsidRPr="00A86727">
        <w:rPr>
          <w:rStyle w:val="StyleUnderline"/>
        </w:rPr>
        <w:t xml:space="preserve"> the actually </w:t>
      </w:r>
      <w:r w:rsidRPr="00A86727">
        <w:rPr>
          <w:rStyle w:val="StyleUnderline"/>
          <w:highlight w:val="yellow"/>
        </w:rPr>
        <w:t>existing</w:t>
      </w:r>
      <w:r w:rsidRPr="00A86727">
        <w:rPr>
          <w:rStyle w:val="StyleUnderline"/>
        </w:rPr>
        <w:t xml:space="preserve"> potential for ethno-cultural and </w:t>
      </w:r>
      <w:r w:rsidRPr="00A86727">
        <w:rPr>
          <w:rStyle w:val="Emphasis"/>
          <w:highlight w:val="yellow"/>
        </w:rPr>
        <w:t>class collaboration</w:t>
      </w:r>
      <w:r w:rsidRPr="00A86727">
        <w:rPr>
          <w:rStyle w:val="StyleUnderline"/>
        </w:rPr>
        <w:t xml:space="preserve"> within communities on both sides of the Atlantic.</w:t>
      </w:r>
      <w:r w:rsidRPr="00A86727">
        <w:t xml:space="preserve"> </w:t>
      </w:r>
      <w:r w:rsidRPr="00A86727">
        <w:rPr>
          <w:rStyle w:val="StyleUnderline"/>
        </w:rPr>
        <w:t xml:space="preserve">This included a </w:t>
      </w:r>
      <w:r w:rsidRPr="00A86727">
        <w:rPr>
          <w:rStyle w:val="StyleUnderline"/>
          <w:highlight w:val="yellow"/>
        </w:rPr>
        <w:t>rejection of</w:t>
      </w:r>
      <w:r w:rsidRPr="00A86727">
        <w:rPr>
          <w:rStyle w:val="StyleUnderline"/>
        </w:rPr>
        <w:t xml:space="preserve"> </w:t>
      </w:r>
      <w:r w:rsidRPr="00A86727">
        <w:rPr>
          <w:rStyle w:val="Emphasis"/>
        </w:rPr>
        <w:t>imperial ‘</w:t>
      </w:r>
      <w:r w:rsidRPr="00A86727">
        <w:rPr>
          <w:rStyle w:val="Emphasis"/>
          <w:highlight w:val="yellow"/>
        </w:rPr>
        <w:t>civilisationism’</w:t>
      </w:r>
      <w:r w:rsidRPr="00A86727">
        <w:rPr>
          <w:rStyle w:val="StyleUnderline"/>
        </w:rPr>
        <w:t xml:space="preserve">, but not globalism, inter-racialism, or federalism. Harrison and Briggs show that, historically, it has not been the idea of ‘world civilisation’ itself that is imperial, but </w:t>
      </w:r>
      <w:r w:rsidRPr="00A86727">
        <w:rPr>
          <w:rStyle w:val="Emphasis"/>
        </w:rPr>
        <w:t>white societies’ claim of ownership to it</w:t>
      </w:r>
      <w:r w:rsidRPr="00A86727">
        <w:rPr>
          <w:rStyle w:val="StyleUnderline"/>
        </w:rPr>
        <w:t>, and their claim of the right to lord its standards over other societies</w:t>
      </w:r>
      <w:r w:rsidRPr="00A86727">
        <w:t>.</w:t>
      </w:r>
    </w:p>
    <w:p w14:paraId="7854B4B8" w14:textId="77777777" w:rsidR="00D42084" w:rsidRPr="00A86727" w:rsidRDefault="00D42084" w:rsidP="00D42084">
      <w:r w:rsidRPr="00A86727">
        <w:t xml:space="preserve">The various political mobilisations spurred by the Italian invasion of Abyssinia and the expansion and decline of the COMINTERN showed a connected and galvanised black internationalism. Yet, they also reveal divergences in the way that ‘revolution’ could be articulated rhetorically by different black intellectual activists in different social milieu. Revolutionary politics were not like an instruction manual passed down from the Enlightenment as a way to show non-European people the road to sovereign statehood. Rather, </w:t>
      </w:r>
      <w:r w:rsidRPr="00A86727">
        <w:rPr>
          <w:rStyle w:val="StyleUnderline"/>
          <w:highlight w:val="yellow"/>
        </w:rPr>
        <w:t>ideological texts</w:t>
      </w:r>
      <w:r w:rsidRPr="00A86727">
        <w:rPr>
          <w:rStyle w:val="StyleUnderline"/>
        </w:rPr>
        <w:t xml:space="preserve">, like </w:t>
      </w:r>
      <w:r w:rsidRPr="00A86727">
        <w:rPr>
          <w:rStyle w:val="Emphasis"/>
        </w:rPr>
        <w:t>Marxist-Leninism</w:t>
      </w:r>
      <w:r w:rsidRPr="00A86727">
        <w:rPr>
          <w:rStyle w:val="StyleUnderline"/>
        </w:rPr>
        <w:t xml:space="preserve">, were one part of a larger pool of </w:t>
      </w:r>
      <w:r w:rsidRPr="00A86727">
        <w:rPr>
          <w:rStyle w:val="Emphasis"/>
        </w:rPr>
        <w:t>resources</w:t>
      </w:r>
      <w:r w:rsidRPr="00A86727">
        <w:rPr>
          <w:rStyle w:val="StyleUnderline"/>
        </w:rPr>
        <w:t xml:space="preserve"> used, in a selective and creative fashion, to </w:t>
      </w:r>
      <w:r w:rsidRPr="00A86727">
        <w:rPr>
          <w:rStyle w:val="Emphasis"/>
          <w:highlight w:val="yellow"/>
        </w:rPr>
        <w:t>guide</w:t>
      </w:r>
      <w:r w:rsidRPr="00A86727">
        <w:rPr>
          <w:rStyle w:val="StyleUnderline"/>
          <w:highlight w:val="yellow"/>
        </w:rPr>
        <w:t xml:space="preserve"> and </w:t>
      </w:r>
      <w:r w:rsidRPr="00A86727">
        <w:rPr>
          <w:rStyle w:val="Emphasis"/>
          <w:highlight w:val="yellow"/>
        </w:rPr>
        <w:t>mobilise</w:t>
      </w:r>
      <w:r w:rsidRPr="00A86727">
        <w:rPr>
          <w:rStyle w:val="StyleUnderline"/>
        </w:rPr>
        <w:t xml:space="preserve"> anti-imperial </w:t>
      </w:r>
      <w:r w:rsidRPr="00A86727">
        <w:rPr>
          <w:rStyle w:val="StyleUnderline"/>
          <w:highlight w:val="yellow"/>
        </w:rPr>
        <w:t>struggles</w:t>
      </w:r>
      <w:r w:rsidRPr="00A86727">
        <w:rPr>
          <w:rStyle w:val="StyleUnderline"/>
        </w:rPr>
        <w:t>. These struggles were directly precipitated by the colonial encroachments and racism experienced by people throughout the empire</w:t>
      </w:r>
      <w:r w:rsidRPr="00A86727">
        <w:t xml:space="preserve">, and they helped bring about a dominant global discourse of revolution. </w:t>
      </w:r>
      <w:r w:rsidRPr="00A86727">
        <w:rPr>
          <w:rStyle w:val="StyleUnderline"/>
        </w:rPr>
        <w:t xml:space="preserve">However, </w:t>
      </w:r>
      <w:r w:rsidRPr="00A86727">
        <w:rPr>
          <w:rStyle w:val="StyleUnderline"/>
          <w:highlight w:val="yellow"/>
        </w:rPr>
        <w:t>they were also informed by</w:t>
      </w:r>
      <w:r w:rsidRPr="00A86727">
        <w:rPr>
          <w:rStyle w:val="StyleUnderline"/>
        </w:rPr>
        <w:t xml:space="preserve"> more widely </w:t>
      </w:r>
      <w:r w:rsidRPr="00A86727">
        <w:rPr>
          <w:rStyle w:val="Emphasis"/>
        </w:rPr>
        <w:t xml:space="preserve">prevalent </w:t>
      </w:r>
      <w:r w:rsidRPr="00A86727">
        <w:rPr>
          <w:rStyle w:val="Emphasis"/>
          <w:highlight w:val="yellow"/>
        </w:rPr>
        <w:t>discourses</w:t>
      </w:r>
      <w:r w:rsidRPr="00A86727">
        <w:rPr>
          <w:rStyle w:val="StyleUnderline"/>
          <w:highlight w:val="yellow"/>
        </w:rPr>
        <w:t xml:space="preserve"> about</w:t>
      </w:r>
      <w:r w:rsidRPr="00A86727">
        <w:rPr>
          <w:rStyle w:val="StyleUnderline"/>
        </w:rPr>
        <w:t xml:space="preserve"> the need for </w:t>
      </w:r>
      <w:r w:rsidRPr="00A86727">
        <w:rPr>
          <w:rStyle w:val="Emphasis"/>
        </w:rPr>
        <w:t xml:space="preserve">political </w:t>
      </w:r>
      <w:r w:rsidRPr="00A86727">
        <w:rPr>
          <w:rStyle w:val="Emphasis"/>
          <w:highlight w:val="yellow"/>
        </w:rPr>
        <w:t>integration</w:t>
      </w:r>
      <w:r w:rsidRPr="00A86727">
        <w:rPr>
          <w:rStyle w:val="StyleUnderline"/>
          <w:highlight w:val="yellow"/>
        </w:rPr>
        <w:t xml:space="preserve"> and</w:t>
      </w:r>
      <w:r w:rsidRPr="00A86727">
        <w:rPr>
          <w:rStyle w:val="StyleUnderline"/>
        </w:rPr>
        <w:t xml:space="preserve"> </w:t>
      </w:r>
      <w:r w:rsidRPr="00A86727">
        <w:rPr>
          <w:rStyle w:val="Emphasis"/>
          <w:highlight w:val="yellow"/>
        </w:rPr>
        <w:t>world government</w:t>
      </w:r>
      <w:r w:rsidRPr="00A86727">
        <w:rPr>
          <w:rStyle w:val="StyleUnderline"/>
        </w:rPr>
        <w:t xml:space="preserve">. </w:t>
      </w:r>
      <w:r w:rsidRPr="00A86727">
        <w:rPr>
          <w:rStyle w:val="StyleUnderline"/>
          <w:highlight w:val="yellow"/>
        </w:rPr>
        <w:t>These</w:t>
      </w:r>
      <w:r w:rsidRPr="00A86727">
        <w:rPr>
          <w:rStyle w:val="StyleUnderline"/>
        </w:rPr>
        <w:t xml:space="preserve"> were interpreted by different people in different ways, and </w:t>
      </w:r>
      <w:r w:rsidRPr="00A86727">
        <w:rPr>
          <w:rStyle w:val="Emphasis"/>
          <w:highlight w:val="yellow"/>
        </w:rPr>
        <w:t>did not follow one</w:t>
      </w:r>
      <w:r w:rsidRPr="00A86727">
        <w:rPr>
          <w:rStyle w:val="Emphasis"/>
        </w:rPr>
        <w:t xml:space="preserve"> logical </w:t>
      </w:r>
      <w:r w:rsidRPr="00A86727">
        <w:rPr>
          <w:rStyle w:val="Emphasis"/>
          <w:highlight w:val="yellow"/>
        </w:rPr>
        <w:t>path</w:t>
      </w:r>
      <w:r w:rsidRPr="00A86727">
        <w:rPr>
          <w:rStyle w:val="StyleUnderline"/>
          <w:highlight w:val="yellow"/>
        </w:rPr>
        <w:t xml:space="preserve"> from</w:t>
      </w:r>
      <w:r w:rsidRPr="00A86727">
        <w:rPr>
          <w:rStyle w:val="StyleUnderline"/>
        </w:rPr>
        <w:t xml:space="preserve"> colonial </w:t>
      </w:r>
      <w:r w:rsidRPr="00A86727">
        <w:rPr>
          <w:rStyle w:val="StyleUnderline"/>
          <w:highlight w:val="yellow"/>
        </w:rPr>
        <w:t>enslavement, to</w:t>
      </w:r>
      <w:r w:rsidRPr="00A86727">
        <w:rPr>
          <w:rStyle w:val="StyleUnderline"/>
        </w:rPr>
        <w:t xml:space="preserve"> sovereign </w:t>
      </w:r>
      <w:r w:rsidRPr="00A86727">
        <w:rPr>
          <w:rStyle w:val="StyleUnderline"/>
          <w:highlight w:val="yellow"/>
        </w:rPr>
        <w:t>statehood, to</w:t>
      </w:r>
      <w:r w:rsidRPr="00A86727">
        <w:rPr>
          <w:rStyle w:val="StyleUnderline"/>
        </w:rPr>
        <w:t xml:space="preserve"> world </w:t>
      </w:r>
      <w:r w:rsidRPr="00A86727">
        <w:rPr>
          <w:rStyle w:val="StyleUnderline"/>
          <w:highlight w:val="yellow"/>
        </w:rPr>
        <w:t>government</w:t>
      </w:r>
      <w:r w:rsidRPr="00A86727">
        <w:t xml:space="preserve">. Claude McKay and others saw the potential for revolution in the mismatch between black subjectivity and global modernity. They argued that black subjects were inherently ill-suited to modernity, and therefore would continue to represent its limits and potential for transformation outside of formal institutions. These more anarchistic conceptions resonated with those of federalists, like </w:t>
      </w:r>
      <w:r w:rsidRPr="00A86727">
        <w:rPr>
          <w:rStyle w:val="StyleUnderline"/>
        </w:rPr>
        <w:t>James</w:t>
      </w:r>
      <w:r w:rsidRPr="00A86727">
        <w:t xml:space="preserve">, </w:t>
      </w:r>
      <w:r w:rsidRPr="00A86727">
        <w:rPr>
          <w:rStyle w:val="StyleUnderline"/>
        </w:rPr>
        <w:t>Padmore</w:t>
      </w:r>
      <w:r w:rsidRPr="00A86727">
        <w:t xml:space="preserve">, Du Bois, </w:t>
      </w:r>
      <w:r w:rsidRPr="00A86727">
        <w:rPr>
          <w:rStyle w:val="StyleUnderline"/>
        </w:rPr>
        <w:t>and</w:t>
      </w:r>
      <w:r w:rsidRPr="00A86727">
        <w:t xml:space="preserve"> </w:t>
      </w:r>
      <w:r w:rsidRPr="00A86727">
        <w:rPr>
          <w:rStyle w:val="StyleUnderline"/>
        </w:rPr>
        <w:t>Jones</w:t>
      </w:r>
      <w:r w:rsidRPr="00A86727">
        <w:t xml:space="preserve">, who </w:t>
      </w:r>
      <w:r w:rsidRPr="00A86727">
        <w:rPr>
          <w:rStyle w:val="StyleUnderline"/>
          <w:highlight w:val="yellow"/>
        </w:rPr>
        <w:t>argued</w:t>
      </w:r>
      <w:r w:rsidRPr="00A86727">
        <w:rPr>
          <w:rStyle w:val="StyleUnderline"/>
        </w:rPr>
        <w:t xml:space="preserve"> that the </w:t>
      </w:r>
      <w:r w:rsidRPr="00A86727">
        <w:rPr>
          <w:rStyle w:val="StyleUnderline"/>
          <w:highlight w:val="yellow"/>
        </w:rPr>
        <w:t>state needed to be</w:t>
      </w:r>
      <w:r w:rsidRPr="00A86727">
        <w:rPr>
          <w:rStyle w:val="StyleUnderline"/>
        </w:rPr>
        <w:t xml:space="preserve"> remade as a </w:t>
      </w:r>
      <w:r w:rsidRPr="00A86727">
        <w:rPr>
          <w:rStyle w:val="Emphasis"/>
          <w:highlight w:val="yellow"/>
        </w:rPr>
        <w:t>radically democratic</w:t>
      </w:r>
      <w:r w:rsidRPr="00A86727">
        <w:rPr>
          <w:rStyle w:val="StyleUnderline"/>
          <w:highlight w:val="yellow"/>
        </w:rPr>
        <w:t xml:space="preserve"> and</w:t>
      </w:r>
      <w:r w:rsidRPr="00A86727">
        <w:rPr>
          <w:rStyle w:val="StyleUnderline"/>
        </w:rPr>
        <w:t xml:space="preserve"> </w:t>
      </w:r>
      <w:r w:rsidRPr="00A86727">
        <w:rPr>
          <w:rStyle w:val="Emphasis"/>
          <w:highlight w:val="yellow"/>
        </w:rPr>
        <w:t>egalitarian</w:t>
      </w:r>
      <w:r w:rsidRPr="00A86727">
        <w:rPr>
          <w:rStyle w:val="Emphasis"/>
        </w:rPr>
        <w:t xml:space="preserve"> institution</w:t>
      </w:r>
      <w:r w:rsidRPr="00A86727">
        <w:t xml:space="preserve">. McKay, Padmore, and Du Bois shared the belief that white supremacy, globally and in colonial societies, was an impediment to any truly revolutionary course of action. McKay’s first-hand experience with the COMINTERN and white labour led him to largely give up on organised political movements. Du Bois concurred that ‘the wages of whiteness’ were a roadblock to inter-racial collaboration, and so he argued for strategic and temporary segregation as a path to multiracial democracy. </w:t>
      </w:r>
      <w:r w:rsidRPr="00A86727">
        <w:rPr>
          <w:rStyle w:val="StyleUnderline"/>
        </w:rPr>
        <w:t xml:space="preserve">Padmore, James, and Jones argued for </w:t>
      </w:r>
      <w:r w:rsidRPr="00A86727">
        <w:rPr>
          <w:rStyle w:val="Emphasis"/>
          <w:highlight w:val="yellow"/>
        </w:rPr>
        <w:t>black sovereignty</w:t>
      </w:r>
      <w:r w:rsidRPr="00A86727">
        <w:rPr>
          <w:rStyle w:val="StyleUnderline"/>
          <w:highlight w:val="yellow"/>
        </w:rPr>
        <w:t xml:space="preserve"> for</w:t>
      </w:r>
      <w:r w:rsidRPr="00A86727">
        <w:rPr>
          <w:rStyle w:val="StyleUnderline"/>
        </w:rPr>
        <w:t xml:space="preserve"> </w:t>
      </w:r>
      <w:r w:rsidRPr="00A86727">
        <w:rPr>
          <w:rStyle w:val="StyleUnderline"/>
          <w:highlight w:val="yellow"/>
        </w:rPr>
        <w:t>Africa</w:t>
      </w:r>
      <w:r w:rsidRPr="00A86727">
        <w:rPr>
          <w:rStyle w:val="StyleUnderline"/>
        </w:rPr>
        <w:t xml:space="preserve"> and the Caribbean, but each imagined this as a path to federalism, which </w:t>
      </w:r>
      <w:r w:rsidRPr="00A86727">
        <w:rPr>
          <w:rStyle w:val="StyleUnderline"/>
          <w:highlight w:val="yellow"/>
        </w:rPr>
        <w:t>would</w:t>
      </w:r>
      <w:r w:rsidRPr="00A86727">
        <w:rPr>
          <w:rStyle w:val="StyleUnderline"/>
        </w:rPr>
        <w:t xml:space="preserve"> embody and </w:t>
      </w:r>
      <w:r w:rsidRPr="00A86727">
        <w:rPr>
          <w:rStyle w:val="StyleUnderline"/>
          <w:highlight w:val="yellow"/>
        </w:rPr>
        <w:t xml:space="preserve">defend </w:t>
      </w:r>
      <w:r w:rsidRPr="00A86727">
        <w:rPr>
          <w:rStyle w:val="Emphasis"/>
          <w:highlight w:val="yellow"/>
        </w:rPr>
        <w:t>multiracial democracy</w:t>
      </w:r>
      <w:r w:rsidRPr="00A86727">
        <w:rPr>
          <w:rStyle w:val="StyleUnderline"/>
        </w:rPr>
        <w:t xml:space="preserve">, </w:t>
      </w:r>
      <w:r w:rsidRPr="00A86727">
        <w:rPr>
          <w:rStyle w:val="Emphasis"/>
        </w:rPr>
        <w:t>social freedom</w:t>
      </w:r>
      <w:r w:rsidRPr="00A86727">
        <w:rPr>
          <w:rStyle w:val="StyleUnderline"/>
        </w:rPr>
        <w:t xml:space="preserve">, and </w:t>
      </w:r>
      <w:r w:rsidRPr="00A86727">
        <w:rPr>
          <w:rStyle w:val="Emphasis"/>
        </w:rPr>
        <w:t>egalitarianism</w:t>
      </w:r>
      <w:r w:rsidRPr="00A86727">
        <w:rPr>
          <w:rStyle w:val="StyleUnderline"/>
        </w:rPr>
        <w:t xml:space="preserve">. Each saw these forms of </w:t>
      </w:r>
      <w:r w:rsidRPr="00A86727">
        <w:rPr>
          <w:rStyle w:val="StyleUnderline"/>
          <w:highlight w:val="yellow"/>
        </w:rPr>
        <w:t>political organisation</w:t>
      </w:r>
      <w:r w:rsidRPr="00A86727">
        <w:rPr>
          <w:rStyle w:val="StyleUnderline"/>
        </w:rPr>
        <w:t xml:space="preserve"> – not </w:t>
      </w:r>
      <w:r w:rsidRPr="00A86727">
        <w:rPr>
          <w:rStyle w:val="StyleUnderline"/>
          <w:highlight w:val="yellow"/>
        </w:rPr>
        <w:t xml:space="preserve">as abstract -- but </w:t>
      </w:r>
      <w:r w:rsidRPr="00A86727">
        <w:rPr>
          <w:rStyle w:val="Emphasis"/>
          <w:highlight w:val="yellow"/>
        </w:rPr>
        <w:t>already in place</w:t>
      </w:r>
      <w:r w:rsidRPr="00A86727">
        <w:rPr>
          <w:rStyle w:val="StyleUnderline"/>
        </w:rPr>
        <w:t xml:space="preserve"> through various patterns of </w:t>
      </w:r>
      <w:r w:rsidRPr="00A86727">
        <w:rPr>
          <w:rStyle w:val="Emphasis"/>
        </w:rPr>
        <w:t>labour organising</w:t>
      </w:r>
      <w:r w:rsidRPr="00A86727">
        <w:rPr>
          <w:rStyle w:val="StyleUnderline"/>
        </w:rPr>
        <w:t>, particularly the longstanding tradition of West Indian labour federation</w:t>
      </w:r>
      <w:r w:rsidRPr="00A86727">
        <w:t>.</w:t>
      </w:r>
    </w:p>
    <w:p w14:paraId="64A5EC41" w14:textId="77777777" w:rsidR="00D42084" w:rsidRPr="00A86727" w:rsidRDefault="00D42084" w:rsidP="00D42084">
      <w:r w:rsidRPr="00A86727">
        <w:t>While more of a subject for contention in previous generations, the idea that Africans and the diaspora shared a path to development with the West became dominant in the post-WWII discourse of African, Caribbean, and black American Third Worldists. This reflected both a perceived need to establish robust development economies to pay for state independence, and to enter into new forms of international cooperation with the Great Powers. At least in the case of many African and Caribbean nations, the rhetoric of non-alignment often concealed new forms of imperial dependence between emerging post-colonial states, the United States, and the Soviet Union. Though they mattered more than some post-colonial leaders wanted to, or could, admit, Cold War geopolitics and colonial legacies with Britain and France delimited the possibilities for political union and more direct and equal popular sovereignty.</w:t>
      </w:r>
    </w:p>
    <w:p w14:paraId="4C656BBB" w14:textId="77777777" w:rsidR="00D42084" w:rsidRPr="00A86727" w:rsidRDefault="00D42084" w:rsidP="00D42084">
      <w:r w:rsidRPr="00A86727">
        <w:t xml:space="preserve">Again, racialised discourse and policy played an important role. New African leaders sought to promote traditional cultural difference in order to legitimate democratic and socialist reforms. Various African Socialist programmes were devised with progressive intentions, but, in practice, often served ethno-nationalist and authoritarian ends. Promoting a single traditional ‘African difference’ often put the ruling party and majority ethnic group at the head of multinational constituencies, which could not conform to this totalising statist vision without coercion. Native African opposition was labelled ‘reactionary’, ‘nativist’, or ‘neo-colonial’, if it was not amenable to new development targets and state building policies. These political divergences were often framed in terms of ethnic difference—some Africans were more ‘fit for modernity’ than others. Obversely, </w:t>
      </w:r>
      <w:r w:rsidRPr="00A86727">
        <w:rPr>
          <w:rStyle w:val="StyleUnderline"/>
        </w:rPr>
        <w:t xml:space="preserve">both in Africa and the Caribbean, black sovereigntism could be used to justify exclusion and suspicion of non-black residents – or </w:t>
      </w:r>
      <w:r w:rsidRPr="00A86727">
        <w:rPr>
          <w:rStyle w:val="Emphasis"/>
        </w:rPr>
        <w:t>progressive</w:t>
      </w:r>
      <w:r w:rsidRPr="00A86727">
        <w:rPr>
          <w:rStyle w:val="StyleUnderline"/>
        </w:rPr>
        <w:t>, ‘</w:t>
      </w:r>
      <w:r w:rsidRPr="00A86727">
        <w:rPr>
          <w:rStyle w:val="Emphasis"/>
        </w:rPr>
        <w:t>communist’</w:t>
      </w:r>
      <w:r w:rsidRPr="00A86727">
        <w:rPr>
          <w:rStyle w:val="StyleUnderline"/>
        </w:rPr>
        <w:t xml:space="preserve"> ideas -- on the grounds that they were inauthentic or neo-colonial</w:t>
      </w:r>
      <w:r w:rsidRPr="00A86727">
        <w:t>. This combination: ne</w:t>
      </w:r>
      <w:r w:rsidRPr="00A86727">
        <w:rPr>
          <w:rStyle w:val="StyleUnderline"/>
        </w:rPr>
        <w:t xml:space="preserve">w </w:t>
      </w:r>
      <w:r w:rsidRPr="00A86727">
        <w:rPr>
          <w:rStyle w:val="StyleUnderline"/>
          <w:highlight w:val="yellow"/>
        </w:rPr>
        <w:t>leaders maintaining</w:t>
      </w:r>
      <w:r w:rsidRPr="00A86727">
        <w:rPr>
          <w:rStyle w:val="StyleUnderline"/>
        </w:rPr>
        <w:t xml:space="preserve"> hierarchical </w:t>
      </w:r>
      <w:r w:rsidRPr="00A86727">
        <w:rPr>
          <w:rStyle w:val="StyleUnderline"/>
          <w:highlight w:val="yellow"/>
        </w:rPr>
        <w:t>ties with</w:t>
      </w:r>
      <w:r w:rsidRPr="00A86727">
        <w:rPr>
          <w:rStyle w:val="StyleUnderline"/>
        </w:rPr>
        <w:t xml:space="preserve"> the </w:t>
      </w:r>
      <w:r w:rsidRPr="00A86727">
        <w:rPr>
          <w:rStyle w:val="Emphasis"/>
          <w:highlight w:val="yellow"/>
        </w:rPr>
        <w:t>Great Powers</w:t>
      </w:r>
      <w:r w:rsidRPr="00A86727">
        <w:rPr>
          <w:rStyle w:val="StyleUnderline"/>
        </w:rPr>
        <w:t xml:space="preserve"> and </w:t>
      </w:r>
      <w:r w:rsidRPr="00A86727">
        <w:rPr>
          <w:rStyle w:val="Emphasis"/>
        </w:rPr>
        <w:t>former empires</w:t>
      </w:r>
      <w:r w:rsidRPr="00A86727">
        <w:rPr>
          <w:rStyle w:val="StyleUnderline"/>
        </w:rPr>
        <w:t xml:space="preserve">, </w:t>
      </w:r>
      <w:r w:rsidRPr="00A86727">
        <w:rPr>
          <w:rStyle w:val="StyleUnderline"/>
          <w:highlight w:val="yellow"/>
        </w:rPr>
        <w:t>and legacies of</w:t>
      </w:r>
      <w:r w:rsidRPr="00A86727">
        <w:rPr>
          <w:rStyle w:val="StyleUnderline"/>
        </w:rPr>
        <w:t xml:space="preserve"> </w:t>
      </w:r>
      <w:r w:rsidRPr="00A86727">
        <w:rPr>
          <w:rStyle w:val="Emphasis"/>
        </w:rPr>
        <w:t xml:space="preserve">imperial </w:t>
      </w:r>
      <w:r w:rsidRPr="00A86727">
        <w:rPr>
          <w:rStyle w:val="Emphasis"/>
          <w:highlight w:val="yellow"/>
        </w:rPr>
        <w:t>racialisation</w:t>
      </w:r>
      <w:r w:rsidRPr="00A86727">
        <w:rPr>
          <w:highlight w:val="yellow"/>
        </w:rPr>
        <w:t xml:space="preserve">, </w:t>
      </w:r>
      <w:r w:rsidRPr="00A86727">
        <w:rPr>
          <w:rStyle w:val="StyleUnderline"/>
          <w:highlight w:val="yellow"/>
        </w:rPr>
        <w:t>are both necessary to explain</w:t>
      </w:r>
      <w:r w:rsidRPr="00A86727">
        <w:rPr>
          <w:rStyle w:val="StyleUnderline"/>
        </w:rPr>
        <w:t xml:space="preserve"> why the interwar </w:t>
      </w:r>
      <w:r w:rsidRPr="00A86727">
        <w:rPr>
          <w:rStyle w:val="StyleUnderline"/>
          <w:highlight w:val="yellow"/>
        </w:rPr>
        <w:t>politics</w:t>
      </w:r>
      <w:r w:rsidRPr="00A86727">
        <w:rPr>
          <w:rStyle w:val="StyleUnderline"/>
        </w:rPr>
        <w:t xml:space="preserve"> of anti-imperial globalism and progressive federalism from below did not survive the transition of power in African and the Caribbean</w:t>
      </w:r>
      <w:r w:rsidRPr="00A86727">
        <w:t xml:space="preserve">. </w:t>
      </w:r>
      <w:r w:rsidRPr="00A86727">
        <w:rPr>
          <w:rStyle w:val="StyleUnderline"/>
        </w:rPr>
        <w:t>This is not to say that no movements for multi-racial unity and social egalitarianism exist today– far from it. But arguments that these values could become foundational</w:t>
      </w:r>
      <w:r w:rsidRPr="00A86727">
        <w:t xml:space="preserve"> for the conduct and form of state and world government – the basis for international relations between former empires and colonies -- </w:t>
      </w:r>
      <w:r w:rsidRPr="00A86727">
        <w:rPr>
          <w:rStyle w:val="StyleUnderline"/>
        </w:rPr>
        <w:t>are</w:t>
      </w:r>
      <w:r w:rsidRPr="00A86727">
        <w:t xml:space="preserve"> far </w:t>
      </w:r>
      <w:r w:rsidRPr="00A86727">
        <w:rPr>
          <w:rStyle w:val="StyleUnderline"/>
        </w:rPr>
        <w:t>scarcer today</w:t>
      </w:r>
      <w:r w:rsidRPr="00A86727">
        <w:t xml:space="preserve"> than they were in 1919, 1935, or 1957.</w:t>
      </w:r>
    </w:p>
    <w:p w14:paraId="69E2B0E9" w14:textId="77777777" w:rsidR="00D42084" w:rsidRPr="00A86727" w:rsidRDefault="00D42084" w:rsidP="00D42084">
      <w:r w:rsidRPr="00A86727">
        <w:rPr>
          <w:rStyle w:val="StyleUnderline"/>
        </w:rPr>
        <w:t>These histories offer</w:t>
      </w:r>
      <w:r w:rsidRPr="00A86727">
        <w:t xml:space="preserve"> context and </w:t>
      </w:r>
      <w:r w:rsidRPr="00A86727">
        <w:rPr>
          <w:rStyle w:val="Emphasis"/>
        </w:rPr>
        <w:t>lessons</w:t>
      </w:r>
      <w:r w:rsidRPr="00A86727">
        <w:t xml:space="preserve"> </w:t>
      </w:r>
      <w:r w:rsidRPr="00A86727">
        <w:rPr>
          <w:rStyle w:val="StyleUnderline"/>
        </w:rPr>
        <w:t>for</w:t>
      </w:r>
      <w:r w:rsidRPr="00A86727">
        <w:t xml:space="preserve"> analysis of </w:t>
      </w:r>
      <w:r w:rsidRPr="00A86727">
        <w:rPr>
          <w:rStyle w:val="StyleUnderline"/>
        </w:rPr>
        <w:t>contemporary international relations</w:t>
      </w:r>
      <w:r w:rsidRPr="00A86727">
        <w:t xml:space="preserve">. </w:t>
      </w:r>
      <w:r w:rsidRPr="00A86727">
        <w:rPr>
          <w:rStyle w:val="StyleUnderline"/>
        </w:rPr>
        <w:t xml:space="preserve">First, </w:t>
      </w:r>
      <w:r w:rsidRPr="00A86727">
        <w:rPr>
          <w:rStyle w:val="Emphasis"/>
          <w:highlight w:val="yellow"/>
        </w:rPr>
        <w:t>IR</w:t>
      </w:r>
      <w:r w:rsidRPr="00A86727">
        <w:rPr>
          <w:rStyle w:val="StyleUnderline"/>
          <w:highlight w:val="yellow"/>
        </w:rPr>
        <w:t xml:space="preserve"> should</w:t>
      </w:r>
      <w:r w:rsidRPr="00A86727">
        <w:rPr>
          <w:rStyle w:val="StyleUnderline"/>
        </w:rPr>
        <w:t xml:space="preserve"> expand or </w:t>
      </w:r>
      <w:r w:rsidRPr="00A86727">
        <w:rPr>
          <w:rStyle w:val="StyleUnderline"/>
          <w:highlight w:val="yellow"/>
        </w:rPr>
        <w:t>depart from its</w:t>
      </w:r>
      <w:r w:rsidRPr="00A86727">
        <w:rPr>
          <w:rStyle w:val="StyleUnderline"/>
        </w:rPr>
        <w:t xml:space="preserve"> </w:t>
      </w:r>
      <w:r w:rsidRPr="00A86727">
        <w:rPr>
          <w:rStyle w:val="Emphasis"/>
          <w:highlight w:val="yellow"/>
        </w:rPr>
        <w:t>overemphasis on order</w:t>
      </w:r>
      <w:r w:rsidRPr="00A86727">
        <w:rPr>
          <w:rStyle w:val="StyleUnderline"/>
        </w:rPr>
        <w:t>, and make space for an analysis more attuned to justice claims.</w:t>
      </w:r>
      <w:r w:rsidRPr="00A86727">
        <w:t xml:space="preserve"> This is not to say that IR scholars must devote themselves to the political theoretical work of ethics or normative evaluation. However, </w:t>
      </w:r>
      <w:r w:rsidRPr="00A86727">
        <w:rPr>
          <w:rStyle w:val="StyleUnderline"/>
        </w:rPr>
        <w:t xml:space="preserve">scholarship concerned with the constitution of international relations should be attentive to the ways that movements and arguments for justice play a </w:t>
      </w:r>
      <w:r w:rsidRPr="00A86727">
        <w:rPr>
          <w:rStyle w:val="Emphasis"/>
        </w:rPr>
        <w:t>key role</w:t>
      </w:r>
      <w:r w:rsidRPr="00A86727">
        <w:rPr>
          <w:rStyle w:val="StyleUnderline"/>
        </w:rPr>
        <w:t xml:space="preserve"> in shaping politics and identities between societies</w:t>
      </w:r>
      <w:r w:rsidRPr="00A86727">
        <w:t>. Order based in a norm of sovereignty has often been a potential or actual impediment to the justice claims of marginalised groups, and thus cannot be assumed as the taken-for-granted end goal of world politics. Justice claims and movements might, of course, involve demands for sovereignty, but IR should not only pay attention to them when they do. The West Indies Federation and United States of Africa did not come to fruition in the form imagined, but we should expect that global injustice and inequality will continue to inspire reformist and revolutionary politics, including those to remake the state as a progressive force, or to seek new forms of inter-societal unity.</w:t>
      </w:r>
    </w:p>
    <w:p w14:paraId="38A9BB87" w14:textId="77777777" w:rsidR="00D42084" w:rsidRPr="00A86727" w:rsidRDefault="00D42084" w:rsidP="00D42084">
      <w:r w:rsidRPr="00A86727">
        <w:t xml:space="preserve">Second, </w:t>
      </w:r>
      <w:r w:rsidRPr="00A86727">
        <w:rPr>
          <w:rStyle w:val="StyleUnderline"/>
        </w:rPr>
        <w:t xml:space="preserve">the </w:t>
      </w:r>
      <w:r w:rsidRPr="00A86727">
        <w:rPr>
          <w:rStyle w:val="StyleUnderline"/>
          <w:highlight w:val="yellow"/>
        </w:rPr>
        <w:t>politics of the ‘</w:t>
      </w:r>
      <w:r w:rsidRPr="00A86727">
        <w:rPr>
          <w:rStyle w:val="Emphasis"/>
          <w:highlight w:val="yellow"/>
        </w:rPr>
        <w:t>non-West’</w:t>
      </w:r>
      <w:r w:rsidRPr="00A86727">
        <w:rPr>
          <w:rStyle w:val="StyleUnderline"/>
        </w:rPr>
        <w:t xml:space="preserve"> are </w:t>
      </w:r>
      <w:r w:rsidRPr="00A86727">
        <w:rPr>
          <w:rStyle w:val="StyleUnderline"/>
          <w:highlight w:val="yellow"/>
        </w:rPr>
        <w:t xml:space="preserve">not reducible to </w:t>
      </w:r>
      <w:r w:rsidRPr="00A86727">
        <w:rPr>
          <w:rStyle w:val="Emphasis"/>
          <w:highlight w:val="yellow"/>
        </w:rPr>
        <w:t>recognition</w:t>
      </w:r>
      <w:r w:rsidRPr="00A86727">
        <w:rPr>
          <w:rStyle w:val="StyleUnderline"/>
        </w:rPr>
        <w:t xml:space="preserve"> of the particular or the different, </w:t>
      </w:r>
      <w:r w:rsidRPr="00A86727">
        <w:rPr>
          <w:rStyle w:val="StyleUnderline"/>
          <w:highlight w:val="yellow"/>
        </w:rPr>
        <w:t>any more than ‘</w:t>
      </w:r>
      <w:r w:rsidRPr="00A86727">
        <w:rPr>
          <w:rStyle w:val="Emphasis"/>
          <w:highlight w:val="yellow"/>
        </w:rPr>
        <w:t>the West’</w:t>
      </w:r>
      <w:r w:rsidRPr="00A86727">
        <w:rPr>
          <w:rStyle w:val="StyleUnderline"/>
          <w:highlight w:val="yellow"/>
        </w:rPr>
        <w:t xml:space="preserve"> should</w:t>
      </w:r>
      <w:r w:rsidRPr="00A86727">
        <w:rPr>
          <w:rStyle w:val="StyleUnderline"/>
        </w:rPr>
        <w:t xml:space="preserve"> continue to </w:t>
      </w:r>
      <w:r w:rsidRPr="00A86727">
        <w:rPr>
          <w:rStyle w:val="StyleUnderline"/>
          <w:highlight w:val="yellow"/>
        </w:rPr>
        <w:t>claim</w:t>
      </w:r>
      <w:r w:rsidRPr="00A86727">
        <w:rPr>
          <w:rStyle w:val="StyleUnderline"/>
        </w:rPr>
        <w:t xml:space="preserve"> its </w:t>
      </w:r>
      <w:r w:rsidRPr="00A86727">
        <w:rPr>
          <w:rStyle w:val="Emphasis"/>
        </w:rPr>
        <w:t>privileged access</w:t>
      </w:r>
      <w:r w:rsidRPr="00A86727">
        <w:rPr>
          <w:rStyle w:val="StyleUnderline"/>
        </w:rPr>
        <w:t xml:space="preserve"> to ‘</w:t>
      </w:r>
      <w:r w:rsidRPr="00A86727">
        <w:rPr>
          <w:rStyle w:val="Emphasis"/>
          <w:highlight w:val="yellow"/>
        </w:rPr>
        <w:t>universal knowledge</w:t>
      </w:r>
      <w:r w:rsidRPr="00A86727">
        <w:t xml:space="preserve">.’ </w:t>
      </w:r>
      <w:r w:rsidRPr="00A86727">
        <w:rPr>
          <w:rStyle w:val="StyleUnderline"/>
        </w:rPr>
        <w:t>Claims to difference are often arguments for alternative universalisms, and might also contain a potential or actual impetus to shape the world in the claimants’ image.</w:t>
      </w:r>
      <w:r w:rsidRPr="00A86727">
        <w:t xml:space="preserve"> </w:t>
      </w:r>
      <w:r w:rsidRPr="00A86727">
        <w:rPr>
          <w:rStyle w:val="StyleUnderline"/>
        </w:rPr>
        <w:t>A valuable contribution of scholarly work to ‘</w:t>
      </w:r>
      <w:r w:rsidRPr="00A86727">
        <w:rPr>
          <w:rStyle w:val="Emphasis"/>
        </w:rPr>
        <w:t>provincialise Europe’</w:t>
      </w:r>
      <w:r w:rsidRPr="00A86727">
        <w:rPr>
          <w:rStyle w:val="StyleUnderline"/>
        </w:rPr>
        <w:t xml:space="preserve">, is not necessarily to demand that we recognise cultures and politics outside Europe, but to show that </w:t>
      </w:r>
      <w:r w:rsidRPr="00A86727">
        <w:rPr>
          <w:rStyle w:val="Emphasis"/>
        </w:rPr>
        <w:t>trans-boundary powe</w:t>
      </w:r>
      <w:r w:rsidRPr="00A86727">
        <w:rPr>
          <w:rStyle w:val="StyleUnderline"/>
        </w:rPr>
        <w:t xml:space="preserve">r, </w:t>
      </w:r>
      <w:r w:rsidRPr="00A86727">
        <w:rPr>
          <w:rStyle w:val="Emphasis"/>
        </w:rPr>
        <w:t>imperialisms</w:t>
      </w:r>
      <w:r w:rsidRPr="00A86727">
        <w:rPr>
          <w:rStyle w:val="StyleUnderline"/>
        </w:rPr>
        <w:t xml:space="preserve">, and </w:t>
      </w:r>
      <w:r w:rsidRPr="00A86727">
        <w:rPr>
          <w:rStyle w:val="Emphasis"/>
        </w:rPr>
        <w:t>totalising ideologies</w:t>
      </w:r>
      <w:r w:rsidRPr="00A86727">
        <w:rPr>
          <w:rStyle w:val="StyleUnderline"/>
        </w:rPr>
        <w:t xml:space="preserve"> always come from a </w:t>
      </w:r>
      <w:r w:rsidRPr="00A86727">
        <w:rPr>
          <w:rStyle w:val="Emphasis"/>
        </w:rPr>
        <w:t>particular place</w:t>
      </w:r>
      <w:r w:rsidRPr="00A86727">
        <w:rPr>
          <w:rStyle w:val="StyleUnderline"/>
        </w:rPr>
        <w:t>, though they might create global forms of engagement and conflict</w:t>
      </w:r>
      <w:r w:rsidRPr="00A86727">
        <w:t>. Scholars should also be cautious when promoting recognition, that they are not enacting colonial recognition. IR can and should study recognition claims, but should not define groups of people in terms of fixed characteristics or essences.</w:t>
      </w:r>
    </w:p>
    <w:p w14:paraId="628BFE8F" w14:textId="77777777" w:rsidR="00D42084" w:rsidRPr="00A86727" w:rsidRDefault="00D42084" w:rsidP="00D42084">
      <w:r w:rsidRPr="00A86727">
        <w:t>Third, empires engender thick social relations and boundary-crossing discourses, which have determining effects on social practice. These social relations and discourse can provide an important analytical orientation for future inquiry into empire, racialisation, their legacies in, and effects on, contemporary international relations. The recent interest in race in IR carries with it the potential for a proliferation of anti-racist sentiment, which can simply ascribe ‘racism’ to individuals and attitudes, without a deeper exploration of why racialisation persists in many societies throughout the world. This is not to draw a false equivalency between different racisms. Rather, I merely suggest that the academic goal when it comes to racialisation should be understanding, not litigation or defence. IR has recently begun to draw upon related disciplines for better understanding social relations and boundary-crossing discourses: global historical sociology and intellectual history. From the tools offered by these disciplines we can fashion a historical-relational approach to empire and race in IR, which can provide a richer understanding of the power relations shaping contemporary world politics.</w:t>
      </w:r>
    </w:p>
    <w:p w14:paraId="061E22A6" w14:textId="77777777" w:rsidR="00D42084" w:rsidRPr="00A86727" w:rsidRDefault="00D42084" w:rsidP="00D42084">
      <w:pPr>
        <w:pStyle w:val="Heading4"/>
        <w:rPr>
          <w:rFonts w:eastAsia="MS Gothic" w:cs="Arial"/>
        </w:rPr>
      </w:pPr>
      <w:r w:rsidRPr="00A86727">
        <w:rPr>
          <w:rFonts w:eastAsia="MS Gothic" w:cs="Arial"/>
        </w:rPr>
        <w:t xml:space="preserve">The political is a discursive assembly, not top-down power. </w:t>
      </w:r>
      <w:r>
        <w:rPr>
          <w:rFonts w:eastAsia="MS Gothic" w:cs="Arial"/>
        </w:rPr>
        <w:t>Democratic d</w:t>
      </w:r>
      <w:r w:rsidRPr="00A86727">
        <w:rPr>
          <w:rFonts w:eastAsia="MS Gothic" w:cs="Arial"/>
        </w:rPr>
        <w:t>issensus exerts leverage over government policy.</w:t>
      </w:r>
    </w:p>
    <w:p w14:paraId="4D23F7E5" w14:textId="77777777" w:rsidR="00D42084" w:rsidRPr="00A86727" w:rsidRDefault="00D42084" w:rsidP="00D42084"/>
    <w:p w14:paraId="77E9F1DE" w14:textId="77777777" w:rsidR="00D42084" w:rsidRPr="00A86727" w:rsidRDefault="00D42084" w:rsidP="00D42084">
      <w:pPr>
        <w:rPr>
          <w:rFonts w:eastAsia="Cambria"/>
        </w:rPr>
      </w:pPr>
      <w:r w:rsidRPr="00A86727">
        <w:rPr>
          <w:rFonts w:eastAsia="Cambria"/>
        </w:rPr>
        <w:t xml:space="preserve">Henrik Paul </w:t>
      </w:r>
      <w:r w:rsidRPr="00A86727">
        <w:rPr>
          <w:rFonts w:eastAsia="Cambria"/>
          <w:b/>
          <w:u w:val="single"/>
        </w:rPr>
        <w:t>BANG</w:t>
      </w:r>
      <w:r w:rsidRPr="00A86727">
        <w:rPr>
          <w:rFonts w:eastAsia="Cambria"/>
        </w:rPr>
        <w:t xml:space="preserve"> University of Canberra · IGPA Institute for Governance and Policy Analysis </w:t>
      </w:r>
      <w:r w:rsidRPr="00A86727">
        <w:rPr>
          <w:rFonts w:eastAsia="Cambria"/>
          <w:b/>
          <w:u w:val="single"/>
        </w:rPr>
        <w:t>’15</w:t>
      </w:r>
      <w:r w:rsidRPr="00A86727">
        <w:rPr>
          <w:rFonts w:eastAsia="Cambria"/>
        </w:rPr>
        <w:t xml:space="preserve"> </w:t>
      </w:r>
      <w:r w:rsidRPr="00A86727">
        <w:rPr>
          <w:rFonts w:eastAsia="Cambria"/>
          <w:i/>
        </w:rPr>
        <w:t>Foucault’s Political Challenge: From Hegemony to Truth</w:t>
      </w:r>
      <w:r w:rsidRPr="00A86727">
        <w:rPr>
          <w:rFonts w:eastAsia="Cambria"/>
        </w:rPr>
        <w:t xml:space="preserve"> p. 27-31</w:t>
      </w:r>
    </w:p>
    <w:p w14:paraId="64F0BE25" w14:textId="77777777" w:rsidR="00D42084" w:rsidRPr="00A86727" w:rsidRDefault="00D42084" w:rsidP="00D42084">
      <w:pPr>
        <w:rPr>
          <w:rFonts w:eastAsia="Cambria"/>
        </w:rPr>
      </w:pPr>
    </w:p>
    <w:p w14:paraId="02BB6BE2" w14:textId="77777777" w:rsidR="00D42084" w:rsidRPr="00A86727" w:rsidRDefault="00D42084" w:rsidP="00D42084">
      <w:pPr>
        <w:rPr>
          <w:rFonts w:eastAsia="Cambria"/>
        </w:rPr>
      </w:pPr>
      <w:r w:rsidRPr="00A86727">
        <w:rPr>
          <w:rFonts w:eastAsia="Cambria"/>
        </w:rPr>
        <w:t>Reconfiguring the topography of the common</w:t>
      </w:r>
    </w:p>
    <w:p w14:paraId="6B2679CB" w14:textId="77777777" w:rsidR="00D42084" w:rsidRPr="0021376E" w:rsidRDefault="00D42084" w:rsidP="00D42084">
      <w:pPr>
        <w:rPr>
          <w:rFonts w:eastAsia="Cambria"/>
        </w:rPr>
      </w:pPr>
      <w:r w:rsidRPr="00A86727">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A86727">
        <w:rPr>
          <w:rFonts w:eastAsia="Cambria"/>
          <w:u w:val="single"/>
        </w:rPr>
        <w:t>democracy</w:t>
      </w:r>
      <w:r w:rsidRPr="00A86727">
        <w:rPr>
          <w:rFonts w:eastAsia="Cambria"/>
        </w:rPr>
        <w:t xml:space="preserve"> </w:t>
      </w:r>
      <w:r w:rsidRPr="00A86727">
        <w:rPr>
          <w:rFonts w:eastAsia="Cambria"/>
          <w:u w:val="single"/>
        </w:rPr>
        <w:t>is</w:t>
      </w:r>
      <w:r w:rsidRPr="00A86727">
        <w:rPr>
          <w:rFonts w:eastAsia="Cambria"/>
        </w:rPr>
        <w:t xml:space="preserve"> not a matter of human rights; it is </w:t>
      </w:r>
      <w:r w:rsidRPr="00A86727">
        <w:rPr>
          <w:rFonts w:eastAsia="Cambria"/>
          <w:u w:val="single"/>
        </w:rPr>
        <w:t>about the capability and knowledgeability of political subjects to place the scenes of dissensus</w:t>
      </w:r>
      <w:r w:rsidRPr="00A86727">
        <w:rPr>
          <w:rFonts w:eastAsia="Cambria"/>
        </w:rPr>
        <w:t xml:space="preserve"> in time and space. </w:t>
      </w:r>
      <w:r w:rsidRPr="00A86727">
        <w:rPr>
          <w:rFonts w:eastAsia="Cambria"/>
          <w:u w:val="single"/>
        </w:rPr>
        <w:t>Rancière illustrates this point with the political struggles of women</w:t>
      </w:r>
      <w:r w:rsidRPr="00A86727">
        <w:rPr>
          <w:rFonts w:eastAsia="Cambria"/>
        </w:rPr>
        <w:t xml:space="preserve"> in Western history (2010: 69, emphasis in original): </w:t>
      </w:r>
      <w:r w:rsidRPr="00A86727">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A86727">
        <w:rPr>
          <w:rFonts w:eastAsia="Cambria"/>
        </w:rPr>
        <w:t xml:space="preserve">. </w:t>
      </w:r>
      <w:r w:rsidRPr="00A86727">
        <w:rPr>
          <w:rFonts w:eastAsia="Cambria"/>
          <w:u w:val="single"/>
        </w:rPr>
        <w:t>They acted as subjects that did not have the rights that they had and that had the rights they had not.</w:t>
      </w:r>
      <w:r w:rsidRPr="00A86727">
        <w:rPr>
          <w:rFonts w:eastAsia="Cambria"/>
        </w:rPr>
        <w:t xml:space="preserve"> </w:t>
      </w:r>
      <w:r w:rsidRPr="00A86727">
        <w:rPr>
          <w:rFonts w:eastAsia="Cambria"/>
          <w:u w:val="single"/>
        </w:rPr>
        <w:t>This</w:t>
      </w:r>
      <w:r w:rsidRPr="00A86727">
        <w:rPr>
          <w:rFonts w:eastAsia="Cambria"/>
        </w:rPr>
        <w:t xml:space="preserve"> </w:t>
      </w:r>
      <w:r w:rsidRPr="00A86727">
        <w:rPr>
          <w:rFonts w:eastAsia="Cambria"/>
          <w:u w:val="single"/>
        </w:rPr>
        <w:t>is</w:t>
      </w:r>
      <w:r w:rsidRPr="00A86727">
        <w:rPr>
          <w:rFonts w:eastAsia="Cambria"/>
        </w:rPr>
        <w:t xml:space="preserve"> what I call a </w:t>
      </w:r>
      <w:r w:rsidRPr="00A86727">
        <w:rPr>
          <w:rFonts w:eastAsia="Cambria"/>
          <w:u w:val="single"/>
        </w:rPr>
        <w:t>dissensus</w:t>
      </w:r>
      <w:r w:rsidRPr="00A86727">
        <w:rPr>
          <w:rFonts w:eastAsia="Cambria"/>
        </w:rPr>
        <w:t xml:space="preserve">: the </w:t>
      </w:r>
      <w:r w:rsidRPr="00A86727">
        <w:rPr>
          <w:rFonts w:eastAsia="Cambria"/>
          <w:u w:val="single"/>
        </w:rPr>
        <w:t xml:space="preserve">putting of two worlds in one and the same world. </w:t>
      </w:r>
      <w:r w:rsidRPr="00A86727">
        <w:rPr>
          <w:rFonts w:eastAsia="Cambria"/>
          <w:highlight w:val="yellow"/>
          <w:u w:val="single"/>
        </w:rPr>
        <w:t>Expressing</w:t>
      </w:r>
      <w:r w:rsidRPr="00A86727">
        <w:rPr>
          <w:rFonts w:eastAsia="Cambria"/>
          <w:u w:val="single"/>
        </w:rPr>
        <w:t xml:space="preserve"> political </w:t>
      </w:r>
      <w:r w:rsidRPr="00A86727">
        <w:rPr>
          <w:rFonts w:eastAsia="Cambria"/>
          <w:highlight w:val="yellow"/>
          <w:u w:val="single"/>
        </w:rPr>
        <w:t xml:space="preserve">subjectivity in a </w:t>
      </w:r>
      <w:r w:rsidRPr="00A86727">
        <w:rPr>
          <w:rFonts w:eastAsia="Cambria"/>
          <w:u w:val="single"/>
        </w:rPr>
        <w:t xml:space="preserve">political </w:t>
      </w:r>
      <w:r w:rsidRPr="00A86727">
        <w:rPr>
          <w:rFonts w:eastAsia="Cambria"/>
          <w:highlight w:val="yellow"/>
          <w:u w:val="single"/>
        </w:rPr>
        <w:t>community</w:t>
      </w:r>
      <w:r w:rsidRPr="00A86727">
        <w:rPr>
          <w:rFonts w:eastAsia="Cambria"/>
        </w:rPr>
        <w:t xml:space="preserve"> </w:t>
      </w:r>
      <w:r w:rsidRPr="00A86727">
        <w:rPr>
          <w:rFonts w:eastAsia="Cambria"/>
          <w:u w:val="single"/>
        </w:rPr>
        <w:t>is not a matter of being liberated from something</w:t>
      </w:r>
      <w:r w:rsidRPr="00A86727">
        <w:rPr>
          <w:rFonts w:eastAsia="Cambria"/>
        </w:rPr>
        <w:t xml:space="preserve"> or someone by something or someone. It is to reject, in one’s actual practice of freedom, being subjected to any political institution or human being. </w:t>
      </w:r>
      <w:r w:rsidRPr="00A86727">
        <w:rPr>
          <w:rFonts w:eastAsia="Cambria"/>
          <w:u w:val="single"/>
        </w:rPr>
        <w:t>It is to deny that there is a superpower living in a sphere not only different from but also superior to the political community of free and equal subjects</w:t>
      </w:r>
      <w:r w:rsidRPr="00A86727">
        <w:rPr>
          <w:rFonts w:eastAsia="Cambria"/>
        </w:rPr>
        <w:t xml:space="preserve">. </w:t>
      </w:r>
      <w:r w:rsidRPr="00A86727">
        <w:rPr>
          <w:rFonts w:eastAsia="Cambria"/>
          <w:u w:val="single"/>
        </w:rPr>
        <w:t>It is to dismiss any categorizing of political actors</w:t>
      </w:r>
      <w:r w:rsidRPr="00A86727">
        <w:rPr>
          <w:rFonts w:eastAsia="Cambria"/>
        </w:rPr>
        <w:t xml:space="preserve"> </w:t>
      </w:r>
      <w:r w:rsidRPr="00A86727">
        <w:rPr>
          <w:rFonts w:eastAsia="Cambria"/>
          <w:u w:val="single"/>
        </w:rPr>
        <w:t>by</w:t>
      </w:r>
      <w:r w:rsidRPr="00A86727">
        <w:rPr>
          <w:rFonts w:eastAsia="Cambria"/>
        </w:rPr>
        <w:t xml:space="preserve"> a Herrschaft </w:t>
      </w:r>
      <w:r w:rsidRPr="00A86727">
        <w:rPr>
          <w:rFonts w:eastAsia="Cambria"/>
          <w:u w:val="single"/>
        </w:rPr>
        <w:t>making distinctions between superiors and subordinates, rulers and ruled, strong and weak,</w:t>
      </w:r>
      <w:r w:rsidRPr="00A86727">
        <w:rPr>
          <w:rFonts w:eastAsia="Cambria"/>
        </w:rPr>
        <w:t xml:space="preserve"> and so on. In a way, Foucault is pursuing exactly the same dual tactics as does Rancière above when he states that ‘nowadays, </w:t>
      </w:r>
      <w:r w:rsidRPr="00A86727">
        <w:rPr>
          <w:rFonts w:eastAsia="Cambria"/>
          <w:u w:val="single"/>
        </w:rPr>
        <w:t>the struggles are against the forms of subjection</w:t>
      </w:r>
      <w:r w:rsidRPr="00A86727">
        <w:rPr>
          <w:rFonts w:eastAsia="Cambria"/>
        </w:rPr>
        <w:t xml:space="preserve"> – against the submission of subjectivity – </w:t>
      </w:r>
      <w:r w:rsidRPr="00A86727">
        <w:rPr>
          <w:rFonts w:eastAsia="Cambria"/>
          <w:u w:val="single"/>
        </w:rPr>
        <w:t>is becoming more and more important’</w:t>
      </w:r>
      <w:r w:rsidRPr="00A86727">
        <w:rPr>
          <w:rFonts w:eastAsia="Cambria"/>
        </w:rPr>
        <w:t xml:space="preserve"> (EW3: 351). He denies that mechanisms of subjection ‘merely constitute the “terminal” of more fundamental relations’ (EW3: 352), such as ideological or economic structures. Furthermore, like Rancière, </w:t>
      </w:r>
      <w:r w:rsidRPr="00A86727">
        <w:rPr>
          <w:rFonts w:eastAsia="Cambria"/>
          <w:u w:val="single"/>
        </w:rPr>
        <w:t>Foucault is skeptical toward those who reduce subjectivation to a matter of ‘unfolding’ the program</w:t>
      </w:r>
      <w:r w:rsidRPr="00A86727">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A86727">
        <w:rPr>
          <w:rFonts w:eastAsia="Cambria"/>
          <w:u w:val="single"/>
        </w:rPr>
        <w:t xml:space="preserve">I do not think that there is anything that is functionally </w:t>
      </w:r>
      <w:r w:rsidRPr="00A86727">
        <w:rPr>
          <w:rFonts w:eastAsia="Cambria"/>
        </w:rPr>
        <w:t xml:space="preserve">– by its very nature – </w:t>
      </w:r>
      <w:r w:rsidRPr="00A86727">
        <w:rPr>
          <w:rStyle w:val="Emphasis"/>
        </w:rPr>
        <w:t>absolutely liberating</w:t>
      </w:r>
      <w:r w:rsidRPr="00A86727">
        <w:rPr>
          <w:rFonts w:eastAsia="Cambria"/>
        </w:rPr>
        <w:t xml:space="preserve">. </w:t>
      </w:r>
      <w:r w:rsidRPr="00A86727">
        <w:rPr>
          <w:rFonts w:eastAsia="Cambria"/>
          <w:u w:val="single"/>
        </w:rPr>
        <w:t>Liberty is a practice</w:t>
      </w:r>
      <w:r w:rsidRPr="00A86727">
        <w:rPr>
          <w:rFonts w:eastAsia="Cambria"/>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A86727">
        <w:rPr>
          <w:rStyle w:val="Emphasis"/>
          <w:highlight w:val="yellow"/>
        </w:rPr>
        <w:t>Rather than</w:t>
      </w:r>
      <w:r w:rsidRPr="00A86727">
        <w:rPr>
          <w:rStyle w:val="Emphasis"/>
        </w:rPr>
        <w:t xml:space="preserve"> </w:t>
      </w:r>
      <w:r w:rsidRPr="00A86727">
        <w:rPr>
          <w:rFonts w:eastAsia="Cambria"/>
        </w:rPr>
        <w:t>speaking of</w:t>
      </w:r>
      <w:r w:rsidRPr="00A86727">
        <w:rPr>
          <w:rFonts w:eastAsia="Cambria"/>
          <w:u w:val="single"/>
        </w:rPr>
        <w:t xml:space="preserve"> </w:t>
      </w:r>
      <w:r w:rsidRPr="00A86727">
        <w:rPr>
          <w:rStyle w:val="StyleUnderline"/>
        </w:rPr>
        <w:t>an</w:t>
      </w:r>
      <w:r w:rsidRPr="00A86727">
        <w:rPr>
          <w:rFonts w:eastAsia="Cambria"/>
          <w:highlight w:val="yellow"/>
          <w:u w:val="single"/>
        </w:rPr>
        <w:t xml:space="preserve"> </w:t>
      </w:r>
      <w:r w:rsidRPr="00A86727">
        <w:rPr>
          <w:rStyle w:val="Emphasis"/>
          <w:highlight w:val="yellow"/>
        </w:rPr>
        <w:t>essential antagonism</w:t>
      </w:r>
      <w:r w:rsidRPr="00A86727">
        <w:rPr>
          <w:rFonts w:eastAsia="Cambria"/>
          <w:highlight w:val="yellow"/>
        </w:rPr>
        <w:t xml:space="preserve">, </w:t>
      </w:r>
      <w:r w:rsidRPr="00A86727">
        <w:rPr>
          <w:rFonts w:eastAsia="Cambria"/>
          <w:u w:val="single"/>
        </w:rPr>
        <w:t xml:space="preserve">it would be better to </w:t>
      </w:r>
      <w:r w:rsidRPr="00A86727">
        <w:rPr>
          <w:rFonts w:eastAsia="Cambria"/>
          <w:highlight w:val="yellow"/>
          <w:u w:val="single"/>
        </w:rPr>
        <w:t xml:space="preserve">speak of </w:t>
      </w:r>
      <w:r w:rsidRPr="00A86727">
        <w:rPr>
          <w:rFonts w:eastAsia="Cambria"/>
        </w:rPr>
        <w:t>an</w:t>
      </w:r>
      <w:r w:rsidRPr="00A86727">
        <w:rPr>
          <w:rFonts w:eastAsia="Cambria"/>
          <w:u w:val="single"/>
        </w:rPr>
        <w:t xml:space="preserve"> </w:t>
      </w:r>
      <w:r w:rsidRPr="00A86727">
        <w:rPr>
          <w:rFonts w:eastAsia="Cambria"/>
          <w:highlight w:val="yellow"/>
          <w:u w:val="single"/>
        </w:rPr>
        <w:t>‘agonism’</w:t>
      </w:r>
      <w:r w:rsidRPr="00A86727">
        <w:rPr>
          <w:rFonts w:eastAsia="Cambria"/>
          <w:u w:val="single"/>
        </w:rPr>
        <w:t xml:space="preserve"> – </w:t>
      </w:r>
      <w:r w:rsidRPr="00A86727">
        <w:rPr>
          <w:rFonts w:eastAsia="Cambria"/>
        </w:rPr>
        <w:t>of a relationship that is at the same time</w:t>
      </w:r>
      <w:r w:rsidRPr="00A86727">
        <w:rPr>
          <w:rFonts w:eastAsia="Cambria"/>
          <w:u w:val="single"/>
        </w:rPr>
        <w:t xml:space="preserve"> </w:t>
      </w:r>
      <w:r w:rsidRPr="00A86727">
        <w:rPr>
          <w:rFonts w:eastAsia="Cambria"/>
          <w:highlight w:val="yellow"/>
          <w:u w:val="single"/>
        </w:rPr>
        <w:t>mutual incitement and struggle</w:t>
      </w:r>
      <w:r w:rsidRPr="00A86727">
        <w:rPr>
          <w:rFonts w:eastAsia="Cambria"/>
          <w:u w:val="single"/>
        </w:rPr>
        <w:t xml:space="preserve">; </w:t>
      </w:r>
      <w:r w:rsidRPr="00A86727">
        <w:rPr>
          <w:rFonts w:eastAsia="Cambria"/>
        </w:rPr>
        <w:t>less of a face-to-face confrontation that paralyzes both sides than</w:t>
      </w:r>
      <w:r w:rsidRPr="00A86727">
        <w:rPr>
          <w:rFonts w:eastAsia="Cambria"/>
          <w:u w:val="single"/>
        </w:rPr>
        <w:t xml:space="preserve"> </w:t>
      </w:r>
      <w:r w:rsidRPr="00A86727">
        <w:rPr>
          <w:rStyle w:val="Emphasis"/>
        </w:rPr>
        <w:t>a permanent provocation</w:t>
      </w:r>
      <w:r w:rsidRPr="00A86727">
        <w:rPr>
          <w:rFonts w:eastAsia="Cambria"/>
        </w:rPr>
        <w:t xml:space="preserve">. To Foucault, </w:t>
      </w:r>
      <w:r w:rsidRPr="00A86727">
        <w:rPr>
          <w:rFonts w:eastAsia="Cambria"/>
          <w:u w:val="single"/>
        </w:rPr>
        <w:t xml:space="preserve">agonistic democracy does not derive from any </w:t>
      </w:r>
      <w:r w:rsidRPr="00A86727">
        <w:rPr>
          <w:rStyle w:val="Emphasis"/>
        </w:rPr>
        <w:t>exception</w:t>
      </w:r>
      <w:r w:rsidRPr="00A86727">
        <w:rPr>
          <w:rFonts w:eastAsia="Cambria"/>
        </w:rPr>
        <w:t xml:space="preserve"> </w:t>
      </w:r>
      <w:r w:rsidRPr="00A86727">
        <w:rPr>
          <w:rFonts w:eastAsia="Cambria"/>
          <w:u w:val="single"/>
        </w:rPr>
        <w:t xml:space="preserve">but from the unceasing tension between freedom and truth, politeia and parrhesia </w:t>
      </w:r>
      <w:r w:rsidRPr="00A86727">
        <w:rPr>
          <w:rFonts w:eastAsia="Cambria"/>
          <w:highlight w:val="yellow"/>
          <w:u w:val="single"/>
        </w:rPr>
        <w:t xml:space="preserve">in </w:t>
      </w:r>
      <w:r w:rsidRPr="00A86727">
        <w:rPr>
          <w:rStyle w:val="Emphasis"/>
          <w:highlight w:val="yellow"/>
        </w:rPr>
        <w:t>ongoing processes of authorization and normalization</w:t>
      </w:r>
      <w:r w:rsidRPr="00A86727">
        <w:rPr>
          <w:rFonts w:eastAsia="Cambria"/>
        </w:rPr>
        <w:t>. Problematization is at the core of these processes as chronic tw</w:t>
      </w:r>
      <w:r w:rsidRPr="00A86727">
        <w:rPr>
          <w:rFonts w:eastAsia="Cambria"/>
          <w:u w:val="single"/>
        </w:rPr>
        <w:t>o-way contestations of the discursive practices of authority and community inside political systems: the problematization of how people are governed</w:t>
      </w:r>
      <w:r w:rsidRPr="00A86727">
        <w:rPr>
          <w:rFonts w:eastAsia="Cambria"/>
        </w:rPr>
        <w:t xml:space="preserve"> (govermentality) </w:t>
      </w:r>
      <w:r w:rsidRPr="00A86727">
        <w:rPr>
          <w:rFonts w:eastAsia="Cambria"/>
          <w:u w:val="single"/>
        </w:rPr>
        <w:t>depends on the ethical elaborations of the subject</w:t>
      </w:r>
      <w:r w:rsidRPr="00A86727">
        <w:rPr>
          <w:rFonts w:eastAsia="Cambria"/>
        </w:rPr>
        <w:t xml:space="preserve"> (knowledge) </w:t>
      </w:r>
      <w:r w:rsidRPr="00A86727">
        <w:rPr>
          <w:rFonts w:eastAsia="Cambria"/>
          <w:u w:val="single"/>
        </w:rPr>
        <w:t>for making a difference</w:t>
      </w:r>
      <w:r w:rsidRPr="00A86727">
        <w:rPr>
          <w:rFonts w:eastAsia="Cambria"/>
        </w:rPr>
        <w:t xml:space="preserve"> (power), </w:t>
      </w:r>
      <w:r w:rsidRPr="00A86727">
        <w:rPr>
          <w:rFonts w:eastAsia="Cambria"/>
          <w:u w:val="single"/>
        </w:rPr>
        <w:t>whether acting as an incumbent of political authority or as a lay member of a political community</w:t>
      </w:r>
      <w:r w:rsidRPr="00A86727">
        <w:rPr>
          <w:rFonts w:eastAsia="Cambria"/>
        </w:rPr>
        <w:t xml:space="preserve">. </w:t>
      </w:r>
      <w:r w:rsidRPr="00A86727">
        <w:rPr>
          <w:rFonts w:eastAsia="Cambria"/>
          <w:u w:val="single"/>
        </w:rPr>
        <w:t>Therefore, rather than speaking of authorization and normalization as opposed to practices of subjectivation and intersubjectivation in political communities</w:t>
      </w:r>
      <w:r w:rsidRPr="00A86727">
        <w:rPr>
          <w:rFonts w:eastAsia="Cambria"/>
        </w:rPr>
        <w:t xml:space="preserve">, and vice versa, </w:t>
      </w:r>
      <w:r w:rsidRPr="00A86727">
        <w:rPr>
          <w:rStyle w:val="Emphasis"/>
        </w:rPr>
        <w:t>we should consider their mutual autonomy and dependence</w:t>
      </w:r>
      <w:r w:rsidRPr="00A86727">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A86727">
        <w:rPr>
          <w:rFonts w:eastAsia="Cambria"/>
          <w:u w:val="single"/>
        </w:rPr>
        <w:t>The state is not identical with the political, but one of its emergent properties</w:t>
      </w:r>
      <w:r w:rsidRPr="00A86727">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A86727">
        <w:rPr>
          <w:rFonts w:eastAsia="Cambria"/>
          <w:u w:val="single"/>
        </w:rPr>
        <w:t xml:space="preserve">Agamben’s and Rancière’s </w:t>
      </w:r>
      <w:r w:rsidRPr="00A86727">
        <w:rPr>
          <w:rStyle w:val="Emphasis"/>
        </w:rPr>
        <w:t>critique of modernity</w:t>
      </w:r>
      <w:r w:rsidRPr="00A86727">
        <w:rPr>
          <w:rFonts w:eastAsia="Cambria"/>
        </w:rPr>
        <w:t xml:space="preserve"> </w:t>
      </w:r>
      <w:r w:rsidRPr="00A86727">
        <w:rPr>
          <w:rFonts w:eastAsia="Cambria"/>
          <w:u w:val="single"/>
        </w:rPr>
        <w:t>and</w:t>
      </w:r>
      <w:r w:rsidRPr="00A86727">
        <w:rPr>
          <w:rFonts w:eastAsia="Cambria"/>
        </w:rPr>
        <w:t xml:space="preserve"> </w:t>
      </w:r>
      <w:r w:rsidRPr="00A86727">
        <w:rPr>
          <w:rFonts w:eastAsia="Cambria"/>
          <w:u w:val="single"/>
        </w:rPr>
        <w:t>the</w:t>
      </w:r>
      <w:r w:rsidRPr="00A86727">
        <w:rPr>
          <w:rFonts w:eastAsia="Cambria"/>
        </w:rPr>
        <w:t xml:space="preserve"> very </w:t>
      </w:r>
      <w:r w:rsidRPr="00A86727">
        <w:rPr>
          <w:rFonts w:eastAsia="Cambria"/>
          <w:u w:val="single"/>
        </w:rPr>
        <w:t>reason</w:t>
      </w:r>
      <w:r w:rsidRPr="00A86727">
        <w:rPr>
          <w:rFonts w:eastAsia="Cambria"/>
        </w:rPr>
        <w:t xml:space="preserve"> why </w:t>
      </w:r>
      <w:r w:rsidRPr="00A86727">
        <w:rPr>
          <w:rFonts w:eastAsia="Cambria"/>
          <w:u w:val="single"/>
        </w:rPr>
        <w:t>they</w:t>
      </w:r>
      <w:r w:rsidRPr="00A86727">
        <w:rPr>
          <w:rFonts w:eastAsia="Cambria"/>
        </w:rPr>
        <w:t xml:space="preserve"> both </w:t>
      </w:r>
      <w:r w:rsidRPr="00A86727">
        <w:rPr>
          <w:rFonts w:eastAsia="Cambria"/>
          <w:u w:val="single"/>
        </w:rPr>
        <w:t>argue that the political is prior to law</w:t>
      </w:r>
      <w:r w:rsidRPr="00A86727">
        <w:rPr>
          <w:rFonts w:eastAsia="Cambria"/>
        </w:rPr>
        <w:t xml:space="preserve">, </w:t>
      </w:r>
      <w:r w:rsidRPr="00A86727">
        <w:rPr>
          <w:rFonts w:eastAsia="Cambria"/>
          <w:u w:val="single"/>
        </w:rPr>
        <w:t>just as dissensus is prior to consensus</w:t>
      </w:r>
      <w:r w:rsidRPr="00A86727">
        <w:rPr>
          <w:rFonts w:eastAsia="Cambria"/>
        </w:rPr>
        <w:t xml:space="preserve">. </w:t>
      </w:r>
      <w:r w:rsidRPr="00A86727">
        <w:rPr>
          <w:rFonts w:eastAsia="Cambria"/>
          <w:u w:val="single"/>
        </w:rPr>
        <w:t>But to Foucault it is the existence of the political authority relationship between political authorities and laypeople in their political communities that makes it all possible.</w:t>
      </w:r>
      <w:r w:rsidRPr="00A86727">
        <w:rPr>
          <w:rFonts w:eastAsia="Cambria"/>
        </w:rPr>
        <w:t xml:space="preserve"> </w:t>
      </w:r>
      <w:r w:rsidRPr="00A86727">
        <w:rPr>
          <w:rFonts w:eastAsia="Cambria"/>
          <w:u w:val="single"/>
        </w:rPr>
        <w:t>It is not the state</w:t>
      </w:r>
      <w:r w:rsidRPr="00A86727">
        <w:rPr>
          <w:rFonts w:eastAsia="Cambria"/>
        </w:rPr>
        <w:t xml:space="preserve">, whether as a sovereign state or as a security state, that identifies the political. </w:t>
      </w:r>
      <w:r w:rsidRPr="00A86727">
        <w:rPr>
          <w:rFonts w:eastAsia="Cambria"/>
          <w:u w:val="single"/>
        </w:rPr>
        <w:t>Nor is it the democratic political community</w:t>
      </w:r>
      <w:r w:rsidRPr="00A86727">
        <w:rPr>
          <w:rFonts w:eastAsia="Cambria"/>
        </w:rPr>
        <w:t xml:space="preserve">, </w:t>
      </w:r>
      <w:r w:rsidRPr="00A86727">
        <w:rPr>
          <w:rFonts w:eastAsia="Cambria"/>
          <w:u w:val="single"/>
        </w:rPr>
        <w:t>which</w:t>
      </w:r>
      <w:r w:rsidRPr="00A86727">
        <w:rPr>
          <w:rFonts w:eastAsia="Cambria"/>
        </w:rPr>
        <w:t xml:space="preserve">, as Rancière puts it (2010: 213, emphasis in original), </w:t>
      </w:r>
      <w:r w:rsidRPr="00A86727">
        <w:rPr>
          <w:rFonts w:eastAsia="Cambria"/>
          <w:u w:val="single"/>
        </w:rPr>
        <w:t>breaks with consensus</w:t>
      </w:r>
      <w:r w:rsidRPr="00A86727">
        <w:rPr>
          <w:rFonts w:eastAsia="Cambria"/>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A86727">
        <w:rPr>
          <w:rFonts w:eastAsia="Cambria"/>
          <w:highlight w:val="yellow"/>
          <w:u w:val="single"/>
        </w:rPr>
        <w:t>The political</w:t>
      </w:r>
      <w:r w:rsidRPr="00A86727">
        <w:rPr>
          <w:rFonts w:eastAsia="Cambria"/>
          <w:u w:val="single"/>
        </w:rPr>
        <w:t xml:space="preserve"> is a general societal condition like those of the economic, the cultural and the religious</w:t>
      </w:r>
      <w:r w:rsidRPr="00A86727">
        <w:rPr>
          <w:rFonts w:eastAsia="Cambria"/>
        </w:rPr>
        <w:t xml:space="preserve">; </w:t>
      </w:r>
      <w:r w:rsidRPr="00A86727">
        <w:rPr>
          <w:rStyle w:val="Emphasis"/>
        </w:rPr>
        <w:t xml:space="preserve">it </w:t>
      </w:r>
      <w:r w:rsidRPr="00A86727">
        <w:rPr>
          <w:rStyle w:val="Emphasis"/>
          <w:highlight w:val="yellow"/>
        </w:rPr>
        <w:t xml:space="preserve">is a constitutive aspect of all social and human relations, </w:t>
      </w:r>
      <w:r w:rsidRPr="00A86727">
        <w:rPr>
          <w:rStyle w:val="Emphasis"/>
        </w:rPr>
        <w:t>from the local to the global.</w:t>
      </w:r>
      <w:r w:rsidRPr="00A86727">
        <w:rPr>
          <w:rFonts w:eastAsia="Cambria"/>
        </w:rPr>
        <w:t xml:space="preserve"> Furthermore, </w:t>
      </w:r>
      <w:r w:rsidRPr="00A86727">
        <w:rPr>
          <w:rFonts w:eastAsia="Cambria"/>
          <w:highlight w:val="yellow"/>
          <w:u w:val="single"/>
        </w:rPr>
        <w:t>its generality lies in its transformative capacity</w:t>
      </w:r>
      <w:r w:rsidRPr="00A86727">
        <w:rPr>
          <w:rFonts w:eastAsia="Cambria"/>
          <w:u w:val="single"/>
        </w:rPr>
        <w:t xml:space="preserve"> to do what could not be done without it: </w:t>
      </w:r>
      <w:r w:rsidRPr="00A86727">
        <w:rPr>
          <w:rStyle w:val="Emphasis"/>
          <w:highlight w:val="yellow"/>
        </w:rPr>
        <w:t xml:space="preserve">authorizing and normalizing the way policies are </w:t>
      </w:r>
      <w:r w:rsidRPr="00A86727">
        <w:rPr>
          <w:rStyle w:val="Emphasis"/>
        </w:rPr>
        <w:t>articulated</w:t>
      </w:r>
      <w:r w:rsidRPr="00A86727">
        <w:rPr>
          <w:rStyle w:val="Emphasis"/>
          <w:highlight w:val="yellow"/>
        </w:rPr>
        <w:t xml:space="preserve">, performed, </w:t>
      </w:r>
      <w:r w:rsidRPr="00A86727">
        <w:rPr>
          <w:rStyle w:val="Emphasis"/>
        </w:rPr>
        <w:t xml:space="preserve">delivered </w:t>
      </w:r>
      <w:r w:rsidRPr="00A86727">
        <w:rPr>
          <w:rStyle w:val="Emphasis"/>
          <w:highlight w:val="yellow"/>
        </w:rPr>
        <w:t>and evaluated</w:t>
      </w:r>
      <w:r w:rsidRPr="00A86727">
        <w:rPr>
          <w:rFonts w:eastAsia="Cambria"/>
          <w:b/>
        </w:rPr>
        <w:t>.</w:t>
      </w:r>
      <w:r w:rsidRPr="00A86727">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A86727">
        <w:rPr>
          <w:rFonts w:eastAsia="Cambria"/>
          <w:u w:val="single"/>
        </w:rPr>
        <w:t>, it is the</w:t>
      </w:r>
      <w:r w:rsidRPr="00A86727">
        <w:rPr>
          <w:rFonts w:eastAsia="Cambria"/>
        </w:rPr>
        <w:t xml:space="preserve"> notions of function, space, population and, most of all, the </w:t>
      </w:r>
      <w:r w:rsidRPr="00A86727">
        <w:rPr>
          <w:rFonts w:eastAsia="Cambria"/>
          <w:u w:val="single"/>
        </w:rPr>
        <w:t>power-knowledge of subjectivation that show why Foucault wants to ‘</w:t>
      </w:r>
      <w:r w:rsidRPr="00BF3F4C">
        <w:rPr>
          <w:rStyle w:val="Emphasis"/>
          <w:highlight w:val="yellow"/>
        </w:rPr>
        <w:t>decapitate the king’</w:t>
      </w:r>
      <w:r w:rsidRPr="00A86727">
        <w:rPr>
          <w:rStyle w:val="Emphasis"/>
        </w:rPr>
        <w:t xml:space="preserve"> and connect the politics of exception to the policy of cooperation for handling or solving common concerns</w:t>
      </w:r>
      <w:r w:rsidRPr="00A86727">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A86727">
        <w:rPr>
          <w:rFonts w:eastAsia="Cambria"/>
          <w:u w:val="single"/>
        </w:rPr>
        <w:t xml:space="preserve">the </w:t>
      </w:r>
      <w:r w:rsidRPr="00A86727">
        <w:rPr>
          <w:rFonts w:eastAsia="Cambria"/>
          <w:highlight w:val="yellow"/>
          <w:u w:val="single"/>
        </w:rPr>
        <w:t xml:space="preserve">recoding of the political as a complex or ensemble of discursive practices for </w:t>
      </w:r>
      <w:r w:rsidRPr="00A86727">
        <w:rPr>
          <w:rStyle w:val="Emphasis"/>
          <w:highlight w:val="yellow"/>
        </w:rPr>
        <w:t xml:space="preserve">deciding on </w:t>
      </w:r>
      <w:r w:rsidRPr="00A86727">
        <w:rPr>
          <w:rStyle w:val="Emphasis"/>
        </w:rPr>
        <w:t xml:space="preserve">and </w:t>
      </w:r>
      <w:r w:rsidRPr="00A86727">
        <w:rPr>
          <w:rStyle w:val="Emphasis"/>
          <w:highlight w:val="yellow"/>
        </w:rPr>
        <w:t>doing policies in an acceptable manner,</w:t>
      </w:r>
      <w:r w:rsidRPr="00A86727">
        <w:rPr>
          <w:rFonts w:eastAsia="Cambria"/>
        </w:rPr>
        <w:t xml:space="preserve"> which is distinctly </w:t>
      </w:r>
      <w:r w:rsidRPr="00A86727">
        <w:rPr>
          <w:rFonts w:eastAsia="Cambria"/>
          <w:highlight w:val="yellow"/>
          <w:u w:val="single"/>
        </w:rPr>
        <w:t xml:space="preserve">open to </w:t>
      </w:r>
      <w:r w:rsidRPr="00A86727">
        <w:t>the possibility of self-governance and co-</w:t>
      </w:r>
      <w:r w:rsidRPr="00A86727">
        <w:rPr>
          <w:rFonts w:eastAsia="Cambria"/>
          <w:highlight w:val="yellow"/>
          <w:u w:val="single"/>
        </w:rPr>
        <w:t>governance from below</w:t>
      </w:r>
      <w:r w:rsidRPr="00A86727">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A86727">
        <w:rPr>
          <w:rFonts w:eastAsia="Cambria"/>
          <w:u w:val="single"/>
        </w:rPr>
        <w:t>democracy and parrhesia could be made to work together</w:t>
      </w:r>
      <w:r w:rsidRPr="00A86727">
        <w:rPr>
          <w:rFonts w:eastAsia="Cambria"/>
        </w:rPr>
        <w:t xml:space="preserve"> as the simultaneous manifestation of contingency and necessity; but </w:t>
      </w:r>
      <w:r w:rsidRPr="00A86727">
        <w:rPr>
          <w:rFonts w:eastAsia="Cambria"/>
          <w:u w:val="single"/>
        </w:rPr>
        <w:t>only if we can transcend the mal adjustment of the democracy of equals and the ascendancy of parrhesi</w:t>
      </w:r>
      <w:r w:rsidRPr="00A86727">
        <w:rPr>
          <w:rFonts w:eastAsia="Cambria"/>
        </w:rPr>
        <w:t xml:space="preserve">a that the politics of exception expresses. </w:t>
      </w:r>
      <w:r w:rsidRPr="00A86727">
        <w:rPr>
          <w:rFonts w:eastAsia="Cambria"/>
          <w:u w:val="single"/>
        </w:rPr>
        <w:t>This either turns the citizens into a superpower of dissensus and rupture or includes the parrhesiast as one more alterity in the community of equals ‘constituted through polemicizing over the common’</w:t>
      </w:r>
      <w:r w:rsidRPr="00A86727">
        <w:rPr>
          <w:rFonts w:eastAsia="Cambria"/>
        </w:rPr>
        <w:t xml:space="preserve"> (Rancière 2010: 104). In any case</w:t>
      </w:r>
      <w:r w:rsidRPr="00A86727">
        <w:rPr>
          <w:rFonts w:eastAsia="Cambria"/>
          <w:u w:val="single"/>
        </w:rPr>
        <w:t>, the result is that ‘the game of democracy and of truth-telling, do not manage to combine and suitably adjust to each other in a way which will enable this democracy to survive’</w:t>
      </w:r>
      <w:r w:rsidRPr="00A86727">
        <w:rPr>
          <w:rFonts w:eastAsia="Cambria"/>
        </w:rPr>
        <w:t xml:space="preserve"> (GSO: 181). Rather, </w:t>
      </w:r>
      <w:r w:rsidRPr="00A86727">
        <w:rPr>
          <w:rStyle w:val="Emphasis"/>
        </w:rPr>
        <w:t>it insulates the political authorities from the political community</w:t>
      </w:r>
      <w:r w:rsidRPr="00A86727">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A86727">
        <w:rPr>
          <w:rFonts w:eastAsia="Cambria"/>
          <w:u w:val="single"/>
        </w:rPr>
        <w:t>the conception of the good political parrhesia moves political analysis beyond all rulers–ruled oppositions</w:t>
      </w:r>
      <w:r w:rsidRPr="00A86727">
        <w:rPr>
          <w:rFonts w:eastAsia="Cambria"/>
        </w:rPr>
        <w:t xml:space="preserve">. </w:t>
      </w:r>
      <w:r w:rsidRPr="00A86727">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A86727">
        <w:rPr>
          <w:rFonts w:eastAsia="Cambria"/>
        </w:rPr>
        <w:t xml:space="preserve"> if only both parties to the authority relationship would accept and recognize the real and necessary political difference between the interdependent logics of politeia and parrhesia . Hence, </w:t>
      </w:r>
      <w:r w:rsidRPr="00A86727">
        <w:rPr>
          <w:rFonts w:eastAsia="Cambria"/>
          <w:u w:val="single"/>
        </w:rPr>
        <w:t>to critique modernity</w:t>
      </w:r>
      <w:r w:rsidRPr="00A86727">
        <w:rPr>
          <w:rFonts w:eastAsia="Cambria"/>
        </w:rPr>
        <w:t xml:space="preserve"> in Foucault’s manner </w:t>
      </w:r>
      <w:r w:rsidRPr="00A86727">
        <w:rPr>
          <w:rFonts w:eastAsia="Cambria"/>
          <w:u w:val="single"/>
        </w:rPr>
        <w:t>is not equivalent to identifying the political with an extraordinary decision,</w:t>
      </w:r>
      <w:r w:rsidRPr="00A86727">
        <w:rPr>
          <w:rFonts w:eastAsia="Cambria"/>
        </w:rPr>
        <w:t xml:space="preserve"> which then is coercively imposed on people</w:t>
      </w:r>
      <w:r w:rsidRPr="00A86727">
        <w:rPr>
          <w:rFonts w:eastAsia="Cambria"/>
          <w:u w:val="single"/>
        </w:rPr>
        <w:t xml:space="preserve">. Nor does it compel us to conclude that the circle of political authority and political community merely expresses the political construction of </w:t>
      </w:r>
      <w:r w:rsidRPr="00A86727">
        <w:rPr>
          <w:rFonts w:eastAsia="Cambria"/>
        </w:rPr>
        <w:t xml:space="preserve">‘a paradoxical world that puts together </w:t>
      </w:r>
      <w:r w:rsidRPr="00A86727">
        <w:rPr>
          <w:rStyle w:val="Emphasis"/>
        </w:rPr>
        <w:t>two separable worlds’</w:t>
      </w:r>
      <w:r w:rsidRPr="00A86727">
        <w:rPr>
          <w:rFonts w:eastAsia="Cambria"/>
        </w:rPr>
        <w:t xml:space="preserve"> (Rancière 2010: 39). </w:t>
      </w:r>
      <w:r w:rsidRPr="00A86727">
        <w:rPr>
          <w:rFonts w:eastAsia="Cambria"/>
          <w:highlight w:val="yellow"/>
        </w:rPr>
        <w:t>T</w:t>
      </w:r>
      <w:r w:rsidRPr="00A86727">
        <w:rPr>
          <w:rFonts w:eastAsia="Cambria"/>
          <w:highlight w:val="yellow"/>
          <w:u w:val="single"/>
        </w:rPr>
        <w:t xml:space="preserve">hat </w:t>
      </w:r>
      <w:r w:rsidRPr="00A86727">
        <w:rPr>
          <w:rStyle w:val="Emphasis"/>
          <w:highlight w:val="yellow"/>
        </w:rPr>
        <w:t>only becomes the case</w:t>
      </w:r>
      <w:r w:rsidRPr="00A86727">
        <w:rPr>
          <w:rFonts w:eastAsia="Cambria"/>
          <w:highlight w:val="yellow"/>
          <w:u w:val="single"/>
        </w:rPr>
        <w:t xml:space="preserve"> if acceptance and recognition of </w:t>
      </w:r>
      <w:r w:rsidRPr="00A86727">
        <w:rPr>
          <w:rStyle w:val="Emphasis"/>
          <w:highlight w:val="yellow"/>
        </w:rPr>
        <w:t>political authority is equated with</w:t>
      </w:r>
      <w:r w:rsidRPr="00A86727">
        <w:rPr>
          <w:rFonts w:eastAsia="Cambria"/>
        </w:rPr>
        <w:t xml:space="preserve"> a forced compliance induced through disciplinary subjection and </w:t>
      </w:r>
      <w:r w:rsidRPr="00A86727">
        <w:rPr>
          <w:rStyle w:val="Emphasis"/>
          <w:highlight w:val="yellow"/>
        </w:rPr>
        <w:t>policing</w:t>
      </w:r>
      <w:r w:rsidRPr="00A86727">
        <w:rPr>
          <w:rFonts w:eastAsia="Cambria"/>
        </w:rPr>
        <w:t xml:space="preserve">. Then, evidently, the ethical life among equals inside political communities will appear as always and intrinsically opposed to political authorities’ world of lived necessity. </w:t>
      </w:r>
      <w:r w:rsidRPr="00A86727">
        <w:rPr>
          <w:rFonts w:eastAsia="Cambria"/>
          <w:u w:val="single"/>
        </w:rPr>
        <w:t xml:space="preserve">The virtue of being a </w:t>
      </w:r>
      <w:r w:rsidRPr="00A86727">
        <w:rPr>
          <w:rStyle w:val="Emphasis"/>
        </w:rPr>
        <w:t>political lay actor in a democratic political community</w:t>
      </w:r>
      <w:r w:rsidRPr="00A86727">
        <w:rPr>
          <w:rFonts w:eastAsia="Cambria"/>
          <w:u w:val="single"/>
        </w:rPr>
        <w:t xml:space="preserve"> is not just that one can act without a command, ‘ as if a command was not needed’</w:t>
      </w:r>
      <w:r w:rsidRPr="00A86727">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A86727">
        <w:rPr>
          <w:rFonts w:eastAsia="Cambria"/>
          <w:u w:val="single"/>
        </w:rPr>
        <w:t xml:space="preserve">Foucault does not classify people inside the political according to </w:t>
      </w:r>
      <w:r w:rsidRPr="00A86727">
        <w:rPr>
          <w:rFonts w:eastAsia="Cambria"/>
        </w:rPr>
        <w:t>the power and</w:t>
      </w:r>
      <w:r w:rsidRPr="00A86727">
        <w:rPr>
          <w:rFonts w:eastAsia="Cambria"/>
          <w:u w:val="single"/>
        </w:rPr>
        <w:t xml:space="preserve"> control they actually hold.</w:t>
      </w:r>
      <w:r w:rsidRPr="00A86727">
        <w:rPr>
          <w:rFonts w:eastAsia="Cambria"/>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A86727">
        <w:rPr>
          <w:rFonts w:eastAsia="Cambria"/>
          <w:u w:val="single"/>
        </w:rPr>
        <w:t xml:space="preserve">, </w:t>
      </w:r>
      <w:r w:rsidRPr="00A86727">
        <w:rPr>
          <w:rStyle w:val="Emphasis"/>
          <w:highlight w:val="yellow"/>
        </w:rPr>
        <w:t>however little actual control</w:t>
      </w:r>
      <w:r w:rsidRPr="00A86727">
        <w:rPr>
          <w:rFonts w:eastAsia="Cambria"/>
          <w:highlight w:val="yellow"/>
          <w:u w:val="single"/>
        </w:rPr>
        <w:t xml:space="preserve"> laypeople</w:t>
      </w:r>
      <w:r w:rsidRPr="00A86727">
        <w:rPr>
          <w:rFonts w:eastAsia="Cambria"/>
          <w:u w:val="single"/>
        </w:rPr>
        <w:t xml:space="preserve"> may </w:t>
      </w:r>
      <w:r w:rsidRPr="00A86727">
        <w:rPr>
          <w:rFonts w:eastAsia="Cambria"/>
          <w:highlight w:val="yellow"/>
          <w:u w:val="single"/>
        </w:rPr>
        <w:t>possess</w:t>
      </w:r>
      <w:r w:rsidRPr="00A86727">
        <w:rPr>
          <w:rFonts w:eastAsia="Cambria"/>
          <w:u w:val="single"/>
        </w:rPr>
        <w:t xml:space="preserve"> under given circumstances, </w:t>
      </w:r>
      <w:r w:rsidRPr="00A86727">
        <w:rPr>
          <w:rFonts w:eastAsia="Cambria"/>
          <w:highlight w:val="yellow"/>
          <w:u w:val="single"/>
        </w:rPr>
        <w:t>it is</w:t>
      </w:r>
      <w:r w:rsidRPr="00A86727">
        <w:rPr>
          <w:rFonts w:eastAsia="Cambria"/>
          <w:u w:val="single"/>
        </w:rPr>
        <w:t xml:space="preserve"> </w:t>
      </w:r>
      <w:r w:rsidRPr="00A86727">
        <w:rPr>
          <w:rStyle w:val="Emphasis"/>
        </w:rPr>
        <w:t xml:space="preserve">still </w:t>
      </w:r>
      <w:r w:rsidRPr="00A86727">
        <w:rPr>
          <w:rStyle w:val="Emphasis"/>
          <w:highlight w:val="yellow"/>
        </w:rPr>
        <w:t>necessary for</w:t>
      </w:r>
      <w:r w:rsidRPr="00A86727">
        <w:rPr>
          <w:rStyle w:val="Emphasis"/>
        </w:rPr>
        <w:t xml:space="preserve"> </w:t>
      </w:r>
      <w:r w:rsidRPr="00A86727">
        <w:rPr>
          <w:rStyle w:val="Emphasis"/>
          <w:highlight w:val="yellow"/>
        </w:rPr>
        <w:t>them to systematically articulate</w:t>
      </w:r>
      <w:r w:rsidRPr="00A86727">
        <w:rPr>
          <w:rStyle w:val="Emphasis"/>
        </w:rPr>
        <w:t xml:space="preserve"> and perform </w:t>
      </w:r>
      <w:r w:rsidRPr="00A86727">
        <w:rPr>
          <w:rStyle w:val="Emphasis"/>
          <w:highlight w:val="yellow"/>
        </w:rPr>
        <w:t>policies that</w:t>
      </w:r>
      <w:r w:rsidRPr="00A86727">
        <w:rPr>
          <w:rStyle w:val="Emphasis"/>
        </w:rPr>
        <w:t xml:space="preserve"> most </w:t>
      </w:r>
      <w:r w:rsidRPr="00A86727">
        <w:rPr>
          <w:rStyle w:val="Emphasis"/>
          <w:highlight w:val="yellow"/>
        </w:rPr>
        <w:t>people will accept</w:t>
      </w:r>
      <w:r w:rsidRPr="00A86727">
        <w:rPr>
          <w:rFonts w:eastAsia="Cambria"/>
          <w:u w:val="single"/>
        </w:rPr>
        <w:t xml:space="preserve"> and recognize </w:t>
      </w:r>
      <w:r w:rsidRPr="00A86727">
        <w:rPr>
          <w:rFonts w:eastAsia="Cambria"/>
          <w:highlight w:val="yellow"/>
          <w:u w:val="single"/>
        </w:rPr>
        <w:t>as binding</w:t>
      </w:r>
      <w:r w:rsidRPr="00A86727">
        <w:rPr>
          <w:rFonts w:eastAsia="Cambria"/>
        </w:rPr>
        <w:t xml:space="preserve">, at least most of the time. However, the point is that some </w:t>
      </w:r>
      <w:r w:rsidRPr="00A86727">
        <w:rPr>
          <w:rFonts w:eastAsia="Cambria"/>
          <w:u w:val="single"/>
        </w:rPr>
        <w:t>basic faculties are required to be in a position to exercise good political parrhesia</w:t>
      </w:r>
      <w:r w:rsidRPr="00A86727">
        <w:rPr>
          <w:rFonts w:eastAsia="Cambria"/>
        </w:rPr>
        <w:t xml:space="preserve"> . You cannot just walk in from the street and do so. </w:t>
      </w:r>
      <w:r w:rsidRPr="00A86727">
        <w:rPr>
          <w:rFonts w:eastAsia="Cambria"/>
          <w:u w:val="single"/>
        </w:rPr>
        <w:t>Special political competences are required, developed from day-to-day experiences with the risks, problems and challenges that have to be dealt with in, and through, systematic political decision and action</w:t>
      </w:r>
      <w:r w:rsidRPr="00A86727">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A86727">
        <w:rPr>
          <w:rFonts w:eastAsia="Cambria"/>
          <w:u w:val="single"/>
        </w:rPr>
        <w:t>What laypeople do in their political communities is not reducible to a matter of repoliticizing what has been depoliticized by the police.</w:t>
      </w:r>
      <w:r w:rsidRPr="00A86727">
        <w:rPr>
          <w:rFonts w:eastAsia="Cambria"/>
        </w:rPr>
        <w:t xml:space="preserve"> </w:t>
      </w:r>
      <w:r w:rsidRPr="00A86727">
        <w:rPr>
          <w:rFonts w:eastAsia="Cambria"/>
          <w:u w:val="single"/>
        </w:rPr>
        <w:t>It is not merely this notion of democracy as dispute and struggle that is intrinsic to understanding what political community is all about.</w:t>
      </w:r>
      <w:r w:rsidRPr="00A86727">
        <w:rPr>
          <w:rFonts w:eastAsia="Cambria"/>
        </w:rPr>
        <w:t xml:space="preserve"> </w:t>
      </w:r>
      <w:r w:rsidRPr="00A86727">
        <w:rPr>
          <w:rFonts w:eastAsia="Cambria"/>
          <w:u w:val="single"/>
        </w:rPr>
        <w:t>It is, more than anything else, the ability of laypeople to continuously problematize how policies are articulated and performed in time-space</w:t>
      </w:r>
      <w:r w:rsidRPr="00A86727">
        <w:rPr>
          <w:rFonts w:eastAsia="Cambria"/>
        </w:rPr>
        <w:t xml:space="preserve">. Whereas </w:t>
      </w:r>
      <w:r w:rsidRPr="00A86727">
        <w:rPr>
          <w:rFonts w:eastAsia="Cambria"/>
          <w:u w:val="single"/>
        </w:rPr>
        <w:t>politicization is tied to the logic of dissensus and consensus, problematization is connected with the logic of accepting and rejecting</w:t>
      </w:r>
      <w:r w:rsidRPr="00A86727">
        <w:rPr>
          <w:rFonts w:eastAsia="Cambria"/>
        </w:rPr>
        <w:t xml:space="preserve">. Where </w:t>
      </w:r>
      <w:r w:rsidRPr="00A86727">
        <w:rPr>
          <w:rStyle w:val="Emphasis"/>
          <w:highlight w:val="yellow"/>
        </w:rPr>
        <w:t>problematization is continuous</w:t>
      </w:r>
      <w:r w:rsidRPr="00A86727">
        <w:rPr>
          <w:rFonts w:eastAsia="Cambria"/>
        </w:rPr>
        <w:t xml:space="preserve">, politicization is discontinuous. Thus, </w:t>
      </w:r>
      <w:r w:rsidRPr="00A86727">
        <w:rPr>
          <w:rFonts w:eastAsia="Cambria"/>
          <w:highlight w:val="yellow"/>
          <w:u w:val="single"/>
        </w:rPr>
        <w:t>problematization provides ‘ordinary people’ inside their political communities with</w:t>
      </w:r>
      <w:r w:rsidRPr="00A86727">
        <w:rPr>
          <w:rFonts w:eastAsia="Cambria"/>
          <w:u w:val="single"/>
        </w:rPr>
        <w:t xml:space="preserve"> a much </w:t>
      </w:r>
      <w:r w:rsidRPr="00A86727">
        <w:rPr>
          <w:rFonts w:eastAsia="Cambria"/>
          <w:highlight w:val="yellow"/>
          <w:u w:val="single"/>
        </w:rPr>
        <w:t>more</w:t>
      </w:r>
      <w:r w:rsidRPr="00A86727">
        <w:rPr>
          <w:rFonts w:eastAsia="Cambria"/>
          <w:u w:val="single"/>
        </w:rPr>
        <w:t xml:space="preserve"> long-lasting and </w:t>
      </w:r>
      <w:r w:rsidRPr="00A86727">
        <w:rPr>
          <w:rFonts w:eastAsia="Cambria"/>
          <w:highlight w:val="yellow"/>
          <w:u w:val="single"/>
        </w:rPr>
        <w:t>general political significance</w:t>
      </w:r>
      <w:r w:rsidRPr="00A86727">
        <w:rPr>
          <w:rFonts w:eastAsia="Cambria"/>
          <w:u w:val="single"/>
        </w:rPr>
        <w:t xml:space="preserve"> and relevance </w:t>
      </w:r>
      <w:r w:rsidRPr="00A86727">
        <w:rPr>
          <w:rFonts w:eastAsia="Cambria"/>
          <w:highlight w:val="yellow"/>
          <w:u w:val="single"/>
        </w:rPr>
        <w:t>than is possible in politicization</w:t>
      </w:r>
      <w:r w:rsidRPr="00A86727">
        <w:rPr>
          <w:rFonts w:eastAsia="Cambria"/>
          <w:u w:val="single"/>
        </w:rPr>
        <w:t>.</w:t>
      </w:r>
      <w:r w:rsidRPr="00A86727">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p w14:paraId="3E1B3F88" w14:textId="77777777" w:rsidR="00D42084" w:rsidRPr="00D42084" w:rsidRDefault="00D42084" w:rsidP="00D42084"/>
    <w:p w14:paraId="2FB1AFF5" w14:textId="77777777" w:rsidR="00D42084" w:rsidRPr="00A86727" w:rsidRDefault="00D42084" w:rsidP="00D42084">
      <w:pPr>
        <w:pStyle w:val="Heading4"/>
        <w:rPr>
          <w:rFonts w:cs="Arial"/>
        </w:rPr>
      </w:pPr>
      <w:r>
        <w:rPr>
          <w:rFonts w:cs="Arial"/>
        </w:rPr>
        <w:t>C</w:t>
      </w:r>
      <w:r w:rsidRPr="00A86727">
        <w:rPr>
          <w:rFonts w:cs="Arial"/>
        </w:rPr>
        <w:t xml:space="preserve">ontrols on markets </w:t>
      </w:r>
      <w:r>
        <w:rPr>
          <w:rFonts w:cs="Arial"/>
        </w:rPr>
        <w:t>extend the franchise of global democracy. Inside/outside binaries deny transnational</w:t>
      </w:r>
      <w:r w:rsidRPr="00A86727">
        <w:rPr>
          <w:rFonts w:cs="Arial"/>
        </w:rPr>
        <w:t xml:space="preserve"> </w:t>
      </w:r>
      <w:r>
        <w:rPr>
          <w:rFonts w:cs="Arial"/>
        </w:rPr>
        <w:t>solidarities and valorize authoritarian projects</w:t>
      </w:r>
      <w:r w:rsidRPr="00A86727">
        <w:rPr>
          <w:rFonts w:cs="Arial"/>
        </w:rPr>
        <w:t>.</w:t>
      </w:r>
    </w:p>
    <w:p w14:paraId="4EB81515" w14:textId="77777777" w:rsidR="00D42084" w:rsidRPr="00A86727" w:rsidRDefault="00D42084" w:rsidP="00D42084"/>
    <w:p w14:paraId="070DA09F" w14:textId="77777777" w:rsidR="00D42084" w:rsidRPr="00A86727" w:rsidRDefault="00D42084" w:rsidP="00D42084">
      <w:r w:rsidRPr="00A86727">
        <w:t xml:space="preserve">Christopher </w:t>
      </w:r>
      <w:r w:rsidRPr="00A86727">
        <w:rPr>
          <w:b/>
          <w:bCs/>
          <w:u w:val="single"/>
        </w:rPr>
        <w:t>MURRAY</w:t>
      </w:r>
      <w:r w:rsidRPr="00A86727">
        <w:t xml:space="preserve"> PhD Candidate IR LSE </w:t>
      </w:r>
      <w:r w:rsidRPr="00A86727">
        <w:rPr>
          <w:b/>
          <w:bCs/>
          <w:u w:val="single"/>
        </w:rPr>
        <w:t>’20</w:t>
      </w:r>
      <w:r w:rsidRPr="00A86727">
        <w:t xml:space="preserve"> </w:t>
      </w:r>
      <w:r w:rsidRPr="00A86727">
        <w:rPr>
          <w:i/>
          <w:iCs/>
        </w:rPr>
        <w:t xml:space="preserve">Anti-imperial world politics: race, class, and internationalism in the making of post-colonial order </w:t>
      </w:r>
      <w:r w:rsidRPr="00A86727">
        <w:t>p. 42-46</w:t>
      </w:r>
    </w:p>
    <w:p w14:paraId="30D7AD02" w14:textId="77777777" w:rsidR="00D42084" w:rsidRPr="00A86727" w:rsidRDefault="00D42084" w:rsidP="00D42084"/>
    <w:p w14:paraId="5D14F6DF" w14:textId="77777777" w:rsidR="00D42084" w:rsidRPr="00A86727" w:rsidRDefault="00D42084" w:rsidP="00D42084">
      <w:r w:rsidRPr="00A86727">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A86727">
        <w:rPr>
          <w:rStyle w:val="StyleUnderline"/>
        </w:rPr>
        <w:t>Against the claim that non-Western civilisations cannot order because of inferior values, comes the counter-claim that they can, and that those values will make them just as good ‘orderers’ – if not better – than the West</w:t>
      </w:r>
      <w:r w:rsidRPr="00A86727">
        <w:t xml:space="preserve">. </w:t>
      </w:r>
      <w:r w:rsidRPr="00A86727">
        <w:rPr>
          <w:rStyle w:val="StyleUnderline"/>
        </w:rPr>
        <w:t xml:space="preserve">This can lead to the </w:t>
      </w:r>
      <w:r w:rsidRPr="00A86727">
        <w:rPr>
          <w:rStyle w:val="StyleUnderline"/>
          <w:highlight w:val="yellow"/>
        </w:rPr>
        <w:t>inclusion of non-Western values</w:t>
      </w:r>
      <w:r w:rsidRPr="00A86727">
        <w:rPr>
          <w:rStyle w:val="StyleUnderline"/>
        </w:rPr>
        <w:t xml:space="preserve"> which are seen to be more amenable to hegemonic international order, and the marginalisation of other non-Western values deemed destabilising</w:t>
      </w:r>
      <w:r w:rsidRPr="00A86727">
        <w:t>.86</w:t>
      </w:r>
    </w:p>
    <w:p w14:paraId="084FBE5A" w14:textId="77777777" w:rsidR="00D42084" w:rsidRPr="00A86727" w:rsidRDefault="00D42084" w:rsidP="00D42084">
      <w:r w:rsidRPr="00A86727">
        <w:t xml:space="preserve">Even recent scholarship which has attempted to nuance and pluralise the historiography of anticolonial nationalism remains stuck in this way. </w:t>
      </w:r>
      <w:r w:rsidRPr="00A86727">
        <w:rPr>
          <w:rStyle w:val="StyleUnderline"/>
        </w:rPr>
        <w:t>For example, Getachew</w:t>
      </w:r>
      <w:r w:rsidRPr="00A86727">
        <w:t xml:space="preserve"> (2019) </w:t>
      </w:r>
      <w:r w:rsidRPr="00A86727">
        <w:rPr>
          <w:rStyle w:val="StyleUnderline"/>
        </w:rPr>
        <w:t>presents a convincing and welcome argument that</w:t>
      </w:r>
      <w:r w:rsidRPr="00A86727">
        <w:t xml:space="preserve"> the </w:t>
      </w:r>
      <w:r w:rsidRPr="00A86727">
        <w:rPr>
          <w:rStyle w:val="StyleUnderline"/>
        </w:rPr>
        <w:t>anticolonial</w:t>
      </w:r>
      <w:r w:rsidRPr="00A86727">
        <w:t xml:space="preserve"> nationalisms </w:t>
      </w:r>
      <w:r w:rsidRPr="00A86727">
        <w:rPr>
          <w:rStyle w:val="StyleUnderline"/>
        </w:rPr>
        <w:t>of Caribbean and African thinkers</w:t>
      </w:r>
      <w:r w:rsidRPr="00A86727">
        <w:t xml:space="preserve"> were not inert and narrow, but </w:t>
      </w:r>
      <w:r w:rsidRPr="00A86727">
        <w:rPr>
          <w:rStyle w:val="StyleUnderline"/>
        </w:rPr>
        <w:t>should be judged as attempts at worldmaking</w:t>
      </w:r>
      <w:r w:rsidRPr="00A86727">
        <w:t xml:space="preserve">. </w:t>
      </w:r>
      <w:r w:rsidRPr="00A86727">
        <w:rPr>
          <w:rStyle w:val="StyleUnderline"/>
        </w:rPr>
        <w:t>She correctly argues that activist theorists like Du Bois, Padmore, Nkrumah, and Eric Williams were not building nations as ends in themselves, but were initiating international projects meant to address the disparities within international society</w:t>
      </w:r>
      <w:r w:rsidRPr="00A86727">
        <w:t>.</w:t>
      </w:r>
    </w:p>
    <w:p w14:paraId="76464767" w14:textId="77777777" w:rsidR="00D42084" w:rsidRPr="00A86727" w:rsidRDefault="00D42084" w:rsidP="00D42084">
      <w:r w:rsidRPr="00A86727">
        <w:rPr>
          <w:rStyle w:val="StyleUnderline"/>
        </w:rPr>
        <w:t xml:space="preserve">However, against her own intentions, Getachew </w:t>
      </w:r>
      <w:r w:rsidRPr="00A86727">
        <w:rPr>
          <w:rStyle w:val="StyleUnderline"/>
          <w:highlight w:val="yellow"/>
        </w:rPr>
        <w:t>ends up valorising</w:t>
      </w:r>
      <w:r w:rsidRPr="00A86727">
        <w:rPr>
          <w:rStyle w:val="StyleUnderline"/>
        </w:rPr>
        <w:t xml:space="preserve"> the </w:t>
      </w:r>
      <w:r w:rsidRPr="00A86727">
        <w:rPr>
          <w:rStyle w:val="Emphasis"/>
          <w:highlight w:val="yellow"/>
        </w:rPr>
        <w:t>democracy-undermining projects</w:t>
      </w:r>
      <w:r w:rsidRPr="00A86727">
        <w:rPr>
          <w:rStyle w:val="StyleUnderline"/>
          <w:highlight w:val="yellow"/>
        </w:rPr>
        <w:t xml:space="preserve"> of </w:t>
      </w:r>
      <w:r w:rsidRPr="00A86727">
        <w:rPr>
          <w:rStyle w:val="Emphasis"/>
          <w:highlight w:val="yellow"/>
        </w:rPr>
        <w:t>elite worldmakers</w:t>
      </w:r>
      <w:r w:rsidRPr="00A86727">
        <w:rPr>
          <w:rStyle w:val="StyleUnderline"/>
          <w:highlight w:val="yellow"/>
        </w:rPr>
        <w:t xml:space="preserve"> by </w:t>
      </w:r>
      <w:r w:rsidRPr="00A86727">
        <w:rPr>
          <w:rStyle w:val="Emphasis"/>
          <w:highlight w:val="yellow"/>
        </w:rPr>
        <w:t>focussing</w:t>
      </w:r>
      <w:r w:rsidRPr="00A86727">
        <w:rPr>
          <w:rStyle w:val="Emphasis"/>
        </w:rPr>
        <w:t xml:space="preserve"> entirely </w:t>
      </w:r>
      <w:r w:rsidRPr="00A86727">
        <w:rPr>
          <w:rStyle w:val="Emphasis"/>
          <w:highlight w:val="yellow"/>
        </w:rPr>
        <w:t>on</w:t>
      </w:r>
      <w:r w:rsidRPr="00A86727">
        <w:rPr>
          <w:rStyle w:val="Emphasis"/>
        </w:rPr>
        <w:t xml:space="preserve"> the </w:t>
      </w:r>
      <w:r w:rsidRPr="00A86727">
        <w:rPr>
          <w:rStyle w:val="Emphasis"/>
          <w:highlight w:val="yellow"/>
        </w:rPr>
        <w:t>activities of</w:t>
      </w:r>
      <w:r w:rsidRPr="00A86727">
        <w:rPr>
          <w:rStyle w:val="Emphasis"/>
        </w:rPr>
        <w:t xml:space="preserve"> racial</w:t>
      </w:r>
      <w:r w:rsidRPr="00A86727">
        <w:t xml:space="preserve"> – i</w:t>
      </w:r>
      <w:r w:rsidRPr="00A86727">
        <w:rPr>
          <w:rStyle w:val="StyleUnderline"/>
        </w:rPr>
        <w:t xml:space="preserve">.e. </w:t>
      </w:r>
      <w:r w:rsidRPr="00A86727">
        <w:rPr>
          <w:rStyle w:val="Emphasis"/>
          <w:highlight w:val="yellow"/>
        </w:rPr>
        <w:t>civilisational</w:t>
      </w:r>
      <w:r w:rsidRPr="00A86727">
        <w:rPr>
          <w:rStyle w:val="StyleUnderline"/>
        </w:rPr>
        <w:t xml:space="preserve"> -- </w:t>
      </w:r>
      <w:r w:rsidRPr="00A86727">
        <w:rPr>
          <w:rStyle w:val="Emphasis"/>
          <w:highlight w:val="yellow"/>
        </w:rPr>
        <w:t>representatives</w:t>
      </w:r>
      <w:r w:rsidRPr="00A86727">
        <w:t xml:space="preserve">. </w:t>
      </w:r>
      <w:r w:rsidRPr="00A86727">
        <w:rPr>
          <w:rStyle w:val="StyleUnderline"/>
        </w:rPr>
        <w:t xml:space="preserve">Instead of opening possibilities for a truly transnational approach to the problems of post-colonial politics, Getachew </w:t>
      </w:r>
      <w:r w:rsidRPr="00A86727">
        <w:rPr>
          <w:rStyle w:val="StyleUnderline"/>
          <w:highlight w:val="yellow"/>
        </w:rPr>
        <w:t>reinscribes</w:t>
      </w:r>
      <w:r w:rsidRPr="00A86727">
        <w:t xml:space="preserve"> R.B.J. </w:t>
      </w:r>
      <w:r w:rsidRPr="00A86727">
        <w:rPr>
          <w:rStyle w:val="StyleUnderline"/>
        </w:rPr>
        <w:t>Walker’s</w:t>
      </w:r>
      <w:r w:rsidRPr="00A86727">
        <w:t xml:space="preserve"> (1993) ‘</w:t>
      </w:r>
      <w:r w:rsidRPr="00A86727">
        <w:rPr>
          <w:rStyle w:val="Emphasis"/>
          <w:highlight w:val="yellow"/>
        </w:rPr>
        <w:t>inside/outside’ divide</w:t>
      </w:r>
      <w:r w:rsidRPr="00A86727">
        <w:rPr>
          <w:rStyle w:val="StyleUnderline"/>
        </w:rPr>
        <w:t xml:space="preserve"> between ‘the international problem of hierarchy’ and ‘the internal question of pluralism and diversity.</w:t>
      </w:r>
      <w:r w:rsidRPr="00A86727">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A86727">
        <w:rPr>
          <w:rStyle w:val="StyleUnderline"/>
        </w:rPr>
        <w:t xml:space="preserve">her </w:t>
      </w:r>
      <w:r w:rsidRPr="00A86727">
        <w:rPr>
          <w:rStyle w:val="StyleUnderline"/>
          <w:highlight w:val="yellow"/>
        </w:rPr>
        <w:t>framing does not</w:t>
      </w:r>
      <w:r w:rsidRPr="00A86727">
        <w:rPr>
          <w:rStyle w:val="StyleUnderline"/>
        </w:rPr>
        <w:t xml:space="preserve"> sufficiently </w:t>
      </w:r>
      <w:r w:rsidRPr="00A86727">
        <w:rPr>
          <w:rStyle w:val="StyleUnderline"/>
          <w:highlight w:val="yellow"/>
        </w:rPr>
        <w:t>address</w:t>
      </w:r>
      <w:r w:rsidRPr="00A86727">
        <w:rPr>
          <w:rStyle w:val="StyleUnderline"/>
        </w:rPr>
        <w:t xml:space="preserve"> the problem that international </w:t>
      </w:r>
      <w:r w:rsidRPr="00A86727">
        <w:rPr>
          <w:rStyle w:val="Emphasis"/>
          <w:highlight w:val="yellow"/>
        </w:rPr>
        <w:t>non-domination</w:t>
      </w:r>
      <w:r w:rsidRPr="00A86727">
        <w:rPr>
          <w:rStyle w:val="StyleUnderline"/>
        </w:rPr>
        <w:t xml:space="preserve"> built </w:t>
      </w:r>
      <w:r w:rsidRPr="00A86727">
        <w:rPr>
          <w:rStyle w:val="StyleUnderline"/>
          <w:highlight w:val="yellow"/>
        </w:rPr>
        <w:t xml:space="preserve">on ‘domestic’ domination of </w:t>
      </w:r>
      <w:r w:rsidRPr="00A86727">
        <w:rPr>
          <w:rStyle w:val="Emphasis"/>
          <w:highlight w:val="yellow"/>
        </w:rPr>
        <w:t>cultural minorities</w:t>
      </w:r>
      <w:r w:rsidRPr="00A86727">
        <w:rPr>
          <w:rStyle w:val="StyleUnderline"/>
          <w:highlight w:val="yellow"/>
        </w:rPr>
        <w:t xml:space="preserve"> not only reproduced</w:t>
      </w:r>
      <w:r w:rsidRPr="00A86727">
        <w:rPr>
          <w:rStyle w:val="StyleUnderline"/>
        </w:rPr>
        <w:t xml:space="preserve"> the logics of </w:t>
      </w:r>
      <w:r w:rsidRPr="00A86727">
        <w:rPr>
          <w:rStyle w:val="Emphasis"/>
          <w:highlight w:val="yellow"/>
        </w:rPr>
        <w:t>empire</w:t>
      </w:r>
      <w:r w:rsidRPr="00A86727">
        <w:rPr>
          <w:rStyle w:val="StyleUnderline"/>
          <w:highlight w:val="yellow"/>
        </w:rPr>
        <w:t>, but</w:t>
      </w:r>
      <w:r w:rsidRPr="00A86727">
        <w:rPr>
          <w:rStyle w:val="StyleUnderline"/>
        </w:rPr>
        <w:t xml:space="preserve"> it </w:t>
      </w:r>
      <w:r w:rsidRPr="00A86727">
        <w:rPr>
          <w:rStyle w:val="StyleUnderline"/>
          <w:highlight w:val="yellow"/>
        </w:rPr>
        <w:t>also undermined</w:t>
      </w:r>
      <w:r w:rsidRPr="00A86727">
        <w:rPr>
          <w:rStyle w:val="StyleUnderline"/>
        </w:rPr>
        <w:t xml:space="preserve"> the </w:t>
      </w:r>
      <w:r w:rsidRPr="00A86727">
        <w:rPr>
          <w:rStyle w:val="Emphasis"/>
        </w:rPr>
        <w:t>moral upper hand</w:t>
      </w:r>
      <w:r w:rsidRPr="00A86727">
        <w:rPr>
          <w:rStyle w:val="StyleUnderline"/>
        </w:rPr>
        <w:t xml:space="preserve"> and </w:t>
      </w:r>
      <w:r w:rsidRPr="00A86727">
        <w:rPr>
          <w:rStyle w:val="Emphasis"/>
        </w:rPr>
        <w:t xml:space="preserve">strategic </w:t>
      </w:r>
      <w:r w:rsidRPr="00A86727">
        <w:rPr>
          <w:rStyle w:val="Emphasis"/>
          <w:highlight w:val="yellow"/>
        </w:rPr>
        <w:t>alliances</w:t>
      </w:r>
      <w:r w:rsidRPr="00A86727">
        <w:rPr>
          <w:rStyle w:val="StyleUnderline"/>
        </w:rPr>
        <w:t xml:space="preserve"> between oppressed groups represented </w:t>
      </w:r>
      <w:r w:rsidRPr="00A86727">
        <w:rPr>
          <w:rStyle w:val="StyleUnderline"/>
          <w:highlight w:val="yellow"/>
        </w:rPr>
        <w:t>by</w:t>
      </w:r>
      <w:r w:rsidRPr="00A86727">
        <w:rPr>
          <w:rStyle w:val="StyleUnderline"/>
        </w:rPr>
        <w:t xml:space="preserve"> the </w:t>
      </w:r>
      <w:r w:rsidRPr="00A86727">
        <w:rPr>
          <w:rStyle w:val="Emphasis"/>
        </w:rPr>
        <w:t xml:space="preserve">transnational </w:t>
      </w:r>
      <w:r w:rsidRPr="005975ED">
        <w:rPr>
          <w:rStyle w:val="Emphasis"/>
          <w:highlight w:val="yellow"/>
        </w:rPr>
        <w:t>solidarity</w:t>
      </w:r>
      <w:r w:rsidRPr="005975ED">
        <w:rPr>
          <w:rStyle w:val="StyleUnderline"/>
          <w:highlight w:val="yellow"/>
        </w:rPr>
        <w:t xml:space="preserve"> of radical activists pushing for greater democratic controls on global capitalism</w:t>
      </w:r>
      <w:r w:rsidRPr="00A86727">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012E29EA" w14:textId="77777777" w:rsidR="00D42084" w:rsidRPr="00A86727" w:rsidRDefault="00D42084" w:rsidP="00D42084">
      <w:r w:rsidRPr="00A86727">
        <w:rPr>
          <w:rStyle w:val="StyleUnderline"/>
        </w:rPr>
        <w:t xml:space="preserve">In agreement with the view that anti-imperialism is worldmaking, but </w:t>
      </w:r>
      <w:r w:rsidRPr="00A86727">
        <w:rPr>
          <w:rStyle w:val="Emphasis"/>
        </w:rPr>
        <w:t>against civilisational ordering</w:t>
      </w:r>
      <w:r w:rsidRPr="00A86727">
        <w:t xml:space="preserve">, I argue that </w:t>
      </w:r>
      <w:r w:rsidRPr="00A86727">
        <w:rPr>
          <w:rStyle w:val="StyleUnderline"/>
        </w:rPr>
        <w:t xml:space="preserve">a major </w:t>
      </w:r>
      <w:r w:rsidRPr="00A86727">
        <w:rPr>
          <w:rStyle w:val="StyleUnderline"/>
          <w:highlight w:val="yellow"/>
        </w:rPr>
        <w:t>animating impetus of</w:t>
      </w:r>
      <w:r w:rsidRPr="00A86727">
        <w:rPr>
          <w:rStyle w:val="StyleUnderline"/>
        </w:rPr>
        <w:t xml:space="preserve"> </w:t>
      </w:r>
      <w:r w:rsidRPr="00A86727">
        <w:rPr>
          <w:rStyle w:val="StyleUnderline"/>
          <w:highlight w:val="yellow"/>
        </w:rPr>
        <w:t>anti-imperialism was</w:t>
      </w:r>
      <w:r w:rsidRPr="00A86727">
        <w:rPr>
          <w:rStyle w:val="StyleUnderline"/>
        </w:rPr>
        <w:t xml:space="preserve"> the </w:t>
      </w:r>
      <w:r w:rsidRPr="00A86727">
        <w:rPr>
          <w:rStyle w:val="StyleUnderline"/>
          <w:highlight w:val="yellow"/>
        </w:rPr>
        <w:t>desire to remake</w:t>
      </w:r>
      <w:r w:rsidRPr="00A86727">
        <w:rPr>
          <w:rStyle w:val="StyleUnderline"/>
        </w:rPr>
        <w:t xml:space="preserve"> the </w:t>
      </w:r>
      <w:r w:rsidRPr="00A86727">
        <w:rPr>
          <w:rStyle w:val="StyleUnderline"/>
          <w:highlight w:val="yellow"/>
        </w:rPr>
        <w:t>world</w:t>
      </w:r>
      <w:r w:rsidRPr="00A86727">
        <w:rPr>
          <w:rStyle w:val="StyleUnderline"/>
        </w:rPr>
        <w:t xml:space="preserve"> in order </w:t>
      </w:r>
      <w:r w:rsidRPr="00A86727">
        <w:rPr>
          <w:rStyle w:val="StyleUnderline"/>
          <w:highlight w:val="yellow"/>
        </w:rPr>
        <w:t>to enable</w:t>
      </w:r>
      <w:r w:rsidRPr="00A86727">
        <w:rPr>
          <w:rStyle w:val="StyleUnderline"/>
        </w:rPr>
        <w:t xml:space="preserve"> the continual </w:t>
      </w:r>
      <w:r w:rsidRPr="00A86727">
        <w:rPr>
          <w:rStyle w:val="StyleUnderline"/>
          <w:highlight w:val="yellow"/>
        </w:rPr>
        <w:t xml:space="preserve">formation of </w:t>
      </w:r>
      <w:r w:rsidRPr="00A86727">
        <w:rPr>
          <w:rStyle w:val="Emphasis"/>
          <w:highlight w:val="yellow"/>
        </w:rPr>
        <w:t>pro-democratic alliances</w:t>
      </w:r>
      <w:r w:rsidRPr="00A86727">
        <w:rPr>
          <w:rStyle w:val="StyleUnderline"/>
          <w:highlight w:val="yellow"/>
        </w:rPr>
        <w:t xml:space="preserve"> beyo</w:t>
      </w:r>
      <w:r w:rsidRPr="00A86727">
        <w:rPr>
          <w:rStyle w:val="StyleUnderline"/>
        </w:rPr>
        <w:t xml:space="preserve">nd national or </w:t>
      </w:r>
      <w:r w:rsidRPr="00A86727">
        <w:rPr>
          <w:rStyle w:val="Emphasis"/>
          <w:highlight w:val="yellow"/>
        </w:rPr>
        <w:t>civilisational boundaries</w:t>
      </w:r>
      <w:r w:rsidRPr="00A86727">
        <w:t xml:space="preserve">. As a broader discourse, </w:t>
      </w:r>
      <w:r w:rsidRPr="00A86727">
        <w:rPr>
          <w:rStyle w:val="StyleUnderline"/>
        </w:rPr>
        <w:t xml:space="preserve">anti-imperialism was not just about negative right to freedom from alien rule, but about </w:t>
      </w:r>
      <w:r w:rsidRPr="00A86727">
        <w:rPr>
          <w:rStyle w:val="Emphasis"/>
          <w:highlight w:val="yellow"/>
        </w:rPr>
        <w:t>democratic access</w:t>
      </w:r>
      <w:r w:rsidRPr="00A86727">
        <w:rPr>
          <w:rStyle w:val="StyleUnderline"/>
          <w:highlight w:val="yellow"/>
        </w:rPr>
        <w:t xml:space="preserve"> to</w:t>
      </w:r>
      <w:r w:rsidRPr="00A86727">
        <w:rPr>
          <w:rStyle w:val="StyleUnderline"/>
        </w:rPr>
        <w:t xml:space="preserve"> the </w:t>
      </w:r>
      <w:r w:rsidRPr="00A86727">
        <w:rPr>
          <w:rStyle w:val="StyleUnderline"/>
          <w:highlight w:val="yellow"/>
        </w:rPr>
        <w:t>international</w:t>
      </w:r>
      <w:r w:rsidRPr="00A86727">
        <w:rPr>
          <w:rStyle w:val="StyleUnderline"/>
        </w:rPr>
        <w:t xml:space="preserve"> realm of </w:t>
      </w:r>
      <w:r w:rsidRPr="00A86727">
        <w:rPr>
          <w:rStyle w:val="StyleUnderline"/>
          <w:highlight w:val="yellow"/>
        </w:rPr>
        <w:t>politics and</w:t>
      </w:r>
      <w:r w:rsidRPr="00A86727">
        <w:rPr>
          <w:rStyle w:val="StyleUnderline"/>
        </w:rPr>
        <w:t xml:space="preserve"> the global </w:t>
      </w:r>
      <w:r w:rsidRPr="00A86727">
        <w:rPr>
          <w:rStyle w:val="StyleUnderline"/>
          <w:highlight w:val="yellow"/>
        </w:rPr>
        <w:t>economy</w:t>
      </w:r>
      <w:r w:rsidRPr="00A86727">
        <w:t xml:space="preserve">.88 Within the anti-imperial discourses which began in the interwar period, there was a fundamental tension over where the authorisation of democratic right would come from: post-colonial states or the international proletariat. </w:t>
      </w:r>
      <w:r w:rsidRPr="00A86727">
        <w:rPr>
          <w:rStyle w:val="StyleUnderline"/>
        </w:rPr>
        <w:t xml:space="preserve">While worldmakers like </w:t>
      </w:r>
      <w:r w:rsidRPr="005975ED">
        <w:rPr>
          <w:rStyle w:val="StyleUnderline"/>
        </w:rPr>
        <w:t>Nkrumah</w:t>
      </w:r>
      <w:r w:rsidRPr="00A86727">
        <w:rPr>
          <w:rStyle w:val="StyleUnderline"/>
        </w:rPr>
        <w:t xml:space="preserve"> or Manley wished to build the capacity of post-colonial nation-states, critics like </w:t>
      </w:r>
      <w:r w:rsidRPr="005975ED">
        <w:rPr>
          <w:rStyle w:val="Emphasis"/>
          <w:highlight w:val="yellow"/>
        </w:rPr>
        <w:t>Fanon</w:t>
      </w:r>
      <w:r w:rsidRPr="00A86727">
        <w:rPr>
          <w:rStyle w:val="StyleUnderline"/>
        </w:rPr>
        <w:t xml:space="preserve"> or James also </w:t>
      </w:r>
      <w:r w:rsidRPr="005975ED">
        <w:rPr>
          <w:rStyle w:val="StyleUnderline"/>
          <w:highlight w:val="yellow"/>
        </w:rPr>
        <w:t xml:space="preserve">wished to </w:t>
      </w:r>
      <w:r w:rsidRPr="005975ED">
        <w:rPr>
          <w:rStyle w:val="Emphasis"/>
          <w:highlight w:val="yellow"/>
        </w:rPr>
        <w:t>radically extend</w:t>
      </w:r>
      <w:r w:rsidRPr="005975ED">
        <w:rPr>
          <w:rStyle w:val="StyleUnderline"/>
          <w:highlight w:val="yellow"/>
        </w:rPr>
        <w:t xml:space="preserve"> the franchise of </w:t>
      </w:r>
      <w:r w:rsidRPr="005975ED">
        <w:rPr>
          <w:rStyle w:val="Emphasis"/>
          <w:highlight w:val="yellow"/>
        </w:rPr>
        <w:t>global democracy</w:t>
      </w:r>
      <w:r w:rsidRPr="00A86727">
        <w:t>.</w:t>
      </w:r>
    </w:p>
    <w:p w14:paraId="630AB445" w14:textId="77777777" w:rsidR="00D42084" w:rsidRPr="00A86727" w:rsidRDefault="00D42084" w:rsidP="00D42084">
      <w:r w:rsidRPr="00A86727">
        <w:t xml:space="preserve">As C.L.R. </w:t>
      </w:r>
      <w:r w:rsidRPr="00A86727">
        <w:rPr>
          <w:rStyle w:val="StyleUnderline"/>
        </w:rPr>
        <w:t>James</w:t>
      </w:r>
      <w:r w:rsidRPr="00A86727">
        <w:t xml:space="preserve"> </w:t>
      </w:r>
      <w:r w:rsidRPr="00A86727">
        <w:rPr>
          <w:rStyle w:val="StyleUnderline"/>
        </w:rPr>
        <w:t>argued</w:t>
      </w:r>
      <w:r w:rsidRPr="00A86727">
        <w:t xml:space="preserve"> in a lecture series in August, 1960, </w:t>
      </w:r>
      <w:r w:rsidRPr="00A86727">
        <w:rPr>
          <w:rStyle w:val="StyleUnderline"/>
        </w:rPr>
        <w:t xml:space="preserve">the increasingly </w:t>
      </w:r>
      <w:r w:rsidRPr="00A86727">
        <w:rPr>
          <w:rStyle w:val="Emphasis"/>
          <w:highlight w:val="yellow"/>
        </w:rPr>
        <w:t>global penetration</w:t>
      </w:r>
      <w:r w:rsidRPr="00A86727">
        <w:rPr>
          <w:rStyle w:val="StyleUnderline"/>
          <w:highlight w:val="yellow"/>
        </w:rPr>
        <w:t xml:space="preserve"> of </w:t>
      </w:r>
      <w:r w:rsidRPr="00A86727">
        <w:rPr>
          <w:rStyle w:val="Emphasis"/>
          <w:highlight w:val="yellow"/>
        </w:rPr>
        <w:t>capital</w:t>
      </w:r>
      <w:r w:rsidRPr="00A86727">
        <w:rPr>
          <w:rStyle w:val="StyleUnderline"/>
          <w:highlight w:val="yellow"/>
        </w:rPr>
        <w:t xml:space="preserve"> gave rise to</w:t>
      </w:r>
      <w:r w:rsidRPr="00A86727">
        <w:rPr>
          <w:rStyle w:val="StyleUnderline"/>
        </w:rPr>
        <w:t xml:space="preserve"> a need for new forms of political and economic </w:t>
      </w:r>
      <w:r w:rsidRPr="00A86727">
        <w:rPr>
          <w:rStyle w:val="StyleUnderline"/>
          <w:highlight w:val="yellow"/>
        </w:rPr>
        <w:t xml:space="preserve">unification </w:t>
      </w:r>
      <w:r w:rsidRPr="00A86727">
        <w:rPr>
          <w:rStyle w:val="Emphasis"/>
          <w:highlight w:val="yellow"/>
        </w:rPr>
        <w:t>beyond</w:t>
      </w:r>
      <w:r w:rsidRPr="00A86727">
        <w:rPr>
          <w:rStyle w:val="Emphasis"/>
        </w:rPr>
        <w:t xml:space="preserve"> the national </w:t>
      </w:r>
      <w:r w:rsidRPr="00A86727">
        <w:rPr>
          <w:rStyle w:val="Emphasis"/>
          <w:highlight w:val="yellow"/>
        </w:rPr>
        <w:t>state</w:t>
      </w:r>
      <w:r w:rsidRPr="00A86727">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2CB2B919" w14:textId="77777777" w:rsidR="00D42084" w:rsidRPr="00A86727" w:rsidRDefault="00D42084" w:rsidP="00D42084">
      <w:r w:rsidRPr="00A86727">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5F73C6F3" w14:textId="36612CA2" w:rsidR="00D42084" w:rsidRDefault="00D42084" w:rsidP="00D42084">
      <w:r w:rsidRPr="00A86727">
        <w:rPr>
          <w:rStyle w:val="StyleUnderline"/>
        </w:rPr>
        <w:t xml:space="preserve">For James, the </w:t>
      </w:r>
      <w:r w:rsidRPr="00A86727">
        <w:rPr>
          <w:rStyle w:val="StyleUnderline"/>
          <w:highlight w:val="yellow"/>
        </w:rPr>
        <w:t>unification</w:t>
      </w:r>
      <w:r w:rsidRPr="00A86727">
        <w:rPr>
          <w:rStyle w:val="StyleUnderline"/>
        </w:rPr>
        <w:t xml:space="preserve"> of states into larger federations </w:t>
      </w:r>
      <w:r w:rsidRPr="00A86727">
        <w:rPr>
          <w:rStyle w:val="StyleUnderline"/>
          <w:highlight w:val="yellow"/>
        </w:rPr>
        <w:t>was</w:t>
      </w:r>
      <w:r w:rsidRPr="00A86727">
        <w:rPr>
          <w:rStyle w:val="StyleUnderline"/>
        </w:rPr>
        <w:t xml:space="preserve"> a particular means to a more important end: the creation of </w:t>
      </w:r>
      <w:r w:rsidRPr="00A86727">
        <w:rPr>
          <w:rStyle w:val="Emphasis"/>
        </w:rPr>
        <w:t>ra</w:t>
      </w:r>
      <w:r w:rsidRPr="005975ED">
        <w:rPr>
          <w:rStyle w:val="Emphasis"/>
          <w:highlight w:val="yellow"/>
        </w:rPr>
        <w:t>dical democratic controls</w:t>
      </w:r>
      <w:r w:rsidRPr="005975ED">
        <w:rPr>
          <w:rStyle w:val="StyleUnderline"/>
          <w:highlight w:val="yellow"/>
        </w:rPr>
        <w:t xml:space="preserve"> on the world market and</w:t>
      </w:r>
      <w:r w:rsidRPr="00A86727">
        <w:rPr>
          <w:rStyle w:val="StyleUnderline"/>
        </w:rPr>
        <w:t xml:space="preserve"> the </w:t>
      </w:r>
      <w:r w:rsidRPr="00A86727">
        <w:rPr>
          <w:rStyle w:val="Emphasis"/>
          <w:highlight w:val="yellow"/>
        </w:rPr>
        <w:t>global promotion</w:t>
      </w:r>
      <w:r w:rsidRPr="00A86727">
        <w:rPr>
          <w:rStyle w:val="StyleUnderline"/>
          <w:highlight w:val="yellow"/>
        </w:rPr>
        <w:t xml:space="preserve"> of </w:t>
      </w:r>
      <w:r w:rsidRPr="00A86727">
        <w:rPr>
          <w:rStyle w:val="Emphasis"/>
          <w:highlight w:val="yellow"/>
        </w:rPr>
        <w:t>egalitarianism</w:t>
      </w:r>
      <w:r w:rsidRPr="00A86727">
        <w:rPr>
          <w:rStyle w:val="StyleUnderline"/>
        </w:rPr>
        <w:t xml:space="preserve"> as justice. The most important </w:t>
      </w:r>
      <w:r w:rsidRPr="00A86727">
        <w:rPr>
          <w:rStyle w:val="StyleUnderline"/>
          <w:highlight w:val="yellow"/>
        </w:rPr>
        <w:t>question</w:t>
      </w:r>
      <w:r w:rsidRPr="00A86727">
        <w:rPr>
          <w:rStyle w:val="StyleUnderline"/>
        </w:rPr>
        <w:t xml:space="preserve"> of the post-colonial world was not which civilization should have the right to impose order, but ‘who’ – as in </w:t>
      </w:r>
      <w:r w:rsidRPr="00A86727">
        <w:rPr>
          <w:rStyle w:val="StyleUnderline"/>
          <w:highlight w:val="yellow"/>
        </w:rPr>
        <w:t>which class</w:t>
      </w:r>
      <w:r w:rsidRPr="00A86727">
        <w:rPr>
          <w:rStyle w:val="StyleUnderline"/>
        </w:rPr>
        <w:t xml:space="preserve"> – ‘</w:t>
      </w:r>
      <w:r w:rsidRPr="00A86727">
        <w:rPr>
          <w:rStyle w:val="StyleUnderline"/>
          <w:highlight w:val="yellow"/>
        </w:rPr>
        <w:t>will control</w:t>
      </w:r>
      <w:r w:rsidRPr="00A86727">
        <w:rPr>
          <w:rStyle w:val="StyleUnderline"/>
        </w:rPr>
        <w:t xml:space="preserve"> the world </w:t>
      </w:r>
      <w:r w:rsidRPr="00A86727">
        <w:rPr>
          <w:rStyle w:val="StyleUnderline"/>
          <w:highlight w:val="yellow"/>
        </w:rPr>
        <w:t>market</w:t>
      </w:r>
      <w:r w:rsidRPr="00A86727">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370FD8C9" w14:textId="77777777" w:rsidR="00D42084" w:rsidRDefault="00D42084" w:rsidP="00D42084">
      <w:pPr>
        <w:pStyle w:val="Heading1"/>
      </w:pPr>
      <w:r>
        <w:t>2AC</w:t>
      </w:r>
    </w:p>
    <w:p w14:paraId="75FC75E0" w14:textId="77777777" w:rsidR="00D42084" w:rsidRPr="001C70FF" w:rsidRDefault="00D42084" w:rsidP="00D42084">
      <w:pPr>
        <w:pStyle w:val="Heading2"/>
      </w:pPr>
      <w:r>
        <w:t>AT: K</w:t>
      </w:r>
    </w:p>
    <w:p w14:paraId="714310ED" w14:textId="77777777" w:rsidR="00D42084" w:rsidRDefault="00D42084" w:rsidP="00D42084">
      <w:pPr>
        <w:pStyle w:val="Heading3"/>
      </w:pPr>
      <w:r>
        <w:t>2AC – AT: K</w:t>
      </w:r>
    </w:p>
    <w:p w14:paraId="0E972D6E" w14:textId="77777777" w:rsidR="00D42084" w:rsidRDefault="00D42084" w:rsidP="00D42084">
      <w:pPr>
        <w:pStyle w:val="Heading4"/>
        <w:tabs>
          <w:tab w:val="num" w:pos="1800"/>
        </w:tabs>
      </w:pPr>
      <w:bookmarkStart w:id="4" w:name="_Hlk95150222"/>
      <w:r>
        <w:t xml:space="preserve">Evaluate the plan in terms of political context, not abstract ethical demands.  We cannot reduce political behavior to an ethical standpoint. </w:t>
      </w:r>
    </w:p>
    <w:p w14:paraId="58B69DCA" w14:textId="77777777" w:rsidR="00D42084" w:rsidRPr="00885C44" w:rsidRDefault="00D42084" w:rsidP="00D42084"/>
    <w:p w14:paraId="70D03D80" w14:textId="77777777" w:rsidR="00D42084" w:rsidRDefault="00D42084" w:rsidP="00D42084">
      <w:r>
        <w:t xml:space="preserve">Simon </w:t>
      </w:r>
      <w:r w:rsidRPr="00885C44">
        <w:rPr>
          <w:b/>
          <w:bCs/>
          <w:u w:val="single"/>
        </w:rPr>
        <w:t>HAILWOOD</w:t>
      </w:r>
      <w:r>
        <w:t xml:space="preserve"> Philosophy @ University of Liverpool </w:t>
      </w:r>
      <w:r w:rsidRPr="008350EA">
        <w:rPr>
          <w:b/>
          <w:bCs/>
          <w:u w:val="single"/>
        </w:rPr>
        <w:t>’19</w:t>
      </w:r>
      <w:r>
        <w:t xml:space="preserve"> in </w:t>
      </w:r>
      <w:r>
        <w:rPr>
          <w:i/>
          <w:iCs/>
        </w:rPr>
        <w:t>Rethinking the Environment for the Anthropocene</w:t>
      </w:r>
      <w:r>
        <w:t xml:space="preserve"> eds. Manuel Arias-Maldonado &amp; Zev Trachtenberg p. 123-126</w:t>
      </w:r>
    </w:p>
    <w:p w14:paraId="7FD43FA6" w14:textId="77777777" w:rsidR="00D42084" w:rsidRDefault="00D42084" w:rsidP="00D42084">
      <w:r w:rsidRPr="00885C44">
        <w:t xml:space="preserve">Over recent decades a critique of the allegedly excessive moralism of much Anglophone political philosophy has developed under the heading of ‘political realism’. This comes in different forms with different points of emphasis. It is useful to distinguish four interrelated components of the critique.1 Firstly, </w:t>
      </w:r>
      <w:r w:rsidRPr="00885C44">
        <w:rPr>
          <w:rStyle w:val="StyleUnderline"/>
        </w:rPr>
        <w:t xml:space="preserve">much political </w:t>
      </w:r>
      <w:r w:rsidRPr="00464247">
        <w:rPr>
          <w:rStyle w:val="StyleUnderline"/>
          <w:highlight w:val="yellow"/>
        </w:rPr>
        <w:t>philosophy distorts</w:t>
      </w:r>
      <w:r w:rsidRPr="00885C44">
        <w:rPr>
          <w:rStyle w:val="StyleUnderline"/>
        </w:rPr>
        <w:t xml:space="preserve"> our understanding of </w:t>
      </w:r>
      <w:r w:rsidRPr="00464247">
        <w:rPr>
          <w:rStyle w:val="StyleUnderline"/>
          <w:highlight w:val="yellow"/>
        </w:rPr>
        <w:t>politics by focusing on</w:t>
      </w:r>
      <w:r w:rsidRPr="00885C44">
        <w:rPr>
          <w:rStyle w:val="StyleUnderline"/>
        </w:rPr>
        <w:t xml:space="preserve"> specific </w:t>
      </w:r>
      <w:r w:rsidRPr="00464247">
        <w:rPr>
          <w:rStyle w:val="Emphasis"/>
          <w:highlight w:val="yellow"/>
        </w:rPr>
        <w:t>moral values</w:t>
      </w:r>
      <w:r w:rsidRPr="00885C44">
        <w:t xml:space="preserve"> (</w:t>
      </w:r>
      <w:r w:rsidRPr="00885C44">
        <w:rPr>
          <w:rStyle w:val="StyleUnderline"/>
        </w:rPr>
        <w:t>often justice)</w:t>
      </w:r>
      <w:r w:rsidRPr="00885C44">
        <w:t xml:space="preserve"> </w:t>
      </w:r>
      <w:r w:rsidRPr="00464247">
        <w:rPr>
          <w:rStyle w:val="StyleUnderline"/>
          <w:highlight w:val="yellow"/>
        </w:rPr>
        <w:t>to the detriment of</w:t>
      </w:r>
      <w:r w:rsidRPr="00885C44">
        <w:rPr>
          <w:rStyle w:val="StyleUnderline"/>
        </w:rPr>
        <w:t xml:space="preserve"> a range of ‘</w:t>
      </w:r>
      <w:r w:rsidRPr="00464247">
        <w:rPr>
          <w:rStyle w:val="Emphasis"/>
          <w:highlight w:val="yellow"/>
        </w:rPr>
        <w:t>political’</w:t>
      </w:r>
      <w:r w:rsidRPr="00464247">
        <w:rPr>
          <w:rStyle w:val="StyleUnderline"/>
          <w:highlight w:val="yellow"/>
        </w:rPr>
        <w:t xml:space="preserve"> values</w:t>
      </w:r>
      <w:r w:rsidRPr="00885C44">
        <w:rPr>
          <w:rStyle w:val="StyleUnderline"/>
        </w:rPr>
        <w:t>, such as legitimacy, order and stability</w:t>
      </w:r>
      <w:r w:rsidRPr="00885C44">
        <w:t xml:space="preserve">. Secondly, </w:t>
      </w:r>
      <w:r w:rsidRPr="00885C44">
        <w:rPr>
          <w:rStyle w:val="StyleUnderline"/>
        </w:rPr>
        <w:t>moralistic political philosophy</w:t>
      </w:r>
      <w:r w:rsidRPr="00885C44">
        <w:t xml:space="preserve"> under-</w:t>
      </w:r>
      <w:r>
        <w:t xml:space="preserve">appreciates the extent to which the values it asserts as fundamental may be ideological. Thirdly, </w:t>
      </w:r>
      <w:r w:rsidRPr="00464247">
        <w:rPr>
          <w:rStyle w:val="StyleUnderline"/>
          <w:highlight w:val="yellow"/>
        </w:rPr>
        <w:t xml:space="preserve">it </w:t>
      </w:r>
      <w:r w:rsidRPr="00464247">
        <w:rPr>
          <w:rStyle w:val="Emphasis"/>
          <w:highlight w:val="yellow"/>
        </w:rPr>
        <w:t>under-appreciates</w:t>
      </w:r>
      <w:r w:rsidRPr="00885C44">
        <w:rPr>
          <w:rStyle w:val="StyleUnderline"/>
        </w:rPr>
        <w:t xml:space="preserve"> the importance of </w:t>
      </w:r>
      <w:r w:rsidRPr="00F21B3B">
        <w:rPr>
          <w:rStyle w:val="Emphasis"/>
        </w:rPr>
        <w:t xml:space="preserve">strongly contextual forms of political </w:t>
      </w:r>
      <w:r w:rsidRPr="00464247">
        <w:rPr>
          <w:rStyle w:val="Emphasis"/>
          <w:highlight w:val="yellow"/>
        </w:rPr>
        <w:t>judgement</w:t>
      </w:r>
      <w:r w:rsidRPr="00F21B3B">
        <w:rPr>
          <w:rStyle w:val="Emphasis"/>
        </w:rPr>
        <w:t xml:space="preserve"> </w:t>
      </w:r>
      <w:r w:rsidRPr="00464247">
        <w:rPr>
          <w:rStyle w:val="Emphasis"/>
          <w:highlight w:val="yellow"/>
        </w:rPr>
        <w:t>sensitive</w:t>
      </w:r>
      <w:r w:rsidRPr="00464247">
        <w:rPr>
          <w:rStyle w:val="StyleUnderline"/>
          <w:highlight w:val="yellow"/>
        </w:rPr>
        <w:t xml:space="preserve"> to</w:t>
      </w:r>
      <w:r w:rsidRPr="00885C44">
        <w:rPr>
          <w:rStyle w:val="StyleUnderline"/>
        </w:rPr>
        <w:t xml:space="preserve"> </w:t>
      </w:r>
      <w:r w:rsidRPr="00F21B3B">
        <w:rPr>
          <w:rStyle w:val="Emphasis"/>
        </w:rPr>
        <w:t xml:space="preserve">concrete political </w:t>
      </w:r>
      <w:r w:rsidRPr="00464247">
        <w:rPr>
          <w:rStyle w:val="Emphasis"/>
          <w:highlight w:val="yellow"/>
        </w:rPr>
        <w:t>conditions</w:t>
      </w:r>
      <w:r>
        <w:t xml:space="preserve">. </w:t>
      </w:r>
      <w:r w:rsidRPr="00464247">
        <w:rPr>
          <w:rStyle w:val="StyleUnderline"/>
          <w:highlight w:val="yellow"/>
        </w:rPr>
        <w:t>This is</w:t>
      </w:r>
      <w:r w:rsidRPr="00885C44">
        <w:rPr>
          <w:rStyle w:val="StyleUnderline"/>
        </w:rPr>
        <w:t xml:space="preserve"> </w:t>
      </w:r>
      <w:r w:rsidRPr="00464247">
        <w:rPr>
          <w:rStyle w:val="Emphasis"/>
          <w:highlight w:val="yellow"/>
        </w:rPr>
        <w:t>badly served</w:t>
      </w:r>
      <w:r w:rsidRPr="00464247">
        <w:rPr>
          <w:rStyle w:val="StyleUnderline"/>
          <w:highlight w:val="yellow"/>
        </w:rPr>
        <w:t xml:space="preserve"> by</w:t>
      </w:r>
      <w:r w:rsidRPr="00885C44">
        <w:rPr>
          <w:rStyle w:val="StyleUnderline"/>
        </w:rPr>
        <w:t xml:space="preserve"> abstract ‘</w:t>
      </w:r>
      <w:r w:rsidRPr="00F21B3B">
        <w:rPr>
          <w:rStyle w:val="Emphasis"/>
        </w:rPr>
        <w:t xml:space="preserve">grand </w:t>
      </w:r>
      <w:r w:rsidRPr="00464247">
        <w:rPr>
          <w:rStyle w:val="Emphasis"/>
          <w:highlight w:val="yellow"/>
        </w:rPr>
        <w:t>theories’</w:t>
      </w:r>
      <w:r w:rsidRPr="00885C44">
        <w:rPr>
          <w:rStyle w:val="StyleUnderline"/>
        </w:rPr>
        <w:t xml:space="preserve"> apparently </w:t>
      </w:r>
      <w:r w:rsidRPr="00F21B3B">
        <w:rPr>
          <w:rStyle w:val="Emphasis"/>
        </w:rPr>
        <w:t xml:space="preserve">supposed </w:t>
      </w:r>
      <w:r w:rsidRPr="00464247">
        <w:rPr>
          <w:rStyle w:val="Emphasis"/>
          <w:highlight w:val="yellow"/>
        </w:rPr>
        <w:t>to generate prescriptions for</w:t>
      </w:r>
      <w:r w:rsidRPr="00F21B3B">
        <w:rPr>
          <w:rStyle w:val="Emphasis"/>
        </w:rPr>
        <w:t xml:space="preserve"> </w:t>
      </w:r>
      <w:r w:rsidRPr="00464247">
        <w:rPr>
          <w:rStyle w:val="Emphasis"/>
          <w:highlight w:val="yellow"/>
        </w:rPr>
        <w:t>all</w:t>
      </w:r>
      <w:r w:rsidRPr="00F21B3B">
        <w:rPr>
          <w:rStyle w:val="Emphasis"/>
        </w:rPr>
        <w:t xml:space="preserve"> political </w:t>
      </w:r>
      <w:r w:rsidRPr="00464247">
        <w:rPr>
          <w:rStyle w:val="Emphasis"/>
          <w:highlight w:val="yellow"/>
        </w:rPr>
        <w:t>situations</w:t>
      </w:r>
      <w:r w:rsidRPr="00F21B3B">
        <w:t>.</w:t>
      </w:r>
    </w:p>
    <w:p w14:paraId="0C9AAF94" w14:textId="77777777" w:rsidR="00D42084" w:rsidRDefault="00D42084" w:rsidP="00D42084">
      <w:r>
        <w:t xml:space="preserve">I will be touching on each of these issues, and especially, towards the end of the chapter, the matter of ideology. But I take the central charge to be this fourth one: </w:t>
      </w:r>
      <w:r w:rsidRPr="00885C44">
        <w:rPr>
          <w:rStyle w:val="StyleUnderline"/>
        </w:rPr>
        <w:t>much political philosophy proceeds with little or no regard to the concerns of politics</w:t>
      </w:r>
      <w:r>
        <w:t xml:space="preserve"> as a realm more or less autonomous from morality. It </w:t>
      </w:r>
      <w:r w:rsidRPr="00885C44">
        <w:rPr>
          <w:rStyle w:val="StyleUnderline"/>
        </w:rPr>
        <w:t xml:space="preserve">presents itself as </w:t>
      </w:r>
      <w:r w:rsidRPr="00F21B3B">
        <w:rPr>
          <w:rStyle w:val="Emphasis"/>
        </w:rPr>
        <w:t>applied moral philosophy</w:t>
      </w:r>
      <w:r>
        <w:t xml:space="preserve">, </w:t>
      </w:r>
      <w:r w:rsidRPr="00885C44">
        <w:rPr>
          <w:rStyle w:val="StyleUnderline"/>
        </w:rPr>
        <w:t xml:space="preserve">adopting </w:t>
      </w:r>
      <w:r w:rsidRPr="00464247">
        <w:rPr>
          <w:rStyle w:val="StyleUnderline"/>
          <w:highlight w:val="yellow"/>
        </w:rPr>
        <w:t xml:space="preserve">a </w:t>
      </w:r>
      <w:r w:rsidRPr="00464247">
        <w:rPr>
          <w:rStyle w:val="Emphasis"/>
          <w:highlight w:val="yellow"/>
        </w:rPr>
        <w:t>moral standpoint prior</w:t>
      </w:r>
      <w:r w:rsidRPr="00F21B3B">
        <w:rPr>
          <w:rStyle w:val="Emphasis"/>
        </w:rPr>
        <w:t xml:space="preserve"> to politics</w:t>
      </w:r>
      <w:r w:rsidRPr="00885C44">
        <w:rPr>
          <w:rStyle w:val="StyleUnderline"/>
        </w:rPr>
        <w:t xml:space="preserve"> that </w:t>
      </w:r>
      <w:r w:rsidRPr="00464247">
        <w:rPr>
          <w:rStyle w:val="StyleUnderline"/>
          <w:highlight w:val="yellow"/>
        </w:rPr>
        <w:t>is</w:t>
      </w:r>
      <w:r w:rsidRPr="00885C44">
        <w:rPr>
          <w:rStyle w:val="StyleUnderline"/>
        </w:rPr>
        <w:t xml:space="preserve"> then </w:t>
      </w:r>
      <w:r w:rsidRPr="00464247">
        <w:rPr>
          <w:rStyle w:val="Emphasis"/>
          <w:highlight w:val="yellow"/>
        </w:rPr>
        <w:t>expected</w:t>
      </w:r>
      <w:r w:rsidRPr="00F21B3B">
        <w:rPr>
          <w:rStyle w:val="Emphasis"/>
        </w:rPr>
        <w:t xml:space="preserve"> simply </w:t>
      </w:r>
      <w:r w:rsidRPr="00464247">
        <w:rPr>
          <w:rStyle w:val="Emphasis"/>
          <w:highlight w:val="yellow"/>
        </w:rPr>
        <w:t>to conform to that</w:t>
      </w:r>
      <w:r w:rsidRPr="00F21B3B">
        <w:rPr>
          <w:rStyle w:val="Emphasis"/>
        </w:rPr>
        <w:t xml:space="preserve"> </w:t>
      </w:r>
      <w:r w:rsidRPr="00464247">
        <w:rPr>
          <w:rStyle w:val="Emphasis"/>
          <w:highlight w:val="yellow"/>
        </w:rPr>
        <w:t>standpoint</w:t>
      </w:r>
      <w:r>
        <w:t xml:space="preserve">. Bernard </w:t>
      </w:r>
      <w:r w:rsidRPr="00885C44">
        <w:rPr>
          <w:rStyle w:val="StyleUnderline"/>
        </w:rPr>
        <w:t>Williams</w:t>
      </w:r>
      <w:r>
        <w:t xml:space="preserve">, for example, </w:t>
      </w:r>
      <w:r w:rsidRPr="00885C44">
        <w:rPr>
          <w:rStyle w:val="StyleUnderline"/>
        </w:rPr>
        <w:t>criticises ‘political moralism’ for either regarding the political as a mere instrument of the moral, or for taking morality to constrain what politics</w:t>
      </w:r>
      <w:r>
        <w:t xml:space="preserve"> ‘...can rightfully do. </w:t>
      </w:r>
      <w:r w:rsidRPr="00885C44">
        <w:rPr>
          <w:rStyle w:val="StyleUnderline"/>
        </w:rPr>
        <w:t>In both cases, political theory is</w:t>
      </w:r>
      <w:r>
        <w:t xml:space="preserve"> something like </w:t>
      </w:r>
      <w:r w:rsidRPr="00885C44">
        <w:rPr>
          <w:rStyle w:val="StyleUnderline"/>
        </w:rPr>
        <w:t>applied morality’</w:t>
      </w:r>
      <w:r>
        <w:t xml:space="preserve"> (Williams 2005, p.2). </w:t>
      </w:r>
      <w:r w:rsidRPr="00885C44">
        <w:rPr>
          <w:rStyle w:val="StyleUnderline"/>
        </w:rPr>
        <w:t xml:space="preserve">In full moralist mode, then, political </w:t>
      </w:r>
      <w:r w:rsidRPr="00464247">
        <w:rPr>
          <w:rStyle w:val="StyleUnderline"/>
          <w:highlight w:val="yellow"/>
        </w:rPr>
        <w:t>philosophy proceeds ‘</w:t>
      </w:r>
      <w:r w:rsidRPr="00464247">
        <w:rPr>
          <w:rStyle w:val="Emphasis"/>
          <w:highlight w:val="yellow"/>
        </w:rPr>
        <w:t>unrealisticall</w:t>
      </w:r>
      <w:r w:rsidRPr="00F21B3B">
        <w:rPr>
          <w:rStyle w:val="Emphasis"/>
        </w:rPr>
        <w:t>y</w:t>
      </w:r>
      <w:r w:rsidRPr="00F21B3B">
        <w:rPr>
          <w:rStyle w:val="StyleUnderline"/>
        </w:rPr>
        <w:t>’</w:t>
      </w:r>
      <w:r w:rsidRPr="00885C44">
        <w:rPr>
          <w:rStyle w:val="StyleUnderline"/>
        </w:rPr>
        <w:t xml:space="preserve"> by </w:t>
      </w:r>
      <w:r w:rsidRPr="00464247">
        <w:rPr>
          <w:rStyle w:val="Emphasis"/>
          <w:highlight w:val="yellow"/>
        </w:rPr>
        <w:t>ignoring features</w:t>
      </w:r>
      <w:r w:rsidRPr="00F21B3B">
        <w:rPr>
          <w:rStyle w:val="Emphasis"/>
        </w:rPr>
        <w:t xml:space="preserve"> internal to ‘the political’</w:t>
      </w:r>
      <w:r w:rsidRPr="00885C44">
        <w:rPr>
          <w:rStyle w:val="StyleUnderline"/>
        </w:rPr>
        <w:t xml:space="preserve"> </w:t>
      </w:r>
      <w:r w:rsidRPr="00464247">
        <w:rPr>
          <w:rStyle w:val="StyleUnderline"/>
          <w:highlight w:val="yellow"/>
        </w:rPr>
        <w:t xml:space="preserve">that </w:t>
      </w:r>
      <w:r w:rsidRPr="00464247">
        <w:rPr>
          <w:rStyle w:val="Emphasis"/>
          <w:highlight w:val="yellow"/>
        </w:rPr>
        <w:t>aren’t</w:t>
      </w:r>
      <w:r w:rsidRPr="00F21B3B">
        <w:rPr>
          <w:rStyle w:val="Emphasis"/>
        </w:rPr>
        <w:t xml:space="preserve"> a matter </w:t>
      </w:r>
      <w:r w:rsidRPr="00464247">
        <w:rPr>
          <w:rStyle w:val="Emphasis"/>
          <w:highlight w:val="yellow"/>
        </w:rPr>
        <w:t>simply</w:t>
      </w:r>
      <w:r w:rsidRPr="00F21B3B">
        <w:rPr>
          <w:rStyle w:val="Emphasis"/>
        </w:rPr>
        <w:t xml:space="preserve"> of ‘</w:t>
      </w:r>
      <w:r w:rsidRPr="00464247">
        <w:rPr>
          <w:rStyle w:val="Emphasis"/>
          <w:highlight w:val="yellow"/>
        </w:rPr>
        <w:t>doing the</w:t>
      </w:r>
      <w:r w:rsidRPr="00F21B3B">
        <w:rPr>
          <w:rStyle w:val="Emphasis"/>
        </w:rPr>
        <w:t xml:space="preserve"> </w:t>
      </w:r>
      <w:r w:rsidRPr="00464247">
        <w:rPr>
          <w:rStyle w:val="Emphasis"/>
          <w:highlight w:val="yellow"/>
        </w:rPr>
        <w:t>right thing</w:t>
      </w:r>
      <w:r w:rsidRPr="00464247">
        <w:rPr>
          <w:highlight w:val="yellow"/>
        </w:rPr>
        <w:t>’</w:t>
      </w:r>
      <w:r w:rsidRPr="00F21B3B">
        <w:t xml:space="preserve"> </w:t>
      </w:r>
      <w:r>
        <w:t>as defined by an independent moral standard.</w:t>
      </w:r>
    </w:p>
    <w:p w14:paraId="254E8660" w14:textId="77777777" w:rsidR="00D42084" w:rsidRDefault="00D42084" w:rsidP="00D42084">
      <w:r>
        <w:t>The dichotomy here between morality and politics can be drawn more or less strictly, depending on the degree of autonomy the political is given from the moral or ethical2 (Rossi &amp; Sleat 2014, pp.690–93). Thus we can think of a ‘realism’ dimension at one end of which the logically strongest political realism (hereafter SPR) asserts full autonomy: moral normativity is unsuitable to politics, where specifically political forms of normativity hold sway. At the opposite end is pure political moralism, which regards politics as ideally a domain entirely of moral enactment or constraint. Lying between these two extremes weaker forms of realism don’t deny a place for morality in politics, but claim that political philosophy should give greater weight than it often does to the autonomy of distinctively political concerns and constraints. This is probably Williams’ view. I think weaker versions are the most defensible and their definitive central claim plausible: morality is hardly unimportant in politics, but political philosophy shouldn’t proceed simply as applied moral philosophy without regard to distinctively political concerns. I will shortly offer some reasons in favour of weaker political realism and argue that the figure of the political moralist is at least often a strawman. I will then go on to discuss parallels with analogously strong forms of Anthropocene advocacy; analogous that is to SPR. Firstly though, it might be thought that I am myself setting up a strawman in talking about the strongest form of political realism as if it was actually held by anyone. Surely no one thinks that politics ought to be thought a completely autonomous domain where morality is altogether out of place? Maybe not. I am not committed to claiming that anyone does hold SPR in a fully unqualified form;3 I am taking it as an ideal limit defining the end of a spectrum of views.</w:t>
      </w:r>
    </w:p>
    <w:p w14:paraId="5085E0E6" w14:textId="77777777" w:rsidR="00D42084" w:rsidRPr="00E955CA" w:rsidRDefault="00D42084" w:rsidP="00D42084">
      <w:r>
        <w:t xml:space="preserve">There are clearly strong and familiar reasons for preferring weaker forms of rea- lism over SPR. One is motivated by sensitivity to our historical context as one of value pluralism and disagreement. </w:t>
      </w:r>
      <w:r w:rsidRPr="00F21B3B">
        <w:rPr>
          <w:rStyle w:val="StyleUnderline"/>
        </w:rPr>
        <w:t xml:space="preserve">The fact of pluralism and </w:t>
      </w:r>
      <w:r w:rsidRPr="00464247">
        <w:rPr>
          <w:rStyle w:val="StyleUnderline"/>
          <w:highlight w:val="yellow"/>
        </w:rPr>
        <w:t>disagreement is</w:t>
      </w:r>
      <w:r w:rsidRPr="007A32E2">
        <w:rPr>
          <w:rStyle w:val="StyleUnderline"/>
        </w:rPr>
        <w:t xml:space="preserve"> a definitive </w:t>
      </w:r>
      <w:r w:rsidRPr="00464247">
        <w:rPr>
          <w:rStyle w:val="StyleUnderline"/>
          <w:highlight w:val="yellow"/>
        </w:rPr>
        <w:t>problem</w:t>
      </w:r>
      <w:r w:rsidRPr="007A32E2">
        <w:rPr>
          <w:rStyle w:val="StyleUnderline"/>
        </w:rPr>
        <w:t xml:space="preserve"> of modernity</w:t>
      </w:r>
      <w:r>
        <w:t xml:space="preserve"> </w:t>
      </w:r>
      <w:r w:rsidRPr="00464247">
        <w:rPr>
          <w:rStyle w:val="StyleUnderline"/>
          <w:highlight w:val="yellow"/>
        </w:rPr>
        <w:t>and</w:t>
      </w:r>
      <w:r>
        <w:t xml:space="preserve"> </w:t>
      </w:r>
      <w:r w:rsidRPr="007A32E2">
        <w:rPr>
          <w:rStyle w:val="StyleUnderline"/>
        </w:rPr>
        <w:t xml:space="preserve">this </w:t>
      </w:r>
      <w:r w:rsidRPr="00464247">
        <w:rPr>
          <w:rStyle w:val="StyleUnderline"/>
          <w:highlight w:val="yellow"/>
        </w:rPr>
        <w:t>is a reason</w:t>
      </w:r>
      <w:r w:rsidRPr="007A32E2">
        <w:rPr>
          <w:rStyle w:val="StyleUnderline"/>
        </w:rPr>
        <w:t xml:space="preserve"> for us </w:t>
      </w:r>
      <w:r w:rsidRPr="00464247">
        <w:rPr>
          <w:rStyle w:val="StyleUnderline"/>
          <w:highlight w:val="yellow"/>
        </w:rPr>
        <w:t>not to</w:t>
      </w:r>
      <w:r w:rsidRPr="007A32E2">
        <w:rPr>
          <w:rStyle w:val="StyleUnderline"/>
        </w:rPr>
        <w:t xml:space="preserve"> </w:t>
      </w:r>
      <w:r w:rsidRPr="00464247">
        <w:rPr>
          <w:rStyle w:val="StyleUnderline"/>
          <w:highlight w:val="yellow"/>
        </w:rPr>
        <w:t>identify</w:t>
      </w:r>
      <w:r w:rsidRPr="007A32E2">
        <w:rPr>
          <w:rStyle w:val="StyleUnderline"/>
        </w:rPr>
        <w:t xml:space="preserve"> political philosophy with a </w:t>
      </w:r>
      <w:r w:rsidRPr="00F21B3B">
        <w:rPr>
          <w:rStyle w:val="Emphasis"/>
        </w:rPr>
        <w:t xml:space="preserve">comprehensive </w:t>
      </w:r>
      <w:r w:rsidRPr="00464247">
        <w:rPr>
          <w:rStyle w:val="Emphasis"/>
          <w:highlight w:val="yellow"/>
        </w:rPr>
        <w:t>ethical standpoint</w:t>
      </w:r>
      <w:r>
        <w:t xml:space="preserve">. </w:t>
      </w:r>
      <w:r w:rsidRPr="00F21B3B">
        <w:rPr>
          <w:rStyle w:val="StyleUnderline"/>
        </w:rPr>
        <w:t>Many are bound to disagree</w:t>
      </w:r>
      <w:r>
        <w:t xml:space="preserve">, and </w:t>
      </w:r>
      <w:r w:rsidRPr="00464247">
        <w:rPr>
          <w:rStyle w:val="StyleUnderline"/>
          <w:highlight w:val="yellow"/>
        </w:rPr>
        <w:t xml:space="preserve">it is </w:t>
      </w:r>
      <w:r w:rsidRPr="00464247">
        <w:rPr>
          <w:rStyle w:val="Emphasis"/>
          <w:highlight w:val="yellow"/>
        </w:rPr>
        <w:t>pointless</w:t>
      </w:r>
      <w:r w:rsidRPr="00464247">
        <w:rPr>
          <w:rStyle w:val="StyleUnderline"/>
          <w:highlight w:val="yellow"/>
        </w:rPr>
        <w:t xml:space="preserve"> to posit</w:t>
      </w:r>
      <w:r w:rsidRPr="007A32E2">
        <w:rPr>
          <w:rStyle w:val="StyleUnderline"/>
        </w:rPr>
        <w:t xml:space="preserve"> a </w:t>
      </w:r>
      <w:r w:rsidRPr="00464247">
        <w:rPr>
          <w:rStyle w:val="Emphasis"/>
          <w:highlight w:val="yellow"/>
        </w:rPr>
        <w:t>merely theoretical consensus</w:t>
      </w:r>
      <w:r w:rsidRPr="00464247">
        <w:rPr>
          <w:rStyle w:val="StyleUnderline"/>
          <w:highlight w:val="yellow"/>
        </w:rPr>
        <w:t xml:space="preserve"> and </w:t>
      </w:r>
      <w:r w:rsidRPr="00464247">
        <w:rPr>
          <w:rStyle w:val="Emphasis"/>
          <w:highlight w:val="yellow"/>
        </w:rPr>
        <w:t>derive</w:t>
      </w:r>
      <w:r w:rsidRPr="00F21B3B">
        <w:rPr>
          <w:rStyle w:val="Emphasis"/>
        </w:rPr>
        <w:t xml:space="preserve"> normative political </w:t>
      </w:r>
      <w:r w:rsidRPr="00464247">
        <w:rPr>
          <w:rStyle w:val="Emphasis"/>
          <w:highlight w:val="yellow"/>
        </w:rPr>
        <w:t>conclusions</w:t>
      </w:r>
      <w:r w:rsidRPr="00F21B3B">
        <w:t xml:space="preserve"> </w:t>
      </w:r>
      <w:r w:rsidRPr="007A32E2">
        <w:t>from</w:t>
      </w:r>
      <w:r>
        <w:t xml:space="preserve"> that. On the other hand, although </w:t>
      </w:r>
      <w:r w:rsidRPr="007A32E2">
        <w:rPr>
          <w:rStyle w:val="StyleUnderline"/>
        </w:rPr>
        <w:t>political thought is needed to consider how to accommodate pervasive disagreement</w:t>
      </w:r>
      <w:r>
        <w:t xml:space="preserve"> and secure the legitimacy of coercive institutions despite it, it is difficult not to see this as a moral question as well as a political question.</w:t>
      </w:r>
    </w:p>
    <w:p w14:paraId="3B11B118" w14:textId="77777777" w:rsidR="00D42084" w:rsidRPr="00F33944" w:rsidRDefault="00D42084" w:rsidP="00D42084">
      <w:pPr>
        <w:pStyle w:val="Heading4"/>
        <w:rPr>
          <w:rFonts w:cs="Arial"/>
        </w:rPr>
      </w:pPr>
      <w:bookmarkStart w:id="5" w:name="_Hlk95150242"/>
      <w:bookmarkEnd w:id="4"/>
      <w:r w:rsidRPr="00F33944">
        <w:rPr>
          <w:rFonts w:cs="Arial"/>
        </w:rPr>
        <w:t xml:space="preserve">Alternative causes backlash, fails to resolve environmental challenges, and causes transition wars – growth solves. </w:t>
      </w:r>
    </w:p>
    <w:p w14:paraId="30C3C1E2" w14:textId="77777777" w:rsidR="00D42084" w:rsidRPr="00F33944" w:rsidRDefault="00D42084" w:rsidP="00D42084">
      <w:r w:rsidRPr="00F33944">
        <w:rPr>
          <w:rStyle w:val="Style13ptBold"/>
        </w:rPr>
        <w:t>Karlsson 21</w:t>
      </w:r>
      <w:r w:rsidRPr="00F33944">
        <w:t xml:space="preserve"> – (Rasmus, "Learning in the Anthropocene" Soc. Sci. 10, no. 6: 233. </w:t>
      </w:r>
      <w:hyperlink r:id="rId7" w:history="1">
        <w:r w:rsidRPr="00F33944">
          <w:rPr>
            <w:rStyle w:val="Hyperlink"/>
          </w:rPr>
          <w:t>https://doi.org/10.3390/socsci10060233</w:t>
        </w:r>
      </w:hyperlink>
      <w:r w:rsidRPr="00F33944">
        <w:t xml:space="preserve"> 18 June 2021)// gcd</w:t>
      </w:r>
    </w:p>
    <w:p w14:paraId="60F1BE9C" w14:textId="77777777" w:rsidR="00D42084" w:rsidRDefault="00D42084" w:rsidP="00D42084">
      <w:pPr>
        <w:rPr>
          <w:sz w:val="16"/>
        </w:rPr>
      </w:pPr>
      <w:r w:rsidRPr="00F33944">
        <w:rPr>
          <w:sz w:val="16"/>
        </w:rPr>
        <w:t xml:space="preserve">Unpacking this argument, it is perhaps useful to first recognize that, </w:t>
      </w:r>
      <w:r w:rsidRPr="00F33944">
        <w:rPr>
          <w:rStyle w:val="Emphasis"/>
        </w:rPr>
        <w:t>stable as the Holocene</w:t>
      </w:r>
      <w:r w:rsidRPr="00F33944">
        <w:rPr>
          <w:rStyle w:val="StyleUnderline"/>
        </w:rPr>
        <w:t xml:space="preserve"> may have seemed from a human perspective, </w:t>
      </w:r>
      <w:r w:rsidRPr="00F33944">
        <w:rPr>
          <w:rStyle w:val="Emphasis"/>
        </w:rPr>
        <w:t>life was always</w:t>
      </w:r>
      <w:r w:rsidRPr="00F33944">
        <w:rPr>
          <w:rStyle w:val="StyleUnderline"/>
        </w:rPr>
        <w:t xml:space="preserve"> vulnerable to a number of </w:t>
      </w:r>
      <w:r w:rsidRPr="00F33944">
        <w:rPr>
          <w:rStyle w:val="Emphasis"/>
        </w:rPr>
        <w:t>cosmic risks, such as bolide collisions</w:t>
      </w:r>
      <w:r w:rsidRPr="00F33944">
        <w:rPr>
          <w:rStyle w:val="StyleUnderline"/>
        </w:rPr>
        <w:t xml:space="preserve">, </w:t>
      </w:r>
      <w:r w:rsidRPr="00F33944">
        <w:rPr>
          <w:rStyle w:val="Emphasis"/>
        </w:rPr>
        <w:t>risks that only</w:t>
      </w:r>
      <w:r w:rsidRPr="00F33944">
        <w:rPr>
          <w:rStyle w:val="StyleUnderline"/>
        </w:rPr>
        <w:t xml:space="preserve"> advanced </w:t>
      </w:r>
      <w:r w:rsidRPr="00F33944">
        <w:rPr>
          <w:rStyle w:val="Emphasis"/>
        </w:rPr>
        <w:t>tech</w:t>
      </w:r>
      <w:r w:rsidRPr="00F33944">
        <w:rPr>
          <w:rStyle w:val="StyleUnderline"/>
        </w:rPr>
        <w:t>nologies can mitigate</w:t>
      </w:r>
      <w:r w:rsidRPr="00F33944">
        <w:rPr>
          <w:sz w:val="16"/>
        </w:rPr>
        <w:t xml:space="preserve">. Similarly, </w:t>
      </w:r>
      <w:r w:rsidRPr="00F33944">
        <w:rPr>
          <w:rStyle w:val="Emphasis"/>
        </w:rPr>
        <w:t>the Black Death</w:t>
      </w:r>
      <w:r w:rsidRPr="00F33944">
        <w:rPr>
          <w:rStyle w:val="StyleUnderline"/>
        </w:rPr>
        <w:t xml:space="preserve"> of the 14th century should serve as a powerful reminder of the extreme vulnerability </w:t>
      </w:r>
      <w:r w:rsidRPr="00F33944">
        <w:rPr>
          <w:rStyle w:val="Emphasis"/>
        </w:rPr>
        <w:t>of pre-industrial societies</w:t>
      </w:r>
      <w:r w:rsidRPr="00F33944">
        <w:rPr>
          <w:rStyle w:val="StyleUnderline"/>
        </w:rPr>
        <w:t xml:space="preserve"> at a microbiological level</w:t>
      </w:r>
      <w:r w:rsidRPr="00F33944">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to overwhelm the great forces of nature, causing untold damage to fragile ecosystems and habitats everywhere, forever altering the trajectory of life on the planet (Steffen et al. 2011b). </w:t>
      </w:r>
      <w:r w:rsidRPr="00F33944">
        <w:rPr>
          <w:rStyle w:val="StyleUnderline"/>
        </w:rPr>
        <w:t xml:space="preserve">In a grander perspective, </w:t>
      </w:r>
      <w:r w:rsidRPr="00F33944">
        <w:rPr>
          <w:rStyle w:val="Emphasis"/>
        </w:rPr>
        <w:t>humanity may</w:t>
      </w:r>
      <w:r w:rsidRPr="00F33944">
        <w:rPr>
          <w:rStyle w:val="StyleUnderline"/>
        </w:rPr>
        <w:t xml:space="preserve"> one day become an interplanetary species and thus instrumental in safeguarding </w:t>
      </w:r>
      <w:r w:rsidRPr="00F33944">
        <w:rPr>
          <w:rStyle w:val="Emphasis"/>
        </w:rPr>
        <w:t>the long-term existence of biological life</w:t>
      </w:r>
      <w:r w:rsidRPr="00F33944">
        <w:rPr>
          <w:rStyle w:val="StyleUnderline"/>
        </w:rPr>
        <w:t>,</w:t>
      </w:r>
      <w:r w:rsidRPr="00F33944">
        <w:rPr>
          <w:sz w:val="16"/>
        </w:rPr>
        <w:t xml:space="preserve"> but for the moment, </w:t>
      </w:r>
      <w:r w:rsidRPr="00F33944">
        <w:rPr>
          <w:rStyle w:val="StyleUnderline"/>
        </w:rPr>
        <w:t>its impact is ethically dubious at best as the glaciers melt, the oceans fill up with plastics, and vast number of species are driven to extinctio</w:t>
      </w:r>
      <w:r w:rsidRPr="00F33944">
        <w:rPr>
          <w:sz w:val="16"/>
        </w:rPr>
        <w:t xml:space="preserve">n. Faced with these grim realities, </w:t>
      </w:r>
      <w:r w:rsidRPr="00F33944">
        <w:rPr>
          <w:rStyle w:val="Emphasis"/>
        </w:rPr>
        <w:t>it is of course not surprising that the first impulse is to seek to restore some kind primordial harmony and restrain human activities</w:t>
      </w:r>
      <w:r w:rsidRPr="00F33944">
        <w:rPr>
          <w:sz w:val="16"/>
        </w:rPr>
        <w:t xml:space="preserve">. Yet, it is </w:t>
      </w:r>
      <w:r w:rsidRPr="00F33944">
        <w:rPr>
          <w:rStyle w:val="StyleUnderline"/>
        </w:rPr>
        <w:t>important</w:t>
      </w:r>
      <w:r w:rsidRPr="00F33944">
        <w:rPr>
          <w:sz w:val="16"/>
        </w:rPr>
        <w:t xml:space="preserve"> to acknowledge that, even if their aggregate impact may have been within the pattern of Holocene variability, </w:t>
      </w:r>
      <w:r w:rsidRPr="00464247">
        <w:rPr>
          <w:rStyle w:val="Emphasis"/>
          <w:highlight w:val="yellow"/>
        </w:rPr>
        <w:t>pre-modern</w:t>
      </w:r>
      <w:r w:rsidRPr="00F33944">
        <w:rPr>
          <w:rStyle w:val="StyleUnderline"/>
        </w:rPr>
        <w:t xml:space="preserve"> Western agricultural </w:t>
      </w:r>
      <w:r w:rsidRPr="00464247">
        <w:rPr>
          <w:rStyle w:val="StyleUnderline"/>
          <w:highlight w:val="yellow"/>
        </w:rPr>
        <w:t xml:space="preserve">societies were </w:t>
      </w:r>
      <w:r w:rsidRPr="00F33944">
        <w:rPr>
          <w:rStyle w:val="StyleUnderline"/>
        </w:rPr>
        <w:t xml:space="preserve">hardly “sustainable” in any meaningful sense. </w:t>
      </w:r>
      <w:r w:rsidRPr="00464247">
        <w:rPr>
          <w:rStyle w:val="StyleUnderline"/>
          <w:highlight w:val="yellow"/>
        </w:rPr>
        <w:t xml:space="preserve">Experiencing </w:t>
      </w:r>
      <w:r w:rsidRPr="00F33944">
        <w:rPr>
          <w:rStyle w:val="StyleUnderline"/>
        </w:rPr>
        <w:t xml:space="preserve">permanent </w:t>
      </w:r>
      <w:r w:rsidRPr="00464247">
        <w:rPr>
          <w:rStyle w:val="StyleUnderline"/>
          <w:highlight w:val="yellow"/>
        </w:rPr>
        <w:t>scarcity</w:t>
      </w:r>
      <w:r w:rsidRPr="00F33944">
        <w:rPr>
          <w:rStyle w:val="StyleUnderline"/>
        </w:rPr>
        <w:t xml:space="preserve">, violent </w:t>
      </w:r>
      <w:r w:rsidRPr="00464247">
        <w:rPr>
          <w:rStyle w:val="StyleUnderline"/>
          <w:highlight w:val="yellow"/>
        </w:rPr>
        <w:t xml:space="preserve">conflict </w:t>
      </w:r>
      <w:r w:rsidRPr="00F33944">
        <w:rPr>
          <w:rStyle w:val="StyleUnderline"/>
        </w:rPr>
        <w:t>was endemic</w:t>
      </w:r>
      <w:r w:rsidRPr="00F33944">
        <w:rPr>
          <w:sz w:val="16"/>
        </w:rPr>
        <w:t xml:space="preserve"> (Gat 2013), and as much as some contemporary academics like to attribute all evils to “capitalism” (Malm 2016), pre-capitalist societies exhibited no shortage of religious intolerance and other forms of social domination.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F33944">
        <w:rPr>
          <w:rStyle w:val="StyleUnderline"/>
        </w:rPr>
        <w:t xml:space="preserve">. In a world of eight billion people, already accumulated emissions in the atmosphere have committed the planet to significant warming under the coming centuries, with an increasing probability that committed warming already exceeds the </w:t>
      </w:r>
      <w:r w:rsidRPr="00F33944">
        <w:rPr>
          <w:rStyle w:val="Emphasis"/>
        </w:rPr>
        <w:t>1.5-</w:t>
      </w:r>
      <w:r w:rsidRPr="00F33944">
        <w:rPr>
          <w:rStyle w:val="StyleUnderline"/>
        </w:rPr>
        <w:t>degree target of the Paris Agreement even if all fossil-fuel emissions were to stop today</w:t>
      </w:r>
      <w:r w:rsidRPr="00F33944">
        <w:rPr>
          <w:sz w:val="16"/>
        </w:rPr>
        <w:t xml:space="preserve"> (Mauritsen and Pincus 2017). This means that </w:t>
      </w:r>
      <w:r w:rsidRPr="00F33944">
        <w:rPr>
          <w:rStyle w:val="Emphasis"/>
        </w:rPr>
        <w:t xml:space="preserve">sustained </w:t>
      </w:r>
      <w:r w:rsidRPr="00464247">
        <w:rPr>
          <w:rStyle w:val="Emphasis"/>
          <w:highlight w:val="yellow"/>
        </w:rPr>
        <w:t>negative emission</w:t>
      </w:r>
      <w:r w:rsidRPr="00F33944">
        <w:rPr>
          <w:rStyle w:val="StyleUnderline"/>
        </w:rPr>
        <w:t xml:space="preserve">s, presumably </w:t>
      </w:r>
      <w:r w:rsidRPr="00F33944">
        <w:rPr>
          <w:rStyle w:val="Emphasis"/>
        </w:rPr>
        <w:t xml:space="preserve">in combination with </w:t>
      </w:r>
      <w:r w:rsidRPr="00464247">
        <w:rPr>
          <w:rStyle w:val="Emphasis"/>
          <w:highlight w:val="yellow"/>
        </w:rPr>
        <w:t>SRM</w:t>
      </w:r>
      <w:r w:rsidRPr="00F33944">
        <w:rPr>
          <w:rStyle w:val="StyleUnderline"/>
        </w:rPr>
        <w:t xml:space="preserve">, </w:t>
      </w:r>
      <w:r w:rsidRPr="00464247">
        <w:rPr>
          <w:rStyle w:val="StyleUnderline"/>
          <w:highlight w:val="yellow"/>
        </w:rPr>
        <w:t>will</w:t>
      </w:r>
      <w:r w:rsidRPr="00F33944">
        <w:rPr>
          <w:rStyle w:val="StyleUnderline"/>
        </w:rPr>
        <w:t xml:space="preserve"> most likely </w:t>
      </w:r>
      <w:r w:rsidRPr="00F33944">
        <w:rPr>
          <w:rStyle w:val="Emphasis"/>
        </w:rPr>
        <w:t>be needed</w:t>
      </w:r>
      <w:r w:rsidRPr="00F33944">
        <w:rPr>
          <w:rStyle w:val="StyleUnderline"/>
        </w:rPr>
        <w:t xml:space="preserve"> just </w:t>
      </w:r>
      <w:r w:rsidRPr="00F33944">
        <w:rPr>
          <w:rStyle w:val="Emphasis"/>
        </w:rPr>
        <w:t xml:space="preserve">to </w:t>
      </w:r>
      <w:r w:rsidRPr="00464247">
        <w:rPr>
          <w:rStyle w:val="Emphasis"/>
          <w:highlight w:val="yellow"/>
        </w:rPr>
        <w:t>stabilize</w:t>
      </w:r>
      <w:r w:rsidRPr="00F33944">
        <w:rPr>
          <w:rStyle w:val="StyleUnderline"/>
        </w:rPr>
        <w:t xml:space="preserve"> global </w:t>
      </w:r>
      <w:r w:rsidRPr="00464247">
        <w:rPr>
          <w:rStyle w:val="Emphasis"/>
          <w:highlight w:val="yellow"/>
        </w:rPr>
        <w:t>temperatures</w:t>
      </w:r>
      <w:r w:rsidRPr="00F33944">
        <w:rPr>
          <w:rStyle w:val="StyleUnderline"/>
        </w:rPr>
        <w:t>,</w:t>
      </w:r>
      <w:r w:rsidRPr="00F33944">
        <w:rPr>
          <w:sz w:val="16"/>
        </w:rPr>
        <w:t xml:space="preserve"> not to mentioning countering the flow of future emissions. According to the Intergovernmental Panel on Climate Change (IPCC), assuming that all the pledges submitted under the Paris Agreement are fulfilled, </w:t>
      </w:r>
      <w:r w:rsidRPr="00464247">
        <w:rPr>
          <w:rStyle w:val="Emphasis"/>
          <w:highlight w:val="yellow"/>
        </w:rPr>
        <w:t>limiting warming</w:t>
      </w:r>
      <w:r w:rsidRPr="00F33944">
        <w:rPr>
          <w:rStyle w:val="Emphasis"/>
        </w:rPr>
        <w:t xml:space="preserve"> to 1.5 degrees </w:t>
      </w:r>
      <w:r w:rsidRPr="00464247">
        <w:rPr>
          <w:rStyle w:val="Emphasis"/>
          <w:highlight w:val="yellow"/>
        </w:rPr>
        <w:t>will</w:t>
      </w:r>
      <w:r w:rsidRPr="00F33944">
        <w:rPr>
          <w:rStyle w:val="Emphasis"/>
        </w:rPr>
        <w:t xml:space="preserve"> still </w:t>
      </w:r>
      <w:r w:rsidRPr="00464247">
        <w:rPr>
          <w:rStyle w:val="Emphasis"/>
          <w:highlight w:val="yellow"/>
        </w:rPr>
        <w:t>require</w:t>
      </w:r>
      <w:r w:rsidRPr="00F33944">
        <w:rPr>
          <w:rStyle w:val="Emphasis"/>
        </w:rPr>
        <w:t xml:space="preserve"> negative emissions in the range of 100—1000 gigatons of CO2</w:t>
      </w:r>
      <w:r w:rsidRPr="00F33944">
        <w:rPr>
          <w:sz w:val="16"/>
        </w:rPr>
        <w:t xml:space="preserve"> (Hilaire et al. 2019, p. 190). The removal of carbon dioxide at gigaton scales from </w:t>
      </w:r>
      <w:r w:rsidRPr="00F33944">
        <w:rPr>
          <w:rStyle w:val="Emphasis"/>
        </w:rPr>
        <w:t>the atmosphere</w:t>
      </w:r>
      <w:r w:rsidRPr="00F33944">
        <w:rPr>
          <w:sz w:val="16"/>
        </w:rPr>
        <w:t xml:space="preserve"> </w:t>
      </w:r>
      <w:r w:rsidRPr="00F33944">
        <w:rPr>
          <w:rStyle w:val="StyleUnderline"/>
        </w:rPr>
        <w:t xml:space="preserve">will presumably require the existence of an advanced </w:t>
      </w:r>
      <w:r w:rsidRPr="00464247">
        <w:rPr>
          <w:rStyle w:val="StyleUnderline"/>
          <w:highlight w:val="yellow"/>
        </w:rPr>
        <w:t>industrial society</w:t>
      </w:r>
      <w:r w:rsidRPr="00F33944">
        <w:rPr>
          <w:rStyle w:val="StyleUnderline"/>
        </w:rPr>
        <w:t xml:space="preserve"> since low-tech options, such as afforestation, will be of limited use</w:t>
      </w:r>
      <w:r w:rsidRPr="00F33944">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F33944">
        <w:rPr>
          <w:rStyle w:val="StyleUnderline"/>
        </w:rPr>
        <w:t xml:space="preserve">While degrowth advocates tend to insist that </w:t>
      </w:r>
      <w:r w:rsidRPr="00464247">
        <w:rPr>
          <w:rStyle w:val="StyleUnderline"/>
          <w:highlight w:val="yellow"/>
        </w:rPr>
        <w:t>behavioral change</w:t>
      </w:r>
      <w:r w:rsidRPr="00F33944">
        <w:rPr>
          <w:rStyle w:val="StyleUnderline"/>
        </w:rPr>
        <w:t>, even explicitly betting on a “social miracle”</w:t>
      </w:r>
      <w:r w:rsidRPr="00F33944">
        <w:rPr>
          <w:sz w:val="16"/>
        </w:rPr>
        <w:t xml:space="preserve"> (Kallis 2019, p. 195), </w:t>
      </w:r>
      <w:r w:rsidRPr="00F33944">
        <w:rPr>
          <w:rStyle w:val="Emphasis"/>
        </w:rPr>
        <w:t>is</w:t>
      </w:r>
      <w:r w:rsidRPr="00F33944">
        <w:rPr>
          <w:sz w:val="16"/>
        </w:rPr>
        <w:t xml:space="preserve"> always </w:t>
      </w:r>
      <w:r w:rsidRPr="00F33944">
        <w:rPr>
          <w:rStyle w:val="Emphasis"/>
        </w:rPr>
        <w:t>preferable</w:t>
      </w:r>
      <w:r w:rsidRPr="00F33944">
        <w:rPr>
          <w:sz w:val="16"/>
        </w:rPr>
        <w:t xml:space="preserve"> to any technological risk-taking (Heikkurinen 2018), that </w:t>
      </w:r>
      <w:r w:rsidRPr="00464247">
        <w:rPr>
          <w:rStyle w:val="Emphasis"/>
          <w:highlight w:val="yellow"/>
        </w:rPr>
        <w:t>overlooks</w:t>
      </w:r>
      <w:r w:rsidRPr="00F33944">
        <w:rPr>
          <w:sz w:val="16"/>
        </w:rPr>
        <w:t xml:space="preserve"> </w:t>
      </w:r>
      <w:r w:rsidRPr="00F33944">
        <w:rPr>
          <w:rStyle w:val="StyleUnderline"/>
        </w:rPr>
        <w:t xml:space="preserve">both the scope of the sustainability challenge and the </w:t>
      </w:r>
      <w:r w:rsidRPr="00464247">
        <w:rPr>
          <w:rStyle w:val="StyleUnderline"/>
          <w:highlight w:val="yellow"/>
        </w:rPr>
        <w:t>lack of public consent</w:t>
      </w:r>
      <w:r w:rsidRPr="00F33944">
        <w:rPr>
          <w:rStyle w:val="StyleUnderline"/>
        </w:rPr>
        <w:t xml:space="preserve"> to </w:t>
      </w:r>
      <w:r w:rsidRPr="00F33944">
        <w:rPr>
          <w:rStyle w:val="Emphasis"/>
        </w:rPr>
        <w:t>any</w:t>
      </w:r>
      <w:r w:rsidRPr="00F33944">
        <w:rPr>
          <w:rStyle w:val="StyleUnderline"/>
        </w:rPr>
        <w:t xml:space="preserve"> sufficiently </w:t>
      </w:r>
      <w:r w:rsidRPr="00F33944">
        <w:rPr>
          <w:rStyle w:val="Emphasis"/>
        </w:rPr>
        <w:t>radical</w:t>
      </w:r>
      <w:r w:rsidRPr="00F33944">
        <w:rPr>
          <w:rStyle w:val="StyleUnderline"/>
        </w:rPr>
        <w:t xml:space="preserve"> political project</w:t>
      </w:r>
      <w:r w:rsidRPr="00F33944">
        <w:rPr>
          <w:sz w:val="16"/>
        </w:rPr>
        <w:t xml:space="preserve"> (Buch-Hansen 2018). While there may be growing willingness to pay for, say, an electric vehicle (Hulshof and Mulder 2020), giving up private automobile use altogether is obviously a different animal, to say nothing about a more fundamental rematerialization of the economy (Hausknost 2020). </w:t>
      </w:r>
      <w:r w:rsidRPr="00F33944">
        <w:rPr>
          <w:rStyle w:val="StyleUnderline"/>
        </w:rPr>
        <w:t>Again, the problem is one in which change either (a) remains marginal yet ecologically insufficient or (b) becomes sufficiently radical yet provokes a strong political counterreaction</w:t>
      </w:r>
      <w:r w:rsidRPr="00F33944">
        <w:rPr>
          <w:sz w:val="16"/>
        </w:rPr>
        <w:t xml:space="preserve">. A similar dynamic can be expected to play out at the international level where </w:t>
      </w:r>
      <w:r w:rsidRPr="00464247">
        <w:rPr>
          <w:rStyle w:val="Emphasis"/>
          <w:highlight w:val="yellow"/>
        </w:rPr>
        <w:t xml:space="preserve">countries </w:t>
      </w:r>
      <w:r w:rsidRPr="00F33944">
        <w:rPr>
          <w:rStyle w:val="Emphasis"/>
        </w:rPr>
        <w:t xml:space="preserve">that remain </w:t>
      </w:r>
      <w:r w:rsidRPr="00464247">
        <w:rPr>
          <w:rStyle w:val="Emphasis"/>
          <w:highlight w:val="yellow"/>
        </w:rPr>
        <w:t>committed to growth</w:t>
      </w:r>
      <w:r w:rsidRPr="00F33944">
        <w:rPr>
          <w:rStyle w:val="Emphasis"/>
        </w:rPr>
        <w:t xml:space="preserve"> </w:t>
      </w:r>
      <w:r w:rsidRPr="00464247">
        <w:rPr>
          <w:rStyle w:val="Emphasis"/>
          <w:highlight w:val="yellow"/>
        </w:rPr>
        <w:t>would</w:t>
      </w:r>
      <w:r w:rsidRPr="00F33944">
        <w:rPr>
          <w:rStyle w:val="Emphasis"/>
        </w:rPr>
        <w:t xml:space="preserve"> quickly </w:t>
      </w:r>
      <w:r w:rsidRPr="00464247">
        <w:rPr>
          <w:rStyle w:val="Emphasis"/>
          <w:highlight w:val="yellow"/>
        </w:rPr>
        <w:t xml:space="preserve">gain </w:t>
      </w:r>
      <w:r w:rsidRPr="00F33944">
        <w:rPr>
          <w:rStyle w:val="Emphasis"/>
        </w:rPr>
        <w:t xml:space="preserve">a </w:t>
      </w:r>
      <w:r w:rsidRPr="00464247">
        <w:rPr>
          <w:rStyle w:val="Emphasis"/>
          <w:highlight w:val="yellow"/>
        </w:rPr>
        <w:t>military advantage</w:t>
      </w:r>
      <w:r w:rsidRPr="00F33944">
        <w:rPr>
          <w:sz w:val="16"/>
        </w:rPr>
        <w:t xml:space="preserve">. To make matters worse, there is also a temporal element to this dynamic </w:t>
      </w:r>
      <w:r w:rsidRPr="00F33944">
        <w:rPr>
          <w:rStyle w:val="StyleUnderline"/>
        </w:rPr>
        <w:t>since any regime of frugality and localism would have to be policed indefinitely</w:t>
      </w:r>
      <w:r w:rsidRPr="00F33944">
        <w:rPr>
          <w:sz w:val="16"/>
        </w:rPr>
        <w:t xml:space="preserve"> in order to prevent new unsustainable patterns of development from re-emerging later on. All this begs the obvious question</w:t>
      </w:r>
      <w:r w:rsidRPr="00F33944">
        <w:rPr>
          <w:rStyle w:val="StyleUnderline"/>
        </w:rPr>
        <w:t>, if the political and economic enforcement of the planetary boundaries are</w:t>
      </w:r>
      <w:r w:rsidRPr="00F33944">
        <w:rPr>
          <w:sz w:val="16"/>
        </w:rPr>
        <w:t xml:space="preserve"> </w:t>
      </w:r>
      <w:r w:rsidRPr="00F33944">
        <w:rPr>
          <w:rStyle w:val="Emphasis"/>
        </w:rPr>
        <w:t>fraught with</w:t>
      </w:r>
      <w:r w:rsidRPr="00F33944">
        <w:rPr>
          <w:sz w:val="16"/>
        </w:rPr>
        <w:t xml:space="preserve"> such </w:t>
      </w:r>
      <w:r w:rsidRPr="00F33944">
        <w:rPr>
          <w:rStyle w:val="StyleUnderline"/>
        </w:rPr>
        <w:t>political and social difficulties</w:t>
      </w:r>
      <w:r w:rsidRPr="00F33944">
        <w:rPr>
          <w:sz w:val="16"/>
        </w:rPr>
        <w:t xml:space="preserve">, would it not be better to instead </w:t>
      </w:r>
      <w:r w:rsidRPr="00F33944">
        <w:rPr>
          <w:rStyle w:val="StyleUnderline"/>
        </w:rPr>
        <w:t>try to transcend them through technological innovation</w:t>
      </w:r>
      <w:r w:rsidRPr="00F33944">
        <w:rPr>
          <w:sz w:val="16"/>
        </w:rPr>
        <w:t xml:space="preserve">?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F33944">
        <w:rPr>
          <w:rStyle w:val="StyleUnderline"/>
        </w:rPr>
        <w:t xml:space="preserve">Independent of political interventions, accelerating </w:t>
      </w:r>
      <w:r w:rsidRPr="00464247">
        <w:rPr>
          <w:rStyle w:val="Emphasis"/>
          <w:highlight w:val="yellow"/>
        </w:rPr>
        <w:t>tech</w:t>
      </w:r>
      <w:r w:rsidRPr="00F33944">
        <w:rPr>
          <w:rStyle w:val="Emphasis"/>
        </w:rPr>
        <w:t>nological change</w:t>
      </w:r>
      <w:r w:rsidRPr="00F33944">
        <w:rPr>
          <w:rStyle w:val="StyleUnderline"/>
        </w:rPr>
        <w:t xml:space="preserve">, in particular with regard to computing and intelligent machine labor, may one day make large-scale precision manipulation of the physical world possible in ways that may </w:t>
      </w:r>
      <w:r w:rsidRPr="00464247">
        <w:rPr>
          <w:rStyle w:val="StyleUnderline"/>
          <w:highlight w:val="yellow"/>
        </w:rPr>
        <w:t>solve</w:t>
      </w:r>
      <w:r w:rsidRPr="00F33944">
        <w:rPr>
          <w:rStyle w:val="StyleUnderline"/>
        </w:rPr>
        <w:t xml:space="preserve"> many </w:t>
      </w:r>
      <w:r w:rsidRPr="00464247">
        <w:rPr>
          <w:rStyle w:val="StyleUnderline"/>
          <w:highlight w:val="yellow"/>
        </w:rPr>
        <w:t>problems</w:t>
      </w:r>
      <w:r w:rsidRPr="00F33944">
        <w:rPr>
          <w:rStyle w:val="StyleUnderline"/>
        </w:rPr>
        <w:t xml:space="preserve"> that today </w:t>
      </w:r>
      <w:r w:rsidRPr="00F33944">
        <w:rPr>
          <w:rStyle w:val="Emphasis"/>
        </w:rPr>
        <w:t>seem intractable</w:t>
      </w:r>
      <w:r w:rsidRPr="00F33944">
        <w:rPr>
          <w:sz w:val="16"/>
        </w:rPr>
        <w:t xml:space="preserve"> (Dorr 2016). Similarly, </w:t>
      </w:r>
      <w:r w:rsidRPr="00464247">
        <w:rPr>
          <w:rStyle w:val="Emphasis"/>
          <w:highlight w:val="yellow"/>
        </w:rPr>
        <w:t xml:space="preserve">breakthroughs in </w:t>
      </w:r>
      <w:r w:rsidRPr="00F33944">
        <w:rPr>
          <w:rStyle w:val="Emphasis"/>
        </w:rPr>
        <w:t xml:space="preserve">synthetic </w:t>
      </w:r>
      <w:r w:rsidRPr="00464247">
        <w:rPr>
          <w:rStyle w:val="Emphasis"/>
          <w:highlight w:val="yellow"/>
        </w:rPr>
        <w:t>bio</w:t>
      </w:r>
      <w:r w:rsidRPr="00F33944">
        <w:rPr>
          <w:rStyle w:val="Emphasis"/>
        </w:rPr>
        <w:t>logy</w:t>
      </w:r>
      <w:r w:rsidRPr="00F33944">
        <w:rPr>
          <w:rStyle w:val="StyleUnderline"/>
        </w:rPr>
        <w:t xml:space="preserve"> may </w:t>
      </w:r>
      <w:r w:rsidRPr="00464247">
        <w:rPr>
          <w:rStyle w:val="StyleUnderline"/>
          <w:highlight w:val="yellow"/>
        </w:rPr>
        <w:t>hold the key</w:t>
      </w:r>
      <w:r w:rsidRPr="00F33944">
        <w:rPr>
          <w:rStyle w:val="StyleUnderline"/>
        </w:rPr>
        <w:t xml:space="preserve"> to environmentally benign biofuels and carbon utilization technologies</w:t>
      </w:r>
      <w:r w:rsidRPr="00F33944">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F33944">
        <w:rPr>
          <w:rStyle w:val="Emphasis"/>
        </w:rPr>
        <w:t xml:space="preserve">While </w:t>
      </w:r>
      <w:r w:rsidRPr="00464247">
        <w:rPr>
          <w:rStyle w:val="Emphasis"/>
          <w:highlight w:val="yellow"/>
        </w:rPr>
        <w:t>late-capitalist affluence</w:t>
      </w:r>
      <w:r w:rsidRPr="00F33944">
        <w:rPr>
          <w:rStyle w:val="Emphasis"/>
        </w:rPr>
        <w:t xml:space="preserve"> has </w:t>
      </w:r>
      <w:r w:rsidRPr="00464247">
        <w:rPr>
          <w:rStyle w:val="Emphasis"/>
          <w:highlight w:val="yellow"/>
        </w:rPr>
        <w:t>enabled</w:t>
      </w:r>
      <w:r w:rsidRPr="00F33944">
        <w:rPr>
          <w:rStyle w:val="Emphasis"/>
        </w:rPr>
        <w:t xml:space="preserve"> many </w:t>
      </w:r>
      <w:r w:rsidRPr="00464247">
        <w:rPr>
          <w:rStyle w:val="Emphasis"/>
          <w:highlight w:val="yellow"/>
        </w:rPr>
        <w:t>postmaterial identities</w:t>
      </w:r>
      <w:r w:rsidRPr="00F33944">
        <w:rPr>
          <w:rStyle w:val="Emphasis"/>
        </w:rPr>
        <w:t xml:space="preserve"> and behaviors, such as bicycling, </w:t>
      </w:r>
      <w:r w:rsidRPr="00464247">
        <w:rPr>
          <w:rStyle w:val="Emphasis"/>
          <w:highlight w:val="yellow"/>
        </w:rPr>
        <w:t>hobby farming</w:t>
      </w:r>
      <w:r w:rsidRPr="00F33944">
        <w:rPr>
          <w:rStyle w:val="Emphasis"/>
        </w:rPr>
        <w:t xml:space="preserve">, and other forms of emancipatory self-expression, a </w:t>
      </w:r>
      <w:r w:rsidRPr="00464247">
        <w:rPr>
          <w:rStyle w:val="Emphasis"/>
          <w:highlight w:val="yellow"/>
        </w:rPr>
        <w:t>collapsing economy</w:t>
      </w:r>
      <w:r w:rsidRPr="00F33944">
        <w:rPr>
          <w:rStyle w:val="Emphasis"/>
        </w:rPr>
        <w:t xml:space="preserve"> could quickly </w:t>
      </w:r>
      <w:r w:rsidRPr="00464247">
        <w:rPr>
          <w:rStyle w:val="Emphasis"/>
          <w:highlight w:val="yellow"/>
        </w:rPr>
        <w:t>lead to</w:t>
      </w:r>
      <w:r w:rsidRPr="00F33944">
        <w:rPr>
          <w:rStyle w:val="Emphasis"/>
        </w:rPr>
        <w:t xml:space="preserve"> a reversal back to </w:t>
      </w:r>
      <w:r w:rsidRPr="00464247">
        <w:rPr>
          <w:rStyle w:val="Emphasis"/>
          <w:highlight w:val="yellow"/>
        </w:rPr>
        <w:t>survivalist values</w:t>
      </w:r>
      <w:r w:rsidRPr="00F33944">
        <w:rPr>
          <w:rStyle w:val="Emphasis"/>
        </w:rPr>
        <w:t xml:space="preserve">, traditional hierarchical forms of domination, </w:t>
      </w:r>
      <w:r w:rsidRPr="00464247">
        <w:rPr>
          <w:rStyle w:val="Emphasis"/>
          <w:highlight w:val="yellow"/>
        </w:rPr>
        <w:t>and violence</w:t>
      </w:r>
      <w:r w:rsidRPr="00F33944">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F33944">
        <w:rPr>
          <w:rStyle w:val="StyleUnderline"/>
        </w:rPr>
        <w:t xml:space="preserve">While traditional environmentalism may suggest that </w:t>
      </w:r>
      <w:r w:rsidRPr="00464247">
        <w:rPr>
          <w:rStyle w:val="Emphasis"/>
          <w:highlight w:val="yellow"/>
        </w:rPr>
        <w:t>retreating from the</w:t>
      </w:r>
      <w:r w:rsidRPr="00F33944">
        <w:rPr>
          <w:rStyle w:val="StyleUnderline"/>
        </w:rPr>
        <w:t xml:space="preserve"> global </w:t>
      </w:r>
      <w:r w:rsidRPr="00464247">
        <w:rPr>
          <w:rStyle w:val="StyleUnderline"/>
          <w:highlight w:val="yellow"/>
        </w:rPr>
        <w:t>economy</w:t>
      </w:r>
      <w:r w:rsidRPr="00F33944">
        <w:rPr>
          <w:rStyle w:val="StyleUnderline"/>
        </w:rPr>
        <w:t xml:space="preserve"> and adopting a low-tech lifestyle would increase resilience</w:t>
      </w:r>
      <w:r w:rsidRPr="00F33944">
        <w:rPr>
          <w:sz w:val="16"/>
        </w:rPr>
        <w:t xml:space="preserve"> (Alexander and Yacoumis 2018), it may do very much the opposite by </w:t>
      </w:r>
      <w:r w:rsidRPr="00F33944">
        <w:rPr>
          <w:rStyle w:val="StyleUnderline"/>
        </w:rPr>
        <w:t xml:space="preserve">further fragmenting global efforts and </w:t>
      </w:r>
      <w:r w:rsidRPr="00464247">
        <w:rPr>
          <w:rStyle w:val="Emphasis"/>
          <w:highlight w:val="yellow"/>
        </w:rPr>
        <w:t>slowi</w:t>
      </w:r>
      <w:r w:rsidRPr="00F33944">
        <w:rPr>
          <w:rStyle w:val="StyleUnderline"/>
        </w:rPr>
        <w:t xml:space="preserve">ng the pace of technological </w:t>
      </w:r>
      <w:r w:rsidRPr="00464247">
        <w:rPr>
          <w:rStyle w:val="StyleUnderline"/>
          <w:highlight w:val="yellow"/>
        </w:rPr>
        <w:t>innovation</w:t>
      </w:r>
      <w:r w:rsidRPr="00F33944">
        <w:rPr>
          <w:rStyle w:val="StyleUnderline"/>
        </w:rPr>
        <w:t>.</w:t>
      </w:r>
      <w:r w:rsidRPr="00F33944">
        <w:rPr>
          <w:sz w:val="16"/>
        </w:rPr>
        <w:t xml:space="preserve"> </w:t>
      </w:r>
      <w:r w:rsidRPr="00464247">
        <w:rPr>
          <w:rStyle w:val="Emphasis"/>
          <w:highlight w:val="yellow"/>
        </w:rPr>
        <w:t>Without</w:t>
      </w:r>
      <w:r w:rsidRPr="00F33944">
        <w:rPr>
          <w:sz w:val="16"/>
        </w:rPr>
        <w:t xml:space="preserve"> an orderly and </w:t>
      </w:r>
      <w:r w:rsidRPr="00F33944">
        <w:rPr>
          <w:rStyle w:val="Emphasis"/>
        </w:rPr>
        <w:t>functioning</w:t>
      </w:r>
      <w:r w:rsidRPr="00F33944">
        <w:rPr>
          <w:rStyle w:val="StyleUnderline"/>
        </w:rPr>
        <w:t xml:space="preserve"> world </w:t>
      </w:r>
      <w:r w:rsidRPr="00464247">
        <w:rPr>
          <w:rStyle w:val="StyleUnderline"/>
          <w:highlight w:val="yellow"/>
        </w:rPr>
        <w:t>trade</w:t>
      </w:r>
      <w:r w:rsidRPr="00F33944">
        <w:rPr>
          <w:rStyle w:val="StyleUnderline"/>
        </w:rPr>
        <w:t xml:space="preserve"> system, local resources </w:t>
      </w:r>
      <w:r w:rsidRPr="00464247">
        <w:rPr>
          <w:rStyle w:val="StyleUnderline"/>
          <w:highlight w:val="yellow"/>
        </w:rPr>
        <w:t>scarcities</w:t>
      </w:r>
      <w:r w:rsidRPr="00F33944">
        <w:rPr>
          <w:rStyle w:val="StyleUnderline"/>
        </w:rPr>
        <w:t xml:space="preserve"> would be </w:t>
      </w:r>
      <w:r w:rsidRPr="00464247">
        <w:rPr>
          <w:rStyle w:val="Emphasis"/>
          <w:highlight w:val="yellow"/>
        </w:rPr>
        <w:t>exacerbated</w:t>
      </w:r>
      <w:r w:rsidRPr="00F33944">
        <w:rPr>
          <w:sz w:val="16"/>
        </w:rPr>
        <w:t>, as seen most recently with the different disruptions to vaccine supply chains. In essence, given the lack of a stable Holocene baseline to revert to</w:t>
      </w:r>
      <w:r w:rsidRPr="00F33944">
        <w:rPr>
          <w:rStyle w:val="StyleUnderline"/>
        </w:rPr>
        <w:t xml:space="preserve">, it becomes more difficult to distinguish proactionary “risk-taking” from “precaution”, especially as many </w:t>
      </w:r>
      <w:r w:rsidRPr="00F33944">
        <w:rPr>
          <w:rStyle w:val="Emphasis"/>
        </w:rPr>
        <w:t>ecosystems have</w:t>
      </w:r>
      <w:r w:rsidRPr="00F33944">
        <w:rPr>
          <w:rStyle w:val="StyleUnderline"/>
        </w:rPr>
        <w:t xml:space="preserve"> already been damaged beyond natural recovery</w:t>
      </w:r>
      <w:r w:rsidRPr="00F33944">
        <w:rPr>
          <w:sz w:val="16"/>
        </w:rPr>
        <w:t xml:space="preserve">. In this context, it is noteworthy that many of the </w:t>
      </w:r>
      <w:r w:rsidRPr="00F33944">
        <w:rPr>
          <w:rStyle w:val="Emphasis"/>
        </w:rPr>
        <w:t>technologies</w:t>
      </w:r>
      <w:r w:rsidRPr="00F33944">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33944">
        <w:rPr>
          <w:sz w:val="16"/>
        </w:rPr>
        <w:t xml:space="preserve"> to. 3. Finding Indicators </w:t>
      </w:r>
      <w:r w:rsidRPr="00F33944">
        <w:rPr>
          <w:rStyle w:val="Emphasis"/>
        </w:rPr>
        <w:t>From</w:t>
      </w:r>
      <w:r w:rsidRPr="00F33944">
        <w:rPr>
          <w:rStyle w:val="StyleUnderline"/>
        </w:rPr>
        <w:t xml:space="preserve"> the vantage point of the far-future, at least the kind depicted in the fictional universe of Star Trek</w:t>
      </w:r>
      <w:r w:rsidRPr="00F33944">
        <w:rPr>
          <w:sz w:val="16"/>
        </w:rPr>
        <w:t xml:space="preserve">, human </w:t>
      </w:r>
      <w:r w:rsidRPr="00F33944">
        <w:rPr>
          <w:rStyle w:val="Emphasis"/>
        </w:rPr>
        <w:t>evolution is</w:t>
      </w:r>
      <w:r w:rsidRPr="00F33944">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F33944">
        <w:rPr>
          <w:rStyle w:val="StyleUnderline"/>
        </w:rPr>
        <w:t xml:space="preserve">one may argue that the </w:t>
      </w:r>
      <w:r w:rsidRPr="00464247">
        <w:rPr>
          <w:rStyle w:val="Emphasis"/>
          <w:highlight w:val="yellow"/>
        </w:rPr>
        <w:t xml:space="preserve">waning of </w:t>
      </w:r>
      <w:r w:rsidRPr="00F33944">
        <w:rPr>
          <w:rStyle w:val="Emphasis"/>
        </w:rPr>
        <w:t xml:space="preserve">interstate </w:t>
      </w:r>
      <w:r w:rsidRPr="00464247">
        <w:rPr>
          <w:rStyle w:val="Emphasis"/>
          <w:highlight w:val="yellow"/>
        </w:rPr>
        <w:t>war</w:t>
      </w:r>
      <w:r w:rsidRPr="00F33944">
        <w:rPr>
          <w:rStyle w:val="StyleUnderline"/>
        </w:rPr>
        <w:t xml:space="preserve"> in general and the </w:t>
      </w:r>
      <w:r w:rsidRPr="00464247">
        <w:rPr>
          <w:rStyle w:val="StyleUnderline"/>
          <w:highlight w:val="yellow"/>
        </w:rPr>
        <w:t>fact</w:t>
      </w:r>
      <w:r w:rsidRPr="00F33944">
        <w:rPr>
          <w:rStyle w:val="StyleUnderline"/>
        </w:rPr>
        <w:t xml:space="preserve"> that </w:t>
      </w:r>
      <w:r w:rsidRPr="00464247">
        <w:rPr>
          <w:rStyle w:val="StyleUnderline"/>
          <w:highlight w:val="yellow"/>
        </w:rPr>
        <w:t>there has not been</w:t>
      </w:r>
      <w:r w:rsidRPr="00F33944">
        <w:rPr>
          <w:rStyle w:val="StyleUnderline"/>
        </w:rPr>
        <w:t xml:space="preserve"> any major </w:t>
      </w:r>
      <w:r w:rsidRPr="00464247">
        <w:rPr>
          <w:rStyle w:val="Emphasis"/>
          <w:highlight w:val="yellow"/>
        </w:rPr>
        <w:t>nuclear exchange</w:t>
      </w:r>
      <w:r w:rsidRPr="00F33944">
        <w:rPr>
          <w:rStyle w:val="StyleUnderline"/>
        </w:rPr>
        <w:t xml:space="preserve"> in particular, does </w:t>
      </w:r>
      <w:r w:rsidRPr="00464247">
        <w:rPr>
          <w:rStyle w:val="StyleUnderline"/>
          <w:highlight w:val="yellow"/>
        </w:rPr>
        <w:t>vindicate</w:t>
      </w:r>
      <w:r w:rsidRPr="00F33944">
        <w:rPr>
          <w:rStyle w:val="StyleUnderline"/>
        </w:rPr>
        <w:t xml:space="preserve"> such an </w:t>
      </w:r>
      <w:r w:rsidRPr="00464247">
        <w:rPr>
          <w:rStyle w:val="Emphasis"/>
          <w:highlight w:val="yellow"/>
        </w:rPr>
        <w:t>optimistic reading</w:t>
      </w:r>
      <w:r w:rsidRPr="00F33944">
        <w:rPr>
          <w:rStyle w:val="StyleUnderline"/>
        </w:rPr>
        <w:t xml:space="preserve"> of histor</w:t>
      </w:r>
      <w:r w:rsidRPr="00F33944">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33944">
        <w:rPr>
          <w:rStyle w:val="StyleUnderline"/>
        </w:rPr>
        <w:t>human civilization has advanced significantly, both technologically and ethically (Pinker 2011), at least from a liberal and secular perspective</w:t>
      </w:r>
      <w:r w:rsidRPr="00F33944">
        <w:rPr>
          <w:sz w:val="16"/>
        </w:rPr>
        <w:t xml:space="preserve">. However, unless one subscribes to teleology, there is nothing inexorable with this 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F33944">
        <w:rPr>
          <w:rStyle w:val="Emphasis"/>
        </w:rPr>
        <w:t>the counter-factual case, that it would be possible for a technological civilization to emerge without at some point endangering its biophysical foundations, would presumably be much less plausible.</w:t>
      </w:r>
      <w:r w:rsidRPr="00F33944">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352A59C3" w14:textId="77777777" w:rsidR="00D42084" w:rsidRPr="00F33944" w:rsidRDefault="00D42084" w:rsidP="00D42084">
      <w:pPr>
        <w:pStyle w:val="Heading4"/>
        <w:tabs>
          <w:tab w:val="num" w:pos="1800"/>
        </w:tabs>
        <w:rPr>
          <w:rFonts w:cs="Arial"/>
        </w:rPr>
      </w:pPr>
      <w:r w:rsidRPr="00F33944">
        <w:rPr>
          <w:rFonts w:cs="Arial"/>
        </w:rPr>
        <w:t>Peak growth and absolute decoupling are coming – only crisis causes overconsumption.</w:t>
      </w:r>
    </w:p>
    <w:p w14:paraId="34C267AE" w14:textId="77777777" w:rsidR="00D42084" w:rsidRPr="00F33944" w:rsidRDefault="00D42084" w:rsidP="00D42084">
      <w:r w:rsidRPr="00F33944">
        <w:rPr>
          <w:rStyle w:val="Style13ptBold"/>
        </w:rPr>
        <w:t>Nordhaus 20</w:t>
      </w:r>
      <w:r w:rsidRPr="00F33944">
        <w:t xml:space="preserve"> – founder and executive director of the Breakthrough Institute.  (Ted, “Must Growth Doom the Planet?,” The New Atlantis, Number 61, Winter 2020, pp. 76-86)//gcd</w:t>
      </w:r>
    </w:p>
    <w:p w14:paraId="21104FE3" w14:textId="77777777" w:rsidR="00D42084" w:rsidRPr="00F33944" w:rsidRDefault="00D42084" w:rsidP="00D42084">
      <w:pPr>
        <w:rPr>
          <w:rStyle w:val="StyleUnderline"/>
        </w:rPr>
      </w:pPr>
      <w:r w:rsidRPr="00F33944">
        <w:rPr>
          <w:sz w:val="16"/>
        </w:rPr>
        <w:t xml:space="preserve">But the solution, such as it is, turns out to be right in front of us. Mainstream economic theory may posit that endless economic growth is desirable and possible, but what most macroeconomists actually fret about today is stagnation. The </w:t>
      </w:r>
      <w:r w:rsidRPr="00464247">
        <w:rPr>
          <w:rStyle w:val="Emphasis"/>
          <w:highlight w:val="yellow"/>
        </w:rPr>
        <w:t>growth rate</w:t>
      </w:r>
      <w:r w:rsidRPr="00F33944">
        <w:rPr>
          <w:rStyle w:val="StyleUnderline"/>
        </w:rPr>
        <w:t xml:space="preserve"> of developed economies </w:t>
      </w:r>
      <w:r w:rsidRPr="00464247">
        <w:rPr>
          <w:rStyle w:val="Emphasis"/>
          <w:highlight w:val="yellow"/>
        </w:rPr>
        <w:t>has been </w:t>
      </w:r>
      <w:hyperlink r:id="rId8" w:history="1">
        <w:r w:rsidRPr="00464247">
          <w:rPr>
            <w:rStyle w:val="Emphasis"/>
            <w:highlight w:val="yellow"/>
          </w:rPr>
          <w:t>falling for decades</w:t>
        </w:r>
      </w:hyperlink>
      <w:r w:rsidRPr="00F33944">
        <w:rPr>
          <w:rStyle w:val="StyleUnderline"/>
        </w:rPr>
        <w:t xml:space="preserve">. </w:t>
      </w:r>
      <w:r w:rsidRPr="00F33944">
        <w:rPr>
          <w:sz w:val="16"/>
        </w:rPr>
        <w:t xml:space="preserve">This is </w:t>
      </w:r>
      <w:r w:rsidRPr="00464247">
        <w:rPr>
          <w:rStyle w:val="StyleUnderline"/>
          <w:highlight w:val="yellow"/>
        </w:rPr>
        <w:t xml:space="preserve">due </w:t>
      </w:r>
      <w:r w:rsidRPr="00F33944">
        <w:rPr>
          <w:rStyle w:val="StyleUnderline"/>
        </w:rPr>
        <w:t xml:space="preserve">not </w:t>
      </w:r>
      <w:r w:rsidRPr="00464247">
        <w:rPr>
          <w:rStyle w:val="StyleUnderline"/>
          <w:highlight w:val="yellow"/>
        </w:rPr>
        <w:t>to</w:t>
      </w:r>
      <w:r w:rsidRPr="00F33944">
        <w:rPr>
          <w:rStyle w:val="StyleUnderline"/>
        </w:rPr>
        <w:t xml:space="preserve"> biophysical </w:t>
      </w:r>
      <w:r w:rsidRPr="00F33944">
        <w:rPr>
          <w:rStyle w:val="Emphasis"/>
        </w:rPr>
        <w:t>limits</w:t>
      </w:r>
      <w:r w:rsidRPr="00F33944">
        <w:rPr>
          <w:rStyle w:val="StyleUnderline"/>
        </w:rPr>
        <w:t xml:space="preserve"> to consumption, but rather to the simple </w:t>
      </w:r>
      <w:r w:rsidRPr="00464247">
        <w:rPr>
          <w:rStyle w:val="Emphasis"/>
          <w:highlight w:val="yellow"/>
        </w:rPr>
        <w:t>math</w:t>
      </w:r>
      <w:r w:rsidRPr="00F33944">
        <w:rPr>
          <w:rStyle w:val="Emphasis"/>
        </w:rPr>
        <w:t>ematical reality</w:t>
      </w:r>
      <w:r w:rsidRPr="00F33944">
        <w:rPr>
          <w:rStyle w:val="StyleUnderline"/>
        </w:rPr>
        <w:t xml:space="preserve"> that the richer an economy becomes, the more wealth it needs to gain each year to maintain the same growth rate</w:t>
      </w:r>
      <w:r w:rsidRPr="00F33944">
        <w:rPr>
          <w:sz w:val="16"/>
        </w:rPr>
        <w:t xml:space="preserve">. Economic </w:t>
      </w:r>
      <w:r w:rsidRPr="00F33944">
        <w:rPr>
          <w:rStyle w:val="Emphasis"/>
        </w:rPr>
        <w:t>growth in</w:t>
      </w:r>
      <w:r w:rsidRPr="00F33944">
        <w:rPr>
          <w:rStyle w:val="StyleUnderline"/>
        </w:rPr>
        <w:t xml:space="preserve"> wealthy post-industrial economies, in other words, appears to be inexorably </w:t>
      </w:r>
      <w:r w:rsidRPr="00464247">
        <w:rPr>
          <w:rStyle w:val="StyleUnderline"/>
          <w:highlight w:val="yellow"/>
        </w:rPr>
        <w:t>slowing without</w:t>
      </w:r>
      <w:r w:rsidRPr="00F33944">
        <w:rPr>
          <w:rStyle w:val="StyleUnderline"/>
        </w:rPr>
        <w:t xml:space="preserve"> the need for </w:t>
      </w:r>
      <w:r w:rsidRPr="00464247">
        <w:rPr>
          <w:rStyle w:val="Emphasis"/>
          <w:highlight w:val="yellow"/>
        </w:rPr>
        <w:t>eco-austerity</w:t>
      </w:r>
      <w:r w:rsidRPr="00F33944">
        <w:rPr>
          <w:rStyle w:val="StyleUnderline"/>
        </w:rPr>
        <w:t>.</w:t>
      </w:r>
    </w:p>
    <w:p w14:paraId="09D56A7F" w14:textId="77777777" w:rsidR="00D42084" w:rsidRPr="00F33944" w:rsidRDefault="00D42084" w:rsidP="00D42084">
      <w:pPr>
        <w:rPr>
          <w:sz w:val="16"/>
        </w:rPr>
      </w:pPr>
      <w:r w:rsidRPr="00F33944">
        <w:rPr>
          <w:sz w:val="16"/>
        </w:rPr>
        <w:t>Each additional increment of growth in advanced economies also typically becomes less material-intensive, as sectors like manufacturing, mining, and refining account for a smaller share of total economic output, and knowledge and service sectors account for a larger share</w:t>
      </w:r>
      <w:r w:rsidRPr="00F33944">
        <w:rPr>
          <w:rStyle w:val="StyleUnderline"/>
        </w:rPr>
        <w:t>.</w:t>
      </w:r>
    </w:p>
    <w:p w14:paraId="5B6331FF" w14:textId="77777777" w:rsidR="00D42084" w:rsidRPr="00F33944" w:rsidRDefault="00D42084" w:rsidP="00D42084">
      <w:pPr>
        <w:rPr>
          <w:sz w:val="16"/>
        </w:rPr>
      </w:pPr>
      <w:r w:rsidRPr="00464247">
        <w:rPr>
          <w:rStyle w:val="Emphasis"/>
          <w:highlight w:val="yellow"/>
        </w:rPr>
        <w:t xml:space="preserve">Population </w:t>
      </w:r>
      <w:r w:rsidRPr="00F33944">
        <w:rPr>
          <w:rStyle w:val="Emphasis"/>
        </w:rPr>
        <w:t xml:space="preserve">growth </w:t>
      </w:r>
      <w:r w:rsidRPr="00464247">
        <w:rPr>
          <w:rStyle w:val="Emphasis"/>
          <w:highlight w:val="yellow"/>
        </w:rPr>
        <w:t>is slowing</w:t>
      </w:r>
      <w:r w:rsidRPr="00F33944">
        <w:rPr>
          <w:sz w:val="16"/>
        </w:rPr>
        <w:t xml:space="preserve"> even faster than economic growth, as </w:t>
      </w:r>
      <w:r w:rsidRPr="00F33944">
        <w:rPr>
          <w:rStyle w:val="StyleUnderline"/>
        </w:rPr>
        <w:t>fertility rates typically fall as incomes and education rise — a dynamic that has been as robust a feature of global modernity as rising consumption</w:t>
      </w:r>
      <w:r w:rsidRPr="00F33944">
        <w:rPr>
          <w:sz w:val="16"/>
        </w:rPr>
        <w:t>. Japan, now 126 million people, could see its population fall by as much as half, to less than </w:t>
      </w:r>
      <w:hyperlink r:id="rId9" w:history="1">
        <w:r w:rsidRPr="00F33944">
          <w:rPr>
            <w:rStyle w:val="Hyperlink"/>
            <w:sz w:val="16"/>
          </w:rPr>
          <w:t>60 million by 2100</w:t>
        </w:r>
      </w:hyperlink>
      <w:r w:rsidRPr="00F33944">
        <w:rPr>
          <w:sz w:val="16"/>
        </w:rPr>
        <w:t>. The European Union, currently about 500 million, could shrink to as low as </w:t>
      </w:r>
      <w:hyperlink r:id="rId10" w:history="1">
        <w:r w:rsidRPr="00F33944">
          <w:rPr>
            <w:rStyle w:val="Hyperlink"/>
            <w:sz w:val="16"/>
          </w:rPr>
          <w:t>300 million by 2100.</w:t>
        </w:r>
      </w:hyperlink>
      <w:r w:rsidRPr="00F33944">
        <w:rPr>
          <w:sz w:val="16"/>
        </w:rPr>
        <w:t> Projections vary about when exactly global population will peak and begin to decline, but all major demographic forecasts project population growth trending in the same direction. Absent a radical change in the demography of a rapidly modernizing and urbanizing planet, global population </w:t>
      </w:r>
      <w:hyperlink r:id="rId11" w:history="1">
        <w:r w:rsidRPr="00F33944">
          <w:rPr>
            <w:rStyle w:val="Hyperlink"/>
            <w:sz w:val="16"/>
          </w:rPr>
          <w:t>is likely to peak</w:t>
        </w:r>
      </w:hyperlink>
      <w:r w:rsidRPr="00F33944">
        <w:rPr>
          <w:sz w:val="16"/>
        </w:rPr>
        <w:t> and begin to decline late in this century or early in the nex</w:t>
      </w:r>
      <w:r w:rsidRPr="00F33944">
        <w:rPr>
          <w:rStyle w:val="StyleUnderline"/>
        </w:rPr>
        <w:t>t.</w:t>
      </w:r>
    </w:p>
    <w:p w14:paraId="0781F5C2" w14:textId="77777777" w:rsidR="00D42084" w:rsidRPr="00F33944" w:rsidRDefault="00D42084" w:rsidP="00D42084">
      <w:pPr>
        <w:rPr>
          <w:sz w:val="16"/>
        </w:rPr>
      </w:pPr>
      <w:r w:rsidRPr="00F33944">
        <w:rPr>
          <w:sz w:val="16"/>
        </w:rPr>
        <w:t xml:space="preserve">Taken together, declining fertility, slowing per capita economic growth, the changing composition of economic activity, and continuing improvements in technology and resource productivity are </w:t>
      </w:r>
      <w:r w:rsidRPr="00F33944">
        <w:rPr>
          <w:rStyle w:val="StyleUnderline"/>
        </w:rPr>
        <w:t>likely, toward the end of this century, to bring a peak and decline in the consumption of most important resources, and in impacts upon the environment</w:t>
      </w:r>
      <w:r w:rsidRPr="00F33944">
        <w:rPr>
          <w:sz w:val="16"/>
        </w:rPr>
        <w:t>. In fact, for absolute material demands upon the natural environment not to decline over the long term, one of these three robust trends would need to reverse itself. Global fertility trends would need to start rising again. Long-term slowing of growth rates in industrialized economies would need to reverse. Or a broad swath of food, energy, and resource technologies would need to start to become less resource-efficient.</w:t>
      </w:r>
    </w:p>
    <w:p w14:paraId="1FBDB918" w14:textId="77777777" w:rsidR="00D42084" w:rsidRPr="00F33944" w:rsidRDefault="00D42084" w:rsidP="00D42084">
      <w:pPr>
        <w:rPr>
          <w:sz w:val="16"/>
        </w:rPr>
      </w:pPr>
      <w:r w:rsidRPr="00F33944">
        <w:rPr>
          <w:sz w:val="16"/>
        </w:rPr>
        <w:t>Smil, like a number of other environmental scholars, contests this notion. Instead, he argues that increases in resource productivity will not be put toward lower resource demands but toward more consumption and faster economic growth. Increasingly efficient steam engines in the nineteenth century famously did not result in a reduction in the use of coal but the opposite. One hundred fifty years of improving lighting efficiency hasn’t resulted in lower use of energy for lighting but rather has inspired us to light up many more things. Much of the long-term improvement in the efficiency of internal combustion engines, Smil notes, has gone toward creating larger and more powerful vehicles. As long as there is pent up demand for more consumption, some portion of productivity gains will be put toward more consumption rather than less resource use</w:t>
      </w:r>
      <w:r w:rsidRPr="00F33944">
        <w:rPr>
          <w:rStyle w:val="StyleUnderline"/>
        </w:rPr>
        <w:t>.</w:t>
      </w:r>
    </w:p>
    <w:p w14:paraId="4C72883D" w14:textId="77777777" w:rsidR="00D42084" w:rsidRPr="00F33944" w:rsidRDefault="00D42084" w:rsidP="00D42084">
      <w:pPr>
        <w:rPr>
          <w:sz w:val="16"/>
        </w:rPr>
      </w:pPr>
      <w:r w:rsidRPr="00F33944">
        <w:rPr>
          <w:sz w:val="16"/>
        </w:rPr>
        <w:t xml:space="preserve">But the </w:t>
      </w:r>
      <w:r w:rsidRPr="00F33944">
        <w:rPr>
          <w:rStyle w:val="Emphasis"/>
        </w:rPr>
        <w:t>claim that these “</w:t>
      </w:r>
      <w:r w:rsidRPr="00464247">
        <w:rPr>
          <w:rStyle w:val="Emphasis"/>
          <w:highlight w:val="yellow"/>
        </w:rPr>
        <w:t>rebound</w:t>
      </w:r>
      <w:r w:rsidRPr="00F33944">
        <w:rPr>
          <w:rStyle w:val="Emphasis"/>
        </w:rPr>
        <w:t>” effects</w:t>
      </w:r>
      <w:r w:rsidRPr="00F33944">
        <w:rPr>
          <w:sz w:val="16"/>
        </w:rPr>
        <w:t xml:space="preserve"> </w:t>
      </w:r>
      <w:r w:rsidRPr="00F33944">
        <w:rPr>
          <w:rStyle w:val="Emphasis"/>
        </w:rPr>
        <w:t>assure</w:t>
      </w:r>
      <w:r w:rsidRPr="00F33944">
        <w:rPr>
          <w:sz w:val="16"/>
        </w:rPr>
        <w:t xml:space="preserve"> the </w:t>
      </w:r>
      <w:r w:rsidRPr="00F33944">
        <w:rPr>
          <w:rStyle w:val="StyleUnderline"/>
        </w:rPr>
        <w:t>endless growth</w:t>
      </w:r>
      <w:r w:rsidRPr="00F33944">
        <w:rPr>
          <w:sz w:val="16"/>
        </w:rPr>
        <w:t xml:space="preserve"> of material consumption </w:t>
      </w:r>
      <w:r w:rsidRPr="00464247">
        <w:rPr>
          <w:rStyle w:val="Emphasis"/>
          <w:highlight w:val="yellow"/>
        </w:rPr>
        <w:t>assumes</w:t>
      </w:r>
      <w:r w:rsidRPr="00F33944">
        <w:rPr>
          <w:sz w:val="16"/>
        </w:rPr>
        <w:t xml:space="preserve"> that </w:t>
      </w:r>
      <w:r w:rsidRPr="00464247">
        <w:rPr>
          <w:rStyle w:val="Emphasis"/>
          <w:highlight w:val="yellow"/>
        </w:rPr>
        <w:t>demand</w:t>
      </w:r>
      <w:r w:rsidRPr="00F33944">
        <w:rPr>
          <w:rStyle w:val="StyleUnderline"/>
        </w:rPr>
        <w:t xml:space="preserve"> for them </w:t>
      </w:r>
      <w:r w:rsidRPr="00464247">
        <w:rPr>
          <w:rStyle w:val="StyleUnderline"/>
          <w:highlight w:val="yellow"/>
        </w:rPr>
        <w:t>will never saturate</w:t>
      </w:r>
      <w:r w:rsidRPr="00F33944">
        <w:rPr>
          <w:rStyle w:val="StyleUnderline"/>
        </w:rPr>
        <w:t xml:space="preserve">. </w:t>
      </w:r>
      <w:r w:rsidRPr="00F33944">
        <w:rPr>
          <w:sz w:val="16"/>
        </w:rPr>
        <w:t>For that to be true, it must also be the case that the wealthier we get, the more material consumption we will demand, forever. Thirty-six-ounce steaks must become 72-ounce steaks, SUVs must become eighteen-wheelers, 2,000-square-foot split-level ranch homes must become 4,000-square-foot McMansions, and so on.</w:t>
      </w:r>
    </w:p>
    <w:p w14:paraId="60E160AD" w14:textId="77777777" w:rsidR="00D42084" w:rsidRPr="00F33944" w:rsidRDefault="00D42084" w:rsidP="00D42084">
      <w:pPr>
        <w:rPr>
          <w:sz w:val="16"/>
        </w:rPr>
      </w:pPr>
      <w:r w:rsidRPr="00F33944">
        <w:rPr>
          <w:sz w:val="16"/>
        </w:rPr>
        <w:t>There is really not much evidence for that proposition. Despite our affinity for supersizing our homes, our automobiles, and our portions, the U.S. economy has nonetheless been following the same basic trajectory as all other developed economies: toward slower national and per capita income growth and consumption of material goods and services. Rockefeller University’s </w:t>
      </w:r>
      <w:hyperlink r:id="rId12" w:history="1">
        <w:r w:rsidRPr="00F33944">
          <w:rPr>
            <w:rStyle w:val="Hyperlink"/>
            <w:sz w:val="16"/>
          </w:rPr>
          <w:t>Jesse Ausubel has studied one hundred key resources</w:t>
        </w:r>
      </w:hyperlink>
      <w:r w:rsidRPr="00F33944">
        <w:rPr>
          <w:sz w:val="16"/>
        </w:rPr>
        <w:t> in the United States over the past century, such as cropland, water, electricity, nickel, and petroleum. Over a third of them are past peak consumption. Similarly, the </w:t>
      </w:r>
      <w:hyperlink r:id="rId13" w:history="1">
        <w:r w:rsidRPr="00F33944">
          <w:rPr>
            <w:rStyle w:val="Hyperlink"/>
            <w:sz w:val="16"/>
          </w:rPr>
          <w:t>United States</w:t>
        </w:r>
      </w:hyperlink>
      <w:r w:rsidRPr="00F33944">
        <w:rPr>
          <w:sz w:val="16"/>
        </w:rPr>
        <w:t> and much of the </w:t>
      </w:r>
      <w:hyperlink r:id="rId14" w:history="1">
        <w:r w:rsidRPr="00F33944">
          <w:rPr>
            <w:rStyle w:val="Hyperlink"/>
            <w:sz w:val="16"/>
          </w:rPr>
          <w:t>European Union</w:t>
        </w:r>
      </w:hyperlink>
      <w:r w:rsidRPr="00F33944">
        <w:rPr>
          <w:sz w:val="16"/>
        </w:rPr>
        <w:t> have seen falling greenhouse gas emissions over the last decade or more, even </w:t>
      </w:r>
      <w:hyperlink r:id="rId15" w:history="1">
        <w:r w:rsidRPr="00F33944">
          <w:rPr>
            <w:rStyle w:val="Hyperlink"/>
            <w:sz w:val="16"/>
          </w:rPr>
          <w:t>accounting for the outsourcing</w:t>
        </w:r>
      </w:hyperlink>
      <w:r w:rsidRPr="00F33944">
        <w:rPr>
          <w:sz w:val="16"/>
        </w:rPr>
        <w:t> of industrial production to places like China</w:t>
      </w:r>
      <w:r w:rsidRPr="00F33944">
        <w:rPr>
          <w:rStyle w:val="StyleUnderline"/>
        </w:rPr>
        <w:t>.</w:t>
      </w:r>
    </w:p>
    <w:p w14:paraId="4146C8DB" w14:textId="77777777" w:rsidR="00D42084" w:rsidRPr="00F33944" w:rsidRDefault="00D42084" w:rsidP="00D42084">
      <w:pPr>
        <w:rPr>
          <w:sz w:val="16"/>
        </w:rPr>
      </w:pPr>
      <w:r w:rsidRPr="00F33944">
        <w:rPr>
          <w:sz w:val="16"/>
        </w:rPr>
        <w:t>Globally, by contrast, resource use and carbon emissions continue to rise, despite long-term and ongoing improvements in resource productivity. This is the reason that Smil characterizes claims that economic growth might decouple from material and energy inputs as “highly misleading.” But the fact that overall demand for material goods and services has risen during the postwar period, when the global population has tripled and billions of people have moved from deep agrarian poverty to urban and industrial living arrangements provides no strong basis for Smil’s argument</w:t>
      </w:r>
      <w:r w:rsidRPr="00F33944">
        <w:rPr>
          <w:rStyle w:val="StyleUnderline"/>
        </w:rPr>
        <w:t>.</w:t>
      </w:r>
    </w:p>
    <w:p w14:paraId="539444A3" w14:textId="77777777" w:rsidR="00D42084" w:rsidRPr="00F33944" w:rsidRDefault="00D42084" w:rsidP="00D42084">
      <w:pPr>
        <w:rPr>
          <w:sz w:val="16"/>
        </w:rPr>
      </w:pPr>
      <w:r w:rsidRPr="00F33944">
        <w:rPr>
          <w:sz w:val="16"/>
        </w:rPr>
        <w:t xml:space="preserve">As both population and economic growth rates flatten out over the course of this century, it is likely that </w:t>
      </w:r>
      <w:r w:rsidRPr="00F33944">
        <w:rPr>
          <w:rStyle w:val="Emphasis"/>
        </w:rPr>
        <w:t>resource</w:t>
      </w:r>
      <w:r w:rsidRPr="00464247">
        <w:rPr>
          <w:rStyle w:val="Emphasis"/>
          <w:highlight w:val="yellow"/>
        </w:rPr>
        <w:t>-productivity gains will overtake</w:t>
      </w:r>
      <w:r w:rsidRPr="00F33944">
        <w:rPr>
          <w:rStyle w:val="StyleUnderline"/>
        </w:rPr>
        <w:t xml:space="preserve"> global economic </w:t>
      </w:r>
      <w:r w:rsidRPr="00464247">
        <w:rPr>
          <w:rStyle w:val="Emphasis"/>
          <w:highlight w:val="yellow"/>
        </w:rPr>
        <w:t>growth rates</w:t>
      </w:r>
      <w:r w:rsidRPr="00464247">
        <w:rPr>
          <w:rStyle w:val="StyleUnderline"/>
          <w:highlight w:val="yellow"/>
        </w:rPr>
        <w:t>,</w:t>
      </w:r>
      <w:r w:rsidRPr="00F33944">
        <w:rPr>
          <w:rStyle w:val="StyleUnderline"/>
        </w:rPr>
        <w:t xml:space="preserve"> resulting in falling global demand for material resources over the long term</w:t>
      </w:r>
      <w:r w:rsidRPr="00F33944">
        <w:rPr>
          <w:sz w:val="16"/>
        </w:rPr>
        <w:t>. As </w:t>
      </w:r>
      <w:hyperlink r:id="rId16" w:history="1">
        <w:r w:rsidRPr="00F33944">
          <w:rPr>
            <w:rStyle w:val="Hyperlink"/>
            <w:sz w:val="16"/>
          </w:rPr>
          <w:t>a 2019 Breakthrough Institute report</w:t>
        </w:r>
      </w:hyperlink>
      <w:r w:rsidRPr="00F33944">
        <w:rPr>
          <w:sz w:val="16"/>
        </w:rPr>
        <w:t xml:space="preserve"> showed, global </w:t>
      </w:r>
      <w:r w:rsidRPr="00464247">
        <w:rPr>
          <w:rStyle w:val="Emphasis"/>
          <w:highlight w:val="yellow"/>
        </w:rPr>
        <w:t>pasture land</w:t>
      </w:r>
      <w:r w:rsidRPr="00F33944">
        <w:rPr>
          <w:sz w:val="16"/>
        </w:rPr>
        <w:t xml:space="preserve">, the largest single human use of land, </w:t>
      </w:r>
      <w:r w:rsidRPr="00464247">
        <w:rPr>
          <w:rStyle w:val="Emphasis"/>
          <w:highlight w:val="yellow"/>
        </w:rPr>
        <w:t>peaked</w:t>
      </w:r>
      <w:r w:rsidRPr="00F33944">
        <w:rPr>
          <w:sz w:val="16"/>
        </w:rPr>
        <w:t xml:space="preserve"> in 2000 and continues to decline even as global beef production continues to rise. In </w:t>
      </w:r>
      <w:hyperlink r:id="rId17" w:history="1">
        <w:r w:rsidRPr="00F33944">
          <w:rPr>
            <w:rStyle w:val="Hyperlink"/>
            <w:sz w:val="16"/>
          </w:rPr>
          <w:t>a 2013 paper</w:t>
        </w:r>
      </w:hyperlink>
      <w:r w:rsidRPr="00F33944">
        <w:rPr>
          <w:sz w:val="16"/>
        </w:rPr>
        <w:t xml:space="preserve">, Ausubel and colleagues argued that global </w:t>
      </w:r>
      <w:r w:rsidRPr="00464247">
        <w:rPr>
          <w:rStyle w:val="Emphasis"/>
          <w:highlight w:val="yellow"/>
        </w:rPr>
        <w:t>cropland</w:t>
      </w:r>
      <w:r w:rsidRPr="00F33944">
        <w:rPr>
          <w:sz w:val="16"/>
        </w:rPr>
        <w:t xml:space="preserve"> too appears close to </w:t>
      </w:r>
      <w:r w:rsidRPr="00464247">
        <w:rPr>
          <w:rStyle w:val="Emphasis"/>
          <w:highlight w:val="yellow"/>
        </w:rPr>
        <w:t>peaking</w:t>
      </w:r>
      <w:r w:rsidRPr="00F33944">
        <w:rPr>
          <w:sz w:val="16"/>
        </w:rPr>
        <w:t>, even as global crop production continues to rise.</w:t>
      </w:r>
    </w:p>
    <w:p w14:paraId="7A19FB33" w14:textId="77777777" w:rsidR="00D42084" w:rsidRPr="00F33944" w:rsidRDefault="00D42084" w:rsidP="00D42084">
      <w:pPr>
        <w:rPr>
          <w:sz w:val="16"/>
        </w:rPr>
      </w:pPr>
      <w:r w:rsidRPr="00F33944">
        <w:rPr>
          <w:sz w:val="16"/>
        </w:rPr>
        <w:t xml:space="preserve">As with all growth curves, peak consumption of various material resources is not guaranteed to last. These trends could represent the top of a bell curve, the bottom of a new S-curve, or just a long plateau. But what they do demonstrate is that </w:t>
      </w:r>
      <w:r w:rsidRPr="00464247">
        <w:rPr>
          <w:rStyle w:val="Emphasis"/>
          <w:highlight w:val="yellow"/>
        </w:rPr>
        <w:t>absolute decoupling</w:t>
      </w:r>
      <w:r w:rsidRPr="00F33944">
        <w:rPr>
          <w:sz w:val="16"/>
        </w:rPr>
        <w:t xml:space="preserve"> of resources from economic growth </w:t>
      </w:r>
      <w:r w:rsidRPr="00464247">
        <w:rPr>
          <w:rStyle w:val="Emphasis"/>
          <w:highlight w:val="yellow"/>
        </w:rPr>
        <w:t>is possible</w:t>
      </w:r>
      <w:r w:rsidRPr="00F33944">
        <w:rPr>
          <w:sz w:val="16"/>
        </w:rPr>
        <w:t>, even given a global economy today that still features robust population and income growth.</w:t>
      </w:r>
    </w:p>
    <w:p w14:paraId="51C6D980" w14:textId="77777777" w:rsidR="00D42084" w:rsidRPr="00F33944" w:rsidRDefault="00D42084" w:rsidP="00D42084">
      <w:pPr>
        <w:rPr>
          <w:sz w:val="16"/>
        </w:rPr>
      </w:pPr>
      <w:r w:rsidRPr="00F33944">
        <w:rPr>
          <w:sz w:val="16"/>
        </w:rPr>
        <w:t>Smil’s case for establishing limits to growth depends upon a further claim: that preserving economic growth while reducing environmental impacts can’t happen soon enough to avoid surpassing key biophysical boundaries, which would lead to catastrophe for human societies. But Smil is too aware of the many failed proclamations of environmental scientists to make any strong or specific claim about what those biophysical limits might be. “Forecasting the state of modern civilization for generations or centuries to come remains an impossible exercise,” he acknowledges</w:t>
      </w:r>
      <w:r w:rsidRPr="00F33944">
        <w:rPr>
          <w:rStyle w:val="StyleUnderline"/>
        </w:rPr>
        <w:t>.</w:t>
      </w:r>
    </w:p>
    <w:p w14:paraId="5492D4A5" w14:textId="77777777" w:rsidR="00D42084" w:rsidRPr="00F33944" w:rsidRDefault="00D42084" w:rsidP="00D42084">
      <w:pPr>
        <w:rPr>
          <w:sz w:val="16"/>
        </w:rPr>
      </w:pPr>
      <w:r w:rsidRPr="00F33944">
        <w:rPr>
          <w:sz w:val="16"/>
        </w:rPr>
        <w:t>Elsewhere — for example in his 2010 book </w:t>
      </w:r>
      <w:hyperlink r:id="rId18" w:history="1">
        <w:r w:rsidRPr="00F33944">
          <w:rPr>
            <w:rStyle w:val="Hyperlink"/>
            <w:sz w:val="16"/>
          </w:rPr>
          <w:t>Energy Myths and Realities</w:t>
        </w:r>
      </w:hyperlink>
      <w:r w:rsidRPr="00F33944">
        <w:rPr>
          <w:sz w:val="16"/>
        </w:rPr>
        <w:t> — Smil has been less than catastrophic about global warming, the environmental risk most commonly thought to threaten the long-term survival of human societies. Nor does he worry that we will run out of resources. Instead, he invokes poorly defined challenges having to do with arable land, soil erosion, depleted aquifers, and crop productivity, combined with a changing climate. He is quite certain, though, that none of it can be sustained. “Pursuit of the highest possible economic growth rates, extending the culture of excessive consumption to additional billions of people, and treating the biosphere as a mere assembly of goods and services to be exploited (and used as a dumping ground) with impunity,” he argues, “must change in radical ways.</w:t>
      </w:r>
      <w:r w:rsidRPr="00F33944">
        <w:rPr>
          <w:rStyle w:val="StyleUnderline"/>
        </w:rPr>
        <w:t>”</w:t>
      </w:r>
    </w:p>
    <w:p w14:paraId="1FF4B348" w14:textId="77777777" w:rsidR="00D42084" w:rsidRPr="00F33944" w:rsidRDefault="00D42084" w:rsidP="00D42084">
      <w:pPr>
        <w:rPr>
          <w:sz w:val="16"/>
        </w:rPr>
      </w:pPr>
      <w:r w:rsidRPr="00F33944">
        <w:rPr>
          <w:sz w:val="16"/>
        </w:rPr>
        <w:t>In the end, Smil does offer a prediction of sorts, if not a very strong one. By the end of this century, he argues, human societies will need to impose limits upon economic growth in order to sustain human wellbeing for the long term. But as prophecy, Smil’s prediction is less provocative than it might first appear. By the end of this century, global population will likely be approaching zero growth anyway and a much more industrialized global economy will likely be struggling with the same headwinds to sustained rates of per capita growth that developed economies have been struggling with for decades</w:t>
      </w:r>
      <w:r w:rsidRPr="00F33944">
        <w:rPr>
          <w:rStyle w:val="StyleUnderline"/>
        </w:rPr>
        <w:t>.</w:t>
      </w:r>
    </w:p>
    <w:p w14:paraId="098E95DF" w14:textId="77777777" w:rsidR="00D42084" w:rsidRPr="00F33944" w:rsidRDefault="00D42084" w:rsidP="00D42084">
      <w:pPr>
        <w:rPr>
          <w:sz w:val="16"/>
        </w:rPr>
      </w:pPr>
      <w:r w:rsidRPr="00F33944">
        <w:rPr>
          <w:sz w:val="16"/>
        </w:rPr>
        <w:t xml:space="preserve">In this regard, Smil’s prognostication, should it come to pass, would follow a similar pattern to many other environmental laws and regulations. </w:t>
      </w:r>
      <w:r w:rsidRPr="00464247">
        <w:rPr>
          <w:rStyle w:val="StyleUnderline"/>
          <w:highlight w:val="yellow"/>
        </w:rPr>
        <w:t>Environmental restrictions</w:t>
      </w:r>
      <w:r w:rsidRPr="00F33944">
        <w:rPr>
          <w:sz w:val="16"/>
        </w:rPr>
        <w:t xml:space="preserve"> have often </w:t>
      </w:r>
      <w:r w:rsidRPr="00464247">
        <w:rPr>
          <w:rStyle w:val="Emphasis"/>
          <w:highlight w:val="yellow"/>
        </w:rPr>
        <w:t>lagged</w:t>
      </w:r>
      <w:r w:rsidRPr="00F33944">
        <w:rPr>
          <w:sz w:val="16"/>
        </w:rPr>
        <w:t xml:space="preserve">, not led, the </w:t>
      </w:r>
      <w:r w:rsidRPr="00464247">
        <w:rPr>
          <w:rStyle w:val="Emphasis"/>
          <w:highlight w:val="yellow"/>
        </w:rPr>
        <w:t xml:space="preserve">peaking of pollution </w:t>
      </w:r>
      <w:r w:rsidRPr="00F33944">
        <w:rPr>
          <w:rStyle w:val="Emphasis"/>
        </w:rPr>
        <w:t>and</w:t>
      </w:r>
      <w:r w:rsidRPr="00F33944">
        <w:rPr>
          <w:sz w:val="16"/>
        </w:rPr>
        <w:t xml:space="preserve"> other </w:t>
      </w:r>
      <w:r w:rsidRPr="00F33944">
        <w:rPr>
          <w:rStyle w:val="StyleUnderline"/>
        </w:rPr>
        <w:t>environmental impacts</w:t>
      </w:r>
      <w:r w:rsidRPr="00F33944">
        <w:rPr>
          <w:sz w:val="16"/>
        </w:rPr>
        <w:t>. We “</w:t>
      </w:r>
      <w:r w:rsidRPr="00F33944">
        <w:rPr>
          <w:rStyle w:val="Emphasis"/>
        </w:rPr>
        <w:t>saved” the</w:t>
      </w:r>
      <w:r w:rsidRPr="00F33944">
        <w:rPr>
          <w:sz w:val="16"/>
        </w:rPr>
        <w:t xml:space="preserve"> </w:t>
      </w:r>
      <w:r w:rsidRPr="00F33944">
        <w:rPr>
          <w:rStyle w:val="StyleUnderline"/>
        </w:rPr>
        <w:t>whales only after we had</w:t>
      </w:r>
      <w:r w:rsidRPr="00F33944">
        <w:rPr>
          <w:sz w:val="16"/>
        </w:rPr>
        <w:t xml:space="preserve"> hunted many global populations to extirpation, and developed </w:t>
      </w:r>
      <w:r w:rsidRPr="00F33944">
        <w:rPr>
          <w:rStyle w:val="Emphasis"/>
        </w:rPr>
        <w:t>better substitutes</w:t>
      </w:r>
      <w:r w:rsidRPr="00F33944">
        <w:rPr>
          <w:sz w:val="16"/>
        </w:rPr>
        <w:t xml:space="preserve"> for most of the resources we depended upon them for. </w:t>
      </w:r>
      <w:r w:rsidRPr="00464247">
        <w:rPr>
          <w:rStyle w:val="StyleUnderline"/>
          <w:highlight w:val="yellow"/>
        </w:rPr>
        <w:t xml:space="preserve">Forests </w:t>
      </w:r>
      <w:r w:rsidRPr="00F33944">
        <w:rPr>
          <w:rStyle w:val="StyleUnderline"/>
        </w:rPr>
        <w:t xml:space="preserve">have </w:t>
      </w:r>
      <w:r w:rsidRPr="00464247">
        <w:rPr>
          <w:rStyle w:val="StyleUnderline"/>
          <w:highlight w:val="yellow"/>
        </w:rPr>
        <w:t xml:space="preserve">returned </w:t>
      </w:r>
      <w:r w:rsidRPr="00F33944">
        <w:rPr>
          <w:sz w:val="16"/>
        </w:rPr>
        <w:t xml:space="preserve">across many parts of the United States, Europe, and Latin America </w:t>
      </w:r>
      <w:r w:rsidRPr="00F33944">
        <w:rPr>
          <w:rStyle w:val="Emphasis"/>
        </w:rPr>
        <w:t>after we no longer needed</w:t>
      </w:r>
      <w:r w:rsidRPr="00F33944">
        <w:rPr>
          <w:sz w:val="16"/>
        </w:rPr>
        <w:t xml:space="preserve"> those </w:t>
      </w:r>
      <w:r w:rsidRPr="00F33944">
        <w:rPr>
          <w:rStyle w:val="Emphasis"/>
        </w:rPr>
        <w:t>lands</w:t>
      </w:r>
      <w:r w:rsidRPr="00F33944">
        <w:rPr>
          <w:sz w:val="16"/>
        </w:rPr>
        <w:t xml:space="preserve"> to grow food. </w:t>
      </w:r>
      <w:hyperlink r:id="rId19" w:history="1">
        <w:r w:rsidRPr="00F33944">
          <w:rPr>
            <w:rStyle w:val="Hyperlink"/>
            <w:sz w:val="16"/>
          </w:rPr>
          <w:t>One 2005 study found</w:t>
        </w:r>
      </w:hyperlink>
      <w:r w:rsidRPr="00F33944">
        <w:rPr>
          <w:sz w:val="16"/>
        </w:rPr>
        <w:t> that 76 percent of protected areas across Latin America and the Caribbean was under little threat of human development without protection, a dynamic that </w:t>
      </w:r>
      <w:hyperlink r:id="rId20" w:history="1">
        <w:r w:rsidRPr="00F33944">
          <w:rPr>
            <w:rStyle w:val="Hyperlink"/>
            <w:sz w:val="16"/>
          </w:rPr>
          <w:t>appears to be the case globally as well</w:t>
        </w:r>
      </w:hyperlink>
      <w:r w:rsidRPr="00F33944">
        <w:rPr>
          <w:sz w:val="16"/>
        </w:rPr>
        <w:t>. We reached a global agreement to protect the ozone only after </w:t>
      </w:r>
      <w:hyperlink r:id="rId21" w:history="1">
        <w:r w:rsidRPr="00F33944">
          <w:rPr>
            <w:rStyle w:val="Hyperlink"/>
            <w:sz w:val="16"/>
          </w:rPr>
          <w:t>DuPont</w:t>
        </w:r>
      </w:hyperlink>
      <w:r w:rsidRPr="00F33944">
        <w:rPr>
          <w:sz w:val="16"/>
        </w:rPr>
        <w:t> had developed a cheap substitute for chlorofluorocarbons.</w:t>
      </w:r>
    </w:p>
    <w:p w14:paraId="3E182EC7" w14:textId="77777777" w:rsidR="00D42084" w:rsidRPr="00F33944" w:rsidRDefault="00D42084" w:rsidP="00D42084">
      <w:pPr>
        <w:rPr>
          <w:sz w:val="16"/>
        </w:rPr>
      </w:pPr>
      <w:r w:rsidRPr="00F33944">
        <w:rPr>
          <w:sz w:val="16"/>
        </w:rPr>
        <w:t xml:space="preserve">In answer to modern environmentalism’s tautology, Smil offers redundancy. </w:t>
      </w:r>
      <w:r w:rsidRPr="00F33944">
        <w:rPr>
          <w:rStyle w:val="StyleUnderline"/>
        </w:rPr>
        <w:t>Human societies will need to impose</w:t>
      </w:r>
      <w:r w:rsidRPr="00F33944">
        <w:rPr>
          <w:sz w:val="16"/>
        </w:rPr>
        <w:t xml:space="preserve"> global </w:t>
      </w:r>
      <w:r w:rsidRPr="00F33944">
        <w:rPr>
          <w:rStyle w:val="Emphasis"/>
        </w:rPr>
        <w:t>limits to growth</w:t>
      </w:r>
      <w:r w:rsidRPr="00F33944">
        <w:rPr>
          <w:sz w:val="16"/>
        </w:rPr>
        <w:t xml:space="preserve">, he suggests, </w:t>
      </w:r>
      <w:r w:rsidRPr="00F33944">
        <w:rPr>
          <w:rStyle w:val="Emphasis"/>
        </w:rPr>
        <w:t>around</w:t>
      </w:r>
      <w:r w:rsidRPr="00F33944">
        <w:rPr>
          <w:sz w:val="16"/>
        </w:rPr>
        <w:t xml:space="preserve"> the </w:t>
      </w:r>
      <w:r w:rsidRPr="00F33944">
        <w:rPr>
          <w:rStyle w:val="Emphasis"/>
        </w:rPr>
        <w:t>time that growth</w:t>
      </w:r>
      <w:r w:rsidRPr="00F33944">
        <w:rPr>
          <w:sz w:val="16"/>
        </w:rPr>
        <w:t xml:space="preserve">, or at least growing </w:t>
      </w:r>
      <w:r w:rsidRPr="00464247">
        <w:rPr>
          <w:rStyle w:val="Emphasis"/>
          <w:highlight w:val="yellow"/>
        </w:rPr>
        <w:t xml:space="preserve">demands </w:t>
      </w:r>
      <w:r w:rsidRPr="00F33944">
        <w:rPr>
          <w:rStyle w:val="Emphasis"/>
        </w:rPr>
        <w:t>upon resources</w:t>
      </w:r>
      <w:r w:rsidRPr="00F33944">
        <w:rPr>
          <w:sz w:val="16"/>
        </w:rPr>
        <w:t xml:space="preserve">, will </w:t>
      </w:r>
      <w:r w:rsidRPr="00F33944">
        <w:rPr>
          <w:rStyle w:val="Emphasis"/>
        </w:rPr>
        <w:t xml:space="preserve">likely be </w:t>
      </w:r>
      <w:r w:rsidRPr="00464247">
        <w:rPr>
          <w:rStyle w:val="Emphasis"/>
          <w:highlight w:val="yellow"/>
        </w:rPr>
        <w:t>coming to an end</w:t>
      </w:r>
      <w:r w:rsidRPr="00F33944">
        <w:rPr>
          <w:sz w:val="16"/>
        </w:rPr>
        <w:t xml:space="preserve"> anyway.</w:t>
      </w:r>
    </w:p>
    <w:p w14:paraId="40C76CEC" w14:textId="77777777" w:rsidR="00D42084" w:rsidRPr="00F33944" w:rsidRDefault="00D42084" w:rsidP="00D42084">
      <w:pPr>
        <w:rPr>
          <w:sz w:val="16"/>
        </w:rPr>
      </w:pPr>
      <w:r w:rsidRPr="00F33944">
        <w:rPr>
          <w:sz w:val="16"/>
        </w:rPr>
        <w:t>Given how much damage two centuries of unprecedented growth and economic development have done to the biosphere, many imagine, understandably, that the end of growth might be a panacea for the natural world. But we should not be so quick to assume that a smaller and less affluent human population will necessarily bring lower demands upon natural resources</w:t>
      </w:r>
      <w:r w:rsidRPr="00F33944">
        <w:rPr>
          <w:rStyle w:val="StyleUnderline"/>
        </w:rPr>
        <w:t>.</w:t>
      </w:r>
    </w:p>
    <w:p w14:paraId="3DAA7167" w14:textId="77777777" w:rsidR="00D42084" w:rsidRPr="00F33944" w:rsidRDefault="00D42084" w:rsidP="00D42084">
      <w:pPr>
        <w:rPr>
          <w:sz w:val="16"/>
        </w:rPr>
      </w:pPr>
      <w:r w:rsidRPr="00F33944">
        <w:rPr>
          <w:sz w:val="16"/>
        </w:rPr>
        <w:t xml:space="preserve">History is replete with episodes where much </w:t>
      </w:r>
      <w:r w:rsidRPr="00F33944">
        <w:rPr>
          <w:rStyle w:val="Emphasis"/>
        </w:rPr>
        <w:t>smaller human populations accounted for</w:t>
      </w:r>
      <w:r w:rsidRPr="00F33944">
        <w:rPr>
          <w:rStyle w:val="StyleUnderline"/>
        </w:rPr>
        <w:t xml:space="preserve"> environmental </w:t>
      </w:r>
      <w:r w:rsidRPr="00F33944">
        <w:rPr>
          <w:rStyle w:val="Emphasis"/>
        </w:rPr>
        <w:t>destruction at large scales</w:t>
      </w:r>
      <w:r w:rsidRPr="00F33944">
        <w:rPr>
          <w:sz w:val="16"/>
        </w:rPr>
        <w:t>. Early North Americans in the paleolithic era cleared most of the continent’s forests and hunted mammoths and other megafauna into extinction</w:t>
      </w:r>
      <w:r w:rsidRPr="00F33944">
        <w:rPr>
          <w:rStyle w:val="StyleUnderline"/>
        </w:rPr>
        <w:t>. Across human history, roughly </w:t>
      </w:r>
      <w:hyperlink r:id="rId22" w:anchor="page=21" w:history="1">
        <w:r w:rsidRPr="00F33944">
          <w:rPr>
            <w:rStyle w:val="StyleUnderline"/>
          </w:rPr>
          <w:t>three-quarters</w:t>
        </w:r>
      </w:hyperlink>
      <w:r w:rsidRPr="00F33944">
        <w:rPr>
          <w:rStyle w:val="StyleUnderline"/>
        </w:rPr>
        <w:t> of defor</w:t>
      </w:r>
      <w:r w:rsidRPr="00F33944">
        <w:rPr>
          <w:rStyle w:val="Emphasis"/>
        </w:rPr>
        <w:t>estation</w:t>
      </w:r>
      <w:r w:rsidRPr="00F33944">
        <w:rPr>
          <w:rStyle w:val="StyleUnderline"/>
        </w:rPr>
        <w:t xml:space="preserve"> in temperate forests occurred before the Industrial Revolutio</w:t>
      </w:r>
      <w:r w:rsidRPr="00F33944">
        <w:rPr>
          <w:sz w:val="16"/>
        </w:rPr>
        <w:t>n, when the human population was less than a billion people, almost all of whom lived in deep poverty compared to today’s industrial standards.</w:t>
      </w:r>
    </w:p>
    <w:p w14:paraId="4ECD43D3" w14:textId="77777777" w:rsidR="00D42084" w:rsidRPr="00F33944" w:rsidRDefault="00D42084" w:rsidP="00D42084">
      <w:pPr>
        <w:rPr>
          <w:rStyle w:val="StyleUnderline"/>
        </w:rPr>
      </w:pPr>
      <w:r w:rsidRPr="00F33944">
        <w:rPr>
          <w:sz w:val="16"/>
        </w:rPr>
        <w:t xml:space="preserve">More recently, </w:t>
      </w:r>
      <w:r w:rsidRPr="00F33944">
        <w:rPr>
          <w:rStyle w:val="StyleUnderline"/>
        </w:rPr>
        <w:t>economic crises i</w:t>
      </w:r>
      <w:r w:rsidRPr="00F33944">
        <w:rPr>
          <w:sz w:val="16"/>
        </w:rPr>
        <w:t>n relatively developed regions, such as </w:t>
      </w:r>
      <w:hyperlink r:id="rId23" w:history="1">
        <w:r w:rsidRPr="00F33944">
          <w:rPr>
            <w:rStyle w:val="Hyperlink"/>
            <w:sz w:val="16"/>
          </w:rPr>
          <w:t>Southeast Asia</w:t>
        </w:r>
      </w:hyperlink>
      <w:r w:rsidRPr="00F33944">
        <w:rPr>
          <w:sz w:val="16"/>
        </w:rPr>
        <w:t>, the </w:t>
      </w:r>
      <w:hyperlink r:id="rId24" w:history="1">
        <w:r w:rsidRPr="00F33944">
          <w:rPr>
            <w:rStyle w:val="Hyperlink"/>
            <w:sz w:val="16"/>
          </w:rPr>
          <w:t>former Soviet Union</w:t>
        </w:r>
      </w:hyperlink>
      <w:r w:rsidRPr="00F33944">
        <w:rPr>
          <w:sz w:val="16"/>
        </w:rPr>
        <w:t>, and </w:t>
      </w:r>
      <w:hyperlink r:id="rId25" w:history="1">
        <w:r w:rsidRPr="00F33944">
          <w:rPr>
            <w:rStyle w:val="Hyperlink"/>
            <w:sz w:val="16"/>
          </w:rPr>
          <w:t>Greece</w:t>
        </w:r>
      </w:hyperlink>
      <w:r w:rsidRPr="00F33944">
        <w:rPr>
          <w:sz w:val="16"/>
        </w:rPr>
        <w:t xml:space="preserve"> have </w:t>
      </w:r>
      <w:r w:rsidRPr="00F33944">
        <w:rPr>
          <w:rStyle w:val="Emphasis"/>
        </w:rPr>
        <w:t>led to s</w:t>
      </w:r>
      <w:r w:rsidRPr="00F33944">
        <w:rPr>
          <w:rStyle w:val="StyleUnderline"/>
        </w:rPr>
        <w:t xml:space="preserve">erious environmental consequences, as economically struggling populations turned to forests for firewood and to illegal hunting and fishing for food, to </w:t>
      </w:r>
      <w:r w:rsidRPr="00F33944">
        <w:rPr>
          <w:rStyle w:val="Emphasis"/>
        </w:rPr>
        <w:t>devastating</w:t>
      </w:r>
      <w:r w:rsidRPr="00F33944">
        <w:rPr>
          <w:rStyle w:val="StyleUnderline"/>
        </w:rPr>
        <w:t xml:space="preserve"> effect.</w:t>
      </w:r>
    </w:p>
    <w:p w14:paraId="33AFD377" w14:textId="77777777" w:rsidR="00D42084" w:rsidRPr="00F33944" w:rsidRDefault="00D42084" w:rsidP="00D42084">
      <w:pPr>
        <w:rPr>
          <w:rStyle w:val="StyleUnderline"/>
        </w:rPr>
      </w:pPr>
      <w:r w:rsidRPr="00F33944">
        <w:rPr>
          <w:sz w:val="16"/>
        </w:rPr>
        <w:t xml:space="preserve">For this reason, degrowth offers no guarantee that environmental impacts will decline. This is all the more so as calls for degrowth are frequently coupled with demands for a return to simpler, less technological, and non-synthetic systems for the provision of food and energy and for production of material goods and services. </w:t>
      </w:r>
      <w:r w:rsidRPr="00464247">
        <w:rPr>
          <w:rStyle w:val="StyleUnderline"/>
          <w:highlight w:val="yellow"/>
        </w:rPr>
        <w:t>Less affluent economies</w:t>
      </w:r>
      <w:r w:rsidRPr="00F33944">
        <w:rPr>
          <w:rStyle w:val="StyleUnderline"/>
        </w:rPr>
        <w:t xml:space="preserve"> more dependent upon production systems that use less technology would substantially </w:t>
      </w:r>
      <w:r w:rsidRPr="00464247">
        <w:rPr>
          <w:rStyle w:val="StyleUnderline"/>
          <w:highlight w:val="yellow"/>
        </w:rPr>
        <w:t>increase</w:t>
      </w:r>
      <w:r w:rsidRPr="00F33944">
        <w:rPr>
          <w:rStyle w:val="StyleUnderline"/>
        </w:rPr>
        <w:t xml:space="preserve"> the </w:t>
      </w:r>
      <w:r w:rsidRPr="00464247">
        <w:rPr>
          <w:rStyle w:val="Emphasis"/>
          <w:highlight w:val="yellow"/>
        </w:rPr>
        <w:t>resource demands</w:t>
      </w:r>
      <w:r w:rsidRPr="00F33944">
        <w:rPr>
          <w:rStyle w:val="StyleUnderline"/>
        </w:rPr>
        <w:t xml:space="preserve"> associated</w:t>
      </w:r>
      <w:r w:rsidRPr="00F33944">
        <w:rPr>
          <w:sz w:val="16"/>
        </w:rPr>
        <w:t xml:space="preserve"> with consumption, and </w:t>
      </w:r>
      <w:r w:rsidRPr="00464247">
        <w:rPr>
          <w:rStyle w:val="Emphasis"/>
          <w:highlight w:val="yellow"/>
        </w:rPr>
        <w:t>would</w:t>
      </w:r>
      <w:r w:rsidRPr="00F33944">
        <w:rPr>
          <w:rStyle w:val="StyleUnderline"/>
        </w:rPr>
        <w:t xml:space="preserve"> erode or even entirely </w:t>
      </w:r>
      <w:r w:rsidRPr="00464247">
        <w:rPr>
          <w:rStyle w:val="StyleUnderline"/>
          <w:highlight w:val="yellow"/>
        </w:rPr>
        <w:t>offset</w:t>
      </w:r>
      <w:r w:rsidRPr="00F33944">
        <w:rPr>
          <w:rStyle w:val="StyleUnderline"/>
        </w:rPr>
        <w:t xml:space="preserve"> the </w:t>
      </w:r>
      <w:r w:rsidRPr="00464247">
        <w:rPr>
          <w:rStyle w:val="StyleUnderline"/>
          <w:highlight w:val="yellow"/>
        </w:rPr>
        <w:t>benefits of</w:t>
      </w:r>
      <w:r w:rsidRPr="00F33944">
        <w:rPr>
          <w:rStyle w:val="StyleUnderline"/>
        </w:rPr>
        <w:t xml:space="preserve"> lower levels of </w:t>
      </w:r>
      <w:r w:rsidRPr="00464247">
        <w:rPr>
          <w:rStyle w:val="StyleUnderline"/>
          <w:highlight w:val="yellow"/>
        </w:rPr>
        <w:t>consumption</w:t>
      </w:r>
      <w:r w:rsidRPr="00F33944">
        <w:rPr>
          <w:rStyle w:val="StyleUnderline"/>
        </w:rPr>
        <w:t>.</w:t>
      </w:r>
    </w:p>
    <w:p w14:paraId="7B503F96" w14:textId="77777777" w:rsidR="00D42084" w:rsidRPr="00F33944" w:rsidRDefault="00D42084" w:rsidP="00D42084">
      <w:pPr>
        <w:pStyle w:val="Heading4"/>
        <w:tabs>
          <w:tab w:val="num" w:pos="1800"/>
        </w:tabs>
        <w:rPr>
          <w:rFonts w:cs="Arial"/>
        </w:rPr>
      </w:pPr>
      <w:bookmarkStart w:id="6" w:name="_Hlk95150266"/>
      <w:bookmarkStart w:id="7" w:name="_Hlk93141856"/>
      <w:bookmarkEnd w:id="5"/>
      <w:r w:rsidRPr="00F33944">
        <w:rPr>
          <w:rFonts w:cs="Arial"/>
        </w:rPr>
        <w:t xml:space="preserve">Non–market societies reproduce violence. </w:t>
      </w:r>
    </w:p>
    <w:p w14:paraId="50A46902" w14:textId="77777777" w:rsidR="00D42084" w:rsidRPr="00F33944" w:rsidRDefault="00D42084" w:rsidP="00D42084"/>
    <w:p w14:paraId="4E5D53CF" w14:textId="77777777" w:rsidR="00D42084" w:rsidRPr="00F33944" w:rsidRDefault="00D42084" w:rsidP="00D42084">
      <w:r w:rsidRPr="00F33944">
        <w:t xml:space="preserve">Julie </w:t>
      </w:r>
      <w:r w:rsidRPr="00F33944">
        <w:rPr>
          <w:b/>
          <w:u w:val="single"/>
        </w:rPr>
        <w:t>NELSON</w:t>
      </w:r>
      <w:r w:rsidRPr="00F33944">
        <w:t xml:space="preserve"> Global Development and Environment @ Tufts </w:t>
      </w:r>
      <w:r w:rsidRPr="00F33944">
        <w:rPr>
          <w:b/>
          <w:u w:val="single"/>
        </w:rPr>
        <w:t>‘6</w:t>
      </w:r>
      <w:r w:rsidRPr="00F33944">
        <w:t xml:space="preserve"> </w:t>
      </w:r>
      <w:r w:rsidRPr="00F33944">
        <w:rPr>
          <w:i/>
        </w:rPr>
        <w:t>Economics for Humans</w:t>
      </w:r>
      <w:r w:rsidRPr="00F33944">
        <w:t xml:space="preserve"> p. 37-40</w:t>
      </w:r>
    </w:p>
    <w:p w14:paraId="6D64FD1F" w14:textId="77777777" w:rsidR="00D42084" w:rsidRPr="00F33944" w:rsidRDefault="00D42084" w:rsidP="00D42084"/>
    <w:p w14:paraId="564F6EB2" w14:textId="77777777" w:rsidR="00D42084" w:rsidRPr="00F33944" w:rsidRDefault="00D42084" w:rsidP="00D42084">
      <w:r w:rsidRPr="00F33944">
        <w:t>Problems with the Market-Critic Prescriptions</w:t>
      </w:r>
    </w:p>
    <w:p w14:paraId="405673D0" w14:textId="77777777" w:rsidR="00D42084" w:rsidRPr="00F33944" w:rsidRDefault="00D42084" w:rsidP="00D42084">
      <w:r w:rsidRPr="00F33944">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4FA5C189" w14:textId="77777777" w:rsidR="00D42084" w:rsidRPr="00F33944" w:rsidRDefault="00D42084" w:rsidP="00D42084">
      <w:r w:rsidRPr="00F33944">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24FE8FD8" w14:textId="77777777" w:rsidR="00D42084" w:rsidRPr="00F33944" w:rsidRDefault="00D42084" w:rsidP="00D42084">
      <w:r w:rsidRPr="00F33944">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54E11A99" w14:textId="77777777" w:rsidR="00D42084" w:rsidRPr="00F33944" w:rsidRDefault="00D42084" w:rsidP="00D42084">
      <w:r w:rsidRPr="00F33944">
        <w:t xml:space="preserve">A first problem is that </w:t>
      </w:r>
      <w:r w:rsidRPr="00F33944">
        <w:rPr>
          <w:rStyle w:val="StyleUnderline"/>
        </w:rPr>
        <w:t xml:space="preserve">these </w:t>
      </w:r>
      <w:r w:rsidRPr="00464247">
        <w:rPr>
          <w:rStyle w:val="StyleUnderline"/>
          <w:highlight w:val="yellow"/>
        </w:rPr>
        <w:t>views</w:t>
      </w:r>
      <w:r w:rsidRPr="00F33944">
        <w:rPr>
          <w:rStyle w:val="StyleUnderline"/>
        </w:rPr>
        <w:t xml:space="preserve"> tend to </w:t>
      </w:r>
      <w:r w:rsidRPr="00464247">
        <w:rPr>
          <w:rStyle w:val="Emphasis"/>
          <w:highlight w:val="yellow"/>
        </w:rPr>
        <w:t>assume</w:t>
      </w:r>
      <w:r w:rsidRPr="00464247">
        <w:rPr>
          <w:rStyle w:val="StyleUnderline"/>
          <w:highlight w:val="yellow"/>
        </w:rPr>
        <w:t xml:space="preserve"> </w:t>
      </w:r>
      <w:r w:rsidRPr="00F33944">
        <w:rPr>
          <w:rStyle w:val="StyleUnderline"/>
        </w:rPr>
        <w:t xml:space="preserve">not only that the </w:t>
      </w:r>
      <w:r w:rsidRPr="00F33944">
        <w:rPr>
          <w:rStyle w:val="Emphasis"/>
        </w:rPr>
        <w:t>market sphere</w:t>
      </w:r>
      <w:r w:rsidRPr="00F33944">
        <w:rPr>
          <w:rStyle w:val="StyleUnderline"/>
        </w:rPr>
        <w:t xml:space="preserve"> is driven </w:t>
      </w:r>
      <w:r w:rsidRPr="00F33944">
        <w:rPr>
          <w:rStyle w:val="Emphasis"/>
        </w:rPr>
        <w:t>exclusively</w:t>
      </w:r>
      <w:r w:rsidRPr="00F33944">
        <w:rPr>
          <w:rStyle w:val="StyleUnderline"/>
        </w:rPr>
        <w:t xml:space="preserve"> by </w:t>
      </w:r>
      <w:r w:rsidRPr="00F33944">
        <w:rPr>
          <w:rStyle w:val="Emphasis"/>
        </w:rPr>
        <w:t>self-interest</w:t>
      </w:r>
      <w:r w:rsidRPr="00F33944">
        <w:rPr>
          <w:rStyle w:val="StyleUnderline"/>
        </w:rPr>
        <w:t xml:space="preserve">, but that </w:t>
      </w:r>
      <w:r w:rsidRPr="00464247">
        <w:rPr>
          <w:rStyle w:val="Emphasis"/>
          <w:highlight w:val="yellow"/>
        </w:rPr>
        <w:t>self-interest</w:t>
      </w:r>
      <w:r w:rsidRPr="00464247">
        <w:rPr>
          <w:rStyle w:val="StyleUnderline"/>
          <w:highlight w:val="yellow"/>
        </w:rPr>
        <w:t xml:space="preserve"> is </w:t>
      </w:r>
      <w:r w:rsidRPr="00464247">
        <w:rPr>
          <w:rStyle w:val="Emphasis"/>
          <w:highlight w:val="yellow"/>
        </w:rPr>
        <w:t>exclusive</w:t>
      </w:r>
      <w:r w:rsidRPr="00464247">
        <w:rPr>
          <w:rStyle w:val="StyleUnderline"/>
          <w:highlight w:val="yellow"/>
        </w:rPr>
        <w:t xml:space="preserve"> to the market</w:t>
      </w:r>
      <w:r w:rsidRPr="00F33944">
        <w:t xml:space="preserve"> sphere. They often seem to assume that if an organization is small, or nonprofit, or governmental, then non-self-interested motivations can be trusted to take over. We should consider the evidence on this.</w:t>
      </w:r>
    </w:p>
    <w:p w14:paraId="5AC64436" w14:textId="77777777" w:rsidR="00D42084" w:rsidRPr="00F33944" w:rsidRDefault="00D42084" w:rsidP="00D42084">
      <w:r w:rsidRPr="00F33944">
        <w:rPr>
          <w:rStyle w:val="StyleUnderline"/>
        </w:rPr>
        <w:t>Families</w:t>
      </w:r>
      <w:r w:rsidRPr="00F33944">
        <w:t xml:space="preserve">, for example, </w:t>
      </w:r>
      <w:r w:rsidRPr="00F33944">
        <w:rPr>
          <w:rStyle w:val="StyleUnderline"/>
        </w:rPr>
        <w:t xml:space="preserve">are very small </w:t>
      </w:r>
      <w:r w:rsidRPr="00F33944">
        <w:rPr>
          <w:rStyle w:val="Emphasis"/>
        </w:rPr>
        <w:t>nonprofit organizations</w:t>
      </w:r>
      <w:r w:rsidRPr="00F33944">
        <w:rPr>
          <w:rStyle w:val="StyleUnderline"/>
        </w:rPr>
        <w:t xml:space="preserve">, presumably governed by interests of </w:t>
      </w:r>
      <w:r w:rsidRPr="00F33944">
        <w:rPr>
          <w:rStyle w:val="Emphasis"/>
        </w:rPr>
        <w:t>love</w:t>
      </w:r>
      <w:r w:rsidRPr="00F33944">
        <w:rPr>
          <w:rStyle w:val="StyleUnderline"/>
        </w:rPr>
        <w:t xml:space="preserve"> and </w:t>
      </w:r>
      <w:r w:rsidRPr="00F33944">
        <w:rPr>
          <w:rStyle w:val="Emphasis"/>
        </w:rPr>
        <w:t>intimacy</w:t>
      </w:r>
      <w:r w:rsidRPr="00F33944">
        <w:t xml:space="preserve"> (as in the Victorian image).The newspaper reminds us daily, however, that </w:t>
      </w:r>
      <w:r w:rsidRPr="00464247">
        <w:rPr>
          <w:rStyle w:val="StyleUnderline"/>
          <w:highlight w:val="yellow"/>
        </w:rPr>
        <w:t xml:space="preserve">families can </w:t>
      </w:r>
      <w:r w:rsidRPr="00F33944">
        <w:rPr>
          <w:rStyle w:val="StyleUnderline"/>
        </w:rPr>
        <w:t xml:space="preserve">also </w:t>
      </w:r>
      <w:r w:rsidRPr="00464247">
        <w:rPr>
          <w:rStyle w:val="StyleUnderline"/>
          <w:highlight w:val="yellow"/>
        </w:rPr>
        <w:t xml:space="preserve">be </w:t>
      </w:r>
      <w:r w:rsidRPr="00464247">
        <w:rPr>
          <w:rStyle w:val="Emphasis"/>
          <w:highlight w:val="yellow"/>
        </w:rPr>
        <w:t>characterized</w:t>
      </w:r>
      <w:r w:rsidRPr="00464247">
        <w:rPr>
          <w:rStyle w:val="StyleUnderline"/>
          <w:highlight w:val="yellow"/>
        </w:rPr>
        <w:t xml:space="preserve"> by </w:t>
      </w:r>
      <w:r w:rsidRPr="00F33944">
        <w:rPr>
          <w:rStyle w:val="Emphasis"/>
        </w:rPr>
        <w:t>domination</w:t>
      </w:r>
      <w:r w:rsidRPr="00F33944">
        <w:rPr>
          <w:rStyle w:val="StyleUnderline"/>
        </w:rPr>
        <w:t xml:space="preserve"> and abuse, even </w:t>
      </w:r>
      <w:r w:rsidRPr="00464247">
        <w:rPr>
          <w:rStyle w:val="Emphasis"/>
          <w:highlight w:val="yellow"/>
        </w:rPr>
        <w:t>violence</w:t>
      </w:r>
      <w:r w:rsidRPr="00F33944">
        <w:t xml:space="preserve">. </w:t>
      </w:r>
      <w:r w:rsidRPr="00F33944">
        <w:rPr>
          <w:rStyle w:val="StyleUnderline"/>
        </w:rPr>
        <w:t xml:space="preserve">Sometimes being in a small-scale organization just means being </w:t>
      </w:r>
      <w:r w:rsidRPr="00F33944">
        <w:rPr>
          <w:rStyle w:val="Emphasis"/>
        </w:rPr>
        <w:t>under the thumb</w:t>
      </w:r>
      <w:r w:rsidRPr="00F33944">
        <w:rPr>
          <w:rStyle w:val="StyleUnderline"/>
        </w:rPr>
        <w:t xml:space="preserve"> of a </w:t>
      </w:r>
      <w:r w:rsidRPr="00F33944">
        <w:rPr>
          <w:rStyle w:val="Emphasis"/>
        </w:rPr>
        <w:t>small-scale oppressor</w:t>
      </w:r>
      <w:r w:rsidRPr="00F33944">
        <w:rPr>
          <w:rStyle w:val="StyleUnderline"/>
        </w:rPr>
        <w:t>.</w:t>
      </w:r>
    </w:p>
    <w:p w14:paraId="0333A34A" w14:textId="77777777" w:rsidR="00D42084" w:rsidRPr="00F33944" w:rsidRDefault="00D42084" w:rsidP="00D42084">
      <w:r w:rsidRPr="00F33944">
        <w:t xml:space="preserve">Community organizing is a great way to bring a group together to work on issues of social concern and to create opportunities for activism. </w:t>
      </w:r>
      <w:r w:rsidRPr="00464247">
        <w:rPr>
          <w:rStyle w:val="Emphasis"/>
          <w:highlight w:val="yellow"/>
        </w:rPr>
        <w:t>Community organizing</w:t>
      </w:r>
      <w:r w:rsidRPr="00F33944">
        <w:rPr>
          <w:rStyle w:val="StyleUnderline"/>
        </w:rPr>
        <w:t xml:space="preserve"> was very </w:t>
      </w:r>
      <w:r w:rsidRPr="00F33944">
        <w:rPr>
          <w:rStyle w:val="Emphasis"/>
        </w:rPr>
        <w:t>effective</w:t>
      </w:r>
      <w:r w:rsidRPr="00F33944">
        <w:rPr>
          <w:rStyle w:val="StyleUnderline"/>
        </w:rPr>
        <w:t xml:space="preserve"> </w:t>
      </w:r>
      <w:r w:rsidRPr="00464247">
        <w:rPr>
          <w:rStyle w:val="StyleUnderline"/>
          <w:highlight w:val="yellow"/>
        </w:rPr>
        <w:t xml:space="preserve">in </w:t>
      </w:r>
      <w:r w:rsidRPr="00F33944">
        <w:rPr>
          <w:rStyle w:val="StyleUnderline"/>
        </w:rPr>
        <w:t xml:space="preserve">South </w:t>
      </w:r>
      <w:r w:rsidRPr="00464247">
        <w:rPr>
          <w:rStyle w:val="Emphasis"/>
          <w:highlight w:val="yellow"/>
        </w:rPr>
        <w:t>Boston</w:t>
      </w:r>
      <w:r w:rsidRPr="00F33944">
        <w:rPr>
          <w:rStyle w:val="StyleUnderline"/>
        </w:rPr>
        <w:t xml:space="preserve"> in the 1970s, for instance, when big community demonstrations were organized to </w:t>
      </w:r>
      <w:r w:rsidRPr="00464247">
        <w:rPr>
          <w:rStyle w:val="StyleUnderline"/>
          <w:highlight w:val="yellow"/>
        </w:rPr>
        <w:t>fight</w:t>
      </w:r>
      <w:r w:rsidRPr="00F33944">
        <w:rPr>
          <w:rStyle w:val="StyleUnderline"/>
        </w:rPr>
        <w:t xml:space="preserve"> </w:t>
      </w:r>
      <w:r w:rsidRPr="00464247">
        <w:rPr>
          <w:rStyle w:val="Emphasis"/>
          <w:highlight w:val="yellow"/>
        </w:rPr>
        <w:t>racial integration</w:t>
      </w:r>
      <w:r w:rsidRPr="00F33944">
        <w:rPr>
          <w:rStyle w:val="StyleUnderline"/>
        </w:rPr>
        <w:t xml:space="preserve"> of the local public schools</w:t>
      </w:r>
      <w:r w:rsidRPr="00F33944">
        <w:t xml:space="preserve">. </w:t>
      </w:r>
      <w:r w:rsidRPr="00F33944">
        <w:rPr>
          <w:rStyle w:val="StyleUnderline"/>
        </w:rPr>
        <w:t xml:space="preserve">Sometimes </w:t>
      </w:r>
      <w:r w:rsidRPr="00F33944">
        <w:rPr>
          <w:rStyle w:val="Emphasis"/>
        </w:rPr>
        <w:t>community groups</w:t>
      </w:r>
      <w:r w:rsidRPr="00F33944">
        <w:rPr>
          <w:rStyle w:val="StyleUnderline"/>
        </w:rPr>
        <w:t xml:space="preserve"> carry out </w:t>
      </w:r>
      <w:r w:rsidRPr="00F33944">
        <w:rPr>
          <w:rStyle w:val="Emphasis"/>
        </w:rPr>
        <w:t>agendas of racism</w:t>
      </w:r>
      <w:r w:rsidRPr="00F33944">
        <w:rPr>
          <w:rStyle w:val="StyleUnderline"/>
        </w:rPr>
        <w:t>.</w:t>
      </w:r>
      <w:r w:rsidRPr="00F33944">
        <w:t xml:space="preserve"> And it is not uncommon for community activists motivated by not-in-my-backyard sentiments to try to push undesirable projects off on some other community. Communities, like individuals, can act in purely self-interested ways.</w:t>
      </w:r>
    </w:p>
    <w:p w14:paraId="6F0BEEEC" w14:textId="77777777" w:rsidR="00D42084" w:rsidRPr="00F33944" w:rsidRDefault="00D42084" w:rsidP="00D42084">
      <w:r w:rsidRPr="00F33944">
        <w:t>Nonprofit and religious organizations can bring people together to work for goals other than profit.</w:t>
      </w:r>
      <w:r w:rsidRPr="00F33944">
        <w:rPr>
          <w:rStyle w:val="StyleUnderline"/>
        </w:rPr>
        <w:t>The Boston diocese of the Catholic Church, for example, is legally not allowed to be motivated by profit.</w:t>
      </w:r>
      <w:r w:rsidRPr="00F33944">
        <w:t xml:space="preserve"> It was the maintenance of its own institutional hierarchies and reputation that motivated it to quietly move priests who sexually abused children from one parish to another, thereby supplying the abusers with fresh victims. </w:t>
      </w:r>
      <w:r w:rsidRPr="00F33944">
        <w:rPr>
          <w:rStyle w:val="Emphasis"/>
        </w:rPr>
        <w:t>Nonprofit institutions</w:t>
      </w:r>
      <w:r w:rsidRPr="00F33944">
        <w:rPr>
          <w:rStyle w:val="StyleUnderline"/>
        </w:rPr>
        <w:t xml:space="preserve">—even those ostensibly concerned with maintaining moral and spiritual values—are </w:t>
      </w:r>
      <w:r w:rsidRPr="00F33944">
        <w:rPr>
          <w:rStyle w:val="Emphasis"/>
        </w:rPr>
        <w:t>not immune to evil</w:t>
      </w:r>
      <w:r w:rsidRPr="00F33944">
        <w:rPr>
          <w:rStyle w:val="StyleUnderline"/>
        </w:rPr>
        <w:t>.</w:t>
      </w:r>
    </w:p>
    <w:p w14:paraId="37D9D7E9" w14:textId="77777777" w:rsidR="00D42084" w:rsidRPr="00F33944" w:rsidRDefault="00D42084" w:rsidP="00D42084">
      <w:r w:rsidRPr="00F33944">
        <w:t>In an era of suspicious elections, campaign finance fiascos, and powerful lobbyists, one has to be naive in the extreme to believe that governments can be trusted to automatically or naturally work for the common good.</w:t>
      </w:r>
    </w:p>
    <w:p w14:paraId="3B3CDFEF" w14:textId="77777777" w:rsidR="00D42084" w:rsidRPr="00F33944" w:rsidRDefault="00D42084" w:rsidP="00D42084">
      <w:r w:rsidRPr="00F33944">
        <w:rPr>
          <w:rStyle w:val="StyleUnderline"/>
        </w:rPr>
        <w:t xml:space="preserve">Appeals to </w:t>
      </w:r>
      <w:r w:rsidRPr="00F33944">
        <w:rPr>
          <w:rStyle w:val="Emphasis"/>
        </w:rPr>
        <w:t>small communities</w:t>
      </w:r>
      <w:r w:rsidRPr="00F33944">
        <w:rPr>
          <w:rStyle w:val="StyleUnderline"/>
        </w:rPr>
        <w:t xml:space="preserve">, nonprofits, or </w:t>
      </w:r>
      <w:r w:rsidRPr="00F33944">
        <w:rPr>
          <w:rStyle w:val="Emphasis"/>
        </w:rPr>
        <w:t>governments</w:t>
      </w:r>
      <w:r w:rsidRPr="00F33944">
        <w:rPr>
          <w:rStyle w:val="StyleUnderline"/>
        </w:rPr>
        <w:t xml:space="preserve"> to take over </w:t>
      </w:r>
      <w:r w:rsidRPr="00F33944">
        <w:rPr>
          <w:rStyle w:val="Emphasis"/>
        </w:rPr>
        <w:t>economic activities</w:t>
      </w:r>
      <w:r w:rsidRPr="00F33944">
        <w:rPr>
          <w:rStyle w:val="StyleUnderline"/>
        </w:rPr>
        <w:t xml:space="preserve"> “in the </w:t>
      </w:r>
      <w:r w:rsidRPr="00F33944">
        <w:rPr>
          <w:rStyle w:val="Emphasis"/>
        </w:rPr>
        <w:t>public interest</w:t>
      </w:r>
      <w:r w:rsidRPr="00F33944">
        <w:rPr>
          <w:rStyle w:val="StyleUnderline"/>
        </w:rPr>
        <w:t xml:space="preserve">” seem to me to bring in a </w:t>
      </w:r>
      <w:r w:rsidRPr="00F33944">
        <w:rPr>
          <w:rStyle w:val="Emphasis"/>
        </w:rPr>
        <w:t>deus ex machina</w:t>
      </w:r>
      <w:r w:rsidRPr="00F33944">
        <w:rPr>
          <w:rStyle w:val="StyleUnderline"/>
        </w:rPr>
        <w:t xml:space="preserve"> solution</w:t>
      </w:r>
      <w:r w:rsidRPr="00F33944">
        <w:t>.Yes, it would be nice if it worked. But how do we know that those selfish motivations critics assume drive the market are not also going to show up in families, community organizations, nonprofits, and the state?</w:t>
      </w:r>
    </w:p>
    <w:p w14:paraId="2967A8F2" w14:textId="77777777" w:rsidR="00D42084" w:rsidRPr="00F33944" w:rsidRDefault="00D42084" w:rsidP="00D42084">
      <w:r w:rsidRPr="00F33944">
        <w:t xml:space="preserve">A second problem with </w:t>
      </w:r>
      <w:r w:rsidRPr="00F33944">
        <w:rPr>
          <w:rStyle w:val="StyleUnderline"/>
        </w:rPr>
        <w:t xml:space="preserve">these views is that they largely </w:t>
      </w:r>
      <w:r w:rsidRPr="00F33944">
        <w:rPr>
          <w:rStyle w:val="Emphasis"/>
        </w:rPr>
        <w:t>pull the rug out</w:t>
      </w:r>
      <w:r w:rsidRPr="00F33944">
        <w:rPr>
          <w:rStyle w:val="StyleUnderline"/>
        </w:rPr>
        <w:t xml:space="preserve"> from </w:t>
      </w:r>
      <w:r w:rsidRPr="00F33944">
        <w:rPr>
          <w:rStyle w:val="Emphasis"/>
        </w:rPr>
        <w:t>under their own noble drives</w:t>
      </w:r>
      <w:r w:rsidRPr="00F33944">
        <w:t xml:space="preserve">. </w:t>
      </w:r>
      <w:r w:rsidRPr="00F33944">
        <w:rPr>
          <w:rStyle w:val="StyleUnderline"/>
        </w:rPr>
        <w:t xml:space="preserve">Because </w:t>
      </w:r>
      <w:r w:rsidRPr="00F33944">
        <w:rPr>
          <w:rStyle w:val="Emphasis"/>
        </w:rPr>
        <w:t>money</w:t>
      </w:r>
      <w:r w:rsidRPr="00F33944">
        <w:rPr>
          <w:rStyle w:val="StyleUnderline"/>
        </w:rPr>
        <w:t xml:space="preserve"> and </w:t>
      </w:r>
      <w:r w:rsidRPr="00F33944">
        <w:rPr>
          <w:rStyle w:val="Emphasis"/>
        </w:rPr>
        <w:t>power</w:t>
      </w:r>
      <w:r w:rsidRPr="00F33944">
        <w:rPr>
          <w:rStyle w:val="StyleUnderline"/>
        </w:rPr>
        <w:t xml:space="preserve"> are associated with </w:t>
      </w:r>
      <w:r w:rsidRPr="00F33944">
        <w:rPr>
          <w:rStyle w:val="Emphasis"/>
        </w:rPr>
        <w:t>greed</w:t>
      </w:r>
      <w:r w:rsidRPr="00F33944">
        <w:rPr>
          <w:rStyle w:val="StyleUnderline"/>
        </w:rPr>
        <w:t xml:space="preserve"> and </w:t>
      </w:r>
      <w:r w:rsidRPr="00F33944">
        <w:rPr>
          <w:rStyle w:val="Emphasis"/>
        </w:rPr>
        <w:t>oppression</w:t>
      </w:r>
      <w:r w:rsidRPr="00F33944">
        <w:rPr>
          <w:rStyle w:val="StyleUnderline"/>
        </w:rPr>
        <w:t xml:space="preserve">, money and power are treated as </w:t>
      </w:r>
      <w:r w:rsidRPr="00F33944">
        <w:rPr>
          <w:rStyle w:val="Emphasis"/>
        </w:rPr>
        <w:t>inherently morally suspect</w:t>
      </w:r>
      <w:r w:rsidRPr="00F33944">
        <w:rPr>
          <w:rStyle w:val="StyleUnderline"/>
        </w:rPr>
        <w:t>.</w:t>
      </w:r>
      <w:r w:rsidRPr="00F33944">
        <w:t xml:space="preserve"> </w:t>
      </w:r>
      <w:r w:rsidRPr="00F33944">
        <w:rPr>
          <w:rStyle w:val="StyleUnderline"/>
        </w:rPr>
        <w:t xml:space="preserve">People who </w:t>
      </w:r>
      <w:r w:rsidRPr="00F33944">
        <w:rPr>
          <w:rStyle w:val="Emphasis"/>
        </w:rPr>
        <w:t>possess</w:t>
      </w:r>
      <w:r w:rsidRPr="00F33944">
        <w:rPr>
          <w:rStyle w:val="StyleUnderline"/>
        </w:rPr>
        <w:t xml:space="preserve"> these</w:t>
      </w:r>
      <w:r w:rsidRPr="00F33944">
        <w:t xml:space="preserve">, such as corporate executives who might be willing to engage in ethical discussion (if given the chance), are </w:t>
      </w:r>
      <w:r w:rsidRPr="00F33944">
        <w:rPr>
          <w:rStyle w:val="StyleUnderline"/>
        </w:rPr>
        <w:t xml:space="preserve">labeled as the </w:t>
      </w:r>
      <w:r w:rsidRPr="00F33944">
        <w:rPr>
          <w:rStyle w:val="Emphasis"/>
        </w:rPr>
        <w:t>evil</w:t>
      </w:r>
      <w:r w:rsidRPr="00F33944">
        <w:rPr>
          <w:rStyle w:val="StyleUnderline"/>
        </w:rPr>
        <w:t xml:space="preserve"> “them,” separated by a </w:t>
      </w:r>
      <w:r w:rsidRPr="00F33944">
        <w:rPr>
          <w:rStyle w:val="Emphasis"/>
        </w:rPr>
        <w:t>large gulf</w:t>
      </w:r>
      <w:r w:rsidRPr="00F33944">
        <w:rPr>
          <w:rStyle w:val="StyleUnderline"/>
        </w:rPr>
        <w:t xml:space="preserve"> from the moral “</w:t>
      </w:r>
      <w:r w:rsidRPr="00F33944">
        <w:rPr>
          <w:rStyle w:val="Emphasis"/>
        </w:rPr>
        <w:t>us</w:t>
      </w:r>
      <w:r w:rsidRPr="00F33944">
        <w:rPr>
          <w:rStyle w:val="StyleUnderline"/>
        </w:rPr>
        <w:t>.”</w:t>
      </w:r>
      <w:r w:rsidRPr="00F33944">
        <w:t xml:space="preserve"> Thus, </w:t>
      </w:r>
      <w:r w:rsidRPr="00F33944">
        <w:rPr>
          <w:rStyle w:val="Emphasis"/>
        </w:rPr>
        <w:t xml:space="preserve">potential </w:t>
      </w:r>
      <w:r w:rsidRPr="00464247">
        <w:rPr>
          <w:rStyle w:val="Emphasis"/>
          <w:highlight w:val="yellow"/>
        </w:rPr>
        <w:t>allies</w:t>
      </w:r>
      <w:r w:rsidRPr="00F33944">
        <w:rPr>
          <w:rStyle w:val="StyleUnderline"/>
        </w:rPr>
        <w:t xml:space="preserve"> and </w:t>
      </w:r>
      <w:r w:rsidRPr="00F33944">
        <w:rPr>
          <w:rStyle w:val="Emphasis"/>
        </w:rPr>
        <w:t>power bases</w:t>
      </w:r>
      <w:r w:rsidRPr="00F33944">
        <w:rPr>
          <w:rStyle w:val="StyleUnderline"/>
        </w:rPr>
        <w:t xml:space="preserve"> </w:t>
      </w:r>
      <w:r w:rsidRPr="00464247">
        <w:rPr>
          <w:rStyle w:val="StyleUnderline"/>
          <w:highlight w:val="yellow"/>
        </w:rPr>
        <w:t xml:space="preserve">are </w:t>
      </w:r>
      <w:r w:rsidRPr="00464247">
        <w:rPr>
          <w:rStyle w:val="Emphasis"/>
          <w:highlight w:val="yellow"/>
        </w:rPr>
        <w:t>eliminated</w:t>
      </w:r>
      <w:r w:rsidRPr="00F33944">
        <w:t xml:space="preserve">. </w:t>
      </w:r>
      <w:r w:rsidRPr="00F33944">
        <w:rPr>
          <w:rStyle w:val="StyleUnderline"/>
        </w:rPr>
        <w:t xml:space="preserve">This </w:t>
      </w:r>
      <w:r w:rsidRPr="00464247">
        <w:rPr>
          <w:rStyle w:val="Emphasis"/>
          <w:highlight w:val="yellow"/>
        </w:rPr>
        <w:t>aversion</w:t>
      </w:r>
      <w:r w:rsidRPr="00464247">
        <w:rPr>
          <w:rStyle w:val="StyleUnderline"/>
          <w:highlight w:val="yellow"/>
        </w:rPr>
        <w:t xml:space="preserve"> to </w:t>
      </w:r>
      <w:r w:rsidRPr="00464247">
        <w:rPr>
          <w:rStyle w:val="Emphasis"/>
          <w:highlight w:val="yellow"/>
        </w:rPr>
        <w:t>money</w:t>
      </w:r>
      <w:r w:rsidRPr="00464247">
        <w:rPr>
          <w:rStyle w:val="StyleUnderline"/>
          <w:highlight w:val="yellow"/>
        </w:rPr>
        <w:t xml:space="preserve"> </w:t>
      </w:r>
      <w:r w:rsidRPr="00F33944">
        <w:rPr>
          <w:rStyle w:val="StyleUnderline"/>
        </w:rPr>
        <w:t xml:space="preserve">and </w:t>
      </w:r>
      <w:r w:rsidRPr="00F33944">
        <w:rPr>
          <w:rStyle w:val="Emphasis"/>
        </w:rPr>
        <w:t>power</w:t>
      </w:r>
      <w:r w:rsidRPr="00F33944">
        <w:rPr>
          <w:rStyle w:val="StyleUnderline"/>
        </w:rPr>
        <w:t xml:space="preserve"> has, I believe, been </w:t>
      </w:r>
      <w:r w:rsidRPr="00F33944">
        <w:rPr>
          <w:rStyle w:val="Emphasis"/>
        </w:rPr>
        <w:t xml:space="preserve">especially </w:t>
      </w:r>
      <w:r w:rsidRPr="00464247">
        <w:rPr>
          <w:rStyle w:val="Emphasis"/>
          <w:highlight w:val="yellow"/>
        </w:rPr>
        <w:t>damaging</w:t>
      </w:r>
      <w:r w:rsidRPr="00464247">
        <w:rPr>
          <w:rStyle w:val="StyleUnderline"/>
          <w:highlight w:val="yellow"/>
        </w:rPr>
        <w:t xml:space="preserve"> to </w:t>
      </w:r>
      <w:r w:rsidRPr="00F33944">
        <w:rPr>
          <w:rStyle w:val="StyleUnderline"/>
        </w:rPr>
        <w:t xml:space="preserve">the </w:t>
      </w:r>
      <w:r w:rsidRPr="00464247">
        <w:rPr>
          <w:rStyle w:val="Emphasis"/>
          <w:highlight w:val="yellow"/>
        </w:rPr>
        <w:t>sectors</w:t>
      </w:r>
      <w:r w:rsidRPr="00464247">
        <w:rPr>
          <w:rStyle w:val="StyleUnderline"/>
          <w:highlight w:val="yellow"/>
        </w:rPr>
        <w:t xml:space="preserve"> of the </w:t>
      </w:r>
      <w:r w:rsidRPr="00464247">
        <w:rPr>
          <w:rStyle w:val="Emphasis"/>
          <w:highlight w:val="yellow"/>
        </w:rPr>
        <w:t>economy</w:t>
      </w:r>
      <w:r w:rsidRPr="00464247">
        <w:rPr>
          <w:rStyle w:val="StyleUnderline"/>
          <w:highlight w:val="yellow"/>
        </w:rPr>
        <w:t xml:space="preserve"> in which </w:t>
      </w:r>
      <w:r w:rsidRPr="00F33944">
        <w:rPr>
          <w:rStyle w:val="Emphasis"/>
        </w:rPr>
        <w:t xml:space="preserve">hands-on </w:t>
      </w:r>
      <w:r w:rsidRPr="00464247">
        <w:rPr>
          <w:rStyle w:val="Emphasis"/>
          <w:highlight w:val="yellow"/>
        </w:rPr>
        <w:t>care</w:t>
      </w:r>
      <w:r w:rsidRPr="00464247">
        <w:rPr>
          <w:rStyle w:val="StyleUnderline"/>
          <w:highlight w:val="yellow"/>
        </w:rPr>
        <w:t xml:space="preserve"> is provided to </w:t>
      </w:r>
      <w:r w:rsidRPr="00464247">
        <w:rPr>
          <w:rStyle w:val="Emphasis"/>
          <w:highlight w:val="yellow"/>
        </w:rPr>
        <w:t>children</w:t>
      </w:r>
      <w:r w:rsidRPr="00F33944">
        <w:rPr>
          <w:rStyle w:val="StyleUnderline"/>
        </w:rPr>
        <w:t xml:space="preserve">, the </w:t>
      </w:r>
      <w:r w:rsidRPr="00F33944">
        <w:rPr>
          <w:rStyle w:val="Emphasis"/>
        </w:rPr>
        <w:t>sick</w:t>
      </w:r>
      <w:r w:rsidRPr="00F33944">
        <w:rPr>
          <w:rStyle w:val="StyleUnderline"/>
        </w:rPr>
        <w:t xml:space="preserve">, and the </w:t>
      </w:r>
      <w:r w:rsidRPr="00F33944">
        <w:rPr>
          <w:rStyle w:val="Emphasis"/>
        </w:rPr>
        <w:t>elderly</w:t>
      </w:r>
      <w:r w:rsidRPr="00F33944">
        <w:rPr>
          <w:rStyle w:val="StyleUnderline"/>
        </w:rPr>
        <w:t xml:space="preserve">. </w:t>
      </w:r>
      <w:r w:rsidRPr="00F33944">
        <w:t xml:space="preserve">Remember this poster: “It will be a great day when the schools have all the 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F33944">
        <w:rPr>
          <w:rStyle w:val="StyleUnderline"/>
        </w:rPr>
        <w:t xml:space="preserve">even if the prescriptions given by </w:t>
      </w:r>
      <w:r w:rsidRPr="00F33944">
        <w:rPr>
          <w:rStyle w:val="Emphasis"/>
        </w:rPr>
        <w:t>market critics</w:t>
      </w:r>
      <w:r w:rsidRPr="00F33944">
        <w:rPr>
          <w:rStyle w:val="StyleUnderline"/>
        </w:rPr>
        <w:t xml:space="preserve"> were </w:t>
      </w:r>
      <w:r w:rsidRPr="00F33944">
        <w:rPr>
          <w:rStyle w:val="Emphasis"/>
        </w:rPr>
        <w:t>viable</w:t>
      </w:r>
      <w:r w:rsidRPr="00F33944">
        <w:rPr>
          <w:rStyle w:val="StyleUnderline"/>
        </w:rPr>
        <w:t xml:space="preserve"> once put in place, </w:t>
      </w:r>
      <w:r w:rsidRPr="00464247">
        <w:rPr>
          <w:rStyle w:val="StyleUnderline"/>
          <w:highlight w:val="yellow"/>
        </w:rPr>
        <w:t xml:space="preserve">there would </w:t>
      </w:r>
      <w:r w:rsidRPr="00F33944">
        <w:rPr>
          <w:rStyle w:val="StyleUnderline"/>
        </w:rPr>
        <w:t xml:space="preserve">still </w:t>
      </w:r>
      <w:r w:rsidRPr="00464247">
        <w:rPr>
          <w:rStyle w:val="StyleUnderline"/>
          <w:highlight w:val="yellow"/>
        </w:rPr>
        <w:t xml:space="preserve">remain the problem of </w:t>
      </w:r>
      <w:r w:rsidRPr="00464247">
        <w:rPr>
          <w:rStyle w:val="Emphasis"/>
          <w:highlight w:val="yellow"/>
        </w:rPr>
        <w:t>getting there</w:t>
      </w:r>
      <w:r w:rsidRPr="00464247">
        <w:rPr>
          <w:rStyle w:val="StyleUnderline"/>
          <w:highlight w:val="yellow"/>
        </w:rPr>
        <w:t xml:space="preserve">. The </w:t>
      </w:r>
      <w:r w:rsidRPr="00464247">
        <w:rPr>
          <w:rStyle w:val="Emphasis"/>
          <w:highlight w:val="yellow"/>
        </w:rPr>
        <w:t>massive</w:t>
      </w:r>
      <w:r w:rsidRPr="00F33944">
        <w:rPr>
          <w:rStyle w:val="Emphasis"/>
        </w:rPr>
        <w:t xml:space="preserve"> </w:t>
      </w:r>
      <w:r w:rsidRPr="00464247">
        <w:rPr>
          <w:rStyle w:val="Emphasis"/>
          <w:highlight w:val="yellow"/>
        </w:rPr>
        <w:t>promarket tide</w:t>
      </w:r>
      <w:r w:rsidRPr="00F33944">
        <w:rPr>
          <w:rStyle w:val="StyleUnderline"/>
        </w:rPr>
        <w:t xml:space="preserve"> now </w:t>
      </w:r>
      <w:r w:rsidRPr="00464247">
        <w:rPr>
          <w:rStyle w:val="StyleUnderline"/>
          <w:highlight w:val="yellow"/>
        </w:rPr>
        <w:t xml:space="preserve">flooding </w:t>
      </w:r>
      <w:r w:rsidRPr="00F33944">
        <w:rPr>
          <w:rStyle w:val="StyleUnderline"/>
        </w:rPr>
        <w:t>the Un</w:t>
      </w:r>
      <w:r w:rsidRPr="00F33944">
        <w:rPr>
          <w:rStyle w:val="Emphasis"/>
        </w:rPr>
        <w:t>ited States</w:t>
      </w:r>
      <w:r w:rsidRPr="00F33944">
        <w:rPr>
          <w:rStyle w:val="StyleUnderline"/>
        </w:rPr>
        <w:t xml:space="preserve"> and </w:t>
      </w:r>
      <w:r w:rsidRPr="00F33944">
        <w:rPr>
          <w:rStyle w:val="Emphasis"/>
        </w:rPr>
        <w:t xml:space="preserve">global </w:t>
      </w:r>
      <w:r w:rsidRPr="00464247">
        <w:rPr>
          <w:rStyle w:val="Emphasis"/>
          <w:highlight w:val="yellow"/>
        </w:rPr>
        <w:t>institutions</w:t>
      </w:r>
      <w:r w:rsidRPr="00464247">
        <w:rPr>
          <w:rStyle w:val="StyleUnderline"/>
          <w:highlight w:val="yellow"/>
        </w:rPr>
        <w:t xml:space="preserve"> presents </w:t>
      </w:r>
      <w:r w:rsidRPr="00F33944">
        <w:rPr>
          <w:rStyle w:val="StyleUnderline"/>
        </w:rPr>
        <w:t xml:space="preserve">an </w:t>
      </w:r>
      <w:r w:rsidRPr="00F33944">
        <w:rPr>
          <w:rStyle w:val="Emphasis"/>
        </w:rPr>
        <w:t xml:space="preserve">intimidating </w:t>
      </w:r>
      <w:r w:rsidRPr="00464247">
        <w:rPr>
          <w:rStyle w:val="Emphasis"/>
          <w:highlight w:val="yellow"/>
        </w:rPr>
        <w:t>reality check</w:t>
      </w:r>
      <w:r w:rsidRPr="00F33944">
        <w:rPr>
          <w:rStyle w:val="StyleUnderline"/>
        </w:rPr>
        <w:t>. The “small is beautiful” view tells us that we must have a massive economic restructuring</w:t>
      </w:r>
      <w:r w:rsidRPr="00F33944">
        <w:t>— the thorough destruction of large corporations as a form of economic organization—</w:t>
      </w:r>
      <w:r w:rsidRPr="00F33944">
        <w:rPr>
          <w:rStyle w:val="StyleUnderline"/>
        </w:rPr>
        <w:t xml:space="preserve">before we can really be human in our economic lives. This would require a </w:t>
      </w:r>
      <w:r w:rsidRPr="00F33944">
        <w:rPr>
          <w:rStyle w:val="Emphasis"/>
        </w:rPr>
        <w:t>gargantuan change</w:t>
      </w:r>
      <w:r w:rsidRPr="00F33944">
        <w:t xml:space="preserve">— </w:t>
      </w:r>
      <w:r w:rsidRPr="00F33944">
        <w:rPr>
          <w:rStyle w:val="StyleUnderline"/>
        </w:rPr>
        <w:t>larger</w:t>
      </w:r>
      <w:r w:rsidRPr="00F33944">
        <w:t xml:space="preserve">, perhaps, </w:t>
      </w:r>
      <w:r w:rsidRPr="00F33944">
        <w:rPr>
          <w:rStyle w:val="StyleUnderline"/>
        </w:rPr>
        <w:t>than</w:t>
      </w:r>
      <w:r w:rsidRPr="00F33944">
        <w:t xml:space="preserve"> </w:t>
      </w:r>
      <w:r w:rsidRPr="00F33944">
        <w:rPr>
          <w:rStyle w:val="StyleUnderline"/>
        </w:rPr>
        <w:t xml:space="preserve">the </w:t>
      </w:r>
      <w:r w:rsidRPr="00F33944">
        <w:rPr>
          <w:rStyle w:val="Emphasis"/>
        </w:rPr>
        <w:t>Industrial Revolution</w:t>
      </w:r>
      <w:r w:rsidRPr="00F33944">
        <w:rPr>
          <w:rStyle w:val="StyleUnderline"/>
        </w:rPr>
        <w:t xml:space="preserve"> and the </w:t>
      </w:r>
      <w:r w:rsidRPr="00F33944">
        <w:rPr>
          <w:rStyle w:val="Emphasis"/>
        </w:rPr>
        <w:t>rise</w:t>
      </w:r>
      <w:r w:rsidRPr="00F33944">
        <w:rPr>
          <w:rStyle w:val="StyleUnderline"/>
        </w:rPr>
        <w:t xml:space="preserve"> and </w:t>
      </w:r>
      <w:r w:rsidRPr="00F33944">
        <w:rPr>
          <w:rStyle w:val="Emphasis"/>
        </w:rPr>
        <w:t>fall</w:t>
      </w:r>
      <w:r w:rsidRPr="00F33944">
        <w:rPr>
          <w:rStyle w:val="StyleUnderline"/>
        </w:rPr>
        <w:t xml:space="preserve"> of </w:t>
      </w:r>
      <w:r w:rsidRPr="00F33944">
        <w:rPr>
          <w:rStyle w:val="Emphasis"/>
        </w:rPr>
        <w:t>Communism combined</w:t>
      </w:r>
      <w:r w:rsidRPr="00F33944">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08C90C95" w14:textId="77777777" w:rsidR="00D42084" w:rsidRPr="00F33944" w:rsidRDefault="00D42084" w:rsidP="00D42084">
      <w:r w:rsidRPr="00F33944">
        <w:rPr>
          <w:rStyle w:val="StyleUnderline"/>
        </w:rPr>
        <w:t>Some people enjoy tilting at the economic machine—or at windmills, like Don Quixote in his hopeless crusades</w:t>
      </w:r>
      <w:r w:rsidRPr="00F33944">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bookmarkEnd w:id="6"/>
    <w:p w14:paraId="23F45A3E" w14:textId="77777777" w:rsidR="00D42084" w:rsidRPr="00CC2115" w:rsidRDefault="00D42084" w:rsidP="00D42084"/>
    <w:p w14:paraId="7036B325" w14:textId="77777777" w:rsidR="00D42084" w:rsidRPr="00F33944" w:rsidRDefault="00D42084" w:rsidP="00D42084">
      <w:pPr>
        <w:pStyle w:val="Heading4"/>
        <w:tabs>
          <w:tab w:val="num" w:pos="1800"/>
        </w:tabs>
        <w:rPr>
          <w:rFonts w:cs="Arial"/>
        </w:rPr>
      </w:pPr>
      <w:r w:rsidRPr="00F33944">
        <w:rPr>
          <w:rFonts w:cs="Arial"/>
        </w:rPr>
        <w:t xml:space="preserve">No environment impact. </w:t>
      </w:r>
    </w:p>
    <w:p w14:paraId="7D837C3D" w14:textId="77777777" w:rsidR="00D42084" w:rsidRPr="00F33944" w:rsidRDefault="00D42084" w:rsidP="00D42084">
      <w:r w:rsidRPr="00F33944">
        <w:rPr>
          <w:rStyle w:val="Style13ptBold"/>
        </w:rPr>
        <w:t xml:space="preserve">Hance ’18 </w:t>
      </w:r>
      <w:r w:rsidRPr="00F33944">
        <w:t xml:space="preserve">[Jeremy, “Could biodiversity destruction lead to a global tipping point?” Environment Analyst at </w:t>
      </w:r>
      <w:r w:rsidRPr="00F33944">
        <w:rPr>
          <w:i/>
        </w:rPr>
        <w:t>The Guardian</w:t>
      </w:r>
      <w:r w:rsidRPr="00F33944">
        <w:t>. Internally cites scientific researchers, including experts from Paul Sabatier Univeristy. Trinity College, and Duke University who are global experts on biodiversity loss and extinction. https://www.theguardian.com/environment/radical-conservation/2018/jan/16/biodiversity-extinction-tipping-point-planetary-boundary]</w:t>
      </w:r>
    </w:p>
    <w:p w14:paraId="38421C48" w14:textId="77777777" w:rsidR="00D42084" w:rsidRPr="00F33944" w:rsidRDefault="00D42084" w:rsidP="00D42084">
      <w:pPr>
        <w:rPr>
          <w:sz w:val="16"/>
        </w:rPr>
      </w:pPr>
      <w:r w:rsidRPr="00F33944">
        <w:rPr>
          <w:sz w:val="16"/>
        </w:rPr>
        <w:t xml:space="preserve">But </w:t>
      </w:r>
      <w:r w:rsidRPr="00F33944">
        <w:rPr>
          <w:rStyle w:val="StyleUnderline"/>
        </w:rPr>
        <w:t>what’s arguably most fascinating about this event</w:t>
      </w:r>
      <w:r w:rsidRPr="00F33944">
        <w:rPr>
          <w:sz w:val="16"/>
        </w:rPr>
        <w:t xml:space="preserve"> – known as the Permian-Triassic extinction or more poetically, the Great Dying – </w:t>
      </w:r>
      <w:r w:rsidRPr="00F33944">
        <w:rPr>
          <w:rStyle w:val="StyleUnderline"/>
        </w:rPr>
        <w:t xml:space="preserve">is the fact that anything survived at all. </w:t>
      </w:r>
      <w:r w:rsidRPr="00464247">
        <w:rPr>
          <w:rStyle w:val="StyleUnderline"/>
          <w:highlight w:val="yellow"/>
        </w:rPr>
        <w:t>Life</w:t>
      </w:r>
      <w:r w:rsidRPr="00F33944">
        <w:rPr>
          <w:sz w:val="16"/>
        </w:rPr>
        <w:t>, it seems</w:t>
      </w:r>
      <w:r w:rsidRPr="00F33944">
        <w:rPr>
          <w:rStyle w:val="StyleUnderline"/>
        </w:rPr>
        <w:t xml:space="preserve">, </w:t>
      </w:r>
      <w:r w:rsidRPr="00464247">
        <w:rPr>
          <w:rStyle w:val="StyleUnderline"/>
          <w:highlight w:val="yellow"/>
        </w:rPr>
        <w:t xml:space="preserve">is </w:t>
      </w:r>
      <w:r w:rsidRPr="00F33944">
        <w:rPr>
          <w:rStyle w:val="StyleUnderline"/>
        </w:rPr>
        <w:t xml:space="preserve">so </w:t>
      </w:r>
      <w:r w:rsidRPr="00F33944">
        <w:rPr>
          <w:rStyle w:val="Emphasis"/>
        </w:rPr>
        <w:t xml:space="preserve">ridiculously </w:t>
      </w:r>
      <w:r w:rsidRPr="00464247">
        <w:rPr>
          <w:rStyle w:val="Emphasis"/>
          <w:highlight w:val="yellow"/>
        </w:rPr>
        <w:t>adaptable</w:t>
      </w:r>
      <w:r w:rsidRPr="00464247">
        <w:rPr>
          <w:rStyle w:val="StyleUnderline"/>
          <w:highlight w:val="yellow"/>
        </w:rPr>
        <w:t xml:space="preserve"> </w:t>
      </w:r>
      <w:r w:rsidRPr="00F33944">
        <w:rPr>
          <w:rStyle w:val="StyleUnderline"/>
        </w:rPr>
        <w:t xml:space="preserve">that not only did </w:t>
      </w:r>
      <w:r w:rsidRPr="00464247">
        <w:rPr>
          <w:rStyle w:val="Emphasis"/>
          <w:highlight w:val="yellow"/>
        </w:rPr>
        <w:t xml:space="preserve">thousands </w:t>
      </w:r>
      <w:r w:rsidRPr="00F33944">
        <w:rPr>
          <w:rStyle w:val="Emphasis"/>
        </w:rPr>
        <w:t>of species</w:t>
      </w:r>
      <w:r w:rsidRPr="00F33944">
        <w:rPr>
          <w:rStyle w:val="StyleUnderline"/>
        </w:rPr>
        <w:t xml:space="preserve"> </w:t>
      </w:r>
      <w:r w:rsidRPr="00464247">
        <w:rPr>
          <w:rStyle w:val="StyleUnderline"/>
          <w:highlight w:val="yellow"/>
        </w:rPr>
        <w:t xml:space="preserve">make it through </w:t>
      </w:r>
      <w:r w:rsidRPr="00464247">
        <w:rPr>
          <w:rStyle w:val="Emphasis"/>
          <w:highlight w:val="yellow"/>
        </w:rPr>
        <w:t>whatever</w:t>
      </w:r>
      <w:r w:rsidRPr="00F33944">
        <w:rPr>
          <w:rStyle w:val="StyleUnderline"/>
        </w:rPr>
        <w:t xml:space="preserve"> killed off nearly everything</w:t>
      </w:r>
      <w:r w:rsidRPr="00F33944">
        <w:rPr>
          <w:sz w:val="16"/>
        </w:rPr>
        <w:t xml:space="preserve"> (no one knows for certain though theories abound) but, somehow, after millions of years life even recovered and went on to write new tales.</w:t>
      </w:r>
    </w:p>
    <w:p w14:paraId="5B43D431" w14:textId="77777777" w:rsidR="00D42084" w:rsidRPr="00F33944" w:rsidRDefault="00D42084" w:rsidP="00D42084">
      <w:pPr>
        <w:rPr>
          <w:sz w:val="16"/>
        </w:rPr>
      </w:pPr>
      <w:r w:rsidRPr="00F33944">
        <w:rPr>
          <w:sz w:val="16"/>
        </w:rPr>
        <w:t>Even as the Permian-Triassic extinction event shows the fragility of life</w:t>
      </w:r>
      <w:r w:rsidRPr="00F33944">
        <w:rPr>
          <w:rStyle w:val="StyleUnderline"/>
        </w:rPr>
        <w:t xml:space="preserve">, </w:t>
      </w:r>
      <w:r w:rsidRPr="00464247">
        <w:rPr>
          <w:rStyle w:val="StyleUnderline"/>
          <w:highlight w:val="yellow"/>
        </w:rPr>
        <w:t>it</w:t>
      </w:r>
      <w:r w:rsidRPr="00F33944">
        <w:rPr>
          <w:rStyle w:val="StyleUnderline"/>
        </w:rPr>
        <w:t xml:space="preserve"> also </w:t>
      </w:r>
      <w:r w:rsidRPr="00464247">
        <w:rPr>
          <w:rStyle w:val="StyleUnderline"/>
          <w:highlight w:val="yellow"/>
        </w:rPr>
        <w:t xml:space="preserve">proves </w:t>
      </w:r>
      <w:r w:rsidRPr="00F33944">
        <w:rPr>
          <w:rStyle w:val="StyleUnderline"/>
        </w:rPr>
        <w:t xml:space="preserve">its </w:t>
      </w:r>
      <w:r w:rsidRPr="00464247">
        <w:rPr>
          <w:rStyle w:val="Emphasis"/>
          <w:highlight w:val="yellow"/>
        </w:rPr>
        <w:t>resilience</w:t>
      </w:r>
      <w:r w:rsidRPr="00F33944">
        <w:rPr>
          <w:rStyle w:val="StyleUnderline"/>
        </w:rPr>
        <w:t xml:space="preserve"> in the </w:t>
      </w:r>
      <w:r w:rsidRPr="00F33944">
        <w:rPr>
          <w:rStyle w:val="Emphasis"/>
        </w:rPr>
        <w:t>long-term</w:t>
      </w:r>
      <w:r w:rsidRPr="00F33944">
        <w:rPr>
          <w:sz w:val="16"/>
        </w:rPr>
        <w:t>. The lessons of such mass extinctions – five to date and arguably a sixth happening as I write – inform science today. Given that extinction levels are currently 1,000 (some even say 10,000) times the background rate, researchers have long worried about our current destruction of biodiversity – and what that may mean for our future Earth and ourselves. </w:t>
      </w:r>
    </w:p>
    <w:p w14:paraId="54303411" w14:textId="77777777" w:rsidR="00D42084" w:rsidRPr="00F33944" w:rsidRDefault="00D42084" w:rsidP="00D42084">
      <w:pPr>
        <w:rPr>
          <w:sz w:val="16"/>
          <w:szCs w:val="16"/>
        </w:rPr>
      </w:pPr>
      <w:r w:rsidRPr="00F33944">
        <w:rPr>
          <w:sz w:val="16"/>
          <w:szCs w:val="16"/>
        </w:rPr>
        <w:t>In 2009, a group of researchers identified nine global boundaries for the planet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w:t>
      </w:r>
    </w:p>
    <w:p w14:paraId="584A48F7" w14:textId="77777777" w:rsidR="00D42084" w:rsidRPr="00F33944" w:rsidRDefault="00D42084" w:rsidP="00D42084">
      <w:pPr>
        <w:rPr>
          <w:b/>
          <w:u w:val="single"/>
        </w:rPr>
      </w:pPr>
      <w:r w:rsidRPr="00F33944">
        <w:rPr>
          <w:sz w:val="16"/>
        </w:rPr>
        <w:t>A paper last year in </w:t>
      </w:r>
      <w:r w:rsidRPr="00F33944">
        <w:rPr>
          <w:rStyle w:val="StyleUnderline"/>
        </w:rPr>
        <w:t>Trends in Ecology &amp; Evolution scathingly attacked the idea of any global biodiversity boundary.</w:t>
      </w:r>
      <w:r w:rsidRPr="00F33944">
        <w:rPr>
          <w:b/>
          <w:u w:val="single"/>
        </w:rPr>
        <w:t> </w:t>
      </w:r>
    </w:p>
    <w:p w14:paraId="34DE0EF0" w14:textId="77777777" w:rsidR="00D42084" w:rsidRPr="00F33944" w:rsidRDefault="00D42084" w:rsidP="00D42084">
      <w:pPr>
        <w:rPr>
          <w:b/>
          <w:u w:val="single"/>
        </w:rPr>
      </w:pPr>
      <w:r w:rsidRPr="00F33944">
        <w:rPr>
          <w:rStyle w:val="StyleUnderline"/>
        </w:rPr>
        <w:t>“</w:t>
      </w:r>
      <w:r w:rsidRPr="00464247">
        <w:rPr>
          <w:rStyle w:val="StyleUnderline"/>
          <w:highlight w:val="yellow"/>
        </w:rPr>
        <w:t xml:space="preserve">It makes </w:t>
      </w:r>
      <w:r w:rsidRPr="00464247">
        <w:rPr>
          <w:rStyle w:val="Emphasis"/>
          <w:highlight w:val="yellow"/>
        </w:rPr>
        <w:t>no sense</w:t>
      </w:r>
      <w:r w:rsidRPr="00F33944">
        <w:rPr>
          <w:rStyle w:val="StyleUnderline"/>
        </w:rPr>
        <w:t xml:space="preserve"> that </w:t>
      </w:r>
      <w:r w:rsidRPr="00464247">
        <w:rPr>
          <w:rStyle w:val="StyleUnderline"/>
          <w:highlight w:val="yellow"/>
        </w:rPr>
        <w:t xml:space="preserve">there exists a </w:t>
      </w:r>
      <w:r w:rsidRPr="00464247">
        <w:rPr>
          <w:rStyle w:val="Emphasis"/>
          <w:highlight w:val="yellow"/>
        </w:rPr>
        <w:t>tipping point</w:t>
      </w:r>
      <w:r w:rsidRPr="00F33944">
        <w:rPr>
          <w:rStyle w:val="StyleUnderline"/>
        </w:rPr>
        <w:t xml:space="preserve"> of </w:t>
      </w:r>
      <w:r w:rsidRPr="00F33944">
        <w:rPr>
          <w:rStyle w:val="Emphasis"/>
        </w:rPr>
        <w:t>biodiversity loss</w:t>
      </w:r>
      <w:r w:rsidRPr="00F33944">
        <w:rPr>
          <w:rStyle w:val="StyleUnderline"/>
        </w:rPr>
        <w:t xml:space="preserve"> beyond which the </w:t>
      </w:r>
      <w:r w:rsidRPr="00F33944">
        <w:rPr>
          <w:rStyle w:val="Emphasis"/>
        </w:rPr>
        <w:t>Earth will collapse</w:t>
      </w:r>
      <w:r w:rsidRPr="00F33944">
        <w:rPr>
          <w:rStyle w:val="StyleUnderline"/>
        </w:rPr>
        <w:t>,”</w:t>
      </w:r>
      <w:r w:rsidRPr="00F33944">
        <w:rPr>
          <w:sz w:val="16"/>
        </w:rPr>
        <w:t xml:space="preserve"> said co-author and ecologist, José Montoya, with Paul Sabatier Univeristy in France. </w:t>
      </w:r>
      <w:r w:rsidRPr="00F33944">
        <w:rPr>
          <w:b/>
          <w:u w:val="single"/>
        </w:rPr>
        <w:t>“</w:t>
      </w:r>
      <w:r w:rsidRPr="00F33944">
        <w:rPr>
          <w:rStyle w:val="StyleUnderline"/>
        </w:rPr>
        <w:t xml:space="preserve">There is </w:t>
      </w:r>
      <w:r w:rsidRPr="00F33944">
        <w:rPr>
          <w:rStyle w:val="Emphasis"/>
        </w:rPr>
        <w:t>no rationale</w:t>
      </w:r>
      <w:r w:rsidRPr="00F33944">
        <w:rPr>
          <w:rStyle w:val="StyleUnderline"/>
        </w:rPr>
        <w:t xml:space="preserve"> for this.”</w:t>
      </w:r>
    </w:p>
    <w:p w14:paraId="45EFD38C" w14:textId="77777777" w:rsidR="00D42084" w:rsidRPr="00F33944" w:rsidRDefault="00D42084" w:rsidP="00D42084">
      <w:pPr>
        <w:rPr>
          <w:rStyle w:val="StyleUnderline"/>
        </w:rPr>
      </w:pPr>
      <w:r w:rsidRPr="00F33944">
        <w:rPr>
          <w:rStyle w:val="StyleUnderline"/>
        </w:rPr>
        <w:t xml:space="preserve">Montoya wrote the paper along with Ian Donohue, an </w:t>
      </w:r>
      <w:r w:rsidRPr="00F33944">
        <w:rPr>
          <w:rStyle w:val="Emphasis"/>
        </w:rPr>
        <w:t>ecologist</w:t>
      </w:r>
      <w:r w:rsidRPr="00F33944">
        <w:rPr>
          <w:rStyle w:val="StyleUnderline"/>
        </w:rPr>
        <w:t xml:space="preserve"> at Trinity College in Ireland and Stuart Pimm, one of the </w:t>
      </w:r>
      <w:r w:rsidRPr="00F33944">
        <w:rPr>
          <w:rStyle w:val="Emphasis"/>
        </w:rPr>
        <w:t>world’s leading experts</w:t>
      </w:r>
      <w:r w:rsidRPr="00F33944">
        <w:rPr>
          <w:rStyle w:val="StyleUnderline"/>
        </w:rPr>
        <w:t xml:space="preserve"> on extinctions, with </w:t>
      </w:r>
      <w:r w:rsidRPr="00F33944">
        <w:rPr>
          <w:rStyle w:val="Emphasis"/>
        </w:rPr>
        <w:t>Duke University</w:t>
      </w:r>
      <w:r w:rsidRPr="00F33944">
        <w:rPr>
          <w:rStyle w:val="StyleUnderline"/>
        </w:rPr>
        <w:t xml:space="preserve"> in the US.</w:t>
      </w:r>
    </w:p>
    <w:p w14:paraId="1C936AD8" w14:textId="77777777" w:rsidR="00D42084" w:rsidRPr="00F33944" w:rsidRDefault="00D42084" w:rsidP="00D42084">
      <w:pPr>
        <w:rPr>
          <w:rStyle w:val="StyleUnderline"/>
          <w:sz w:val="16"/>
          <w:u w:val="none"/>
        </w:rPr>
      </w:pPr>
      <w:r w:rsidRPr="00F33944">
        <w:rPr>
          <w:sz w:val="16"/>
        </w:rPr>
        <w:t xml:space="preserve">Montoya, Donohue and Pimm argue that </w:t>
      </w:r>
      <w:r w:rsidRPr="00F33944">
        <w:rPr>
          <w:rStyle w:val="Emphasis"/>
        </w:rPr>
        <w:t>there isn’t evidence</w:t>
      </w:r>
      <w:r w:rsidRPr="00F33944">
        <w:rPr>
          <w:rStyle w:val="StyleUnderline"/>
        </w:rPr>
        <w:t xml:space="preserve"> of a point at which loss of species leads to ecosystem collapse, </w:t>
      </w:r>
      <w:r w:rsidRPr="00464247">
        <w:rPr>
          <w:rStyle w:val="StyleUnderline"/>
          <w:highlight w:val="yellow"/>
        </w:rPr>
        <w:t xml:space="preserve">globally or </w:t>
      </w:r>
      <w:r w:rsidRPr="00F33944">
        <w:rPr>
          <w:rStyle w:val="Emphasis"/>
        </w:rPr>
        <w:t xml:space="preserve">even </w:t>
      </w:r>
      <w:r w:rsidRPr="00464247">
        <w:rPr>
          <w:rStyle w:val="Emphasis"/>
          <w:highlight w:val="yellow"/>
        </w:rPr>
        <w:t>locally</w:t>
      </w:r>
      <w:r w:rsidRPr="00464247">
        <w:rPr>
          <w:rStyle w:val="StyleUnderline"/>
          <w:highlight w:val="yellow"/>
        </w:rPr>
        <w:t xml:space="preserve">. If the planet didn’t collapse after the </w:t>
      </w:r>
      <w:r w:rsidRPr="00464247">
        <w:rPr>
          <w:rStyle w:val="Emphasis"/>
          <w:highlight w:val="yellow"/>
        </w:rPr>
        <w:t>Permian-Triassic</w:t>
      </w:r>
      <w:r w:rsidRPr="00F33944">
        <w:rPr>
          <w:rStyle w:val="StyleUnderline"/>
        </w:rPr>
        <w:t xml:space="preserve"> extinction </w:t>
      </w:r>
      <w:r w:rsidRPr="00464247">
        <w:rPr>
          <w:rStyle w:val="StyleUnderline"/>
          <w:highlight w:val="yellow"/>
        </w:rPr>
        <w:t xml:space="preserve">event, it </w:t>
      </w:r>
      <w:r w:rsidRPr="00464247">
        <w:rPr>
          <w:rStyle w:val="Emphasis"/>
          <w:highlight w:val="yellow"/>
        </w:rPr>
        <w:t xml:space="preserve">won’t </w:t>
      </w:r>
      <w:r w:rsidRPr="00F33944">
        <w:rPr>
          <w:rStyle w:val="Emphasis"/>
        </w:rPr>
        <w:t>collapse</w:t>
      </w:r>
      <w:r w:rsidRPr="00F33944">
        <w:rPr>
          <w:rStyle w:val="StyleUnderline"/>
        </w:rPr>
        <w:t xml:space="preserve"> </w:t>
      </w:r>
      <w:r w:rsidRPr="00464247">
        <w:rPr>
          <w:rStyle w:val="StyleUnderline"/>
          <w:highlight w:val="yellow"/>
        </w:rPr>
        <w:t>now</w:t>
      </w:r>
      <w:r w:rsidRPr="00F33944">
        <w:rPr>
          <w:sz w:val="16"/>
        </w:rPr>
        <w:t xml:space="preserve"> – though our descendants may well curse us for the damage we’ve done. </w:t>
      </w:r>
    </w:p>
    <w:p w14:paraId="057DA9FA" w14:textId="77777777" w:rsidR="00D42084" w:rsidRDefault="00D42084" w:rsidP="00D42084">
      <w:pPr>
        <w:pStyle w:val="Heading4"/>
      </w:pPr>
      <w:bookmarkStart w:id="8" w:name="_Hlk95150278"/>
      <w:bookmarkEnd w:id="7"/>
      <w:r>
        <w:t xml:space="preserve">Conflating capitalism and competitive markets buys into neoliberal ideology that markets are intrinsically self-regulating.  Markets are important tools for a democratic political economy.  The neoliberals turned debates about hierarchy versus democracy into a debate about the market versus the state.  </w:t>
      </w:r>
    </w:p>
    <w:p w14:paraId="40EE9464" w14:textId="77777777" w:rsidR="00D42084" w:rsidRDefault="00D42084" w:rsidP="00D42084">
      <w:r>
        <w:t xml:space="preserve">Johanna </w:t>
      </w:r>
      <w:r w:rsidRPr="008E2195">
        <w:rPr>
          <w:b/>
          <w:bCs/>
          <w:u w:val="single"/>
        </w:rPr>
        <w:t>BOCKMAN</w:t>
      </w:r>
      <w:r>
        <w:t xml:space="preserve"> Sociology @ George Mason </w:t>
      </w:r>
      <w:r w:rsidRPr="008E2195">
        <w:rPr>
          <w:b/>
          <w:bCs/>
          <w:u w:val="single"/>
        </w:rPr>
        <w:t>’11</w:t>
      </w:r>
      <w:r>
        <w:t xml:space="preserve"> </w:t>
      </w:r>
      <w:r>
        <w:rPr>
          <w:i/>
          <w:iCs/>
        </w:rPr>
        <w:t>Markets in the name of socialism: the left-wing origins of neoliberalism</w:t>
      </w:r>
      <w:r>
        <w:t xml:space="preserve"> p. 2-6</w:t>
      </w:r>
    </w:p>
    <w:p w14:paraId="1BBF9F7D" w14:textId="77777777" w:rsidR="00D42084" w:rsidRDefault="00D42084" w:rsidP="00D42084">
      <w:r>
        <w:t xml:space="preserve">In general, </w:t>
      </w:r>
      <w:r w:rsidRPr="00B40B1F">
        <w:rPr>
          <w:rStyle w:val="StyleUnderline"/>
        </w:rPr>
        <w:t>scholars have presented three accounts of how economists developed and spread neoliberalism</w:t>
      </w:r>
      <w:r>
        <w:t xml:space="preserve">. </w:t>
      </w:r>
      <w:r w:rsidRPr="00464247">
        <w:rPr>
          <w:rStyle w:val="Emphasis"/>
          <w:highlight w:val="yellow"/>
        </w:rPr>
        <w:t>Each</w:t>
      </w:r>
      <w:r w:rsidRPr="00B40B1F">
        <w:rPr>
          <w:rStyle w:val="StyleUnderline"/>
        </w:rPr>
        <w:t xml:space="preserve"> </w:t>
      </w:r>
      <w:r w:rsidRPr="00464247">
        <w:rPr>
          <w:rStyle w:val="Emphasis"/>
          <w:highlight w:val="yellow"/>
        </w:rPr>
        <w:t>assumes</w:t>
      </w:r>
      <w:r w:rsidRPr="00B40B1F">
        <w:rPr>
          <w:rStyle w:val="StyleUnderline"/>
        </w:rPr>
        <w:t xml:space="preserve"> that </w:t>
      </w:r>
      <w:r w:rsidRPr="00464247">
        <w:rPr>
          <w:rStyle w:val="Emphasis"/>
          <w:highlight w:val="yellow"/>
        </w:rPr>
        <w:t>economists</w:t>
      </w:r>
      <w:r w:rsidRPr="00B40B1F">
        <w:rPr>
          <w:rStyle w:val="StyleUnderline"/>
        </w:rPr>
        <w:t xml:space="preserve"> have always </w:t>
      </w:r>
      <w:r w:rsidRPr="00464247">
        <w:rPr>
          <w:rStyle w:val="Emphasis"/>
          <w:highlight w:val="yellow"/>
        </w:rPr>
        <w:t>taken a side either for</w:t>
      </w:r>
      <w:r w:rsidRPr="00B40B1F">
        <w:rPr>
          <w:rStyle w:val="StyleUnderline"/>
        </w:rPr>
        <w:t xml:space="preserve"> the </w:t>
      </w:r>
      <w:r w:rsidRPr="00464247">
        <w:rPr>
          <w:rStyle w:val="Emphasis"/>
          <w:highlight w:val="yellow"/>
        </w:rPr>
        <w:t>state</w:t>
      </w:r>
      <w:r w:rsidRPr="00B40B1F">
        <w:rPr>
          <w:rStyle w:val="StyleUnderline"/>
        </w:rPr>
        <w:t xml:space="preserve"> </w:t>
      </w:r>
      <w:r w:rsidRPr="00464247">
        <w:rPr>
          <w:rStyle w:val="Emphasis"/>
          <w:highlight w:val="yellow"/>
        </w:rPr>
        <w:t>or</w:t>
      </w:r>
      <w:r w:rsidRPr="00B40B1F">
        <w:rPr>
          <w:rStyle w:val="StyleUnderline"/>
        </w:rPr>
        <w:t xml:space="preserve"> for the </w:t>
      </w:r>
      <w:r w:rsidRPr="00464247">
        <w:rPr>
          <w:rStyle w:val="Emphasis"/>
          <w:highlight w:val="yellow"/>
        </w:rPr>
        <w:t>market</w:t>
      </w:r>
      <w:r>
        <w:t xml:space="preserve"> and thus that every economist can be located on a state–market axis. </w:t>
      </w:r>
      <w:r w:rsidRPr="00B40B1F">
        <w:rPr>
          <w:rStyle w:val="StyleUnderline"/>
        </w:rPr>
        <w:t xml:space="preserve">The first </w:t>
      </w:r>
      <w:r>
        <w:t xml:space="preserve">account </w:t>
      </w:r>
      <w:r w:rsidRPr="00B40B1F">
        <w:rPr>
          <w:rStyle w:val="StyleUnderline"/>
        </w:rPr>
        <w:t>focuses on individual right-wing economists</w:t>
      </w:r>
      <w:r>
        <w:t xml:space="preserve">, most significantly Milton </w:t>
      </w:r>
      <w:r w:rsidRPr="00B40B1F">
        <w:rPr>
          <w:rStyle w:val="StyleUnderline"/>
        </w:rPr>
        <w:t>Friedman</w:t>
      </w:r>
      <w:r>
        <w:t xml:space="preserve"> </w:t>
      </w:r>
      <w:r w:rsidRPr="00B40B1F">
        <w:rPr>
          <w:rStyle w:val="StyleUnderline"/>
        </w:rPr>
        <w:t>and</w:t>
      </w:r>
      <w:r>
        <w:t xml:space="preserve"> Friedrich von </w:t>
      </w:r>
      <w:r w:rsidRPr="00B40B1F">
        <w:rPr>
          <w:rStyle w:val="StyleUnderline"/>
        </w:rPr>
        <w:t>Hayek, who developed radical free market ideas</w:t>
      </w:r>
      <w:r>
        <w:t xml:space="preserve"> that form the core of neoliberalism. </w:t>
      </w:r>
      <w:r w:rsidRPr="00B40B1F">
        <w:rPr>
          <w:rStyle w:val="StyleUnderline"/>
        </w:rPr>
        <w:t>A strategic network of right-wing think tank</w:t>
      </w:r>
      <w:r>
        <w:t xml:space="preserve">s, associations like the Mont Pelerin Society, and foundations like that of the Scaife family packaged these neoliberal ideas </w:t>
      </w:r>
      <w:r w:rsidRPr="00B40B1F">
        <w:rPr>
          <w:rStyle w:val="StyleUnderline"/>
        </w:rPr>
        <w:t xml:space="preserve">and used them </w:t>
      </w:r>
      <w:r>
        <w:t xml:space="preserve">worldwide </w:t>
      </w:r>
      <w:r w:rsidRPr="00B40B1F">
        <w:rPr>
          <w:rStyle w:val="StyleUnderline"/>
        </w:rPr>
        <w:t>to attack any state role in the economy</w:t>
      </w:r>
      <w:r>
        <w:t>, from regulation to Keynesianism to central planning (Bourdieu and Wacquant 1999; Campbell 1998; Centeno 1998; Cockett 1995; Hartwell 1995; Har- vey 2005; Kelly 1997; Klein 2007; Mirowski and Plehwe 2009; Smith 1993; Valdés 1995; Yergin and Stanislaw 1998).3 In her Shock Doctrine, Naomi Klein (2007) argues that Milton Friedman and other neoclassical economists took advantage of economic crises to realize this radical free market package as shock therapy, which produced “disaster capitalism” worldwide.</w:t>
      </w:r>
    </w:p>
    <w:p w14:paraId="21564C1D" w14:textId="77777777" w:rsidR="00D42084" w:rsidRDefault="00D42084" w:rsidP="00D42084">
      <w:r w:rsidRPr="00B40B1F">
        <w:rPr>
          <w:rStyle w:val="StyleUnderline"/>
        </w:rPr>
        <w:t>A second</w:t>
      </w:r>
      <w:r>
        <w:t xml:space="preserve"> type of </w:t>
      </w:r>
      <w:r w:rsidRPr="00464247">
        <w:rPr>
          <w:rStyle w:val="Emphasis"/>
          <w:highlight w:val="yellow"/>
        </w:rPr>
        <w:t>account suggests</w:t>
      </w:r>
      <w:r>
        <w:t xml:space="preserve"> </w:t>
      </w:r>
      <w:r w:rsidRPr="00B40B1F">
        <w:rPr>
          <w:rStyle w:val="StyleUnderline"/>
        </w:rPr>
        <w:t xml:space="preserve">that </w:t>
      </w:r>
      <w:r w:rsidRPr="00464247">
        <w:rPr>
          <w:rStyle w:val="Emphasis"/>
          <w:highlight w:val="yellow"/>
        </w:rPr>
        <w:t>neoclassical economics</w:t>
      </w:r>
      <w:r w:rsidRPr="00B40B1F">
        <w:rPr>
          <w:rStyle w:val="StyleUnderline"/>
        </w:rPr>
        <w:t xml:space="preserve">, with its free market models, </w:t>
      </w:r>
      <w:r w:rsidRPr="008168E9">
        <w:rPr>
          <w:rStyle w:val="Emphasis"/>
        </w:rPr>
        <w:t xml:space="preserve">acts </w:t>
      </w:r>
      <w:r w:rsidRPr="00464247">
        <w:rPr>
          <w:rStyle w:val="Emphasis"/>
          <w:highlight w:val="yellow"/>
        </w:rPr>
        <w:t>as</w:t>
      </w:r>
      <w:r w:rsidRPr="008168E9">
        <w:rPr>
          <w:rStyle w:val="Emphasis"/>
        </w:rPr>
        <w:t xml:space="preserve"> a kind of </w:t>
      </w:r>
      <w:r w:rsidRPr="00464247">
        <w:rPr>
          <w:rStyle w:val="Emphasis"/>
          <w:highlight w:val="yellow"/>
        </w:rPr>
        <w:t>neoliberal Trojan horse</w:t>
      </w:r>
      <w:r>
        <w:t xml:space="preserve"> (Aligica and Evans 2009; Biglaiser 2002; Kogut and Macpherson 2007).4 In his A Brief History of Neoliberalism, David Harvey (2005) brilliantly describes neoliberalism as a political project to restore the power of economic elites after the successes of the left in 1960s, but he conflates neoliberalism and neoclassical economics.5 Ronald Reagan and Margaret Thatcher came to power with a mandate to realize this political project, bringing it together with a separate “utopian project” to realize right-wing economists’ vision of free market capitalism that masked the political project. According to many authors, this neoliberal vision is based on neoclassical economics, in opposition to Marxism. Harvey writes:</w:t>
      </w:r>
    </w:p>
    <w:p w14:paraId="06B2B5E0" w14:textId="77777777" w:rsidR="00D42084" w:rsidRDefault="00D42084" w:rsidP="00D42084">
      <w:r>
        <w:t>The neoliberal label signaled their [these economists’] adherence to those free market principles of neoclassical economics that had emerged in the second half of the nine-</w:t>
      </w:r>
      <w:r w:rsidRPr="00FE7E1C">
        <w:t xml:space="preserve"> </w:t>
      </w:r>
      <w:r>
        <w:t>teenth century (thanks to the work of Alfred Marshall, William Stanley Jevons, and Leon Walras) to displace the classical theories of Adam Smith, David Ricardo, and, of course, Karl Marx. (2005: 20)</w:t>
      </w:r>
    </w:p>
    <w:p w14:paraId="10F814D7" w14:textId="77777777" w:rsidR="00D42084" w:rsidRDefault="00D42084" w:rsidP="00D42084">
      <w:r>
        <w:t>Harvey finds the core of neoliberalism in neoclassical economics with its “free market principles.” Sociologists Campbell and Pedersen similarly argue that “a deep, taken-for-granted belief in neoclassical economics” forms the core of neoliberalism (2001: 5). Scott Sernau represents a more generally held view:</w:t>
      </w:r>
    </w:p>
    <w:p w14:paraId="18443401" w14:textId="77777777" w:rsidR="00D42084" w:rsidRDefault="00D42084" w:rsidP="00D42084">
      <w:r>
        <w:t>Many nations around the world were discovering the ideas of free trade and free markets. The intellectual basis for this approach comes from neoclassical economics. This approach is sometimes termed neoliberalism . . . Thus neoliberalism is the eco- nomic philosophy of American political conservatives . . . On the international level, the IMF and the World Bank champion their own form of neoclassical economics. (2010: 39–40)</w:t>
      </w:r>
    </w:p>
    <w:p w14:paraId="0B8BD12D" w14:textId="77777777" w:rsidR="00D42084" w:rsidRDefault="00D42084" w:rsidP="00D42084">
      <w:r>
        <w:t xml:space="preserve">Neoclassical economics, many observers agree, has played a fundamental role in the rise of neoliberalism worldwide. </w:t>
      </w:r>
      <w:r w:rsidRPr="00B40B1F">
        <w:rPr>
          <w:rStyle w:val="StyleUnderline"/>
        </w:rPr>
        <w:t>The conversion</w:t>
      </w:r>
      <w:r>
        <w:t xml:space="preserve"> of much of the world </w:t>
      </w:r>
      <w:r w:rsidRPr="00B40B1F">
        <w:rPr>
          <w:rStyle w:val="StyleUnderline"/>
        </w:rPr>
        <w:t>to neoclassical economic thinking</w:t>
      </w:r>
      <w:r>
        <w:t xml:space="preserve">, according to these accounts, </w:t>
      </w:r>
      <w:r w:rsidRPr="00B40B1F">
        <w:rPr>
          <w:rStyle w:val="StyleUnderline"/>
        </w:rPr>
        <w:t>led to support for neoliberalism and thus undermined socialism</w:t>
      </w:r>
      <w:r>
        <w:t>, which did indeed suffer a cataclysmic decline from the late 1980s.</w:t>
      </w:r>
    </w:p>
    <w:p w14:paraId="0DE4516A" w14:textId="77777777" w:rsidR="00D42084" w:rsidRDefault="00D42084" w:rsidP="00D42084">
      <w:r w:rsidRPr="00B40B1F">
        <w:rPr>
          <w:rStyle w:val="StyleUnderline"/>
        </w:rPr>
        <w:t>The third type of account points to economists with American neo- classical training who gained powerful positions in international financial institutions</w:t>
      </w:r>
      <w:r>
        <w:t>, such as the World Bank and the IMF, which impose neo- liberal ideas on countries around the globe and support the formation of neoliberal advocates worldwide (Babb 2001; Dezalay and Garth 2002; Henisz, Zelner, and Guillén 2005; Orenstein 2008).6 Economists within these institutions and their worldwide network of advocates successfully replaced state-led development with neoliberal free market policies. These three arguments work nicely together to demonstrate how economists’ ideological project worked in parallel with business elites’ political project to reorganize capitalism and reestablish their own power (Blyth 2002; Harvey 2005; Klein 2007).</w:t>
      </w:r>
    </w:p>
    <w:p w14:paraId="0B140D7A" w14:textId="77777777" w:rsidR="00D42084" w:rsidRDefault="00D42084" w:rsidP="00D42084">
      <w:r>
        <w:t xml:space="preserve">This manuscript builds on, but also criticizes, these three types of ac- counts by revealing the socialist origins of neoliberalism. The right-wing, capitalist origins of neoliberalism have been clearly demonstrated. Observers have noted that not only right-wing leaders, such as Pinochet in Chile and Fujimori in Peru, but also socialists, such as those in Western Eu- rope and Latin America, implemented neoliberal policies (Bourdieu and Grass 2002; Mudge 2008; Sader 2008). To understand this, I argue that </w:t>
      </w:r>
      <w:r w:rsidRPr="00C13B52">
        <w:rPr>
          <w:rStyle w:val="Emphasis"/>
        </w:rPr>
        <w:t xml:space="preserve">we should </w:t>
      </w:r>
      <w:r w:rsidRPr="00464247">
        <w:rPr>
          <w:rStyle w:val="Emphasis"/>
          <w:highlight w:val="yellow"/>
        </w:rPr>
        <w:t>not conflate neoliberalism</w:t>
      </w:r>
      <w:r w:rsidRPr="00C13B52">
        <w:rPr>
          <w:rStyle w:val="Emphasis"/>
        </w:rPr>
        <w:t xml:space="preserve"> and </w:t>
      </w:r>
      <w:r w:rsidRPr="00464247">
        <w:rPr>
          <w:rStyle w:val="Emphasis"/>
          <w:highlight w:val="yellow"/>
        </w:rPr>
        <w:t>neoclassical economics</w:t>
      </w:r>
      <w:r w:rsidRPr="00464247">
        <w:rPr>
          <w:highlight w:val="yellow"/>
        </w:rPr>
        <w:t>,</w:t>
      </w:r>
      <w:r>
        <w:t xml:space="preserve"> </w:t>
      </w:r>
      <w:r w:rsidRPr="00464247">
        <w:rPr>
          <w:rStyle w:val="StyleUnderline"/>
          <w:highlight w:val="yellow"/>
        </w:rPr>
        <w:t>we should not assume that</w:t>
      </w:r>
      <w:r w:rsidRPr="00B40B1F">
        <w:rPr>
          <w:rStyle w:val="StyleUnderline"/>
        </w:rPr>
        <w:t xml:space="preserve"> </w:t>
      </w:r>
      <w:r w:rsidRPr="00464247">
        <w:rPr>
          <w:rStyle w:val="Emphasis"/>
          <w:highlight w:val="yellow"/>
        </w:rPr>
        <w:t>neoclassical economics is</w:t>
      </w:r>
      <w:r w:rsidRPr="00B40B1F">
        <w:rPr>
          <w:rStyle w:val="StyleUnderline"/>
        </w:rPr>
        <w:t xml:space="preserve"> a </w:t>
      </w:r>
      <w:r w:rsidRPr="00464247">
        <w:rPr>
          <w:rStyle w:val="StyleUnderline"/>
          <w:highlight w:val="yellow"/>
        </w:rPr>
        <w:t>capitalist</w:t>
      </w:r>
      <w:r w:rsidRPr="00B40B1F">
        <w:rPr>
          <w:rStyle w:val="StyleUnderline"/>
        </w:rPr>
        <w:t xml:space="preserve"> science or ideolo</w:t>
      </w:r>
      <w:r>
        <w:t xml:space="preserve">gy, and, most importantly, </w:t>
      </w:r>
      <w:r w:rsidRPr="00B40B1F">
        <w:rPr>
          <w:rStyle w:val="StyleUnderline"/>
        </w:rPr>
        <w:t xml:space="preserve">we should go </w:t>
      </w:r>
      <w:r w:rsidRPr="00464247">
        <w:rPr>
          <w:rStyle w:val="Emphasis"/>
          <w:highlight w:val="yellow"/>
        </w:rPr>
        <w:t>beyond the state–market axis</w:t>
      </w:r>
      <w:r>
        <w:t>.</w:t>
      </w:r>
    </w:p>
    <w:p w14:paraId="1B55BD1E" w14:textId="77777777" w:rsidR="00D42084" w:rsidRDefault="00D42084" w:rsidP="00D42084">
      <w:r w:rsidRPr="00B40B1F">
        <w:rPr>
          <w:rStyle w:val="StyleUnderline"/>
        </w:rPr>
        <w:t xml:space="preserve">I define </w:t>
      </w:r>
      <w:r w:rsidRPr="00464247">
        <w:rPr>
          <w:rStyle w:val="StyleUnderline"/>
          <w:highlight w:val="yellow"/>
        </w:rPr>
        <w:t>neoliberalism</w:t>
      </w:r>
      <w:r w:rsidRPr="00B40B1F">
        <w:rPr>
          <w:rStyle w:val="StyleUnderline"/>
        </w:rPr>
        <w:t xml:space="preserve"> as a set of </w:t>
      </w:r>
      <w:r w:rsidRPr="00464247">
        <w:rPr>
          <w:rStyle w:val="StyleUnderline"/>
          <w:highlight w:val="yellow"/>
        </w:rPr>
        <w:t xml:space="preserve">ideas about </w:t>
      </w:r>
      <w:r w:rsidRPr="00464247">
        <w:rPr>
          <w:rStyle w:val="Emphasis"/>
          <w:highlight w:val="yellow"/>
        </w:rPr>
        <w:t>how to organize markets</w:t>
      </w:r>
      <w:r>
        <w:t xml:space="preserve">, </w:t>
      </w:r>
      <w:r w:rsidRPr="00B40B1F">
        <w:rPr>
          <w:rStyle w:val="StyleUnderline"/>
        </w:rPr>
        <w:t>states, enterprises, and populations</w:t>
      </w:r>
      <w:r>
        <w:t xml:space="preserve">, </w:t>
      </w:r>
      <w:r w:rsidRPr="00B40B1F">
        <w:rPr>
          <w:rStyle w:val="StyleUnderline"/>
        </w:rPr>
        <w:t>which shape government policies</w:t>
      </w:r>
      <w:r>
        <w:t xml:space="preserve">.7 </w:t>
      </w:r>
      <w:r w:rsidRPr="00B40B1F">
        <w:rPr>
          <w:rStyle w:val="StyleUnderline"/>
        </w:rPr>
        <w:t>These</w:t>
      </w:r>
      <w:r>
        <w:t xml:space="preserve"> policies </w:t>
      </w:r>
      <w:r w:rsidRPr="00B40B1F">
        <w:rPr>
          <w:rStyle w:val="StyleUnderline"/>
        </w:rPr>
        <w:t>include</w:t>
      </w:r>
      <w:r>
        <w:t xml:space="preserve"> </w:t>
      </w:r>
      <w:r w:rsidRPr="00464247">
        <w:rPr>
          <w:rStyle w:val="StyleUnderline"/>
          <w:highlight w:val="yellow"/>
        </w:rPr>
        <w:t>deregulation</w:t>
      </w:r>
      <w:r w:rsidRPr="00B40B1F">
        <w:rPr>
          <w:rStyle w:val="StyleUnderline"/>
        </w:rPr>
        <w:t xml:space="preserve">, </w:t>
      </w:r>
      <w:r w:rsidRPr="00464247">
        <w:rPr>
          <w:rStyle w:val="Emphasis"/>
          <w:highlight w:val="yellow"/>
        </w:rPr>
        <w:t>liberalization</w:t>
      </w:r>
      <w:r w:rsidRPr="00B40B1F">
        <w:rPr>
          <w:rStyle w:val="StyleUnderline"/>
        </w:rPr>
        <w:t xml:space="preserve"> of</w:t>
      </w:r>
      <w:r>
        <w:t xml:space="preserve"> trade and </w:t>
      </w:r>
      <w:r w:rsidRPr="00B40B1F">
        <w:rPr>
          <w:rStyle w:val="StyleUnderline"/>
        </w:rPr>
        <w:t>capital flows</w:t>
      </w:r>
      <w:r>
        <w:t xml:space="preserve">, </w:t>
      </w:r>
      <w:r w:rsidRPr="00464247">
        <w:rPr>
          <w:rStyle w:val="StyleUnderline"/>
          <w:highlight w:val="yellow"/>
        </w:rPr>
        <w:t>anti-inflationary stabilization</w:t>
      </w:r>
      <w:r>
        <w:t xml:space="preserve">, </w:t>
      </w:r>
      <w:r w:rsidRPr="00B40B1F">
        <w:rPr>
          <w:rStyle w:val="StyleUnderline"/>
        </w:rPr>
        <w:t xml:space="preserve">and </w:t>
      </w:r>
      <w:r w:rsidRPr="00464247">
        <w:rPr>
          <w:rStyle w:val="StyleUnderline"/>
          <w:highlight w:val="yellow"/>
        </w:rPr>
        <w:t>privatization</w:t>
      </w:r>
      <w:r w:rsidRPr="00B40B1F">
        <w:rPr>
          <w:rStyle w:val="StyleUnderline"/>
        </w:rPr>
        <w:t xml:space="preserve"> of state enterprises</w:t>
      </w:r>
      <w:r>
        <w:t xml:space="preserve">. My understanding of the debates in Eastern Europe and about Eastern Europe in the early 1990s informs this definition.8 The most striking characteristic of neoliberalism has been its advocacy of free, unfettered competitive markets, or in the words of Joseph Stiglitz its “market fun- damentalism” (2003: 74).9 </w:t>
      </w:r>
      <w:r w:rsidRPr="00B40B1F">
        <w:rPr>
          <w:rStyle w:val="StyleUnderline"/>
        </w:rPr>
        <w:t>According to neoliberal ideology, competitive markets and prices, free from political intervention</w:t>
      </w:r>
      <w:r>
        <w:t xml:space="preserve"> or bureaucratic in- terests, </w:t>
      </w:r>
      <w:r w:rsidRPr="00B40B1F">
        <w:rPr>
          <w:rStyle w:val="StyleUnderline"/>
        </w:rPr>
        <w:t>could and should take over state functions.</w:t>
      </w:r>
      <w:r>
        <w:t xml:space="preserve"> Competitive market prices could guide governance more effectively and more justly than the state could. At the same time, neoliberals call for a strong or even au- thoritarian state to protect private property, as well as to create private property and markets.10 Neoliberalism also privileges the power of man- agers and owners and attacks the rights or potential rights of employees (Harvey 2005). There is a distinct lack of concern among neoliberals about the inefficiencies and concentrations of power within large corporations (Mirowski 2009: 438). Finally, Milton Friedman, Friedrich von Hayek, and other neoliberals also had a commitment to capitalism, a kind of capitalism with the qualities listed above: free markets, authoritarian yet small states, and hierarchical firms controlled by managers and owners, rather than by workers. In sum, </w:t>
      </w:r>
      <w:r w:rsidRPr="00B40B1F">
        <w:rPr>
          <w:rStyle w:val="StyleUnderline"/>
        </w:rPr>
        <w:t>neoliberalism avidly supports all of the following</w:t>
      </w:r>
      <w:r>
        <w:t>:</w:t>
      </w:r>
    </w:p>
    <w:p w14:paraId="4344D96D" w14:textId="77777777" w:rsidR="00D42084" w:rsidRDefault="00D42084" w:rsidP="00D42084">
      <w:r>
        <w:t xml:space="preserve">1. </w:t>
      </w:r>
      <w:r w:rsidRPr="00B40B1F">
        <w:rPr>
          <w:rStyle w:val="StyleUnderline"/>
        </w:rPr>
        <w:t>competitive markets</w:t>
      </w:r>
    </w:p>
    <w:p w14:paraId="435606E9" w14:textId="77777777" w:rsidR="00D42084" w:rsidRDefault="00D42084" w:rsidP="00D42084">
      <w:r>
        <w:t xml:space="preserve">2. </w:t>
      </w:r>
      <w:r w:rsidRPr="00B40B1F">
        <w:rPr>
          <w:rStyle w:val="StyleUnderline"/>
        </w:rPr>
        <w:t>smaller, authoritarian states</w:t>
      </w:r>
    </w:p>
    <w:p w14:paraId="5653EA17" w14:textId="77777777" w:rsidR="00D42084" w:rsidRDefault="00D42084" w:rsidP="00D42084">
      <w:pPr>
        <w:rPr>
          <w:rStyle w:val="StyleUnderline"/>
        </w:rPr>
      </w:pPr>
      <w:r>
        <w:t xml:space="preserve">3. </w:t>
      </w:r>
      <w:r w:rsidRPr="00B40B1F">
        <w:rPr>
          <w:rStyle w:val="StyleUnderline"/>
        </w:rPr>
        <w:t xml:space="preserve">hierarchical firms, management, and owners </w:t>
      </w:r>
    </w:p>
    <w:p w14:paraId="6C485F33" w14:textId="77777777" w:rsidR="00D42084" w:rsidRDefault="00D42084" w:rsidP="00D42084">
      <w:r w:rsidRPr="00B40B1F">
        <w:rPr>
          <w:rStyle w:val="StyleUnderline"/>
        </w:rPr>
        <w:t>4. capitalism</w:t>
      </w:r>
    </w:p>
    <w:p w14:paraId="2F79287B" w14:textId="77777777" w:rsidR="00D42084" w:rsidRDefault="00D42084" w:rsidP="00D42084">
      <w:r w:rsidRPr="00464247">
        <w:rPr>
          <w:rStyle w:val="Emphasis"/>
          <w:highlight w:val="yellow"/>
        </w:rPr>
        <w:t>Someone who supports</w:t>
      </w:r>
      <w:r w:rsidRPr="00B40B1F">
        <w:rPr>
          <w:rStyle w:val="StyleUnderline"/>
        </w:rPr>
        <w:t xml:space="preserve"> only one of these elements, even </w:t>
      </w:r>
      <w:r w:rsidRPr="00464247">
        <w:rPr>
          <w:rStyle w:val="Emphasis"/>
          <w:highlight w:val="yellow"/>
        </w:rPr>
        <w:t>competitive markets</w:t>
      </w:r>
      <w:r w:rsidRPr="00B40B1F">
        <w:rPr>
          <w:rStyle w:val="StyleUnderline"/>
        </w:rPr>
        <w:t xml:space="preserve"> but not the others, is not</w:t>
      </w:r>
      <w:r>
        <w:t xml:space="preserve"> necessarily </w:t>
      </w:r>
      <w:r w:rsidRPr="00B40B1F">
        <w:rPr>
          <w:rStyle w:val="StyleUnderline"/>
        </w:rPr>
        <w:t>neoliberal</w:t>
      </w:r>
      <w:r>
        <w:t>.</w:t>
      </w:r>
    </w:p>
    <w:p w14:paraId="5612C163" w14:textId="77777777" w:rsidR="00D42084" w:rsidRDefault="00D42084" w:rsidP="00D42084">
      <w:r>
        <w:t xml:space="preserve">This fourfold definition avoids the common assumption that economists are either pro-state or promarket. As Timothy Mitchell (1990) argues, </w:t>
      </w:r>
      <w:r w:rsidRPr="00464247">
        <w:rPr>
          <w:rStyle w:val="Emphasis"/>
          <w:highlight w:val="yellow"/>
        </w:rPr>
        <w:t>elites “enframe</w:t>
      </w:r>
      <w:r w:rsidRPr="00B40B1F">
        <w:rPr>
          <w:rStyle w:val="StyleUnderline"/>
        </w:rPr>
        <w:t xml:space="preserve">” the </w:t>
      </w:r>
      <w:r w:rsidRPr="00464247">
        <w:rPr>
          <w:rStyle w:val="StyleUnderline"/>
          <w:highlight w:val="yellow"/>
        </w:rPr>
        <w:t>world into dichotomies</w:t>
      </w:r>
      <w:r>
        <w:t>, constructing a seemingly dualistic world—</w:t>
      </w:r>
      <w:r w:rsidRPr="00B40B1F">
        <w:rPr>
          <w:rStyle w:val="StyleUnderline"/>
        </w:rPr>
        <w:t>Soviet socialism versus Western free market capitalism</w:t>
      </w:r>
      <w:r>
        <w:t>, for instance—</w:t>
      </w:r>
      <w:r w:rsidRPr="00B40B1F">
        <w:rPr>
          <w:rStyle w:val="StyleUnderline"/>
        </w:rPr>
        <w:t>to bolster their own authority.</w:t>
      </w:r>
      <w:r>
        <w:t xml:space="preserve"> </w:t>
      </w:r>
      <w:r w:rsidRPr="00B40B1F">
        <w:rPr>
          <w:rStyle w:val="StyleUnderline"/>
        </w:rPr>
        <w:t>The state–market dichotomy obscures the nature of economics and elite power.</w:t>
      </w:r>
      <w:r>
        <w:t xml:space="preserve"> </w:t>
      </w:r>
      <w:r w:rsidRPr="00B40B1F">
        <w:rPr>
          <w:rStyle w:val="StyleUnderline"/>
        </w:rPr>
        <w:t xml:space="preserve">This </w:t>
      </w:r>
      <w:r w:rsidRPr="00464247">
        <w:rPr>
          <w:rStyle w:val="Emphasis"/>
          <w:highlight w:val="yellow"/>
        </w:rPr>
        <w:t>dichotomy</w:t>
      </w:r>
      <w:r w:rsidRPr="00B40B1F">
        <w:rPr>
          <w:rStyle w:val="StyleUnderline"/>
        </w:rPr>
        <w:t xml:space="preserve"> easily </w:t>
      </w:r>
      <w:r w:rsidRPr="00464247">
        <w:rPr>
          <w:rStyle w:val="Emphasis"/>
          <w:highlight w:val="yellow"/>
        </w:rPr>
        <w:t>blurs into other dichotomies</w:t>
      </w:r>
      <w:r w:rsidRPr="00B40B1F">
        <w:rPr>
          <w:rStyle w:val="StyleUnderline"/>
        </w:rPr>
        <w:t xml:space="preserve">: between socialism and capitalism, </w:t>
      </w:r>
      <w:r w:rsidRPr="00464247">
        <w:rPr>
          <w:rStyle w:val="Emphasis"/>
          <w:highlight w:val="yellow"/>
        </w:rPr>
        <w:t>between</w:t>
      </w:r>
      <w:r w:rsidRPr="00B40B1F">
        <w:rPr>
          <w:rStyle w:val="StyleUnderline"/>
        </w:rPr>
        <w:t xml:space="preserve"> central </w:t>
      </w:r>
      <w:r w:rsidRPr="00464247">
        <w:rPr>
          <w:rStyle w:val="Emphasis"/>
          <w:highlight w:val="yellow"/>
        </w:rPr>
        <w:t>planning and</w:t>
      </w:r>
      <w:r w:rsidRPr="00B40B1F">
        <w:rPr>
          <w:rStyle w:val="StyleUnderline"/>
        </w:rPr>
        <w:t xml:space="preserve"> the </w:t>
      </w:r>
      <w:r w:rsidRPr="00464247">
        <w:rPr>
          <w:rStyle w:val="Emphasis"/>
          <w:highlight w:val="yellow"/>
        </w:rPr>
        <w:t>market</w:t>
      </w:r>
      <w:r w:rsidRPr="00B40B1F">
        <w:rPr>
          <w:rStyle w:val="StyleUnderline"/>
        </w:rPr>
        <w:t>, between Keynesianism and monetarism, between Latin American structuralist economics and American neoliberalism, and between Marxism and neoclassical economics</w:t>
      </w:r>
      <w:r>
        <w:t xml:space="preserve">. As a result, </w:t>
      </w:r>
      <w:r w:rsidRPr="00B40B1F">
        <w:rPr>
          <w:rStyle w:val="StyleUnderline"/>
        </w:rPr>
        <w:t>arguments about the state almost effortlessly become a mishmash of arguments about socialism, central planning, Keynesianism, Latin American economic structuralism, and neoclassical economics</w:t>
      </w:r>
      <w:r>
        <w:t xml:space="preserve">. In contrast, I have found that </w:t>
      </w:r>
      <w:r w:rsidRPr="00B40B1F">
        <w:rPr>
          <w:rStyle w:val="StyleUnderline"/>
        </w:rPr>
        <w:t>neoclassical economists</w:t>
      </w:r>
      <w:r>
        <w:t xml:space="preserve">, in their professional writing, do not focus on whether they are for or against the competitive market; rather, they use markets, central planning, socialism, and neoclassical econom- ics simultaneously as analytical tools and sometimes as normative models. They </w:t>
      </w:r>
      <w:r w:rsidRPr="00464247">
        <w:rPr>
          <w:rStyle w:val="StyleUnderline"/>
          <w:highlight w:val="yellow"/>
        </w:rPr>
        <w:t>have</w:t>
      </w:r>
      <w:r>
        <w:t xml:space="preserve"> also </w:t>
      </w:r>
      <w:r w:rsidRPr="00B40B1F">
        <w:rPr>
          <w:rStyle w:val="StyleUnderline"/>
        </w:rPr>
        <w:t>been</w:t>
      </w:r>
      <w:r>
        <w:t xml:space="preserve"> </w:t>
      </w:r>
      <w:r w:rsidRPr="00B40B1F">
        <w:rPr>
          <w:rStyle w:val="StyleUnderline"/>
        </w:rPr>
        <w:t xml:space="preserve">more </w:t>
      </w:r>
      <w:r w:rsidRPr="00464247">
        <w:rPr>
          <w:rStyle w:val="StyleUnderline"/>
          <w:highlight w:val="yellow"/>
        </w:rPr>
        <w:t>concerned about</w:t>
      </w:r>
      <w:r w:rsidRPr="00B40B1F">
        <w:rPr>
          <w:rStyle w:val="StyleUnderline"/>
        </w:rPr>
        <w:t xml:space="preserve"> another </w:t>
      </w:r>
      <w:r w:rsidRPr="00464247">
        <w:rPr>
          <w:rStyle w:val="Emphasis"/>
          <w:highlight w:val="yellow"/>
        </w:rPr>
        <w:t>axis altogether: hierarchy and democracy</w:t>
      </w:r>
      <w:r>
        <w:t xml:space="preserve">. For example, </w:t>
      </w:r>
      <w:r w:rsidRPr="00464247">
        <w:rPr>
          <w:rStyle w:val="Emphasis"/>
          <w:highlight w:val="yellow"/>
        </w:rPr>
        <w:t>some</w:t>
      </w:r>
      <w:r w:rsidRPr="00B40B1F">
        <w:rPr>
          <w:rStyle w:val="StyleUnderline"/>
        </w:rPr>
        <w:t xml:space="preserve"> neoclassical </w:t>
      </w:r>
      <w:r w:rsidRPr="00464247">
        <w:rPr>
          <w:rStyle w:val="StyleUnderline"/>
          <w:highlight w:val="yellow"/>
        </w:rPr>
        <w:t>economists</w:t>
      </w:r>
      <w:r w:rsidRPr="00B40B1F">
        <w:rPr>
          <w:rStyle w:val="StyleUnderline"/>
        </w:rPr>
        <w:t xml:space="preserve"> </w:t>
      </w:r>
      <w:r w:rsidRPr="00464247">
        <w:rPr>
          <w:rStyle w:val="Emphasis"/>
          <w:highlight w:val="yellow"/>
        </w:rPr>
        <w:t>advocated markets</w:t>
      </w:r>
      <w:r w:rsidRPr="00B40B1F">
        <w:rPr>
          <w:rStyle w:val="StyleUnderline"/>
        </w:rPr>
        <w:t xml:space="preserve"> and rejected state planning </w:t>
      </w:r>
      <w:r w:rsidRPr="00464247">
        <w:rPr>
          <w:rStyle w:val="Emphasis"/>
          <w:highlight w:val="yellow"/>
        </w:rPr>
        <w:t>in the name of</w:t>
      </w:r>
      <w:r w:rsidRPr="00B40B1F">
        <w:rPr>
          <w:rStyle w:val="StyleUnderline"/>
        </w:rPr>
        <w:t xml:space="preserve"> economic </w:t>
      </w:r>
      <w:r w:rsidRPr="00464247">
        <w:rPr>
          <w:rStyle w:val="StyleUnderline"/>
          <w:highlight w:val="yellow"/>
        </w:rPr>
        <w:t>democracy and communism</w:t>
      </w:r>
      <w:r>
        <w:t xml:space="preserve">. Thus, </w:t>
      </w:r>
      <w:r w:rsidRPr="00B40B1F">
        <w:rPr>
          <w:rStyle w:val="StyleUnderline"/>
        </w:rPr>
        <w:t>these economists criticized state socialism and state capitalism, as well as corporations</w:t>
      </w:r>
      <w:r>
        <w:t xml:space="preserve">, </w:t>
      </w:r>
      <w:r w:rsidRPr="00B40B1F">
        <w:rPr>
          <w:rStyle w:val="StyleUnderline"/>
        </w:rPr>
        <w:t>with the goal of ending worker exploitation and creating a new form of socialism</w:t>
      </w:r>
      <w:r>
        <w:t xml:space="preserve">. </w:t>
      </w:r>
      <w:r w:rsidRPr="00B40B1F">
        <w:rPr>
          <w:rStyle w:val="StyleUnderline"/>
        </w:rPr>
        <w:t>Another set of neoclas- sical economists also advocated markets but assumed hierarchical firms and an authoritarian state</w:t>
      </w:r>
      <w:r>
        <w:t>. The state–market axis used in public discourse hides a very different conversation going on within professional economics.</w:t>
      </w:r>
    </w:p>
    <w:p w14:paraId="2891D07A" w14:textId="77777777" w:rsidR="00D42084" w:rsidRDefault="00D42084" w:rsidP="00D42084">
      <w:r>
        <w:t xml:space="preserve">My approach complements, but also deviates from, Foucauldian studies of neoliberalism. In his lectures at the Collège de France in 1978 and 1979, Michel </w:t>
      </w:r>
      <w:r w:rsidRPr="00B40B1F">
        <w:rPr>
          <w:rStyle w:val="StyleUnderline"/>
        </w:rPr>
        <w:t>Foucault</w:t>
      </w:r>
      <w:r>
        <w:t xml:space="preserve"> (2008) </w:t>
      </w:r>
      <w:r w:rsidRPr="00B40B1F">
        <w:rPr>
          <w:rStyle w:val="StyleUnderline"/>
        </w:rPr>
        <w:t xml:space="preserve">discussed neoliberalism as a form of governmentality. </w:t>
      </w:r>
      <w:r>
        <w:t xml:space="preserve">Those following Foucault understand neoliberal gov- ernmentality as seeking to manage populations by </w:t>
      </w:r>
      <w:r w:rsidRPr="00B40B1F">
        <w:rPr>
          <w:rStyle w:val="StyleUnderline"/>
        </w:rPr>
        <w:t>shaping individuals as governable, self-disciplined, enterprising subjectivities</w:t>
      </w:r>
      <w:r>
        <w:t xml:space="preserve">—thus engineering their souls—and by governing them from a distance, not though direct intervention by state agents, but by calculation, guidance, and incentives (Ong 2006; Rose 1996: 1999). Using this approach in his study of Czecho- slovak technocrats, Gil Eyal (2003) has demonstrated that neoliberalism also emerged independently from capitalism and out of Eastern European socialism. Eyal has suggested that neoliberalism is not necessarily capitalist but rather is an art of governance possible under a variety of economic systems. By highlighting the ways that state, market, and expert power were fused in a new neoliberal configuration during socialism, Eyal pro- ductively avoids assuming that economists have always taken a side ei- ther for the state or for the market. Yet, </w:t>
      </w:r>
      <w:r w:rsidRPr="00B40B1F">
        <w:rPr>
          <w:rStyle w:val="StyleUnderline"/>
        </w:rPr>
        <w:t xml:space="preserve">while the Foucauldian approach has produced many insights into neoliberalism, it </w:t>
      </w:r>
      <w:r w:rsidRPr="00464247">
        <w:rPr>
          <w:rStyle w:val="StyleUnderline"/>
          <w:highlight w:val="yellow"/>
        </w:rPr>
        <w:t>collapses alternatives to neoliberalism</w:t>
      </w:r>
      <w:r w:rsidRPr="00B40B1F">
        <w:rPr>
          <w:rStyle w:val="StyleUnderline"/>
        </w:rPr>
        <w:t xml:space="preserve">, </w:t>
      </w:r>
      <w:r w:rsidRPr="00464247">
        <w:rPr>
          <w:rStyle w:val="Emphasis"/>
          <w:highlight w:val="yellow"/>
        </w:rPr>
        <w:t>including</w:t>
      </w:r>
      <w:r w:rsidRPr="00B40B1F">
        <w:rPr>
          <w:rStyle w:val="StyleUnderline"/>
        </w:rPr>
        <w:t xml:space="preserve"> </w:t>
      </w:r>
      <w:r w:rsidRPr="00464247">
        <w:rPr>
          <w:rStyle w:val="StyleUnderline"/>
          <w:highlight w:val="yellow"/>
        </w:rPr>
        <w:t>socialisms</w:t>
      </w:r>
      <w:r w:rsidRPr="00B40B1F">
        <w:rPr>
          <w:rStyle w:val="StyleUnderline"/>
        </w:rPr>
        <w:t>, into neoliberalism as simply other examples of engineering the soul</w:t>
      </w:r>
      <w:r>
        <w:t xml:space="preserve">. To understand the views of neoclassical economists more generally, </w:t>
      </w:r>
      <w:r w:rsidRPr="00464247">
        <w:rPr>
          <w:rStyle w:val="StyleUnderline"/>
          <w:b/>
          <w:bCs/>
          <w:highlight w:val="yellow"/>
        </w:rPr>
        <w:t>one must move beyond</w:t>
      </w:r>
      <w:r w:rsidRPr="00551806">
        <w:rPr>
          <w:rStyle w:val="StyleUnderline"/>
          <w:b/>
          <w:bCs/>
        </w:rPr>
        <w:t xml:space="preserve"> the </w:t>
      </w:r>
      <w:r w:rsidRPr="00464247">
        <w:rPr>
          <w:rStyle w:val="StyleUnderline"/>
          <w:b/>
          <w:bCs/>
          <w:highlight w:val="yellow"/>
        </w:rPr>
        <w:t>state–market axis</w:t>
      </w:r>
      <w:r>
        <w:t xml:space="preserve"> to recognize the variety of socialisms that neoclassical economists have explored since the nineteenth century.</w:t>
      </w:r>
    </w:p>
    <w:p w14:paraId="7CF7A62B" w14:textId="77777777" w:rsidR="00D42084" w:rsidRPr="00C13B52" w:rsidRDefault="00D42084" w:rsidP="00D42084">
      <w:r>
        <w:t xml:space="preserve">In the United States and now around the world, neoclassical eco- nomics represents the mainstream of the economics discipline. Neoclas- sical economics differs from heterodox economics, including Marxism, evolutionary economics, and the Austrian School after the Second World War, which this book only briefly discusses. Keynesians, libertarian and monetarist Chicago School economists like Milton Friedman, and many Eastern European socialists all practiced this neoclassical economics, while Friedrich von Hayek and the Austrian School abandoned this practice after the Second World War. Neoclassical pioneer and Keynesian Paul Samuel- son acknowledged this view: “Economists do agree on much in any situ- ation” (1983: 5). For example, in regards to Milton Friedman, Samuelson continued, “I could disagree 180o with his policy conclusion and yet con- cur in diagnosis of the empirical observations and inferred probabilities” (1983: 5–6).11 Therefore, </w:t>
      </w:r>
      <w:r w:rsidRPr="00B40B1F">
        <w:rPr>
          <w:rStyle w:val="StyleUnderline"/>
        </w:rPr>
        <w:t xml:space="preserve">to understand neoliberalism, we must </w:t>
      </w:r>
      <w:r w:rsidRPr="00464247">
        <w:rPr>
          <w:rStyle w:val="Emphasis"/>
          <w:highlight w:val="yellow"/>
        </w:rPr>
        <w:t>separate neoliberalism and neoclassical economics</w:t>
      </w:r>
      <w:r w:rsidRPr="008168E9">
        <w:rPr>
          <w:rStyle w:val="Emphasis"/>
        </w:rPr>
        <w:t xml:space="preserve"> and </w:t>
      </w:r>
      <w:r w:rsidRPr="00464247">
        <w:rPr>
          <w:rStyle w:val="Emphasis"/>
          <w:highlight w:val="yellow"/>
        </w:rPr>
        <w:t>leave behind</w:t>
      </w:r>
      <w:r w:rsidRPr="008168E9">
        <w:rPr>
          <w:rStyle w:val="Emphasis"/>
        </w:rPr>
        <w:t xml:space="preserve"> the common </w:t>
      </w:r>
      <w:r w:rsidRPr="00464247">
        <w:rPr>
          <w:rStyle w:val="Emphasis"/>
          <w:highlight w:val="yellow"/>
        </w:rPr>
        <w:t>assumption</w:t>
      </w:r>
      <w:r w:rsidRPr="008168E9">
        <w:rPr>
          <w:rStyle w:val="Emphasis"/>
        </w:rPr>
        <w:t xml:space="preserve"> that </w:t>
      </w:r>
      <w:r w:rsidRPr="00464247">
        <w:rPr>
          <w:rStyle w:val="Emphasis"/>
          <w:highlight w:val="yellow"/>
        </w:rPr>
        <w:t>neoclassical</w:t>
      </w:r>
      <w:r w:rsidRPr="008168E9">
        <w:rPr>
          <w:rStyle w:val="Emphasis"/>
        </w:rPr>
        <w:t xml:space="preserve"> economics </w:t>
      </w:r>
      <w:r w:rsidRPr="00464247">
        <w:rPr>
          <w:rStyle w:val="Emphasis"/>
          <w:highlight w:val="yellow"/>
        </w:rPr>
        <w:t>is</w:t>
      </w:r>
      <w:r w:rsidRPr="008168E9">
        <w:rPr>
          <w:rStyle w:val="Emphasis"/>
        </w:rPr>
        <w:t xml:space="preserve"> a science of </w:t>
      </w:r>
      <w:r w:rsidRPr="00464247">
        <w:rPr>
          <w:rStyle w:val="Emphasis"/>
          <w:highlight w:val="yellow"/>
        </w:rPr>
        <w:t>capitalism</w:t>
      </w:r>
      <w:r>
        <w:t>.</w:t>
      </w:r>
    </w:p>
    <w:p w14:paraId="43AEB542" w14:textId="77777777" w:rsidR="00D42084" w:rsidRPr="006E1F92" w:rsidRDefault="00D42084" w:rsidP="00D42084">
      <w:pPr>
        <w:pStyle w:val="Heading4"/>
        <w:rPr>
          <w:rFonts w:cs="Arial"/>
        </w:rPr>
      </w:pPr>
      <w:r>
        <w:rPr>
          <w:rFonts w:cs="Arial"/>
        </w:rPr>
        <w:t xml:space="preserve">Permutation do both. </w:t>
      </w:r>
      <w:r w:rsidRPr="006E1F92">
        <w:rPr>
          <w:rFonts w:cs="Arial"/>
        </w:rPr>
        <w:t>Reformist democratic discourse more successful than revolutionary withdrawal. Successful American leftist movements appealed to different constituencies.</w:t>
      </w:r>
    </w:p>
    <w:p w14:paraId="206C8590" w14:textId="77777777" w:rsidR="00D42084" w:rsidRPr="006E1F92" w:rsidRDefault="00D42084" w:rsidP="00D42084"/>
    <w:p w14:paraId="7E4C9DF4" w14:textId="77777777" w:rsidR="00D42084" w:rsidRPr="006E1F92" w:rsidRDefault="00D42084" w:rsidP="00D42084">
      <w:r w:rsidRPr="006E1F92">
        <w:t xml:space="preserve">Michael </w:t>
      </w:r>
      <w:r w:rsidRPr="006E1F92">
        <w:rPr>
          <w:b/>
          <w:u w:val="single"/>
        </w:rPr>
        <w:t>KAZIN</w:t>
      </w:r>
      <w:r w:rsidRPr="006E1F92">
        <w:t xml:space="preserve"> History @ Georgetown </w:t>
      </w:r>
      <w:r w:rsidRPr="006E1F92">
        <w:rPr>
          <w:b/>
          <w:u w:val="single"/>
        </w:rPr>
        <w:t>’11</w:t>
      </w:r>
      <w:r w:rsidRPr="006E1F92">
        <w:t xml:space="preserve"> “Has the US Left Made a Difference” </w:t>
      </w:r>
      <w:r w:rsidRPr="006E1F92">
        <w:rPr>
          <w:i/>
        </w:rPr>
        <w:t>Dissent</w:t>
      </w:r>
      <w:r w:rsidRPr="006E1F92">
        <w:t xml:space="preserve"> Spring p. 52-54</w:t>
      </w:r>
    </w:p>
    <w:p w14:paraId="5C54A621" w14:textId="77777777" w:rsidR="00D42084" w:rsidRPr="006E1F92" w:rsidRDefault="00D42084" w:rsidP="00D42084"/>
    <w:p w14:paraId="36763002" w14:textId="77777777" w:rsidR="00D42084" w:rsidRPr="006E1F92" w:rsidRDefault="00D42084" w:rsidP="00D42084">
      <w:r w:rsidRPr="006E1F92">
        <w:t xml:space="preserve">But </w:t>
      </w:r>
      <w:r w:rsidRPr="00464247">
        <w:rPr>
          <w:bCs/>
          <w:szCs w:val="26"/>
          <w:highlight w:val="yellow"/>
          <w:u w:val="single"/>
        </w:rPr>
        <w:t>when</w:t>
      </w:r>
      <w:r w:rsidRPr="006E1F92">
        <w:rPr>
          <w:bCs/>
          <w:szCs w:val="26"/>
          <w:u w:val="single"/>
        </w:rPr>
        <w:t xml:space="preserve"> political </w:t>
      </w:r>
      <w:r w:rsidRPr="00464247">
        <w:rPr>
          <w:bCs/>
          <w:szCs w:val="26"/>
          <w:highlight w:val="yellow"/>
          <w:u w:val="single"/>
        </w:rPr>
        <w:t>radicals made</w:t>
      </w:r>
      <w:r w:rsidRPr="006E1F92">
        <w:rPr>
          <w:bCs/>
          <w:szCs w:val="26"/>
          <w:u w:val="single"/>
        </w:rPr>
        <w:t xml:space="preserve"> a big </w:t>
      </w:r>
      <w:r w:rsidRPr="00464247">
        <w:rPr>
          <w:bCs/>
          <w:szCs w:val="26"/>
          <w:highlight w:val="yellow"/>
          <w:u w:val="single"/>
        </w:rPr>
        <w:t>difference</w:t>
      </w:r>
      <w:r w:rsidRPr="006E1F92">
        <w:t xml:space="preserve">, </w:t>
      </w:r>
      <w:r w:rsidRPr="006E1F92">
        <w:rPr>
          <w:bCs/>
          <w:szCs w:val="26"/>
          <w:u w:val="single"/>
        </w:rPr>
        <w:t>they</w:t>
      </w:r>
      <w:r w:rsidRPr="006E1F92">
        <w:t xml:space="preserve"> generally </w:t>
      </w:r>
      <w:r w:rsidRPr="00464247">
        <w:rPr>
          <w:bCs/>
          <w:szCs w:val="26"/>
          <w:highlight w:val="yellow"/>
          <w:u w:val="single"/>
        </w:rPr>
        <w:t>did so a</w:t>
      </w:r>
      <w:r w:rsidRPr="006E1F92">
        <w:rPr>
          <w:bCs/>
          <w:szCs w:val="26"/>
          <w:u w:val="single"/>
        </w:rPr>
        <w:t>s</w:t>
      </w:r>
      <w:r w:rsidRPr="006E1F92">
        <w:t xml:space="preserve"> decidedly </w:t>
      </w:r>
      <w:r w:rsidRPr="006E1F92">
        <w:rPr>
          <w:rStyle w:val="Emphasis"/>
        </w:rPr>
        <w:t xml:space="preserve">junior </w:t>
      </w:r>
      <w:r w:rsidRPr="00464247">
        <w:rPr>
          <w:rStyle w:val="Emphasis"/>
          <w:highlight w:val="yellow"/>
        </w:rPr>
        <w:t>partners</w:t>
      </w:r>
      <w:r w:rsidRPr="00464247">
        <w:rPr>
          <w:bCs/>
          <w:szCs w:val="26"/>
          <w:highlight w:val="yellow"/>
          <w:u w:val="single"/>
        </w:rPr>
        <w:t xml:space="preserve"> in</w:t>
      </w:r>
      <w:r w:rsidRPr="006E1F92">
        <w:rPr>
          <w:bCs/>
          <w:szCs w:val="26"/>
          <w:u w:val="single"/>
        </w:rPr>
        <w:t xml:space="preserve"> a </w:t>
      </w:r>
      <w:r w:rsidRPr="00464247">
        <w:rPr>
          <w:rStyle w:val="Emphasis"/>
          <w:highlight w:val="yellow"/>
        </w:rPr>
        <w:t>coalition driven by</w:t>
      </w:r>
      <w:r w:rsidRPr="006E1F92">
        <w:rPr>
          <w:rStyle w:val="Emphasis"/>
        </w:rPr>
        <w:t xml:space="preserve"> establishment </w:t>
      </w:r>
      <w:r w:rsidRPr="00464247">
        <w:rPr>
          <w:rStyle w:val="Emphasis"/>
          <w:highlight w:val="yellow"/>
        </w:rPr>
        <w:t>reformers</w:t>
      </w:r>
      <w:r w:rsidRPr="006E1F92">
        <w:t xml:space="preserve">. </w:t>
      </w:r>
      <w:r w:rsidRPr="00464247">
        <w:rPr>
          <w:rStyle w:val="Emphasis"/>
          <w:highlight w:val="yellow"/>
        </w:rPr>
        <w:t>Abolitionists</w:t>
      </w:r>
      <w:r w:rsidRPr="00464247">
        <w:rPr>
          <w:bCs/>
          <w:szCs w:val="26"/>
          <w:highlight w:val="yellow"/>
          <w:u w:val="single"/>
        </w:rPr>
        <w:t xml:space="preserve"> did not achieve</w:t>
      </w:r>
      <w:r w:rsidRPr="006E1F92">
        <w:rPr>
          <w:bCs/>
          <w:szCs w:val="26"/>
          <w:u w:val="single"/>
        </w:rPr>
        <w:t xml:space="preserve"> their </w:t>
      </w:r>
      <w:r w:rsidRPr="00464247">
        <w:rPr>
          <w:bCs/>
          <w:szCs w:val="26"/>
          <w:highlight w:val="yellow"/>
          <w:u w:val="single"/>
        </w:rPr>
        <w:t>goal</w:t>
      </w:r>
      <w:r w:rsidRPr="006E1F92">
        <w:rPr>
          <w:bCs/>
          <w:szCs w:val="26"/>
          <w:u w:val="single"/>
        </w:rPr>
        <w:t xml:space="preserve"> until midway through the Civil War</w:t>
      </w:r>
      <w:r w:rsidRPr="006E1F92">
        <w:t xml:space="preserve">, </w:t>
      </w:r>
      <w:r w:rsidRPr="00464247">
        <w:rPr>
          <w:bCs/>
          <w:szCs w:val="26"/>
          <w:highlight w:val="yellow"/>
          <w:u w:val="single"/>
        </w:rPr>
        <w:t>when</w:t>
      </w:r>
      <w:r w:rsidRPr="006E1F92">
        <w:rPr>
          <w:bCs/>
          <w:szCs w:val="26"/>
          <w:u w:val="single"/>
        </w:rPr>
        <w:t xml:space="preserve"> </w:t>
      </w:r>
      <w:r w:rsidRPr="006E1F92">
        <w:t xml:space="preserve">Abraham </w:t>
      </w:r>
      <w:r w:rsidRPr="00464247">
        <w:rPr>
          <w:rStyle w:val="Emphasis"/>
          <w:highlight w:val="yellow"/>
        </w:rPr>
        <w:t>Lincoln</w:t>
      </w:r>
      <w:r w:rsidRPr="006E1F92">
        <w:rPr>
          <w:bCs/>
          <w:szCs w:val="26"/>
          <w:u w:val="single"/>
        </w:rPr>
        <w:t xml:space="preserve"> and his fellow Republicans </w:t>
      </w:r>
      <w:r w:rsidRPr="00464247">
        <w:rPr>
          <w:bCs/>
          <w:szCs w:val="26"/>
          <w:highlight w:val="yellow"/>
          <w:u w:val="single"/>
        </w:rPr>
        <w:t>realized</w:t>
      </w:r>
      <w:r w:rsidRPr="006E1F92">
        <w:rPr>
          <w:bCs/>
          <w:szCs w:val="26"/>
          <w:u w:val="single"/>
        </w:rPr>
        <w:t xml:space="preserve"> that the </w:t>
      </w:r>
      <w:r w:rsidRPr="00464247">
        <w:rPr>
          <w:bCs/>
          <w:szCs w:val="26"/>
          <w:highlight w:val="yellow"/>
          <w:u w:val="single"/>
        </w:rPr>
        <w:t>promise</w:t>
      </w:r>
      <w:r w:rsidRPr="006E1F92">
        <w:rPr>
          <w:bCs/>
          <w:szCs w:val="26"/>
          <w:u w:val="single"/>
        </w:rPr>
        <w:t xml:space="preserve"> of emancipation could speed victory</w:t>
      </w:r>
      <w:r w:rsidRPr="006E1F92">
        <w:t xml:space="preserve"> for the North. </w:t>
      </w:r>
      <w:r w:rsidRPr="00464247">
        <w:rPr>
          <w:rStyle w:val="Emphasis"/>
          <w:highlight w:val="yellow"/>
        </w:rPr>
        <w:t>Militant unionists</w:t>
      </w:r>
      <w:r w:rsidRPr="006E1F92">
        <w:rPr>
          <w:bCs/>
          <w:szCs w:val="26"/>
          <w:u w:val="single"/>
        </w:rPr>
        <w:t xml:space="preserve"> were not able to </w:t>
      </w:r>
      <w:r w:rsidRPr="00464247">
        <w:rPr>
          <w:bCs/>
          <w:szCs w:val="26"/>
          <w:highlight w:val="yellow"/>
          <w:u w:val="single"/>
        </w:rPr>
        <w:t>gain</w:t>
      </w:r>
      <w:r w:rsidRPr="006E1F92">
        <w:rPr>
          <w:bCs/>
          <w:szCs w:val="26"/>
          <w:u w:val="single"/>
        </w:rPr>
        <w:t xml:space="preserve"> a measure of </w:t>
      </w:r>
      <w:r w:rsidRPr="00464247">
        <w:rPr>
          <w:bCs/>
          <w:szCs w:val="26"/>
          <w:highlight w:val="yellow"/>
          <w:u w:val="single"/>
        </w:rPr>
        <w:t>power</w:t>
      </w:r>
      <w:r w:rsidRPr="006E1F92">
        <w:t xml:space="preserve"> in mines, factories, and on the waterfront </w:t>
      </w:r>
      <w:r w:rsidRPr="006E1F92">
        <w:rPr>
          <w:bCs/>
          <w:szCs w:val="26"/>
          <w:u w:val="single"/>
        </w:rPr>
        <w:t xml:space="preserve">until </w:t>
      </w:r>
      <w:r w:rsidRPr="006E1F92">
        <w:t xml:space="preserve">Franklin </w:t>
      </w:r>
      <w:r w:rsidRPr="00464247">
        <w:rPr>
          <w:rStyle w:val="Emphasis"/>
          <w:highlight w:val="yellow"/>
        </w:rPr>
        <w:t>Roosevelt</w:t>
      </w:r>
      <w:r w:rsidRPr="00464247">
        <w:rPr>
          <w:bCs/>
          <w:szCs w:val="26"/>
          <w:highlight w:val="yellow"/>
          <w:u w:val="single"/>
        </w:rPr>
        <w:t xml:space="preserve"> needed </w:t>
      </w:r>
      <w:r w:rsidRPr="00464247">
        <w:rPr>
          <w:rStyle w:val="Emphasis"/>
          <w:highlight w:val="yellow"/>
        </w:rPr>
        <w:t>labor votes</w:t>
      </w:r>
      <w:r w:rsidRPr="006E1F92">
        <w:t xml:space="preserve"> during the New Deal. </w:t>
      </w:r>
      <w:r w:rsidRPr="006E1F92">
        <w:rPr>
          <w:bCs/>
          <w:szCs w:val="26"/>
          <w:u w:val="single"/>
        </w:rPr>
        <w:t xml:space="preserve">Only when </w:t>
      </w:r>
      <w:r w:rsidRPr="00464247">
        <w:rPr>
          <w:rStyle w:val="Emphasis"/>
          <w:highlight w:val="yellow"/>
        </w:rPr>
        <w:t>Lyndon Johnson</w:t>
      </w:r>
      <w:r w:rsidRPr="006E1F92">
        <w:rPr>
          <w:bCs/>
          <w:szCs w:val="26"/>
          <w:u w:val="single"/>
        </w:rPr>
        <w:t xml:space="preserve"> and other liberal Democrats conquered their fears of disorder and </w:t>
      </w:r>
      <w:r w:rsidRPr="00464247">
        <w:rPr>
          <w:bCs/>
          <w:szCs w:val="26"/>
          <w:highlight w:val="yellow"/>
          <w:u w:val="single"/>
        </w:rPr>
        <w:t>gave up on</w:t>
      </w:r>
      <w:r w:rsidRPr="006E1F92">
        <w:rPr>
          <w:bCs/>
          <w:szCs w:val="26"/>
          <w:u w:val="single"/>
        </w:rPr>
        <w:t xml:space="preserve"> the </w:t>
      </w:r>
      <w:r w:rsidRPr="00464247">
        <w:rPr>
          <w:rStyle w:val="Emphasis"/>
          <w:highlight w:val="yellow"/>
        </w:rPr>
        <w:t>white South</w:t>
      </w:r>
      <w:r w:rsidRPr="006E1F92">
        <w:rPr>
          <w:bCs/>
          <w:szCs w:val="26"/>
          <w:u w:val="single"/>
        </w:rPr>
        <w:t xml:space="preserve"> could the </w:t>
      </w:r>
      <w:r w:rsidRPr="00464247">
        <w:rPr>
          <w:rStyle w:val="Emphasis"/>
          <w:highlight w:val="yellow"/>
        </w:rPr>
        <w:t>black freedom</w:t>
      </w:r>
      <w:r w:rsidRPr="006E1F92">
        <w:rPr>
          <w:rStyle w:val="Emphasis"/>
        </w:rPr>
        <w:t xml:space="preserve"> movement</w:t>
      </w:r>
      <w:r w:rsidRPr="006E1F92">
        <w:rPr>
          <w:bCs/>
          <w:szCs w:val="26"/>
          <w:u w:val="single"/>
        </w:rPr>
        <w:t xml:space="preserve"> </w:t>
      </w:r>
      <w:r w:rsidRPr="00464247">
        <w:rPr>
          <w:bCs/>
          <w:szCs w:val="26"/>
          <w:highlight w:val="yellow"/>
          <w:u w:val="single"/>
        </w:rPr>
        <w:t>celebrate</w:t>
      </w:r>
      <w:r w:rsidRPr="006E1F92">
        <w:rPr>
          <w:bCs/>
          <w:szCs w:val="26"/>
          <w:u w:val="single"/>
        </w:rPr>
        <w:t xml:space="preserve"> passage of the </w:t>
      </w:r>
      <w:r w:rsidRPr="00464247">
        <w:rPr>
          <w:rStyle w:val="Emphasis"/>
          <w:highlight w:val="yellow"/>
        </w:rPr>
        <w:t>civil rights</w:t>
      </w:r>
      <w:r w:rsidRPr="006E1F92">
        <w:rPr>
          <w:bCs/>
          <w:szCs w:val="26"/>
          <w:u w:val="single"/>
        </w:rPr>
        <w:t xml:space="preserve"> and voting rights </w:t>
      </w:r>
      <w:r w:rsidRPr="00464247">
        <w:rPr>
          <w:bCs/>
          <w:szCs w:val="26"/>
          <w:highlight w:val="yellow"/>
          <w:u w:val="single"/>
        </w:rPr>
        <w:t>acts</w:t>
      </w:r>
      <w:r w:rsidRPr="006E1F92">
        <w:t xml:space="preserve">. </w:t>
      </w:r>
      <w:r w:rsidRPr="00464247">
        <w:rPr>
          <w:rStyle w:val="Emphasis"/>
          <w:highlight w:val="yellow"/>
        </w:rPr>
        <w:t>For</w:t>
      </w:r>
      <w:r w:rsidRPr="006E1F92">
        <w:rPr>
          <w:rStyle w:val="Emphasis"/>
        </w:rPr>
        <w:t xml:space="preserve"> a </w:t>
      </w:r>
      <w:r w:rsidRPr="00464247">
        <w:rPr>
          <w:rStyle w:val="Emphasis"/>
          <w:highlight w:val="yellow"/>
        </w:rPr>
        <w:t>political movement to gain</w:t>
      </w:r>
      <w:r w:rsidRPr="006E1F92">
        <w:rPr>
          <w:rStyle w:val="Emphasis"/>
        </w:rPr>
        <w:t xml:space="preserve"> any major goal, it </w:t>
      </w:r>
      <w:r w:rsidRPr="00464247">
        <w:rPr>
          <w:rStyle w:val="Emphasis"/>
          <w:highlight w:val="yellow"/>
        </w:rPr>
        <w:t>needs to win</w:t>
      </w:r>
      <w:r w:rsidRPr="006E1F92">
        <w:rPr>
          <w:rStyle w:val="Emphasis"/>
        </w:rPr>
        <w:t xml:space="preserve"> over a section of the governing </w:t>
      </w:r>
      <w:r w:rsidRPr="00464247">
        <w:rPr>
          <w:rStyle w:val="Emphasis"/>
          <w:highlight w:val="yellow"/>
        </w:rPr>
        <w:t>elite</w:t>
      </w:r>
      <w:r w:rsidRPr="006E1F92">
        <w:t xml:space="preserve"> (it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6E1F92">
        <w:rPr>
          <w:bCs/>
          <w:szCs w:val="26"/>
          <w:u w:val="single"/>
        </w:rPr>
        <w:t>During just one period of about four decades</w:t>
      </w:r>
      <w:r w:rsidRPr="006E1F92">
        <w:t xml:space="preserve">—from the late 1870s to the end of the First World War— </w:t>
      </w:r>
      <w:r w:rsidRPr="006E1F92">
        <w:rPr>
          <w:bCs/>
          <w:szCs w:val="26"/>
          <w:u w:val="single"/>
        </w:rPr>
        <w:t xml:space="preserve">could </w:t>
      </w:r>
      <w:r w:rsidRPr="006E1F92">
        <w:rPr>
          <w:rStyle w:val="Emphasis"/>
        </w:rPr>
        <w:t>radicals</w:t>
      </w:r>
      <w:r w:rsidRPr="006E1F92">
        <w:rPr>
          <w:bCs/>
          <w:szCs w:val="26"/>
          <w:u w:val="single"/>
        </w:rPr>
        <w:t xml:space="preserve"> authentically claim to represent more than </w:t>
      </w:r>
      <w:r w:rsidRPr="006E1F92">
        <w:rPr>
          <w:rStyle w:val="StyleUnderline"/>
        </w:rPr>
        <w:t xml:space="preserve">a </w:t>
      </w:r>
      <w:r w:rsidRPr="006E1F92">
        <w:rPr>
          <w:rStyle w:val="Emphasis"/>
        </w:rPr>
        <w:t>tiny number</w:t>
      </w:r>
      <w:r w:rsidRPr="006E1F92">
        <w:rPr>
          <w:bCs/>
          <w:szCs w:val="26"/>
          <w:u w:val="single"/>
        </w:rPr>
        <w:t xml:space="preserve"> of Americans who belonged to what was, and remains, the majority of the population: </w:t>
      </w:r>
      <w:r w:rsidRPr="006E1F92">
        <w:rPr>
          <w:rStyle w:val="Emphasis"/>
        </w:rPr>
        <w:t>white Christians</w:t>
      </w:r>
      <w:r w:rsidRPr="006E1F92">
        <w:rPr>
          <w:bCs/>
          <w:szCs w:val="26"/>
          <w:u w:val="single"/>
        </w:rPr>
        <w:t xml:space="preserve"> from the working and lower-middle class.</w:t>
      </w:r>
      <w:r w:rsidRPr="006E1F92">
        <w:t xml:space="preserve"> At the time, this group included Americans from various trades and regions who condemned growing corporations for controlling the marketplace, corrupting politicians, and degrading civic morality. But this period ended after the First World War—due partly to the epochal split in the international socialist movement. Radicals lost most of the constituency they had gained among ordinary white Christians and have never been able to regain it. Thus, </w:t>
      </w:r>
      <w:r w:rsidRPr="006E1F92">
        <w:rPr>
          <w:bCs/>
          <w:szCs w:val="26"/>
          <w:u w:val="single"/>
        </w:rPr>
        <w:t xml:space="preserve">the </w:t>
      </w:r>
      <w:r w:rsidRPr="00464247">
        <w:rPr>
          <w:rStyle w:val="Emphasis"/>
          <w:highlight w:val="yellow"/>
        </w:rPr>
        <w:t>wageearning masses</w:t>
      </w:r>
      <w:r w:rsidRPr="006E1F92">
        <w:rPr>
          <w:bCs/>
          <w:szCs w:val="26"/>
          <w:u w:val="single"/>
        </w:rPr>
        <w:t xml:space="preserve"> who voted for </w:t>
      </w:r>
      <w:r w:rsidRPr="006E1F92">
        <w:rPr>
          <w:rStyle w:val="Emphasis"/>
        </w:rPr>
        <w:t>Socialist</w:t>
      </w:r>
      <w:r w:rsidRPr="006E1F92">
        <w:t xml:space="preserve">, Communist, and Labor </w:t>
      </w:r>
      <w:r w:rsidRPr="006E1F92">
        <w:rPr>
          <w:bCs/>
          <w:szCs w:val="26"/>
          <w:u w:val="single"/>
        </w:rPr>
        <w:t xml:space="preserve">parties elsewhere in the industrial world </w:t>
      </w:r>
      <w:r w:rsidRPr="00464247">
        <w:rPr>
          <w:bCs/>
          <w:szCs w:val="26"/>
          <w:highlight w:val="yellow"/>
          <w:u w:val="single"/>
        </w:rPr>
        <w:t>were</w:t>
      </w:r>
      <w:r w:rsidRPr="006E1F92">
        <w:rPr>
          <w:bCs/>
          <w:szCs w:val="26"/>
          <w:u w:val="single"/>
        </w:rPr>
        <w:t xml:space="preserve"> almost </w:t>
      </w:r>
      <w:r w:rsidRPr="00464247">
        <w:rPr>
          <w:rStyle w:val="Emphasis"/>
          <w:highlight w:val="yellow"/>
        </w:rPr>
        <w:t>entirely lost</w:t>
      </w:r>
      <w:r w:rsidRPr="00464247">
        <w:rPr>
          <w:bCs/>
          <w:szCs w:val="26"/>
          <w:highlight w:val="yellow"/>
          <w:u w:val="single"/>
        </w:rPr>
        <w:t xml:space="preserve"> to</w:t>
      </w:r>
      <w:r w:rsidRPr="006E1F92">
        <w:rPr>
          <w:bCs/>
          <w:szCs w:val="26"/>
          <w:u w:val="single"/>
        </w:rPr>
        <w:t xml:space="preserve"> the </w:t>
      </w:r>
      <w:r w:rsidRPr="006E1F92">
        <w:rPr>
          <w:rStyle w:val="Emphasis"/>
        </w:rPr>
        <w:t xml:space="preserve">American </w:t>
      </w:r>
      <w:r w:rsidRPr="00464247">
        <w:rPr>
          <w:rStyle w:val="Emphasis"/>
          <w:highlight w:val="yellow"/>
        </w:rPr>
        <w:t>Left</w:t>
      </w:r>
      <w:r w:rsidRPr="006E1F92">
        <w:t xml:space="preserve">—and deeply skeptical about the vision of solidarity that inspired the great welfare states of Europe. Both before and after this period, </w:t>
      </w:r>
      <w:r w:rsidRPr="006E1F92">
        <w:rPr>
          <w:bCs/>
          <w:szCs w:val="26"/>
          <w:u w:val="single"/>
        </w:rPr>
        <w:t xml:space="preserve">the </w:t>
      </w:r>
      <w:r w:rsidRPr="006E1F92">
        <w:rPr>
          <w:rStyle w:val="Emphasis"/>
        </w:rPr>
        <w:t>public face</w:t>
      </w:r>
      <w:r w:rsidRPr="006E1F92">
        <w:rPr>
          <w:bCs/>
          <w:szCs w:val="26"/>
          <w:u w:val="single"/>
        </w:rPr>
        <w:t xml:space="preserve"> and </w:t>
      </w:r>
      <w:r w:rsidRPr="00464247">
        <w:rPr>
          <w:rStyle w:val="Emphasis"/>
          <w:highlight w:val="yellow"/>
        </w:rPr>
        <w:t>voice</w:t>
      </w:r>
      <w:r w:rsidRPr="006E1F92">
        <w:rPr>
          <w:bCs/>
          <w:szCs w:val="26"/>
          <w:u w:val="single"/>
        </w:rPr>
        <w:t xml:space="preserve"> of the Left </w:t>
      </w:r>
      <w:r w:rsidRPr="00464247">
        <w:rPr>
          <w:bCs/>
          <w:szCs w:val="26"/>
          <w:highlight w:val="yellow"/>
          <w:u w:val="single"/>
        </w:rPr>
        <w:t>emanated from</w:t>
      </w:r>
      <w:r w:rsidRPr="006E1F92">
        <w:rPr>
          <w:bCs/>
          <w:szCs w:val="26"/>
          <w:u w:val="single"/>
        </w:rPr>
        <w:t xml:space="preserve"> an </w:t>
      </w:r>
      <w:r w:rsidRPr="006E1F92">
        <w:rPr>
          <w:rStyle w:val="Emphasis"/>
        </w:rPr>
        <w:t xml:space="preserve">uneasy </w:t>
      </w:r>
      <w:r w:rsidRPr="00464247">
        <w:rPr>
          <w:rStyle w:val="Emphasis"/>
          <w:highlight w:val="yellow"/>
        </w:rPr>
        <w:t>alliance</w:t>
      </w:r>
      <w:r w:rsidRPr="00464247">
        <w:rPr>
          <w:bCs/>
          <w:szCs w:val="26"/>
          <w:highlight w:val="yellow"/>
          <w:u w:val="single"/>
        </w:rPr>
        <w:t>: between</w:t>
      </w:r>
      <w:r w:rsidRPr="006E1F92">
        <w:rPr>
          <w:bCs/>
          <w:szCs w:val="26"/>
          <w:u w:val="single"/>
        </w:rPr>
        <w:t xml:space="preserve"> men and women from </w:t>
      </w:r>
      <w:r w:rsidRPr="00464247">
        <w:rPr>
          <w:rStyle w:val="Emphasis"/>
          <w:highlight w:val="yellow"/>
        </w:rPr>
        <w:t>elite backgrounds</w:t>
      </w:r>
      <w:r w:rsidRPr="00464247">
        <w:rPr>
          <w:bCs/>
          <w:szCs w:val="26"/>
          <w:highlight w:val="yellow"/>
          <w:u w:val="single"/>
        </w:rPr>
        <w:t xml:space="preserve"> and</w:t>
      </w:r>
      <w:r w:rsidRPr="006E1F92">
        <w:rPr>
          <w:bCs/>
          <w:szCs w:val="26"/>
          <w:u w:val="single"/>
        </w:rPr>
        <w:t xml:space="preserve"> those from such groups as Jewish immigrant </w:t>
      </w:r>
      <w:r w:rsidRPr="00464247">
        <w:rPr>
          <w:rStyle w:val="Emphasis"/>
          <w:highlight w:val="yellow"/>
        </w:rPr>
        <w:t>workers</w:t>
      </w:r>
      <w:r w:rsidRPr="006E1F92">
        <w:rPr>
          <w:bCs/>
          <w:szCs w:val="26"/>
          <w:u w:val="single"/>
        </w:rPr>
        <w:t xml:space="preserve"> and plebeian blacks whom most Americans viewed as </w:t>
      </w:r>
      <w:r w:rsidRPr="006E1F92">
        <w:rPr>
          <w:rStyle w:val="Emphasis"/>
        </w:rPr>
        <w:t>dangerous outsiders</w:t>
      </w:r>
      <w:r w:rsidRPr="006E1F92">
        <w:t xml:space="preserve">. </w:t>
      </w:r>
      <w:r w:rsidRPr="006E1F92">
        <w:rPr>
          <w:bCs/>
          <w:szCs w:val="26"/>
          <w:u w:val="single"/>
        </w:rPr>
        <w:t xml:space="preserve">This </w:t>
      </w:r>
      <w:r w:rsidRPr="00464247">
        <w:rPr>
          <w:bCs/>
          <w:szCs w:val="26"/>
          <w:highlight w:val="yellow"/>
          <w:u w:val="single"/>
        </w:rPr>
        <w:t>was true in</w:t>
      </w:r>
      <w:r w:rsidRPr="006E1F92">
        <w:rPr>
          <w:bCs/>
          <w:szCs w:val="26"/>
          <w:u w:val="single"/>
        </w:rPr>
        <w:t xml:space="preserve"> the </w:t>
      </w:r>
      <w:r w:rsidRPr="00464247">
        <w:rPr>
          <w:rStyle w:val="Emphasis"/>
          <w:highlight w:val="yellow"/>
        </w:rPr>
        <w:t>abolitionist</w:t>
      </w:r>
      <w:r w:rsidRPr="006E1F92">
        <w:rPr>
          <w:rStyle w:val="Emphasis"/>
        </w:rPr>
        <w:t xml:space="preserve"> movement</w:t>
      </w:r>
      <w:r w:rsidRPr="006E1F92">
        <w:rPr>
          <w:bCs/>
          <w:szCs w:val="26"/>
          <w:u w:val="single"/>
        </w:rPr>
        <w:t>—</w:t>
      </w:r>
      <w:r w:rsidRPr="006E1F92">
        <w:t xml:space="preserve">when such New England brahmins as </w:t>
      </w:r>
      <w:r w:rsidRPr="006E1F92">
        <w:rPr>
          <w:bCs/>
          <w:szCs w:val="26"/>
          <w:u w:val="single"/>
        </w:rPr>
        <w:t>Wendell Phillips</w:t>
      </w:r>
      <w:r w:rsidRPr="006E1F92">
        <w:t xml:space="preserve"> and Maria Weston Chapman </w:t>
      </w:r>
      <w:r w:rsidRPr="006E1F92">
        <w:rPr>
          <w:bCs/>
          <w:szCs w:val="26"/>
          <w:u w:val="single"/>
        </w:rPr>
        <w:t>fought alongside Frederick Douglass</w:t>
      </w:r>
      <w:r w:rsidRPr="006E1F92">
        <w:t xml:space="preserve"> and Sojourner Truth. And </w:t>
      </w:r>
      <w:r w:rsidRPr="006E1F92">
        <w:rPr>
          <w:bCs/>
          <w:szCs w:val="26"/>
          <w:u w:val="single"/>
        </w:rPr>
        <w:t xml:space="preserve">it was </w:t>
      </w:r>
      <w:r w:rsidRPr="00464247">
        <w:rPr>
          <w:bCs/>
          <w:szCs w:val="26"/>
          <w:highlight w:val="yellow"/>
          <w:u w:val="single"/>
        </w:rPr>
        <w:t>also the case in</w:t>
      </w:r>
      <w:r w:rsidRPr="006E1F92">
        <w:rPr>
          <w:bCs/>
          <w:szCs w:val="26"/>
          <w:u w:val="single"/>
        </w:rPr>
        <w:t xml:space="preserve"> the </w:t>
      </w:r>
      <w:r w:rsidRPr="00464247">
        <w:rPr>
          <w:rStyle w:val="Emphasis"/>
          <w:highlight w:val="yellow"/>
        </w:rPr>
        <w:t>New Left</w:t>
      </w:r>
      <w:r w:rsidRPr="006E1F92">
        <w:rPr>
          <w:rStyle w:val="Emphasis"/>
        </w:rPr>
        <w:t xml:space="preserve"> of the 1960s</w:t>
      </w:r>
      <w:r w:rsidRPr="006E1F92">
        <w:rPr>
          <w:bCs/>
          <w:szCs w:val="26"/>
          <w:u w:val="single"/>
        </w:rPr>
        <w:t>, an unsustainable alliance of white students from elite colleges and black people like Fannie Lou Hamer and Huey Newton</w:t>
      </w:r>
      <w:r w:rsidRPr="006E1F92">
        <w:t xml:space="preserve"> from the ranks of the working poor. It has always been difficult for these top and- bottom insurgencies to present themselves as plausible alternatives to the major parties, to convince more than a small minority of voters to embrace their program for sweeping change. Radicals did help to catalyze mass movements. But furious internal conflicts, </w:t>
      </w:r>
      <w:r w:rsidRPr="006E1F92">
        <w:rPr>
          <w:bCs/>
          <w:szCs w:val="26"/>
          <w:u w:val="single"/>
        </w:rPr>
        <w:t xml:space="preserve">a penchant for </w:t>
      </w:r>
      <w:r w:rsidRPr="00464247">
        <w:rPr>
          <w:rStyle w:val="Emphasis"/>
          <w:highlight w:val="yellow"/>
        </w:rPr>
        <w:t>dogmatism</w:t>
      </w:r>
      <w:r w:rsidRPr="006E1F92">
        <w:rPr>
          <w:bCs/>
          <w:szCs w:val="26"/>
          <w:u w:val="single"/>
        </w:rPr>
        <w:t xml:space="preserve">, and </w:t>
      </w:r>
      <w:r w:rsidRPr="006E1F92">
        <w:rPr>
          <w:rStyle w:val="Emphasis"/>
        </w:rPr>
        <w:t>hostility</w:t>
      </w:r>
      <w:r w:rsidRPr="006E1F92">
        <w:rPr>
          <w:bCs/>
          <w:szCs w:val="26"/>
          <w:u w:val="single"/>
        </w:rPr>
        <w:t xml:space="preserve"> toward both nationalism and organized religion </w:t>
      </w:r>
      <w:r w:rsidRPr="00464247">
        <w:rPr>
          <w:bCs/>
          <w:szCs w:val="26"/>
          <w:highlight w:val="yellow"/>
          <w:u w:val="single"/>
        </w:rPr>
        <w:t>helped make</w:t>
      </w:r>
      <w:r w:rsidRPr="006E1F92">
        <w:rPr>
          <w:bCs/>
          <w:szCs w:val="26"/>
          <w:u w:val="single"/>
        </w:rPr>
        <w:t xml:space="preserve"> the political </w:t>
      </w:r>
      <w:r w:rsidRPr="00464247">
        <w:rPr>
          <w:bCs/>
          <w:szCs w:val="26"/>
          <w:highlight w:val="yellow"/>
          <w:u w:val="single"/>
        </w:rPr>
        <w:t>Left a taste</w:t>
      </w:r>
      <w:r w:rsidRPr="006E1F92">
        <w:rPr>
          <w:bCs/>
          <w:szCs w:val="26"/>
          <w:u w:val="single"/>
        </w:rPr>
        <w:t xml:space="preserve"> </w:t>
      </w:r>
      <w:r w:rsidRPr="00464247">
        <w:rPr>
          <w:rStyle w:val="Emphasis"/>
          <w:highlight w:val="yellow"/>
        </w:rPr>
        <w:t>few Americans</w:t>
      </w:r>
      <w:r w:rsidRPr="00464247">
        <w:rPr>
          <w:bCs/>
          <w:szCs w:val="26"/>
          <w:highlight w:val="yellow"/>
          <w:u w:val="single"/>
        </w:rPr>
        <w:t xml:space="preserve"> cared to acquire</w:t>
      </w:r>
      <w:r w:rsidRPr="006E1F92">
        <w:t xml:space="preserve">.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early sprouts of socialism and feminism in the1830s to the subcultures of black power, radical feminism, and gay liberation in the 1960s and 1970s. Radical ideas about race, gender, sexuality, and social justice did not need to win votes to become popular. They just required an audience. And leftists who were able to articulate or represent their views in creative ways often found one. Arts created to serve political ends are always vulnerable to criticism. Indeed, some radicals deliberately gave up their search for the sublime to concentrate on the merely persuasive. But as George Orwell, no aesthetic slouch, observed, “the opinion that art should have nothing to do with politics is itself a political attitude.” In a sense, </w:t>
      </w:r>
      <w:r w:rsidRPr="006E1F92">
        <w:rPr>
          <w:bCs/>
          <w:szCs w:val="26"/>
          <w:u w:val="single"/>
        </w:rPr>
        <w:t xml:space="preserve">the radicals who made the </w:t>
      </w:r>
      <w:r w:rsidRPr="006E1F92">
        <w:rPr>
          <w:rStyle w:val="Emphasis"/>
        </w:rPr>
        <w:t>most difference</w:t>
      </w:r>
      <w:r w:rsidRPr="006E1F92">
        <w:rPr>
          <w:bCs/>
          <w:szCs w:val="26"/>
          <w:u w:val="single"/>
        </w:rPr>
        <w:t xml:space="preserve"> in U.S. history were </w:t>
      </w:r>
      <w:r w:rsidRPr="006E1F92">
        <w:rPr>
          <w:rStyle w:val="Emphasis"/>
        </w:rPr>
        <w:t>not that radical</w:t>
      </w:r>
      <w:r w:rsidRPr="006E1F92">
        <w:rPr>
          <w:bCs/>
          <w:szCs w:val="26"/>
          <w:u w:val="single"/>
        </w:rPr>
        <w:t xml:space="preserve"> at all.</w:t>
      </w:r>
      <w:r w:rsidRPr="006E1F92">
        <w:t xml:space="preserve"> </w:t>
      </w:r>
      <w:r w:rsidRPr="00464247">
        <w:rPr>
          <w:bCs/>
          <w:szCs w:val="26"/>
          <w:highlight w:val="yellow"/>
          <w:u w:val="single"/>
        </w:rPr>
        <w:t>What most demanded</w:t>
      </w:r>
      <w:r w:rsidRPr="006E1F92">
        <w:rPr>
          <w:bCs/>
          <w:szCs w:val="26"/>
          <w:u w:val="single"/>
        </w:rPr>
        <w:t xml:space="preserve">, in essence, </w:t>
      </w:r>
      <w:r w:rsidRPr="00464247">
        <w:rPr>
          <w:bCs/>
          <w:szCs w:val="26"/>
          <w:highlight w:val="yellow"/>
          <w:u w:val="single"/>
        </w:rPr>
        <w:t>was</w:t>
      </w:r>
      <w:r w:rsidRPr="006E1F92">
        <w:rPr>
          <w:bCs/>
          <w:szCs w:val="26"/>
          <w:u w:val="single"/>
        </w:rPr>
        <w:t xml:space="preserve"> the </w:t>
      </w:r>
      <w:r w:rsidRPr="00464247">
        <w:rPr>
          <w:rStyle w:val="Emphasis"/>
          <w:highlight w:val="yellow"/>
        </w:rPr>
        <w:t>fulfillment</w:t>
      </w:r>
      <w:r w:rsidRPr="00464247">
        <w:rPr>
          <w:bCs/>
          <w:szCs w:val="26"/>
          <w:highlight w:val="yellow"/>
          <w:u w:val="single"/>
        </w:rPr>
        <w:t xml:space="preserve"> of</w:t>
      </w:r>
      <w:r w:rsidRPr="006E1F92">
        <w:rPr>
          <w:bCs/>
          <w:szCs w:val="26"/>
          <w:u w:val="single"/>
        </w:rPr>
        <w:t xml:space="preserve"> two ideals their fellow Americans already cherished: </w:t>
      </w:r>
      <w:r w:rsidRPr="006E1F92">
        <w:rPr>
          <w:rStyle w:val="Emphasis"/>
        </w:rPr>
        <w:t xml:space="preserve">individual </w:t>
      </w:r>
      <w:r w:rsidRPr="00464247">
        <w:rPr>
          <w:rStyle w:val="Emphasis"/>
          <w:highlight w:val="yellow"/>
        </w:rPr>
        <w:t>freedom</w:t>
      </w:r>
      <w:r w:rsidRPr="00464247">
        <w:rPr>
          <w:bCs/>
          <w:szCs w:val="26"/>
          <w:highlight w:val="yellow"/>
          <w:u w:val="single"/>
        </w:rPr>
        <w:t xml:space="preserve"> and </w:t>
      </w:r>
      <w:r w:rsidRPr="00464247">
        <w:rPr>
          <w:rStyle w:val="Emphasis"/>
          <w:highlight w:val="yellow"/>
        </w:rPr>
        <w:t>communal responsibility</w:t>
      </w:r>
      <w:r w:rsidRPr="006E1F92">
        <w:t xml:space="preserve">. In 1875, Robert Schilling, a German immigrant who was an official in the coopers, or caskmakers, union, reflected on why socialists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[But] this personal liberty must be surrendered and placed under the control of the State, under a government such as proposed by the social Democracy. </w:t>
      </w:r>
      <w:r w:rsidRPr="00464247">
        <w:rPr>
          <w:bCs/>
          <w:szCs w:val="26"/>
          <w:highlight w:val="yellow"/>
          <w:u w:val="single"/>
        </w:rPr>
        <w:t>Most</w:t>
      </w:r>
      <w:r w:rsidRPr="006E1F92">
        <w:rPr>
          <w:bCs/>
          <w:szCs w:val="26"/>
          <w:u w:val="single"/>
        </w:rPr>
        <w:t xml:space="preserve"> American </w:t>
      </w:r>
      <w:r w:rsidRPr="00464247">
        <w:rPr>
          <w:bCs/>
          <w:szCs w:val="26"/>
          <w:highlight w:val="yellow"/>
          <w:u w:val="single"/>
        </w:rPr>
        <w:t>radicals</w:t>
      </w:r>
      <w:r w:rsidRPr="006E1F92">
        <w:rPr>
          <w:bCs/>
          <w:szCs w:val="26"/>
          <w:u w:val="single"/>
        </w:rPr>
        <w:t xml:space="preserve"> </w:t>
      </w:r>
      <w:r w:rsidRPr="006E1F92">
        <w:rPr>
          <w:rStyle w:val="Emphasis"/>
        </w:rPr>
        <w:t>grasped</w:t>
      </w:r>
      <w:r w:rsidRPr="006E1F92">
        <w:rPr>
          <w:bCs/>
          <w:szCs w:val="26"/>
          <w:u w:val="single"/>
        </w:rPr>
        <w:t xml:space="preserve"> this </w:t>
      </w:r>
      <w:r w:rsidRPr="006E1F92">
        <w:rPr>
          <w:rStyle w:val="Emphasis"/>
        </w:rPr>
        <w:t>simple truth</w:t>
      </w:r>
      <w:r w:rsidRPr="006E1F92">
        <w:rPr>
          <w:bCs/>
          <w:szCs w:val="26"/>
          <w:u w:val="single"/>
        </w:rPr>
        <w:t xml:space="preserve">. They </w:t>
      </w:r>
      <w:r w:rsidRPr="00464247">
        <w:rPr>
          <w:bCs/>
          <w:szCs w:val="26"/>
          <w:highlight w:val="yellow"/>
          <w:u w:val="single"/>
        </w:rPr>
        <w:t>demanded</w:t>
      </w:r>
      <w:r w:rsidRPr="006E1F92">
        <w:rPr>
          <w:bCs/>
          <w:szCs w:val="26"/>
          <w:u w:val="single"/>
        </w:rPr>
        <w:t xml:space="preserve"> that the promise of </w:t>
      </w:r>
      <w:r w:rsidRPr="006E1F92">
        <w:rPr>
          <w:rStyle w:val="Emphasis"/>
        </w:rPr>
        <w:t xml:space="preserve">individual </w:t>
      </w:r>
      <w:r w:rsidRPr="00464247">
        <w:rPr>
          <w:rStyle w:val="Emphasis"/>
          <w:highlight w:val="yellow"/>
        </w:rPr>
        <w:t>rights</w:t>
      </w:r>
      <w:r w:rsidRPr="00464247">
        <w:rPr>
          <w:bCs/>
          <w:szCs w:val="26"/>
          <w:highlight w:val="yellow"/>
          <w:u w:val="single"/>
        </w:rPr>
        <w:t xml:space="preserve"> be realized</w:t>
      </w:r>
      <w:r w:rsidRPr="006E1F92">
        <w:rPr>
          <w:bCs/>
          <w:szCs w:val="26"/>
          <w:u w:val="single"/>
        </w:rPr>
        <w:t xml:space="preserve"> in everyday life </w:t>
      </w:r>
      <w:r w:rsidRPr="00464247">
        <w:rPr>
          <w:bCs/>
          <w:szCs w:val="26"/>
          <w:highlight w:val="yellow"/>
          <w:u w:val="single"/>
        </w:rPr>
        <w:t xml:space="preserve">and </w:t>
      </w:r>
      <w:r w:rsidRPr="00464247">
        <w:rPr>
          <w:rStyle w:val="Emphasis"/>
          <w:highlight w:val="yellow"/>
        </w:rPr>
        <w:t>encouraged suspicion</w:t>
      </w:r>
      <w:r w:rsidRPr="00464247">
        <w:rPr>
          <w:bCs/>
          <w:szCs w:val="26"/>
          <w:highlight w:val="yellow"/>
          <w:u w:val="single"/>
        </w:rPr>
        <w:t xml:space="preserve"> of</w:t>
      </w:r>
      <w:r w:rsidRPr="006E1F92">
        <w:rPr>
          <w:bCs/>
          <w:szCs w:val="26"/>
          <w:u w:val="single"/>
        </w:rPr>
        <w:t xml:space="preserve"> the words and power of all manner of </w:t>
      </w:r>
      <w:r w:rsidRPr="00464247">
        <w:rPr>
          <w:bCs/>
          <w:szCs w:val="26"/>
          <w:highlight w:val="yellow"/>
          <w:u w:val="single"/>
        </w:rPr>
        <w:t>authorities</w:t>
      </w:r>
      <w:r w:rsidRPr="006E1F92">
        <w:rPr>
          <w:bCs/>
          <w:szCs w:val="26"/>
          <w:u w:val="single"/>
        </w:rPr>
        <w:t>—political, economic, and religious</w:t>
      </w:r>
      <w:r w:rsidRPr="006E1F92">
        <w:t xml:space="preserve">. </w:t>
      </w:r>
      <w:r w:rsidRPr="006E1F92">
        <w:rPr>
          <w:bCs/>
          <w:szCs w:val="26"/>
          <w:u w:val="single"/>
        </w:rPr>
        <w:t xml:space="preserve">Abolitionists, feminists, savvy Marxists </w:t>
      </w:r>
      <w:r w:rsidRPr="00464247">
        <w:rPr>
          <w:bCs/>
          <w:szCs w:val="26"/>
          <w:highlight w:val="yellow"/>
          <w:u w:val="single"/>
        </w:rPr>
        <w:t>all quoted</w:t>
      </w:r>
      <w:r w:rsidRPr="006E1F92">
        <w:rPr>
          <w:bCs/>
          <w:szCs w:val="26"/>
          <w:u w:val="single"/>
        </w:rPr>
        <w:t xml:space="preserve"> the words of the </w:t>
      </w:r>
      <w:r w:rsidRPr="00464247">
        <w:rPr>
          <w:rStyle w:val="Emphasis"/>
          <w:highlight w:val="yellow"/>
        </w:rPr>
        <w:t>Declaration of Independence</w:t>
      </w:r>
      <w:r w:rsidRPr="006E1F92">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w:t>
      </w:r>
      <w:r w:rsidRPr="006E1F92">
        <w:rPr>
          <w:bCs/>
          <w:szCs w:val="26"/>
          <w:u w:val="single"/>
        </w:rPr>
        <w:t xml:space="preserve">American </w:t>
      </w:r>
      <w:r w:rsidRPr="00464247">
        <w:rPr>
          <w:bCs/>
          <w:szCs w:val="26"/>
          <w:highlight w:val="yellow"/>
          <w:u w:val="single"/>
        </w:rPr>
        <w:t>leftists who articulated this</w:t>
      </w:r>
      <w:r w:rsidRPr="006E1F92">
        <w:rPr>
          <w:bCs/>
          <w:szCs w:val="26"/>
          <w:u w:val="single"/>
        </w:rPr>
        <w:t xml:space="preserve"> credo successfully </w:t>
      </w:r>
      <w:r w:rsidRPr="00464247">
        <w:rPr>
          <w:bCs/>
          <w:szCs w:val="26"/>
          <w:highlight w:val="yellow"/>
          <w:u w:val="single"/>
        </w:rPr>
        <w:t xml:space="preserve">did so in a </w:t>
      </w:r>
      <w:r w:rsidRPr="00464247">
        <w:rPr>
          <w:rStyle w:val="Emphasis"/>
          <w:highlight w:val="yellow"/>
        </w:rPr>
        <w:t>patriotic</w:t>
      </w:r>
      <w:r w:rsidRPr="006E1F92">
        <w:rPr>
          <w:bCs/>
          <w:szCs w:val="26"/>
          <w:u w:val="single"/>
        </w:rPr>
        <w:t xml:space="preserve"> and often </w:t>
      </w:r>
      <w:r w:rsidRPr="006E1F92">
        <w:rPr>
          <w:rStyle w:val="Emphasis"/>
        </w:rPr>
        <w:t xml:space="preserve">religious </w:t>
      </w:r>
      <w:r w:rsidRPr="00464247">
        <w:rPr>
          <w:rStyle w:val="Emphasis"/>
          <w:highlight w:val="yellow"/>
        </w:rPr>
        <w:t>key</w:t>
      </w:r>
      <w:r w:rsidRPr="00464247">
        <w:rPr>
          <w:bCs/>
          <w:szCs w:val="26"/>
          <w:highlight w:val="yellow"/>
          <w:u w:val="single"/>
        </w:rPr>
        <w:t>, rather than</w:t>
      </w:r>
      <w:r w:rsidRPr="006E1F92">
        <w:rPr>
          <w:bCs/>
          <w:szCs w:val="26"/>
          <w:u w:val="single"/>
        </w:rPr>
        <w:t xml:space="preserve"> by preaching the </w:t>
      </w:r>
      <w:r w:rsidRPr="006E1F92">
        <w:rPr>
          <w:rStyle w:val="Emphasis"/>
        </w:rPr>
        <w:t>grim inevitability</w:t>
      </w:r>
      <w:r w:rsidRPr="006E1F92">
        <w:rPr>
          <w:bCs/>
          <w:szCs w:val="26"/>
          <w:u w:val="single"/>
        </w:rPr>
        <w:t xml:space="preserve"> of </w:t>
      </w:r>
      <w:r w:rsidRPr="00464247">
        <w:rPr>
          <w:rStyle w:val="Emphasis"/>
          <w:highlight w:val="yellow"/>
        </w:rPr>
        <w:t>class struggle</w:t>
      </w:r>
      <w:r w:rsidRPr="006E1F92">
        <w:rPr>
          <w:rStyle w:val="StyleUnderline"/>
        </w:rPr>
        <w:t xml:space="preserve">. </w:t>
      </w:r>
      <w:r w:rsidRPr="006E1F92">
        <w:rPr>
          <w:bCs/>
          <w:szCs w:val="26"/>
          <w:u w:val="single"/>
        </w:rPr>
        <w:t xml:space="preserve">Such radical social gospelers as Harriet Beecher Stowe, Edward Bellamy, and Martin Luther King, Jr., gained more influence than did those organizers who espoused secular, </w:t>
      </w:r>
      <w:r w:rsidRPr="006E1F92">
        <w:rPr>
          <w:rStyle w:val="Emphasis"/>
        </w:rPr>
        <w:t>Marxian views</w:t>
      </w:r>
      <w:r w:rsidRPr="006E1F92">
        <w:t xml:space="preserve">. Particularly during times of economic hardship and war, radicals promoted collectivist ends by appealing to the wisdom of “the people” at large. </w:t>
      </w:r>
      <w:r w:rsidRPr="006E1F92">
        <w:rPr>
          <w:bCs/>
          <w:szCs w:val="26"/>
          <w:u w:val="single"/>
        </w:rPr>
        <w:t xml:space="preserve">To gain a sympathetic hearing, the Left always had to demand that the </w:t>
      </w:r>
      <w:r w:rsidRPr="006E1F92">
        <w:rPr>
          <w:rStyle w:val="Emphasis"/>
        </w:rPr>
        <w:t>national faith</w:t>
      </w:r>
      <w:r w:rsidRPr="006E1F92">
        <w:rPr>
          <w:bCs/>
          <w:szCs w:val="26"/>
          <w:u w:val="single"/>
        </w:rPr>
        <w:t xml:space="preserve"> apply equally to everyone and oppose those who wanted to reserve its use for </w:t>
      </w:r>
      <w:r w:rsidRPr="006E1F92">
        <w:rPr>
          <w:rStyle w:val="Emphasis"/>
        </w:rPr>
        <w:t>privileged groups</w:t>
      </w:r>
      <w:r w:rsidRPr="006E1F92">
        <w:rPr>
          <w:bCs/>
          <w:szCs w:val="26"/>
          <w:u w:val="single"/>
        </w:rPr>
        <w:t xml:space="preserve"> and undemocratic causes</w:t>
      </w:r>
      <w:r w:rsidRPr="006E1F92">
        <w:t xml:space="preserve">. But it was not always possible to wrap a movement’s destiny in the flag. “America is a trap,” writes the critic Greil Marcus, “its promises and dreams…are too much to live up to and too much to escape.” In a political culture that valued liberty above all, the Left had more difficulty arguing for the collective good than for an expansion of individual rights. Advocates of the former could slide into apologizing for totalitarian rule in the Soviet Union and elsewhere. But to give primacy to individual freedom could deprive the Left of its very reason to exist. In trying to advance both ideals, radicals confronted a yawning contradiction: in life as opposed to rhetoric, the desire for individual liberty routinely conflicts with the yearning for social equality and altruistic justice. The right of property holders and corporations to do what they wish with their assets clashes with environmentalists’ desire to preserve the natural habitat, with the desire of labor unionists to restrict an employer’s right to hire and fire, and with the freedom of consumers of any race to buy any house they can affordLeftists who claimed to favor both liberty and equality could not resolve such conflicts. Neither could major-party politicians. But Whigs, Republicans, and Democrats basked in the glow of legitimacy, which often shielded them from charges of hypocrisy that bedeviled the Left. </w:t>
      </w:r>
    </w:p>
    <w:bookmarkEnd w:id="8"/>
    <w:p w14:paraId="6F1C8568" w14:textId="77777777" w:rsidR="00D42084" w:rsidRPr="00C00601" w:rsidRDefault="00D42084" w:rsidP="00D42084">
      <w:pPr>
        <w:pStyle w:val="Heading4"/>
        <w:rPr>
          <w:rFonts w:cs="Arial"/>
        </w:rPr>
      </w:pPr>
      <w:r w:rsidRPr="00C00601">
        <w:rPr>
          <w:rFonts w:cs="Arial"/>
        </w:rPr>
        <w:t xml:space="preserve">China is a revisionist power. Their goal is to expand and overturn the international order. </w:t>
      </w:r>
    </w:p>
    <w:p w14:paraId="3436C7F7" w14:textId="77777777" w:rsidR="00D42084" w:rsidRPr="00C00601" w:rsidRDefault="00D42084" w:rsidP="00D42084">
      <w:r w:rsidRPr="00C00601">
        <w:t xml:space="preserve">Jagannath P. </w:t>
      </w:r>
      <w:r w:rsidRPr="00C00601">
        <w:rPr>
          <w:rStyle w:val="Style13ptBold"/>
        </w:rPr>
        <w:t>Panda</w:t>
      </w:r>
      <w:r w:rsidRPr="00C00601">
        <w:t xml:space="preserve">, Research Fellow and Coordinator of the East Asia Centre at MP-IDSA, New Delhi, </w:t>
      </w:r>
      <w:r w:rsidRPr="00C00601">
        <w:rPr>
          <w:rStyle w:val="Style13ptBold"/>
        </w:rPr>
        <w:t>5-19</w:t>
      </w:r>
      <w:r w:rsidRPr="00C00601">
        <w:t>-20, ‘“China as a Revisionist Power in Indo-Pacific and India’s Perception: A Power-Partner Contention” JOURNAL OF CONTEMPORARY CHINA2020, AHEAD-OF-PRINT, 1-17https://www.tandfonline.com/doi/epub/10.1080/10670564.2020.1766906?needAccess=true</w:t>
      </w:r>
    </w:p>
    <w:p w14:paraId="34A218D6" w14:textId="77777777" w:rsidR="00D42084" w:rsidRPr="00C00601" w:rsidRDefault="00D42084" w:rsidP="00D42084">
      <w:r w:rsidRPr="00C00601">
        <w:t xml:space="preserve">The evolving international order has mostly been divided into two categories of powers: status quo and revisionist. The latter, as the term signifies, are powers who aim to revise the existing global systems or order by altering it gradually or overthrowing it completely through new measures or initiatives. A gradual change would indicate the rise of an evolutionary revisionist power, while a sudden or rapid change indicates a revolutionary revisionist power. Essentially, </w:t>
      </w:r>
      <w:r w:rsidRPr="00464247">
        <w:rPr>
          <w:rStyle w:val="StyleUnderline"/>
          <w:highlight w:val="yellow"/>
        </w:rPr>
        <w:t>a revisionist power aims to</w:t>
      </w:r>
      <w:r w:rsidRPr="00C00601">
        <w:rPr>
          <w:rStyle w:val="StyleUnderline"/>
        </w:rPr>
        <w:t xml:space="preserve"> enhance its power, </w:t>
      </w:r>
      <w:r w:rsidRPr="00C00601">
        <w:rPr>
          <w:rStyle w:val="Emphasis"/>
        </w:rPr>
        <w:t>status and authority</w:t>
      </w:r>
      <w:r w:rsidRPr="00C00601">
        <w:t xml:space="preserve"> in global decision-making process, </w:t>
      </w:r>
      <w:r w:rsidRPr="00C00601">
        <w:rPr>
          <w:rStyle w:val="StyleUnderline"/>
        </w:rPr>
        <w:t xml:space="preserve">seeking to </w:t>
      </w:r>
      <w:r w:rsidRPr="00464247">
        <w:rPr>
          <w:rStyle w:val="StyleUnderline"/>
          <w:highlight w:val="yellow"/>
        </w:rPr>
        <w:t>remodel the international</w:t>
      </w:r>
      <w:r w:rsidRPr="00C00601">
        <w:rPr>
          <w:rStyle w:val="StyleUnderline"/>
        </w:rPr>
        <w:t xml:space="preserve"> system, and eventually the </w:t>
      </w:r>
      <w:r w:rsidRPr="00464247">
        <w:rPr>
          <w:rStyle w:val="StyleUnderline"/>
          <w:highlight w:val="yellow"/>
        </w:rPr>
        <w:t>order</w:t>
      </w:r>
      <w:r w:rsidRPr="00C00601">
        <w:rPr>
          <w:rStyle w:val="StyleUnderline"/>
        </w:rPr>
        <w:t xml:space="preserve">, </w:t>
      </w:r>
      <w:r w:rsidRPr="00464247">
        <w:rPr>
          <w:rStyle w:val="StyleUnderline"/>
          <w:highlight w:val="yellow"/>
        </w:rPr>
        <w:t>in its favor</w:t>
      </w:r>
      <w:r w:rsidRPr="00C00601">
        <w:rPr>
          <w:rStyle w:val="StyleUnderline"/>
        </w:rPr>
        <w:t xml:space="preserve">. </w:t>
      </w:r>
      <w:r w:rsidRPr="00C00601">
        <w:t>A revolutionary revisionist power views such an endeavor through the lenses of realism. 13 Alternatively, an evolutionary revisionist power follows the idealist school of thought, or a gradualist path: it would not necessarily confront the established great powers in seeking to change the existing international systems and order. 14</w:t>
      </w:r>
    </w:p>
    <w:p w14:paraId="499F95DE" w14:textId="77777777" w:rsidR="00D42084" w:rsidRPr="00C00601" w:rsidRDefault="00D42084" w:rsidP="00D42084">
      <w:r w:rsidRPr="00C00601">
        <w:t xml:space="preserve">Scholars, such as John Mearsheimer and Suisheng Zhao, argue that </w:t>
      </w:r>
      <w:r w:rsidRPr="00C00601">
        <w:rPr>
          <w:rStyle w:val="StyleUnderline"/>
        </w:rPr>
        <w:t xml:space="preserve">rising powers such as </w:t>
      </w:r>
      <w:r w:rsidRPr="00464247">
        <w:rPr>
          <w:rStyle w:val="StyleUnderline"/>
          <w:highlight w:val="yellow"/>
        </w:rPr>
        <w:t>China</w:t>
      </w:r>
      <w:r w:rsidRPr="00C00601">
        <w:t xml:space="preserve"> and India, </w:t>
      </w:r>
      <w:r w:rsidRPr="00C00601">
        <w:rPr>
          <w:rStyle w:val="StyleUnderline"/>
        </w:rPr>
        <w:t>with the potential to emerge as major</w:t>
      </w:r>
      <w:r w:rsidRPr="00C00601">
        <w:t xml:space="preserve"> (or great) </w:t>
      </w:r>
      <w:r w:rsidRPr="00C00601">
        <w:rPr>
          <w:rStyle w:val="StyleUnderline"/>
        </w:rPr>
        <w:t>powers</w:t>
      </w:r>
      <w:r w:rsidRPr="00C00601">
        <w:t xml:space="preserve">, would </w:t>
      </w:r>
      <w:r w:rsidRPr="00C00601">
        <w:rPr>
          <w:rStyle w:val="StyleUnderline"/>
        </w:rPr>
        <w:t xml:space="preserve">continue to </w:t>
      </w:r>
      <w:r w:rsidRPr="00464247">
        <w:rPr>
          <w:rStyle w:val="StyleUnderline"/>
          <w:highlight w:val="yellow"/>
        </w:rPr>
        <w:t>pose challenges for</w:t>
      </w:r>
      <w:r w:rsidRPr="00C00601">
        <w:rPr>
          <w:rStyle w:val="StyleUnderline"/>
        </w:rPr>
        <w:t xml:space="preserve"> </w:t>
      </w:r>
      <w:r w:rsidRPr="00464247">
        <w:rPr>
          <w:rStyle w:val="StyleUnderline"/>
          <w:highlight w:val="yellow"/>
        </w:rPr>
        <w:t>the</w:t>
      </w:r>
      <w:r w:rsidRPr="00C00601">
        <w:rPr>
          <w:rStyle w:val="StyleUnderline"/>
        </w:rPr>
        <w:t xml:space="preserve"> existing </w:t>
      </w:r>
      <w:r w:rsidRPr="00464247">
        <w:rPr>
          <w:rStyle w:val="StyleUnderline"/>
          <w:highlight w:val="yellow"/>
        </w:rPr>
        <w:t>international</w:t>
      </w:r>
      <w:r w:rsidRPr="00C00601">
        <w:rPr>
          <w:rStyle w:val="StyleUnderline"/>
        </w:rPr>
        <w:t xml:space="preserve"> system and </w:t>
      </w:r>
      <w:r w:rsidRPr="00464247">
        <w:rPr>
          <w:rStyle w:val="StyleUnderline"/>
          <w:highlight w:val="yellow"/>
        </w:rPr>
        <w:t>order</w:t>
      </w:r>
      <w:r w:rsidRPr="00C00601">
        <w:rPr>
          <w:rStyle w:val="StyleUnderline"/>
        </w:rPr>
        <w:t>.</w:t>
      </w:r>
      <w:r w:rsidRPr="00C00601">
        <w:t xml:space="preserve"> 15 The intensity to compete, perhaps to challenge the existing system or order, is more noticeable in China than in other powers, highlighting that </w:t>
      </w:r>
      <w:r w:rsidRPr="00464247">
        <w:rPr>
          <w:rStyle w:val="Emphasis"/>
          <w:highlight w:val="yellow"/>
        </w:rPr>
        <w:t>China is more ‘revisionist’ than</w:t>
      </w:r>
      <w:r w:rsidRPr="00C00601">
        <w:rPr>
          <w:rStyle w:val="Emphasis"/>
        </w:rPr>
        <w:t xml:space="preserve"> a normal </w:t>
      </w:r>
      <w:r w:rsidRPr="00464247">
        <w:rPr>
          <w:rStyle w:val="Emphasis"/>
          <w:highlight w:val="yellow"/>
        </w:rPr>
        <w:t>‘status quo’ power</w:t>
      </w:r>
      <w:r w:rsidRPr="00C00601">
        <w:t xml:space="preserve">. 16 The </w:t>
      </w:r>
      <w:r w:rsidRPr="00C00601">
        <w:rPr>
          <w:rStyle w:val="StyleUnderline"/>
        </w:rPr>
        <w:t xml:space="preserve">reasons behind </w:t>
      </w:r>
      <w:r w:rsidRPr="00464247">
        <w:rPr>
          <w:rStyle w:val="StyleUnderline"/>
          <w:highlight w:val="yellow"/>
        </w:rPr>
        <w:t>China’s</w:t>
      </w:r>
      <w:r w:rsidRPr="00C00601">
        <w:rPr>
          <w:rStyle w:val="StyleUnderline"/>
        </w:rPr>
        <w:t xml:space="preserve"> perception as a </w:t>
      </w:r>
      <w:r w:rsidRPr="00464247">
        <w:rPr>
          <w:rStyle w:val="StyleUnderline"/>
          <w:highlight w:val="yellow"/>
        </w:rPr>
        <w:t>revisionist power</w:t>
      </w:r>
      <w:r w:rsidRPr="00C00601">
        <w:rPr>
          <w:rStyle w:val="StyleUnderline"/>
        </w:rPr>
        <w:t xml:space="preserve"> in Indo-Pacific </w:t>
      </w:r>
      <w:r w:rsidRPr="00464247">
        <w:rPr>
          <w:rStyle w:val="StyleUnderline"/>
          <w:highlight w:val="yellow"/>
        </w:rPr>
        <w:t xml:space="preserve">are </w:t>
      </w:r>
      <w:r w:rsidRPr="00464247">
        <w:rPr>
          <w:rStyle w:val="Emphasis"/>
          <w:highlight w:val="yellow"/>
        </w:rPr>
        <w:t>appositely clear</w:t>
      </w:r>
      <w:r w:rsidRPr="00C00601">
        <w:t xml:space="preserve">. </w:t>
      </w:r>
      <w:r w:rsidRPr="00C00601">
        <w:rPr>
          <w:rStyle w:val="StyleUnderline"/>
        </w:rPr>
        <w:t xml:space="preserve">These include authoritarian and unilateral initiatives to bring out </w:t>
      </w:r>
      <w:r w:rsidRPr="00464247">
        <w:rPr>
          <w:rStyle w:val="Emphasis"/>
          <w:highlight w:val="yellow"/>
        </w:rPr>
        <w:t>fast-track infrastructure</w:t>
      </w:r>
      <w:r w:rsidRPr="00C00601">
        <w:t xml:space="preserve"> development along with connectivity </w:t>
      </w:r>
      <w:r w:rsidRPr="00464247">
        <w:rPr>
          <w:rStyle w:val="StyleUnderline"/>
          <w:highlight w:val="yellow"/>
        </w:rPr>
        <w:t>through the</w:t>
      </w:r>
      <w:r w:rsidRPr="00C00601">
        <w:t xml:space="preserve"> flagship Belt and Road Initiative (</w:t>
      </w:r>
      <w:r w:rsidRPr="00464247">
        <w:rPr>
          <w:rStyle w:val="StyleUnderline"/>
          <w:highlight w:val="yellow"/>
        </w:rPr>
        <w:t>BRI</w:t>
      </w:r>
      <w:r w:rsidRPr="00C00601">
        <w:t xml:space="preserve">) </w:t>
      </w:r>
      <w:r w:rsidRPr="00C00601">
        <w:rPr>
          <w:rStyle w:val="StyleUnderline"/>
        </w:rPr>
        <w:t xml:space="preserve">and </w:t>
      </w:r>
      <w:r w:rsidRPr="00464247">
        <w:rPr>
          <w:rStyle w:val="StyleUnderline"/>
          <w:highlight w:val="yellow"/>
        </w:rPr>
        <w:t xml:space="preserve">assertive claims in </w:t>
      </w:r>
      <w:r w:rsidRPr="00C00601">
        <w:rPr>
          <w:rStyle w:val="StyleUnderline"/>
        </w:rPr>
        <w:t xml:space="preserve">the </w:t>
      </w:r>
      <w:r w:rsidRPr="00464247">
        <w:rPr>
          <w:rStyle w:val="Emphasis"/>
          <w:highlight w:val="yellow"/>
        </w:rPr>
        <w:t>maritime domains</w:t>
      </w:r>
      <w:r w:rsidRPr="00C00601">
        <w:t xml:space="preserve">, </w:t>
      </w:r>
      <w:r w:rsidRPr="00C00601">
        <w:rPr>
          <w:rStyle w:val="StyleUnderline"/>
        </w:rPr>
        <w:t>such as the South China Sea and East China Sea</w:t>
      </w:r>
      <w:r w:rsidRPr="00C00601">
        <w:t xml:space="preserve"> disputes. Further, </w:t>
      </w:r>
      <w:r w:rsidRPr="00C00601">
        <w:rPr>
          <w:rStyle w:val="StyleUnderline"/>
        </w:rPr>
        <w:t xml:space="preserve">mounting </w:t>
      </w:r>
      <w:r w:rsidRPr="00464247">
        <w:rPr>
          <w:rStyle w:val="StyleUnderline"/>
          <w:highlight w:val="yellow"/>
        </w:rPr>
        <w:t xml:space="preserve">claims over </w:t>
      </w:r>
      <w:r w:rsidRPr="00464247">
        <w:rPr>
          <w:rStyle w:val="Emphasis"/>
          <w:highlight w:val="yellow"/>
        </w:rPr>
        <w:t>land territories</w:t>
      </w:r>
      <w:r w:rsidRPr="00C00601">
        <w:t xml:space="preserve"> and </w:t>
      </w:r>
      <w:r w:rsidRPr="00464247">
        <w:rPr>
          <w:rStyle w:val="StyleUnderline"/>
          <w:highlight w:val="yellow"/>
        </w:rPr>
        <w:t>attempts to create a distinct order through</w:t>
      </w:r>
      <w:r w:rsidRPr="00C00601">
        <w:rPr>
          <w:rStyle w:val="StyleUnderline"/>
        </w:rPr>
        <w:t xml:space="preserve"> the creation of </w:t>
      </w:r>
      <w:r w:rsidRPr="00464247">
        <w:rPr>
          <w:rStyle w:val="StyleUnderline"/>
          <w:highlight w:val="yellow"/>
        </w:rPr>
        <w:t>international institutions</w:t>
      </w:r>
      <w:r w:rsidRPr="00C00601">
        <w:t xml:space="preserve"> or forums that </w:t>
      </w:r>
      <w:r w:rsidRPr="00C00601">
        <w:rPr>
          <w:rStyle w:val="StyleUnderline"/>
        </w:rPr>
        <w:t>are evidently linked to China’s national interests are also important factors</w:t>
      </w:r>
      <w:r w:rsidRPr="00C00601">
        <w:t>. 17 On account of this</w:t>
      </w:r>
      <w:r w:rsidRPr="00C00601">
        <w:rPr>
          <w:rStyle w:val="StyleUnderline"/>
        </w:rPr>
        <w:t xml:space="preserve">, </w:t>
      </w:r>
      <w:r w:rsidRPr="00464247">
        <w:rPr>
          <w:rStyle w:val="Emphasis"/>
          <w:highlight w:val="yellow"/>
        </w:rPr>
        <w:t>the tag of revisionism on Beijing appears</w:t>
      </w:r>
      <w:r w:rsidRPr="00C00601">
        <w:rPr>
          <w:rStyle w:val="StyleUnderline"/>
        </w:rPr>
        <w:t xml:space="preserve"> today to be </w:t>
      </w:r>
      <w:r w:rsidRPr="00464247">
        <w:rPr>
          <w:rStyle w:val="Emphasis"/>
          <w:highlight w:val="yellow"/>
        </w:rPr>
        <w:t>justified</w:t>
      </w:r>
      <w:r w:rsidRPr="00C00601">
        <w:t>. 18</w:t>
      </w:r>
    </w:p>
    <w:p w14:paraId="0A455479" w14:textId="77777777" w:rsidR="00D42084" w:rsidRPr="00C00601" w:rsidRDefault="00D42084" w:rsidP="00D42084">
      <w:r w:rsidRPr="00C00601">
        <w:t>Defining a status quo power is fairly simple: they are powers that are primarily content with the fundamental characteristics of the prevailing global order and power distribution. 19 Accepting globalization and international organizations by willingly participating or being a part of them is a key trait of a status quo power. Despite the reservations that it holds on a range of subjects pertaining to the established institutions or organizations, Beijing has been an active member, participant and beneficiary of the international liberal order or the Bretton Woods institutions and other existing international or regional multilateral organizations. Long has China reaped the benefits of the Bretton Woods institutions, even though it has always expressed its displeasure, stating that these institutions are not developing society friendly mannerisms and are primarily dominated by the Western influence. Equally, China established the Shanghai Cooperation Organisation (SCO); has been an active partner of the Association of Southeast Asian Nations (ASEAN); is a founding member of the United Nations (UN); and holds a permanent seat in the United Nations Security Council (UNSC), to enhance its international interest. 20</w:t>
      </w:r>
    </w:p>
    <w:p w14:paraId="20C64BDF" w14:textId="77777777" w:rsidR="00D42084" w:rsidRPr="00C00601" w:rsidRDefault="00D42084" w:rsidP="00D42084">
      <w:r w:rsidRPr="00C00601">
        <w:t xml:space="preserve">In contrast, </w:t>
      </w:r>
      <w:r w:rsidRPr="00C00601">
        <w:rPr>
          <w:rStyle w:val="StyleUnderline"/>
        </w:rPr>
        <w:t>a revisionist power is one that is dissatisfied with the global order and wants to change the existing norms t</w:t>
      </w:r>
      <w:r w:rsidRPr="00C00601">
        <w:t xml:space="preserve">hat have been created by the status quo powers. As explained by political scientist Randall Schweller, a revisionist state wants to ‘undermine’ the existing order so as to increase its own power in the system. 21 In the case of China, </w:t>
      </w:r>
      <w:r w:rsidRPr="00464247">
        <w:rPr>
          <w:rStyle w:val="StyleUnderline"/>
          <w:highlight w:val="yellow"/>
        </w:rPr>
        <w:t xml:space="preserve">an article by the </w:t>
      </w:r>
      <w:r w:rsidRPr="00464247">
        <w:rPr>
          <w:rStyle w:val="Emphasis"/>
          <w:highlight w:val="yellow"/>
        </w:rPr>
        <w:t>Chinese Ministry of Foreign Affairs</w:t>
      </w:r>
      <w:r w:rsidRPr="00C00601">
        <w:rPr>
          <w:rStyle w:val="StyleUnderline"/>
        </w:rPr>
        <w:t xml:space="preserve"> on the creation of ‘</w:t>
      </w:r>
      <w:r w:rsidRPr="00C00601">
        <w:rPr>
          <w:rStyle w:val="Emphasis"/>
        </w:rPr>
        <w:t>two China’s’</w:t>
      </w:r>
      <w:r w:rsidRPr="00C00601">
        <w:rPr>
          <w:rStyle w:val="StyleUnderline"/>
        </w:rPr>
        <w:t xml:space="preserve"> in the United Nations </w:t>
      </w:r>
      <w:r w:rsidRPr="00464247">
        <w:rPr>
          <w:rStyle w:val="StyleUnderline"/>
          <w:highlight w:val="yellow"/>
        </w:rPr>
        <w:t>highlights the country’s dissatisfaction</w:t>
      </w:r>
      <w:r w:rsidRPr="00C00601">
        <w:rPr>
          <w:rStyle w:val="StyleUnderline"/>
        </w:rPr>
        <w:t xml:space="preserve"> </w:t>
      </w:r>
      <w:r w:rsidRPr="00464247">
        <w:rPr>
          <w:rStyle w:val="StyleUnderline"/>
          <w:highlight w:val="yellow"/>
        </w:rPr>
        <w:t>with the</w:t>
      </w:r>
      <w:r w:rsidRPr="00C00601">
        <w:rPr>
          <w:rStyle w:val="StyleUnderline"/>
        </w:rPr>
        <w:t xml:space="preserve"> </w:t>
      </w:r>
      <w:r w:rsidRPr="00464247">
        <w:rPr>
          <w:rStyle w:val="StyleUnderline"/>
          <w:highlight w:val="yellow"/>
        </w:rPr>
        <w:t>established order</w:t>
      </w:r>
      <w:r w:rsidRPr="00C00601">
        <w:rPr>
          <w:rStyle w:val="StyleUnderline"/>
        </w:rPr>
        <w:t>, and mainly the US</w:t>
      </w:r>
      <w:r w:rsidRPr="00C00601">
        <w:t xml:space="preserve">. 22 Such </w:t>
      </w:r>
      <w:r w:rsidRPr="00464247">
        <w:rPr>
          <w:rStyle w:val="StyleUnderline"/>
          <w:highlight w:val="yellow"/>
        </w:rPr>
        <w:t>dissatisfaction is no</w:t>
      </w:r>
      <w:r w:rsidRPr="00C00601">
        <w:rPr>
          <w:rStyle w:val="StyleUnderline"/>
        </w:rPr>
        <w:t xml:space="preserve"> more a </w:t>
      </w:r>
      <w:r w:rsidRPr="00464247">
        <w:rPr>
          <w:rStyle w:val="StyleUnderline"/>
          <w:highlight w:val="yellow"/>
        </w:rPr>
        <w:t>secret</w:t>
      </w:r>
      <w:r w:rsidRPr="00C00601">
        <w:rPr>
          <w:rStyle w:val="StyleUnderline"/>
        </w:rPr>
        <w:t xml:space="preserve"> phenomenon</w:t>
      </w:r>
      <w:r w:rsidRPr="00C00601">
        <w:t xml:space="preserve"> in the Chinese public discourse. Most </w:t>
      </w:r>
      <w:r w:rsidRPr="00C00601">
        <w:rPr>
          <w:rStyle w:val="StyleUnderline"/>
        </w:rPr>
        <w:t xml:space="preserve">domestic </w:t>
      </w:r>
      <w:r w:rsidRPr="00464247">
        <w:rPr>
          <w:rStyle w:val="StyleUnderline"/>
          <w:highlight w:val="yellow"/>
        </w:rPr>
        <w:t>debates in China are centered around</w:t>
      </w:r>
      <w:r w:rsidRPr="00C00601">
        <w:rPr>
          <w:rStyle w:val="StyleUnderline"/>
        </w:rPr>
        <w:t xml:space="preserve"> the dialogue on </w:t>
      </w:r>
      <w:r w:rsidRPr="00464247">
        <w:rPr>
          <w:rStyle w:val="StyleUnderline"/>
          <w:highlight w:val="yellow"/>
        </w:rPr>
        <w:t>how Beijing’s rise must bring revisions</w:t>
      </w:r>
      <w:r w:rsidRPr="00C00601">
        <w:rPr>
          <w:rStyle w:val="StyleUnderline"/>
        </w:rPr>
        <w:t xml:space="preserve"> to the existing international systems</w:t>
      </w:r>
      <w:r w:rsidRPr="00C00601">
        <w:t xml:space="preserve"> or create new systems. Nevertheless, the emerging ‘great’ power does not seem to fall clearly under either category. It has recently started advocating for a far more active role in the UN; and since assuming a permanent seat in the UNSC in 1971, used its veto power only 14</w:t>
      </w:r>
      <w:r w:rsidRPr="00C00601">
        <w:rPr>
          <w:rStyle w:val="StyleUnderline"/>
        </w:rPr>
        <w:t xml:space="preserve"> </w:t>
      </w:r>
      <w:r w:rsidRPr="00C00601">
        <w:t xml:space="preserve">times, the lowest of the permanent five. 23 At the same time, it </w:t>
      </w:r>
      <w:r w:rsidRPr="00C00601">
        <w:rPr>
          <w:rStyle w:val="StyleUnderline"/>
        </w:rPr>
        <w:t xml:space="preserve">has become an increasingly </w:t>
      </w:r>
      <w:r w:rsidRPr="00C00601">
        <w:rPr>
          <w:rStyle w:val="Emphasis"/>
        </w:rPr>
        <w:t>assertive regional power</w:t>
      </w:r>
      <w:r w:rsidRPr="00C00601">
        <w:t xml:space="preserve"> </w:t>
      </w:r>
      <w:r w:rsidRPr="00C00601">
        <w:rPr>
          <w:rStyle w:val="StyleUnderline"/>
        </w:rPr>
        <w:t>that</w:t>
      </w:r>
      <w:r w:rsidRPr="00C00601">
        <w:t xml:space="preserve"> has, since the launch of its BRI in 2013, </w:t>
      </w:r>
      <w:r w:rsidRPr="00C00601">
        <w:rPr>
          <w:rStyle w:val="StyleUnderline"/>
        </w:rPr>
        <w:t>factored greatly on the US watch as a ‘threat that is greater than terrorism’</w:t>
      </w:r>
      <w:r w:rsidRPr="00C00601">
        <w:t>. 24</w:t>
      </w:r>
    </w:p>
    <w:p w14:paraId="72598067" w14:textId="77777777" w:rsidR="00D42084" w:rsidRPr="00C00601" w:rsidRDefault="00D42084" w:rsidP="00D42084">
      <w:r w:rsidRPr="00C00601">
        <w:t xml:space="preserve">Revisionism also draws greatly from the power transition theory of international relations. 25 It was A.F.K. Organski who in his book World Politics first propagated the power transition theory while simultaneously predicting the possible rise of China and the effect it would have on international power politics. 26 </w:t>
      </w:r>
      <w:r w:rsidRPr="00C00601">
        <w:rPr>
          <w:rStyle w:val="StyleUnderline"/>
        </w:rPr>
        <w:t>Power transition theory has two major premises: (</w:t>
      </w:r>
      <w:r w:rsidRPr="00C00601">
        <w:t xml:space="preserve">1) internal </w:t>
      </w:r>
      <w:r w:rsidRPr="00C00601">
        <w:rPr>
          <w:rStyle w:val="StyleUnderline"/>
        </w:rPr>
        <w:t>growth or development is the source of power for a country an</w:t>
      </w:r>
      <w:r w:rsidRPr="00C00601">
        <w:t xml:space="preserve">d (2) the </w:t>
      </w:r>
      <w:r w:rsidRPr="00C00601">
        <w:rPr>
          <w:rStyle w:val="StyleUnderline"/>
        </w:rPr>
        <w:t>existing international order during the time of another power’s ‘rise’ is shaped by a hegemon.</w:t>
      </w:r>
      <w:r w:rsidRPr="00C00601">
        <w:t xml:space="preserve"> 27 China’</w:t>
      </w:r>
      <w:r w:rsidRPr="00C00601">
        <w:rPr>
          <w:rStyle w:val="StyleUnderline"/>
        </w:rPr>
        <w:t>s economic growth in the past decade has been nothing short of a miracle; from</w:t>
      </w:r>
      <w:r w:rsidRPr="00C00601">
        <w:t xml:space="preserve"> a primarily agrarian economy, China has developed into an industrial dynamo, more importantly emerging as a donor country. 28 It is this very remarkable growth that has marked China, in the eyes of the US, as a revisionist power—in 2014, </w:t>
      </w:r>
      <w:r w:rsidRPr="00C00601">
        <w:rPr>
          <w:rStyle w:val="StyleUnderline"/>
        </w:rPr>
        <w:t>China overtook,</w:t>
      </w:r>
      <w:r w:rsidRPr="00C00601">
        <w:t xml:space="preserve"> although briefly, </w:t>
      </w:r>
      <w:r w:rsidRPr="00C00601">
        <w:rPr>
          <w:rStyle w:val="StyleUnderline"/>
        </w:rPr>
        <w:t xml:space="preserve">the US </w:t>
      </w:r>
      <w:r w:rsidRPr="00C00601">
        <w:t xml:space="preserve">as the largest economy of the world, </w:t>
      </w:r>
      <w:r w:rsidRPr="00C00601">
        <w:rPr>
          <w:rStyle w:val="StyleUnderline"/>
        </w:rPr>
        <w:t>in terms of purchasing power parity</w:t>
      </w:r>
      <w:r w:rsidRPr="00C00601">
        <w:t xml:space="preserve"> (PPP). 29</w:t>
      </w:r>
    </w:p>
    <w:p w14:paraId="6E9FD9D0" w14:textId="77777777" w:rsidR="00D42084" w:rsidRDefault="00D42084" w:rsidP="00D42084">
      <w:r w:rsidRPr="00C00601">
        <w:t xml:space="preserve">It is important to note that efforts by the reigning dominant power to allay the concerns of the challenging powers can lower the possibility of a power transition conflict. However, that did not happen in the case of the US vis-à-vis China. The election of Donald Trump as president in 2016 marked a major turning point in the US approach towards China. 30 Unlike the previous US administration, Trump’s hostility to Chinese advances, from bilateral to regional dealings, has been vocal, direct and critical. 31 Fortunately, </w:t>
      </w:r>
      <w:r w:rsidRPr="00464247">
        <w:rPr>
          <w:rStyle w:val="StyleUnderline"/>
          <w:highlight w:val="yellow"/>
        </w:rPr>
        <w:t>until</w:t>
      </w:r>
      <w:r w:rsidRPr="00C00601">
        <w:rPr>
          <w:rStyle w:val="StyleUnderline"/>
        </w:rPr>
        <w:t xml:space="preserve"> the time </w:t>
      </w:r>
      <w:r w:rsidRPr="00464247">
        <w:rPr>
          <w:rStyle w:val="StyleUnderline"/>
          <w:highlight w:val="yellow"/>
        </w:rPr>
        <w:t>China’s military strength is able to match</w:t>
      </w:r>
      <w:r w:rsidRPr="00C00601">
        <w:rPr>
          <w:rStyle w:val="StyleUnderline"/>
        </w:rPr>
        <w:t xml:space="preserve"> that of </w:t>
      </w:r>
      <w:r w:rsidRPr="00464247">
        <w:rPr>
          <w:rStyle w:val="StyleUnderline"/>
          <w:highlight w:val="yellow"/>
        </w:rPr>
        <w:t>the US, major</w:t>
      </w:r>
      <w:r w:rsidRPr="00C00601">
        <w:rPr>
          <w:rStyle w:val="StyleUnderline"/>
        </w:rPr>
        <w:t xml:space="preserve"> war between the two competing powers </w:t>
      </w:r>
      <w:r w:rsidRPr="00464247">
        <w:rPr>
          <w:rStyle w:val="StyleUnderline"/>
          <w:highlight w:val="yellow"/>
        </w:rPr>
        <w:t>in not really foreseen</w:t>
      </w:r>
      <w:r w:rsidRPr="00C00601">
        <w:t xml:space="preserve">. As Schweller argues, </w:t>
      </w:r>
      <w:r w:rsidRPr="00464247">
        <w:rPr>
          <w:rStyle w:val="StyleUnderline"/>
          <w:highlight w:val="yellow"/>
        </w:rPr>
        <w:t>a key characteristic of a revisionist power is that it will ‘</w:t>
      </w:r>
      <w:r w:rsidRPr="00464247">
        <w:rPr>
          <w:rStyle w:val="Emphasis"/>
          <w:highlight w:val="yellow"/>
        </w:rPr>
        <w:t>employ military force’</w:t>
      </w:r>
      <w:r w:rsidRPr="00C00601">
        <w:t xml:space="preserve"> in order to disrupt the status quo; this has not been the case with China in respect to the US. 32 </w:t>
      </w:r>
      <w:r w:rsidRPr="00C00601">
        <w:rPr>
          <w:rStyle w:val="StyleUnderline"/>
        </w:rPr>
        <w:t xml:space="preserve">While </w:t>
      </w:r>
      <w:r w:rsidRPr="00464247">
        <w:rPr>
          <w:rStyle w:val="StyleUnderline"/>
          <w:highlight w:val="yellow"/>
        </w:rPr>
        <w:t>Chinese military assertiveness</w:t>
      </w:r>
      <w:r w:rsidRPr="00C00601">
        <w:rPr>
          <w:rStyle w:val="StyleUnderline"/>
        </w:rPr>
        <w:t xml:space="preserve"> in the South China Sea and within its own borders </w:t>
      </w:r>
      <w:r w:rsidRPr="00464247">
        <w:rPr>
          <w:rStyle w:val="StyleUnderline"/>
          <w:highlight w:val="yellow"/>
        </w:rPr>
        <w:t>has been open, it has not engaged in a military conflict</w:t>
      </w:r>
      <w:r w:rsidRPr="00C00601">
        <w:t xml:space="preserve"> with the US, the dominant power. The trade war between the US and China, however, represented a geo-economic conflict between both the powers. The trade war intensified in 2019, although the finalizing of a ‘phase one’ deal at the beginning of 2020 marks an optimistic sign. 33 The inking of the deal allayed fears that the US–China relations were deteriorating faster than they could be mended.</w:t>
      </w:r>
    </w:p>
    <w:p w14:paraId="0573FE12" w14:textId="77777777" w:rsidR="00D42084" w:rsidRPr="00DA4986" w:rsidRDefault="00D42084" w:rsidP="00D42084">
      <w:pPr>
        <w:rPr>
          <w:rFonts w:eastAsia="Cambria"/>
        </w:rPr>
      </w:pPr>
    </w:p>
    <w:p w14:paraId="4DE6B59B" w14:textId="77777777" w:rsidR="00D42084" w:rsidRDefault="00D42084" w:rsidP="00D42084">
      <w:pPr>
        <w:pStyle w:val="Heading4"/>
      </w:pPr>
      <w:bookmarkStart w:id="9" w:name="_Hlk95150306"/>
      <w:r>
        <w:t>Totalizing capitalism K:</w:t>
      </w:r>
    </w:p>
    <w:p w14:paraId="26D1D693" w14:textId="77777777" w:rsidR="00D42084" w:rsidRPr="00C61689" w:rsidRDefault="00D42084" w:rsidP="00D42084">
      <w:pPr>
        <w:pStyle w:val="Heading4"/>
        <w:numPr>
          <w:ilvl w:val="0"/>
          <w:numId w:val="28"/>
        </w:numPr>
        <w:ind w:left="360"/>
        <w:rPr>
          <w:rFonts w:cs="Arial"/>
        </w:rPr>
      </w:pPr>
      <w:r w:rsidRPr="00C61689">
        <w:rPr>
          <w:rFonts w:cs="Arial"/>
        </w:rPr>
        <w:t xml:space="preserve">Representing capitalism as a global totality relies on essentialist and phallocentric thinking.  Capitalism becomes the force that explains everything but can only be explained in a way that entrenches its power.  </w:t>
      </w:r>
    </w:p>
    <w:p w14:paraId="5B218205" w14:textId="77777777" w:rsidR="00D42084" w:rsidRPr="00C61689" w:rsidRDefault="00D42084" w:rsidP="00D42084"/>
    <w:p w14:paraId="2F85D1A2" w14:textId="77777777" w:rsidR="00D42084" w:rsidRPr="00C61689" w:rsidRDefault="00D42084" w:rsidP="00D42084">
      <w:r w:rsidRPr="00C61689">
        <w:t>J.K.</w:t>
      </w:r>
      <w:r w:rsidRPr="00C61689">
        <w:rPr>
          <w:b/>
          <w:bCs/>
          <w:u w:val="single"/>
        </w:rPr>
        <w:t xml:space="preserve"> GIBSON-GRAHAM </w:t>
      </w:r>
      <w:r w:rsidRPr="00C61689">
        <w:t xml:space="preserve">(Julie Graham Geography @ Amherst &amp; Katherine Gibson Inst. of Culture &amp; Society Western Sydney) </w:t>
      </w:r>
      <w:r w:rsidRPr="00C61689">
        <w:rPr>
          <w:b/>
          <w:bCs/>
          <w:u w:val="single"/>
        </w:rPr>
        <w:t>‘6</w:t>
      </w:r>
      <w:r w:rsidRPr="00C61689">
        <w:t xml:space="preserve"> </w:t>
      </w:r>
      <w:r w:rsidRPr="00C61689">
        <w:rPr>
          <w:i/>
        </w:rPr>
        <w:t>The End of Capitalism As We Knew It 10</w:t>
      </w:r>
      <w:r w:rsidRPr="00C61689">
        <w:rPr>
          <w:i/>
          <w:vertAlign w:val="superscript"/>
        </w:rPr>
        <w:t>th</w:t>
      </w:r>
      <w:r w:rsidRPr="00C61689">
        <w:rPr>
          <w:i/>
        </w:rPr>
        <w:t xml:space="preserve"> Anniversary Edition </w:t>
      </w:r>
      <w:r w:rsidRPr="00C61689">
        <w:t>1-5</w:t>
      </w:r>
    </w:p>
    <w:p w14:paraId="3BC80932" w14:textId="77777777" w:rsidR="00D42084" w:rsidRPr="00C61689" w:rsidRDefault="00D42084" w:rsidP="00D42084"/>
    <w:p w14:paraId="041598BC" w14:textId="77777777" w:rsidR="00D42084" w:rsidRPr="00C61689" w:rsidRDefault="00D42084" w:rsidP="00D42084">
      <w:r w:rsidRPr="00C61689">
        <w:t xml:space="preserve">Given the avowed servitude of left theory to left political action it is ironic (though not surprising) that understandings and </w:t>
      </w:r>
      <w:r w:rsidRPr="00464247">
        <w:rPr>
          <w:rStyle w:val="StyleUnderline"/>
          <w:highlight w:val="yellow"/>
        </w:rPr>
        <w:t>images of capitalism can</w:t>
      </w:r>
      <w:r w:rsidRPr="00C61689">
        <w:rPr>
          <w:rStyle w:val="StyleUnderline"/>
        </w:rPr>
        <w:t xml:space="preserve"> quite readily </w:t>
      </w:r>
      <w:r w:rsidRPr="00464247">
        <w:rPr>
          <w:rStyle w:val="StyleUnderline"/>
          <w:highlight w:val="yellow"/>
        </w:rPr>
        <w:t>be viewed as contributing to a crisis in left politics</w:t>
      </w:r>
      <w:r w:rsidRPr="00C61689">
        <w:rPr>
          <w:rStyle w:val="StyleUnderline"/>
        </w:rPr>
        <w:t>.</w:t>
      </w:r>
      <w:r w:rsidRPr="00C61689">
        <w:t xml:space="preserve"> Indeed, and this is the argument we wish to make in this book, </w:t>
      </w:r>
      <w:r w:rsidRPr="00C61689">
        <w:rPr>
          <w:rStyle w:val="StyleUnderline"/>
        </w:rPr>
        <w:t>the project of understanding the beast has</w:t>
      </w:r>
      <w:r w:rsidRPr="00C61689">
        <w:t xml:space="preserve"> itself </w:t>
      </w:r>
      <w:r w:rsidRPr="00C61689">
        <w:rPr>
          <w:rStyle w:val="StyleUnderline"/>
        </w:rPr>
        <w:t>produced</w:t>
      </w:r>
      <w:r w:rsidRPr="00C61689">
        <w:t xml:space="preserve"> a beast, or even </w:t>
      </w:r>
      <w:r w:rsidRPr="00C61689">
        <w:rPr>
          <w:rStyle w:val="StyleUnderline"/>
        </w:rPr>
        <w:t>a bestiary</w:t>
      </w:r>
      <w:r w:rsidRPr="00C61689">
        <w:t xml:space="preserve">; and </w:t>
      </w:r>
      <w:r w:rsidRPr="00C61689">
        <w:rPr>
          <w:rStyle w:val="StyleUnderline"/>
        </w:rPr>
        <w:t>the process of producing knowledge in service to politics has estranged rather than united understanding and action</w:t>
      </w:r>
      <w:r w:rsidRPr="00C61689">
        <w:t>. Bringing these together again, or allowing them to touch in different ways, is one of our motivating aspirations.</w:t>
      </w:r>
    </w:p>
    <w:p w14:paraId="4B912868" w14:textId="77777777" w:rsidR="00D42084" w:rsidRPr="00C61689" w:rsidRDefault="00D42084" w:rsidP="00D42084">
      <w:r w:rsidRPr="00C61689">
        <w:rPr>
          <w:rStyle w:val="StyleUnderline"/>
        </w:rPr>
        <w:t>"</w:t>
      </w:r>
      <w:r w:rsidRPr="00464247">
        <w:rPr>
          <w:rStyle w:val="StyleUnderline"/>
          <w:highlight w:val="yellow"/>
        </w:rPr>
        <w:t>Capitalism" occupies a</w:t>
      </w:r>
      <w:r w:rsidRPr="00C61689">
        <w:t xml:space="preserve"> special and </w:t>
      </w:r>
      <w:r w:rsidRPr="00464247">
        <w:rPr>
          <w:rStyle w:val="StyleUnderline"/>
          <w:highlight w:val="yellow"/>
        </w:rPr>
        <w:t>privileged place in</w:t>
      </w:r>
      <w:r w:rsidRPr="00C61689">
        <w:rPr>
          <w:rStyle w:val="StyleUnderline"/>
        </w:rPr>
        <w:t xml:space="preserve"> the </w:t>
      </w:r>
      <w:r w:rsidRPr="00464247">
        <w:rPr>
          <w:rStyle w:val="StyleUnderline"/>
          <w:highlight w:val="yellow"/>
        </w:rPr>
        <w:t>language</w:t>
      </w:r>
      <w:r w:rsidRPr="00C61689">
        <w:rPr>
          <w:rStyle w:val="StyleUnderline"/>
        </w:rPr>
        <w:t xml:space="preserve"> of social representation</w:t>
      </w:r>
      <w:r w:rsidRPr="00C61689">
        <w:t xml:space="preserve">. </w:t>
      </w:r>
      <w:r w:rsidRPr="00C61689">
        <w:rPr>
          <w:rStyle w:val="StyleUnderline"/>
        </w:rPr>
        <w:t>References to "capitalist society" are a commonplace of left</w:t>
      </w:r>
      <w:r w:rsidRPr="00C61689">
        <w:t xml:space="preserve"> and even mainstream social description, </w:t>
      </w:r>
      <w:r w:rsidRPr="00C61689">
        <w:rPr>
          <w:rStyle w:val="StyleUnderline"/>
        </w:rPr>
        <w:t>as are references</w:t>
      </w:r>
      <w:r w:rsidRPr="00C61689">
        <w:t xml:space="preserve"> - to </w:t>
      </w:r>
      <w:r w:rsidRPr="00C61689">
        <w:rPr>
          <w:rStyle w:val="StyleUnderline"/>
        </w:rPr>
        <w:t>the market,</w:t>
      </w:r>
      <w:r w:rsidRPr="00C61689">
        <w:t xml:space="preserve"> to the </w:t>
      </w:r>
      <w:r w:rsidRPr="00C61689">
        <w:rPr>
          <w:rStyle w:val="StyleUnderline"/>
        </w:rPr>
        <w:t>global economy</w:t>
      </w:r>
      <w:r w:rsidRPr="00C61689">
        <w:t xml:space="preserve">, to </w:t>
      </w:r>
      <w:r w:rsidRPr="00C61689">
        <w:rPr>
          <w:rStyle w:val="StyleUnderline"/>
        </w:rPr>
        <w:t>postindustrial society</w:t>
      </w:r>
      <w:r w:rsidRPr="00C61689">
        <w:t xml:space="preserve"> - in which an </w:t>
      </w:r>
      <w:r w:rsidRPr="00C61689">
        <w:rPr>
          <w:rStyle w:val="StyleUnderline"/>
        </w:rPr>
        <w:t xml:space="preserve">unnamed </w:t>
      </w:r>
      <w:r w:rsidRPr="00464247">
        <w:rPr>
          <w:rStyle w:val="StyleUnderline"/>
          <w:highlight w:val="yellow"/>
        </w:rPr>
        <w:t>capitalism is implicitly invoked as the defining and unifying moment</w:t>
      </w:r>
      <w:r w:rsidRPr="00C61689">
        <w:rPr>
          <w:rStyle w:val="StyleUnderline"/>
        </w:rPr>
        <w:t xml:space="preserve"> of a complex economic and social formation</w:t>
      </w:r>
      <w:r w:rsidRPr="00C61689">
        <w:t>. Just as the economic system in eastern Europe used confidently to be described as communist or socialist, so a general confidence in economic classification characterizes representations of an increasingly capitalist world system. But what might be seen as the grounds of this confidence, if we put aside notions of "reality" as the authentic origin of its representations?</w:t>
      </w:r>
    </w:p>
    <w:p w14:paraId="1AC7FBE5" w14:textId="77777777" w:rsidR="00D42084" w:rsidRPr="00C61689" w:rsidRDefault="00D42084" w:rsidP="00D42084">
      <w:r w:rsidRPr="00464247">
        <w:rPr>
          <w:rStyle w:val="StyleUnderline"/>
          <w:highlight w:val="yellow"/>
        </w:rPr>
        <w:t>Why might it seem problematic to say</w:t>
      </w:r>
      <w:r w:rsidRPr="00C61689">
        <w:rPr>
          <w:rStyle w:val="StyleUnderline"/>
        </w:rPr>
        <w:t xml:space="preserve"> that </w:t>
      </w:r>
      <w:r w:rsidRPr="00464247">
        <w:rPr>
          <w:rStyle w:val="StyleUnderline"/>
          <w:highlight w:val="yellow"/>
        </w:rPr>
        <w:t>the U</w:t>
      </w:r>
      <w:r w:rsidRPr="00C61689">
        <w:t xml:space="preserve">nited </w:t>
      </w:r>
      <w:r w:rsidRPr="00464247">
        <w:rPr>
          <w:rStyle w:val="StyleUnderline"/>
          <w:highlight w:val="yellow"/>
        </w:rPr>
        <w:t>S</w:t>
      </w:r>
      <w:r w:rsidRPr="00C61689">
        <w:t xml:space="preserve">tates </w:t>
      </w:r>
      <w:r w:rsidRPr="00464247">
        <w:rPr>
          <w:rStyle w:val="StyleUnderline"/>
          <w:highlight w:val="yellow"/>
        </w:rPr>
        <w:t>is</w:t>
      </w:r>
      <w:r w:rsidRPr="00C61689">
        <w:rPr>
          <w:rStyle w:val="StyleUnderline"/>
        </w:rPr>
        <w:t xml:space="preserve"> a </w:t>
      </w:r>
      <w:r w:rsidRPr="00464247">
        <w:rPr>
          <w:rStyle w:val="StyleUnderline"/>
          <w:highlight w:val="yellow"/>
        </w:rPr>
        <w:t>Christian</w:t>
      </w:r>
      <w:r w:rsidRPr="00C61689">
        <w:rPr>
          <w:rStyle w:val="StyleUnderline"/>
        </w:rPr>
        <w:t xml:space="preserve"> nation, </w:t>
      </w:r>
      <w:r w:rsidRPr="00464247">
        <w:rPr>
          <w:rStyle w:val="StyleUnderline"/>
          <w:highlight w:val="yellow"/>
        </w:rPr>
        <w:t>or</w:t>
      </w:r>
      <w:r w:rsidRPr="00C61689">
        <w:rPr>
          <w:rStyle w:val="StyleUnderline"/>
        </w:rPr>
        <w:t xml:space="preserve"> a </w:t>
      </w:r>
      <w:r w:rsidRPr="00464247">
        <w:rPr>
          <w:rStyle w:val="StyleUnderline"/>
          <w:highlight w:val="yellow"/>
        </w:rPr>
        <w:t>heterosexual</w:t>
      </w:r>
      <w:r w:rsidRPr="00C61689">
        <w:rPr>
          <w:rStyle w:val="StyleUnderline"/>
        </w:rPr>
        <w:t xml:space="preserve"> one</w:t>
      </w:r>
      <w:r w:rsidRPr="00C61689">
        <w:t xml:space="preserve">, </w:t>
      </w:r>
      <w:r w:rsidRPr="00C61689">
        <w:rPr>
          <w:rStyle w:val="StyleUnderline"/>
        </w:rPr>
        <w:t>despite the widespread belief that Christianity and heterosexuality are dominant or majority practices</w:t>
      </w:r>
      <w:r w:rsidRPr="00C61689">
        <w:t xml:space="preserve"> in their respective domains, </w:t>
      </w:r>
      <w:r w:rsidRPr="00464247">
        <w:rPr>
          <w:rStyle w:val="StyleUnderline"/>
          <w:highlight w:val="yellow"/>
        </w:rPr>
        <w:t>while</w:t>
      </w:r>
      <w:r w:rsidRPr="00C61689">
        <w:rPr>
          <w:rStyle w:val="StyleUnderline"/>
        </w:rPr>
        <w:t xml:space="preserve"> at the same time </w:t>
      </w:r>
      <w:r w:rsidRPr="00464247">
        <w:rPr>
          <w:rStyle w:val="StyleUnderline"/>
          <w:highlight w:val="yellow"/>
        </w:rPr>
        <w:t>it seems legitimate</w:t>
      </w:r>
      <w:r w:rsidRPr="00C61689">
        <w:t xml:space="preserve"> and indeed "accurate</w:t>
      </w:r>
      <w:r w:rsidRPr="00C61689">
        <w:rPr>
          <w:rStyle w:val="StyleUnderline"/>
        </w:rPr>
        <w:t xml:space="preserve">" </w:t>
      </w:r>
      <w:r w:rsidRPr="00464247">
        <w:rPr>
          <w:rStyle w:val="StyleUnderline"/>
          <w:highlight w:val="yellow"/>
        </w:rPr>
        <w:t>to say that the US is</w:t>
      </w:r>
      <w:r w:rsidRPr="00C61689">
        <w:rPr>
          <w:rStyle w:val="StyleUnderline"/>
        </w:rPr>
        <w:t xml:space="preserve"> a </w:t>
      </w:r>
      <w:r w:rsidRPr="00464247">
        <w:rPr>
          <w:rStyle w:val="StyleUnderline"/>
          <w:highlight w:val="yellow"/>
        </w:rPr>
        <w:t>capitalist</w:t>
      </w:r>
      <w:r w:rsidRPr="00C61689">
        <w:rPr>
          <w:rStyle w:val="StyleUnderline"/>
        </w:rPr>
        <w:t xml:space="preserve"> country</w:t>
      </w:r>
      <w:r w:rsidRPr="00C61689">
        <w:t xml:space="preserve">?1 </w:t>
      </w:r>
      <w:r w:rsidRPr="00C61689">
        <w:rPr>
          <w:rStyle w:val="StyleUnderline"/>
        </w:rPr>
        <w:t>What is it about the former expressions</w:t>
      </w:r>
      <w:r w:rsidRPr="00C61689">
        <w:t xml:space="preserve">, and their critical history, </w:t>
      </w:r>
      <w:r w:rsidRPr="00C61689">
        <w:rPr>
          <w:rStyle w:val="StyleUnderline"/>
        </w:rPr>
        <w:t>that makes them visible as "regulatory fictions</w:t>
      </w:r>
      <w:r w:rsidRPr="00C61689">
        <w:t xml:space="preserve">,"2 </w:t>
      </w:r>
      <w:r w:rsidRPr="00C61689">
        <w:rPr>
          <w:rStyle w:val="StyleUnderline"/>
        </w:rPr>
        <w:t>ways of erasing</w:t>
      </w:r>
      <w:r w:rsidRPr="00C61689">
        <w:t xml:space="preserve"> or obscuring </w:t>
      </w:r>
      <w:r w:rsidRPr="00C61689">
        <w:rPr>
          <w:rStyle w:val="StyleUnderline"/>
        </w:rPr>
        <w:t>difference</w:t>
      </w:r>
      <w:r w:rsidRPr="00C61689">
        <w:t xml:space="preserve">, </w:t>
      </w:r>
      <w:r w:rsidRPr="00C61689">
        <w:rPr>
          <w:rStyle w:val="StyleUnderline"/>
        </w:rPr>
        <w:t>while the latter is seen as accurate representation</w:t>
      </w:r>
      <w:r w:rsidRPr="00C61689">
        <w:t>? Why, moreover, have embracing and holistic expressions for social structure like patriarchy fallen into relative disuse among feminist theorists (see Pringle 1995; Barrett and Phillips 1992) while similar conceptions of capitalism as a system or "structure of power" are still prevalent and resilient? These sorts of questions, by virtue of their scarcity and scant claims to legitimacy, have provided us a motive for this book.3</w:t>
      </w:r>
    </w:p>
    <w:p w14:paraId="05173911" w14:textId="77777777" w:rsidR="00D42084" w:rsidRPr="00C61689" w:rsidRDefault="00D42084" w:rsidP="00D42084">
      <w:r w:rsidRPr="00C61689">
        <w:t xml:space="preserve">The End of Capitalism (As We Knew It) problematizes "capitalism" as an economic and social descriptor.4 </w:t>
      </w:r>
    </w:p>
    <w:p w14:paraId="66F4EF7B" w14:textId="77777777" w:rsidR="00D42084" w:rsidRPr="00C61689" w:rsidRDefault="00D42084" w:rsidP="00D42084">
      <w:r w:rsidRPr="00C61689">
        <w:t>[Insert footnote 4]</w:t>
      </w:r>
    </w:p>
    <w:p w14:paraId="5D942543" w14:textId="77777777" w:rsidR="00D42084" w:rsidRPr="00C61689" w:rsidRDefault="00D42084" w:rsidP="00D42084">
      <w:r w:rsidRPr="00C61689">
        <w:t>Though we refer on almost every page of this book to capitalism, we find ourselves loath to define it, since this would involve choosing among a wide variety of existing definitions (any one of which could be seen as our "target") or specifying out of context a formation that we wish to understand as contextually defined. One familiar Marxist definition, however, involves a vision of capitalism as a system of generalized commodity production structured by (industrial) forces of production and exploitative production relations between capital and labor. Workers, bereft of means of production, sell their labor power for wages and participate in the labor process under capitalist control. Their surplus labor is appropriated by capitalists as surplus value. The capitalist mode of production is animated by the twin imperatives of enterprise competition and capital accumulation which together account for the dynamic tendencies of capitalism to expand and to undergo recurring episodes of crisis.</w:t>
      </w:r>
    </w:p>
    <w:p w14:paraId="1766648B" w14:textId="77777777" w:rsidR="00D42084" w:rsidRPr="00C61689" w:rsidRDefault="00D42084" w:rsidP="00D42084">
      <w:r w:rsidRPr="00C61689">
        <w:t>[End footnote 4]</w:t>
      </w:r>
    </w:p>
    <w:p w14:paraId="4E2BDCDF" w14:textId="77777777" w:rsidR="00D42084" w:rsidRPr="00C61689" w:rsidRDefault="00D42084" w:rsidP="00D42084">
      <w:r w:rsidRPr="00C61689">
        <w:t xml:space="preserve">Scrutinizing what might be seen as throwaway uses of the term - passing references, for example, to the capitalist system or to global capitalism - as well as systematic and deliberate attempts to represent capitalism as a central and organizing feature of modern social experience, the book selectively traces </w:t>
      </w:r>
      <w:r w:rsidRPr="00C61689">
        <w:rPr>
          <w:rStyle w:val="StyleUnderline"/>
        </w:rPr>
        <w:t>the discursive origins of a widespread understanding</w:t>
      </w:r>
      <w:r w:rsidRPr="00C61689">
        <w:t xml:space="preserve">: </w:t>
      </w:r>
      <w:r w:rsidRPr="00C61689">
        <w:rPr>
          <w:rStyle w:val="StyleUnderline"/>
        </w:rPr>
        <w:t>that capitalism is the hegemonic</w:t>
      </w:r>
      <w:r w:rsidRPr="00C61689">
        <w:t xml:space="preserve">, or even the only, </w:t>
      </w:r>
      <w:r w:rsidRPr="00C61689">
        <w:rPr>
          <w:rStyle w:val="StyleUnderline"/>
        </w:rPr>
        <w:t>present form of economy</w:t>
      </w:r>
      <w:r w:rsidRPr="00C61689">
        <w:t xml:space="preserve"> and that it will continue to be so in the proximate future. </w:t>
      </w:r>
      <w:r w:rsidRPr="00C61689">
        <w:rPr>
          <w:rStyle w:val="StyleUnderline"/>
        </w:rPr>
        <w:t>It follows from this</w:t>
      </w:r>
      <w:r w:rsidRPr="00C61689">
        <w:t xml:space="preserve"> prevalent though not ubiquitous view </w:t>
      </w:r>
      <w:r w:rsidRPr="00C61689">
        <w:rPr>
          <w:rStyle w:val="StyleUnderline"/>
        </w:rPr>
        <w:t xml:space="preserve">that </w:t>
      </w:r>
      <w:r w:rsidRPr="00464247">
        <w:rPr>
          <w:rStyle w:val="StyleUnderline"/>
          <w:highlight w:val="yellow"/>
        </w:rPr>
        <w:t>noncapitalist</w:t>
      </w:r>
      <w:r w:rsidRPr="00C61689">
        <w:rPr>
          <w:rStyle w:val="StyleUnderline"/>
        </w:rPr>
        <w:t xml:space="preserve"> economic </w:t>
      </w:r>
      <w:r w:rsidRPr="00464247">
        <w:rPr>
          <w:rStyle w:val="StyleUnderline"/>
          <w:highlight w:val="yellow"/>
        </w:rPr>
        <w:t>sites</w:t>
      </w:r>
      <w:r w:rsidRPr="00C61689">
        <w:t>, if they exist at all</w:t>
      </w:r>
      <w:r w:rsidRPr="00C61689">
        <w:rPr>
          <w:rStyle w:val="StyleUnderline"/>
        </w:rPr>
        <w:t xml:space="preserve">, </w:t>
      </w:r>
      <w:r w:rsidRPr="00464247">
        <w:rPr>
          <w:rStyle w:val="StyleUnderline"/>
          <w:highlight w:val="yellow"/>
        </w:rPr>
        <w:t>must inhabit the social margins</w:t>
      </w:r>
      <w:r w:rsidRPr="00C61689">
        <w:t xml:space="preserve">; and, as a corollary, </w:t>
      </w:r>
      <w:r w:rsidRPr="00C61689">
        <w:rPr>
          <w:rStyle w:val="StyleUnderline"/>
        </w:rPr>
        <w:t>that deliberate attempts to develop noncapitalist economic practices</w:t>
      </w:r>
      <w:r w:rsidRPr="00C61689">
        <w:t xml:space="preserve"> and institutions </w:t>
      </w:r>
      <w:r w:rsidRPr="00C61689">
        <w:rPr>
          <w:rStyle w:val="StyleUnderline"/>
        </w:rPr>
        <w:t>must take place</w:t>
      </w:r>
      <w:r w:rsidRPr="00C61689">
        <w:t xml:space="preserve"> </w:t>
      </w:r>
      <w:r w:rsidRPr="00C61689">
        <w:rPr>
          <w:rStyle w:val="StyleUnderline"/>
        </w:rPr>
        <w:t>in the social interstices</w:t>
      </w:r>
      <w:r w:rsidRPr="00C61689">
        <w:t xml:space="preserve">, in the realm of experiment, </w:t>
      </w:r>
      <w:r w:rsidRPr="00C61689">
        <w:rPr>
          <w:rStyle w:val="StyleUnderline"/>
        </w:rPr>
        <w:t>or in a visionary space of revolutionary social replacement</w:t>
      </w:r>
      <w:r w:rsidRPr="00C61689">
        <w:t>.</w:t>
      </w:r>
    </w:p>
    <w:p w14:paraId="03C52F95" w14:textId="77777777" w:rsidR="00D42084" w:rsidRPr="00C61689" w:rsidRDefault="00D42084" w:rsidP="00D42084">
      <w:r w:rsidRPr="00464247">
        <w:rPr>
          <w:rStyle w:val="StyleUnderline"/>
          <w:highlight w:val="yellow"/>
        </w:rPr>
        <w:t>Representations of capitalism are a potent constituent of the anticapitalist imagination</w:t>
      </w:r>
      <w:r w:rsidRPr="00C61689">
        <w:t xml:space="preserve">, </w:t>
      </w:r>
      <w:r w:rsidRPr="00C61689">
        <w:rPr>
          <w:rStyle w:val="StyleUnderline"/>
        </w:rPr>
        <w:t>providing images of what is to be resisted and changed as well as intimations of the strategies,</w:t>
      </w:r>
      <w:r w:rsidRPr="00C61689">
        <w:t xml:space="preserve"> techniques, and possibilities </w:t>
      </w:r>
      <w:r w:rsidRPr="00C61689">
        <w:rPr>
          <w:rStyle w:val="StyleUnderline"/>
        </w:rPr>
        <w:t>of changing</w:t>
      </w:r>
      <w:r w:rsidRPr="00C61689">
        <w:t xml:space="preserve"> it. For this reason, </w:t>
      </w:r>
      <w:r w:rsidRPr="00464247">
        <w:rPr>
          <w:rStyle w:val="StyleUnderline"/>
          <w:highlight w:val="yellow"/>
        </w:rPr>
        <w:t>depictions of "capitalist hegemony</w:t>
      </w:r>
      <w:r w:rsidRPr="00464247">
        <w:rPr>
          <w:b/>
          <w:bCs/>
          <w:highlight w:val="yellow"/>
        </w:rPr>
        <w:t>"</w:t>
      </w:r>
      <w:r w:rsidRPr="00464247">
        <w:rPr>
          <w:highlight w:val="yellow"/>
        </w:rPr>
        <w:t xml:space="preserve"> </w:t>
      </w:r>
      <w:r w:rsidRPr="00464247">
        <w:rPr>
          <w:rStyle w:val="StyleUnderline"/>
          <w:highlight w:val="yellow"/>
        </w:rPr>
        <w:t>deserve a</w:t>
      </w:r>
      <w:r w:rsidRPr="00C61689">
        <w:rPr>
          <w:rStyle w:val="StyleUnderline"/>
        </w:rPr>
        <w:t xml:space="preserve"> particularly </w:t>
      </w:r>
      <w:r w:rsidRPr="00464247">
        <w:rPr>
          <w:rStyle w:val="StyleUnderline"/>
          <w:highlight w:val="yellow"/>
        </w:rPr>
        <w:t>skeptical reading</w:t>
      </w:r>
      <w:r w:rsidRPr="00C61689">
        <w:t xml:space="preserve">. For </w:t>
      </w:r>
      <w:r w:rsidRPr="00C61689">
        <w:rPr>
          <w:rStyle w:val="StyleUnderline"/>
        </w:rPr>
        <w:t>in the vicinity of these representations</w:t>
      </w:r>
      <w:r w:rsidRPr="00C61689">
        <w:t xml:space="preserve">, </w:t>
      </w:r>
      <w:r w:rsidRPr="00C61689">
        <w:rPr>
          <w:rStyle w:val="StyleUnderline"/>
        </w:rPr>
        <w:t>the very idea of a noncapitalist economy</w:t>
      </w:r>
      <w:r w:rsidRPr="00C61689">
        <w:t xml:space="preserve"> </w:t>
      </w:r>
      <w:r w:rsidRPr="00C61689">
        <w:rPr>
          <w:rStyle w:val="StyleUnderline"/>
        </w:rPr>
        <w:t>takes the shape of an unlikelihood or even an impossibility</w:t>
      </w:r>
      <w:r w:rsidRPr="00C61689">
        <w:t xml:space="preserve">. </w:t>
      </w:r>
      <w:r w:rsidRPr="00464247">
        <w:rPr>
          <w:rStyle w:val="StyleUnderline"/>
          <w:highlight w:val="yellow"/>
        </w:rPr>
        <w:t>It becomes difficult to entertain</w:t>
      </w:r>
      <w:r w:rsidRPr="00C61689">
        <w:t xml:space="preserve"> a vision of the prevalence and vitality of noncapitalist economic forms, or of </w:t>
      </w:r>
      <w:r w:rsidRPr="00C61689">
        <w:rPr>
          <w:rStyle w:val="StyleUnderline"/>
        </w:rPr>
        <w:t xml:space="preserve">daily or partial </w:t>
      </w:r>
      <w:r w:rsidRPr="00464247">
        <w:rPr>
          <w:rStyle w:val="StyleUnderline"/>
          <w:highlight w:val="yellow"/>
        </w:rPr>
        <w:t>replacements of capitalism</w:t>
      </w:r>
      <w:r w:rsidRPr="00C61689">
        <w:rPr>
          <w:rStyle w:val="StyleUnderline"/>
        </w:rPr>
        <w:t xml:space="preserve"> by noncapitalist economic practices</w:t>
      </w:r>
      <w:r w:rsidRPr="00C61689">
        <w:t xml:space="preserve">, </w:t>
      </w:r>
      <w:r w:rsidRPr="00C61689">
        <w:rPr>
          <w:rStyle w:val="StyleUnderline"/>
        </w:rPr>
        <w:t>or of capitalist retreats</w:t>
      </w:r>
      <w:r w:rsidRPr="00C61689">
        <w:t xml:space="preserve"> and reversals. In this sense, "</w:t>
      </w:r>
      <w:r w:rsidRPr="00464247">
        <w:rPr>
          <w:rStyle w:val="StyleUnderline"/>
          <w:highlight w:val="yellow"/>
        </w:rPr>
        <w:t>capitalist hegemony" operates</w:t>
      </w:r>
      <w:r w:rsidRPr="00C61689">
        <w:rPr>
          <w:rStyle w:val="StyleUnderline"/>
        </w:rPr>
        <w:t xml:space="preserve"> </w:t>
      </w:r>
      <w:r w:rsidRPr="00C61689">
        <w:t>not only as a constituent of, but also</w:t>
      </w:r>
      <w:r w:rsidRPr="00C61689">
        <w:rPr>
          <w:rStyle w:val="StyleUnderline"/>
        </w:rPr>
        <w:t xml:space="preserve"> </w:t>
      </w:r>
      <w:r w:rsidRPr="00464247">
        <w:rPr>
          <w:rStyle w:val="StyleUnderline"/>
          <w:highlight w:val="yellow"/>
        </w:rPr>
        <w:t>as a brake upon, the anticapitalist imagination</w:t>
      </w:r>
      <w:r w:rsidRPr="00C61689">
        <w:t xml:space="preserve">.5 What difference might it make to release that brake and allow an anticapitalist economic imaginary to develop unrestricted?6 </w:t>
      </w:r>
      <w:r w:rsidRPr="00C61689">
        <w:rPr>
          <w:rStyle w:val="StyleUnderline"/>
        </w:rPr>
        <w:t>If we were to dissolve the image that looms in the economic foreground,</w:t>
      </w:r>
      <w:r w:rsidRPr="00C61689">
        <w:t xml:space="preserve"> </w:t>
      </w:r>
      <w:r w:rsidRPr="00C61689">
        <w:rPr>
          <w:rStyle w:val="StyleUnderline"/>
        </w:rPr>
        <w:t>what</w:t>
      </w:r>
      <w:r w:rsidRPr="00C61689">
        <w:t xml:space="preserve"> shadowy </w:t>
      </w:r>
      <w:r w:rsidRPr="00C61689">
        <w:rPr>
          <w:rStyle w:val="StyleUnderline"/>
        </w:rPr>
        <w:t>economic forms might come forward</w:t>
      </w:r>
      <w:r w:rsidRPr="00C61689">
        <w:t xml:space="preserve">? In these questions </w:t>
      </w:r>
      <w:r w:rsidRPr="00C61689">
        <w:rPr>
          <w:rStyle w:val="StyleUnderline"/>
        </w:rPr>
        <w:t>we can identify the broad outlines of our project</w:t>
      </w:r>
      <w:r w:rsidRPr="00C61689">
        <w:t xml:space="preserve">: </w:t>
      </w:r>
      <w:r w:rsidRPr="00C61689">
        <w:rPr>
          <w:rStyle w:val="StyleUnderline"/>
        </w:rPr>
        <w:t>to discover or create a world of economic difference,</w:t>
      </w:r>
      <w:r w:rsidRPr="00C61689">
        <w:t xml:space="preserve"> and to populate that world with exotic creatures that become, upon inspection, quite local and familiar (not to mention familiar beings that are not what they seem).</w:t>
      </w:r>
    </w:p>
    <w:p w14:paraId="3EBF0F11" w14:textId="77777777" w:rsidR="00D42084" w:rsidRPr="00C61689" w:rsidRDefault="00D42084" w:rsidP="00D42084">
      <w:r w:rsidRPr="00C61689">
        <w:t xml:space="preserve">The discursive artifact we call "capitalist hegemony" is a complex effect of a wide variety of discursive and nondiscursive conditions.7 In this book we focus on the practices and preoccupations of discourse, tracing some of the different, even incompatible, </w:t>
      </w:r>
      <w:r w:rsidRPr="00C61689">
        <w:rPr>
          <w:rStyle w:val="StyleUnderline"/>
        </w:rPr>
        <w:t>representations of capitalism</w:t>
      </w:r>
      <w:r w:rsidRPr="00C61689">
        <w:t xml:space="preserve"> that can be collated within this fictive summary representation. These depictions </w:t>
      </w:r>
      <w:r w:rsidRPr="00C61689">
        <w:rPr>
          <w:rStyle w:val="StyleUnderline"/>
        </w:rPr>
        <w:t>have their origins in</w:t>
      </w:r>
      <w:r w:rsidRPr="00C61689">
        <w:t xml:space="preserve"> the </w:t>
      </w:r>
      <w:r w:rsidRPr="00C61689">
        <w:rPr>
          <w:rStyle w:val="StyleUnderline"/>
        </w:rPr>
        <w:t>diverse traditions of Marxism</w:t>
      </w:r>
      <w:r w:rsidRPr="00C61689">
        <w:t xml:space="preserve">, classical and contemporary political economy, academic social science, </w:t>
      </w:r>
      <w:r w:rsidRPr="00C61689">
        <w:rPr>
          <w:rStyle w:val="StyleUnderline"/>
        </w:rPr>
        <w:t>modern historiography</w:t>
      </w:r>
      <w:r w:rsidRPr="00C61689">
        <w:t xml:space="preserve">, popular economic and social thought, </w:t>
      </w:r>
      <w:r w:rsidRPr="00C61689">
        <w:rPr>
          <w:rStyle w:val="StyleUnderline"/>
        </w:rPr>
        <w:t>western philosophy and metaphysics</w:t>
      </w:r>
      <w:r w:rsidRPr="00C61689">
        <w:t xml:space="preserve">, indeed, in an endless array of texts, traditions and infrastructures of meaning. In the chapters that follow, only a few of these are examined for the ways in which they have sustained a vision of capitalism as the dominant form of economy, or have contributed to the possibility or durability of such a vision. But the point should emerge none the less clearly: </w:t>
      </w:r>
      <w:r w:rsidRPr="00464247">
        <w:rPr>
          <w:rStyle w:val="StyleUnderline"/>
          <w:highlight w:val="yellow"/>
        </w:rPr>
        <w:t>the</w:t>
      </w:r>
      <w:r w:rsidRPr="00C61689">
        <w:rPr>
          <w:rStyle w:val="StyleUnderline"/>
        </w:rPr>
        <w:t xml:space="preserve"> virtually </w:t>
      </w:r>
      <w:r w:rsidRPr="00464247">
        <w:rPr>
          <w:rStyle w:val="StyleUnderline"/>
          <w:highlight w:val="yellow"/>
        </w:rPr>
        <w:t>unquestioned dominance of capitalism can be seen as a</w:t>
      </w:r>
      <w:r w:rsidRPr="00C61689">
        <w:rPr>
          <w:rStyle w:val="StyleUnderline"/>
        </w:rPr>
        <w:t xml:space="preserve"> complex </w:t>
      </w:r>
      <w:r w:rsidRPr="00464247">
        <w:rPr>
          <w:rStyle w:val="StyleUnderline"/>
          <w:highlight w:val="yellow"/>
        </w:rPr>
        <w:t>product of</w:t>
      </w:r>
      <w:r w:rsidRPr="00C61689">
        <w:rPr>
          <w:rStyle w:val="StyleUnderline"/>
        </w:rPr>
        <w:t xml:space="preserve"> a variety of </w:t>
      </w:r>
      <w:r w:rsidRPr="00464247">
        <w:rPr>
          <w:rStyle w:val="StyleUnderline"/>
          <w:highlight w:val="yellow"/>
        </w:rPr>
        <w:t>discursive commitments</w:t>
      </w:r>
      <w:r w:rsidRPr="00C61689">
        <w:t xml:space="preserve">, </w:t>
      </w:r>
      <w:r w:rsidRPr="00C61689">
        <w:rPr>
          <w:rStyle w:val="StyleUnderline"/>
        </w:rPr>
        <w:t>including</w:t>
      </w:r>
      <w:r w:rsidRPr="00C61689">
        <w:t xml:space="preserve"> but not limited to o</w:t>
      </w:r>
      <w:r w:rsidRPr="00C61689">
        <w:rPr>
          <w:rStyle w:val="StyleUnderline"/>
        </w:rPr>
        <w:t xml:space="preserve">rganicist social conceptions, heroic historical narratives, evolutionary scenarios of social development, </w:t>
      </w:r>
      <w:r w:rsidRPr="00464247">
        <w:rPr>
          <w:rStyle w:val="StyleUnderline"/>
          <w:highlight w:val="yellow"/>
        </w:rPr>
        <w:t>and</w:t>
      </w:r>
      <w:r w:rsidRPr="00C61689">
        <w:rPr>
          <w:rStyle w:val="StyleUnderline"/>
        </w:rPr>
        <w:t xml:space="preserve"> essentialist, phallocentric, or </w:t>
      </w:r>
      <w:r w:rsidRPr="00464247">
        <w:rPr>
          <w:rStyle w:val="StyleUnderline"/>
          <w:highlight w:val="yellow"/>
        </w:rPr>
        <w:t>binary patterns of thinking</w:t>
      </w:r>
      <w:r w:rsidRPr="00C61689">
        <w:rPr>
          <w:rStyle w:val="StyleUnderline"/>
        </w:rPr>
        <w:t xml:space="preserve">. </w:t>
      </w:r>
      <w:r w:rsidRPr="00C61689">
        <w:t xml:space="preserve">It is through these discursive figurings and alignments that </w:t>
      </w:r>
      <w:r w:rsidRPr="00C61689">
        <w:rPr>
          <w:rStyle w:val="StyleUnderline"/>
        </w:rPr>
        <w:t>capitalism is constituted as large, powerful, persistent, active, expansive, progressive, dynamic, transformative; embracing, penetrating, disciplining, colonizing, constraining; systemic, self-reproducing, rational, lawful, self-rectifying; organized and organizing, centered and centering; originating, creative, protean; victorious and ascendant; selfidentical, self-expressive, full, definite, real, positive, and capable of conferring identity and meaning</w:t>
      </w:r>
      <w:r w:rsidRPr="00C61689">
        <w:t>.8</w:t>
      </w:r>
    </w:p>
    <w:p w14:paraId="42B1D1E6" w14:textId="77777777" w:rsidR="00D42084" w:rsidRPr="00C61689" w:rsidRDefault="00D42084" w:rsidP="00D42084">
      <w:r w:rsidRPr="00C61689">
        <w:t xml:space="preserve">The argument revisited: </w:t>
      </w:r>
      <w:r w:rsidRPr="00C61689">
        <w:rPr>
          <w:rStyle w:val="StyleUnderline"/>
        </w:rPr>
        <w:t>it is the way capitalism has been "thought" that has made it so difficult for people to imagine its supersession</w:t>
      </w:r>
      <w:r w:rsidRPr="00C61689">
        <w:t xml:space="preserve">.9 </w:t>
      </w:r>
      <w:r w:rsidRPr="00464247">
        <w:rPr>
          <w:rStyle w:val="StyleUnderline"/>
          <w:highlight w:val="yellow"/>
        </w:rPr>
        <w:t>It is</w:t>
      </w:r>
      <w:r w:rsidRPr="00C61689">
        <w:t xml:space="preserve"> therefore </w:t>
      </w:r>
      <w:r w:rsidRPr="00464247">
        <w:rPr>
          <w:rStyle w:val="StyleUnderline"/>
          <w:highlight w:val="yellow"/>
        </w:rPr>
        <w:t>the ways in which capitalism is known that we wish to delegitimize</w:t>
      </w:r>
      <w:r w:rsidRPr="00C61689">
        <w:rPr>
          <w:rStyle w:val="StyleUnderline"/>
        </w:rPr>
        <w:t xml:space="preserve"> </w:t>
      </w:r>
      <w:r w:rsidRPr="00C61689">
        <w:t xml:space="preserve">and displace. The process is one of unearthing, of bringing to light images and habits of understanding that constitute "hegemonic capitalism" at the intersection of a set of representations. This </w:t>
      </w:r>
      <w:r w:rsidRPr="00C61689">
        <w:rPr>
          <w:rStyle w:val="StyleUnderline"/>
        </w:rPr>
        <w:t>we see as a first step toward theorizing capitalism</w:t>
      </w:r>
      <w:r w:rsidRPr="00C61689">
        <w:t xml:space="preserve"> </w:t>
      </w:r>
      <w:r w:rsidRPr="00C61689">
        <w:rPr>
          <w:rStyle w:val="StyleUnderline"/>
        </w:rPr>
        <w:t>without representing dominance as a natural and inevitable feature of its being</w:t>
      </w:r>
      <w:r w:rsidRPr="00C61689">
        <w:t xml:space="preserve">. At the same time, we hope to foster conditions under which the economy might become less subject to definitional closure. </w:t>
      </w:r>
      <w:r w:rsidRPr="00C61689">
        <w:rPr>
          <w:rStyle w:val="StyleUnderline"/>
        </w:rPr>
        <w:t xml:space="preserve">If it were possible to inhabit a heterogeneous and open-ended economic space whose identity was not fixed or singular </w:t>
      </w:r>
      <w:r w:rsidRPr="00C61689">
        <w:t xml:space="preserve">(the space potentially to be vacated by a capitalism that is necessarily and naturally hegemonic) </w:t>
      </w:r>
      <w:r w:rsidRPr="00C61689">
        <w:rPr>
          <w:rStyle w:val="StyleUnderline"/>
        </w:rPr>
        <w:t>then a vision of noncapitalist economic practices as existing and widespread might be able to be born</w:t>
      </w:r>
      <w:r w:rsidRPr="00C61689">
        <w:t>; and in the context of such a vision, a new anticapitalist politics might emerge</w:t>
      </w:r>
      <w:r w:rsidRPr="00C61689">
        <w:rPr>
          <w:rStyle w:val="StyleUnderline"/>
        </w:rPr>
        <w:t>, a noncapitalist politics of class</w:t>
      </w:r>
      <w:r w:rsidRPr="00C61689">
        <w:t xml:space="preserve"> (whatever that may mean) </w:t>
      </w:r>
      <w:r w:rsidRPr="00C61689">
        <w:rPr>
          <w:rStyle w:val="StyleUnderline"/>
        </w:rPr>
        <w:t>might take root and flourish</w:t>
      </w:r>
      <w:r w:rsidRPr="00C61689">
        <w:t>. A long shot perhaps but one worth pursuing.</w:t>
      </w:r>
    </w:p>
    <w:p w14:paraId="3ACE2C69" w14:textId="77777777" w:rsidR="00D42084" w:rsidRPr="00C61689" w:rsidRDefault="00D42084" w:rsidP="00D42084"/>
    <w:p w14:paraId="128A9968" w14:textId="77777777" w:rsidR="00D42084" w:rsidRPr="00C61689" w:rsidRDefault="00D42084" w:rsidP="00D42084">
      <w:pPr>
        <w:pStyle w:val="Heading4"/>
        <w:numPr>
          <w:ilvl w:val="0"/>
          <w:numId w:val="28"/>
        </w:numPr>
        <w:ind w:left="360"/>
        <w:rPr>
          <w:rFonts w:cs="Arial"/>
        </w:rPr>
      </w:pPr>
      <w:r w:rsidRPr="00C61689">
        <w:rPr>
          <w:rFonts w:cs="Arial"/>
        </w:rPr>
        <w:t xml:space="preserve">Treating capitalism as unified and singular economic system makes economic transformation impossible. </w:t>
      </w:r>
    </w:p>
    <w:p w14:paraId="6A2BD56A" w14:textId="77777777" w:rsidR="00D42084" w:rsidRPr="00C61689" w:rsidRDefault="00D42084" w:rsidP="00D42084">
      <w:pPr>
        <w:rPr>
          <w:b/>
          <w:bCs/>
        </w:rPr>
      </w:pPr>
    </w:p>
    <w:p w14:paraId="2EA72AE9" w14:textId="77777777" w:rsidR="00D42084" w:rsidRPr="00C61689" w:rsidRDefault="00D42084" w:rsidP="00D42084">
      <w:r w:rsidRPr="00C61689">
        <w:t>J.K.</w:t>
      </w:r>
      <w:r w:rsidRPr="00C61689">
        <w:rPr>
          <w:b/>
          <w:bCs/>
          <w:u w:val="single"/>
        </w:rPr>
        <w:t xml:space="preserve"> GIBSON-GRAHAM </w:t>
      </w:r>
      <w:r w:rsidRPr="00C61689">
        <w:t xml:space="preserve">(Julie Graham Geography @ Amherst &amp; Katherine Gibson Inst. of Culture &amp; Society Western Sydney) </w:t>
      </w:r>
      <w:r w:rsidRPr="00C61689">
        <w:rPr>
          <w:b/>
          <w:bCs/>
          <w:u w:val="single"/>
        </w:rPr>
        <w:t>‘6</w:t>
      </w:r>
      <w:r w:rsidRPr="00C61689">
        <w:t xml:space="preserve"> </w:t>
      </w:r>
      <w:r w:rsidRPr="00C61689">
        <w:rPr>
          <w:i/>
        </w:rPr>
        <w:t>The End of Capitalism As We Knew It 10</w:t>
      </w:r>
      <w:r w:rsidRPr="00C61689">
        <w:rPr>
          <w:i/>
          <w:vertAlign w:val="superscript"/>
        </w:rPr>
        <w:t>th</w:t>
      </w:r>
      <w:r w:rsidRPr="00C61689">
        <w:rPr>
          <w:i/>
        </w:rPr>
        <w:t xml:space="preserve"> Anniversary Edition </w:t>
      </w:r>
      <w:r w:rsidRPr="00C61689">
        <w:t xml:space="preserve">256-258 </w:t>
      </w:r>
    </w:p>
    <w:p w14:paraId="5E25F998" w14:textId="77777777" w:rsidR="00D42084" w:rsidRPr="00C61689" w:rsidRDefault="00D42084" w:rsidP="00D42084"/>
    <w:p w14:paraId="71E52AF6" w14:textId="77777777" w:rsidR="00D42084" w:rsidRPr="00C61689" w:rsidRDefault="00D42084" w:rsidP="00D42084">
      <w:r w:rsidRPr="00C61689">
        <w:t>Singularity</w:t>
      </w:r>
    </w:p>
    <w:p w14:paraId="7FAE0B09" w14:textId="77777777" w:rsidR="00D42084" w:rsidRPr="00C61689" w:rsidRDefault="00D42084" w:rsidP="00D42084">
      <w:r w:rsidRPr="00464247">
        <w:rPr>
          <w:rStyle w:val="StyleUnderline"/>
          <w:highlight w:val="yellow"/>
        </w:rPr>
        <w:t>If the unity of Capitalism confronts us with the</w:t>
      </w:r>
      <w:r w:rsidRPr="00C61689">
        <w:rPr>
          <w:rStyle w:val="StyleUnderline"/>
        </w:rPr>
        <w:t xml:space="preserve"> mammoth </w:t>
      </w:r>
      <w:r w:rsidRPr="00464247">
        <w:rPr>
          <w:rStyle w:val="StyleUnderline"/>
          <w:highlight w:val="yellow"/>
        </w:rPr>
        <w:t>task of systemic transformation, it is the</w:t>
      </w:r>
      <w:r w:rsidRPr="00C61689">
        <w:rPr>
          <w:rStyle w:val="StyleUnderline"/>
        </w:rPr>
        <w:t xml:space="preserve"> singularity and </w:t>
      </w:r>
      <w:r w:rsidRPr="00464247">
        <w:rPr>
          <w:rStyle w:val="StyleUnderline"/>
          <w:highlight w:val="yellow"/>
        </w:rPr>
        <w:t>totality of Capitalism that make the task</w:t>
      </w:r>
      <w:r w:rsidRPr="00C61689">
        <w:rPr>
          <w:rStyle w:val="StyleUnderline"/>
        </w:rPr>
        <w:t xml:space="preserve"> so </w:t>
      </w:r>
      <w:r w:rsidRPr="00464247">
        <w:rPr>
          <w:rStyle w:val="StyleUnderline"/>
          <w:highlight w:val="yellow"/>
        </w:rPr>
        <w:t>hopeless</w:t>
      </w:r>
      <w:r w:rsidRPr="00C61689">
        <w:t>. Capitalism presents itself as a singularity in the sense of having no peer or equivalent, of existing in a category by itself; and also in the sense that when it appears fully realized within a particular social formation, it tends to be dominant or alone.</w:t>
      </w:r>
    </w:p>
    <w:p w14:paraId="52EA5938" w14:textId="77777777" w:rsidR="00D42084" w:rsidRPr="00C61689" w:rsidRDefault="00D42084" w:rsidP="00D42084">
      <w:r w:rsidRPr="00C61689">
        <w:rPr>
          <w:rStyle w:val="StyleUnderline"/>
        </w:rPr>
        <w:t>As a sui generis economic form, Capitalism has no true analogues. Slavery, independent commodity production, feudalism, socialism, primitive communism and other forms of economy all lack the systemic properties of Capitalism and the ability to reproduce and expand themselves according to internal laws</w:t>
      </w:r>
      <w:r w:rsidRPr="00C61689">
        <w:t xml:space="preserve">.12 Unlike socialism, for example, which is always struggling to be born, which needs the protection and fostering of the state, which is fragile and easily deformed, </w:t>
      </w:r>
      <w:r w:rsidRPr="00464247">
        <w:rPr>
          <w:rStyle w:val="StyleUnderline"/>
          <w:highlight w:val="yellow"/>
        </w:rPr>
        <w:t>Capitalism takes on its full form as a natural outcome of</w:t>
      </w:r>
      <w:r w:rsidRPr="00C61689">
        <w:rPr>
          <w:rStyle w:val="StyleUnderline"/>
        </w:rPr>
        <w:t xml:space="preserve"> an </w:t>
      </w:r>
      <w:r w:rsidRPr="00464247">
        <w:rPr>
          <w:rStyle w:val="StyleUnderline"/>
          <w:highlight w:val="yellow"/>
        </w:rPr>
        <w:t>internally driven growth</w:t>
      </w:r>
      <w:r w:rsidRPr="00C61689">
        <w:rPr>
          <w:rStyle w:val="StyleUnderline"/>
        </w:rPr>
        <w:t xml:space="preserve"> process</w:t>
      </w:r>
      <w:r w:rsidRPr="00C61689">
        <w:t xml:space="preserve">. </w:t>
      </w:r>
      <w:r w:rsidRPr="00464247">
        <w:rPr>
          <w:rStyle w:val="StyleUnderline"/>
          <w:highlight w:val="yellow"/>
        </w:rPr>
        <w:t>Its organic unity gives capitalism the peculiar power to regenerate itself</w:t>
      </w:r>
      <w:r w:rsidRPr="00C61689">
        <w:rPr>
          <w:rStyle w:val="StyleUnderline"/>
        </w:rPr>
        <w:t>, and even to subsume its moments of crisis as requirements of its continued growth and development</w:t>
      </w:r>
      <w:r w:rsidRPr="00C61689">
        <w:t xml:space="preserve">. </w:t>
      </w:r>
      <w:r w:rsidRPr="00C61689">
        <w:rPr>
          <w:rStyle w:val="StyleUnderline"/>
        </w:rPr>
        <w:t>Socialism has never been endowed with that mythic capability of feeding on its own crises;</w:t>
      </w:r>
      <w:r w:rsidRPr="00C61689">
        <w:t xml:space="preserve"> its reproduction was never driven from within by a life force but always from without; it could never reproduce itself but always had to be reproduced, often an arduous if not impossible process.13</w:t>
      </w:r>
    </w:p>
    <w:p w14:paraId="036DAA6A" w14:textId="77777777" w:rsidR="00D42084" w:rsidRPr="00C61689" w:rsidRDefault="00D42084" w:rsidP="00D42084">
      <w:r w:rsidRPr="00C61689">
        <w:rPr>
          <w:rStyle w:val="StyleUnderline"/>
        </w:rPr>
        <w:t xml:space="preserve">Other modes of production that lack the organic unity of Capitalism are more capable of being instituted or replaced incrementally and more likely to coexist with other economic forms. </w:t>
      </w:r>
      <w:r w:rsidRPr="00464247">
        <w:rPr>
          <w:rStyle w:val="StyleUnderline"/>
          <w:highlight w:val="yellow"/>
        </w:rPr>
        <w:t>Capitalism</w:t>
      </w:r>
      <w:r w:rsidRPr="00C61689">
        <w:rPr>
          <w:rStyle w:val="StyleUnderline"/>
        </w:rPr>
        <w:t xml:space="preserve">, by contrast, </w:t>
      </w:r>
      <w:r w:rsidRPr="00464247">
        <w:rPr>
          <w:rStyle w:val="StyleUnderline"/>
          <w:highlight w:val="yellow"/>
        </w:rPr>
        <w:t>tends to appear by itself.</w:t>
      </w:r>
      <w:r w:rsidRPr="00C61689">
        <w:rPr>
          <w:rStyle w:val="StyleUnderline"/>
        </w:rPr>
        <w:t xml:space="preserve"> Thus, in the United States, if feudal or ancient classes exist, they exist as residual forms; </w:t>
      </w:r>
      <w:r w:rsidRPr="00464247">
        <w:rPr>
          <w:rStyle w:val="StyleUnderline"/>
          <w:highlight w:val="yellow"/>
        </w:rPr>
        <w:t>if slavery exists, it exists as a marginal form</w:t>
      </w:r>
      <w:r w:rsidRPr="00464247">
        <w:rPr>
          <w:highlight w:val="yellow"/>
        </w:rPr>
        <w:t xml:space="preserve">; </w:t>
      </w:r>
      <w:r w:rsidRPr="00464247">
        <w:rPr>
          <w:rStyle w:val="StyleUnderline"/>
          <w:highlight w:val="yellow"/>
        </w:rPr>
        <w:t>if socialism</w:t>
      </w:r>
      <w:r w:rsidRPr="00C61689">
        <w:rPr>
          <w:rStyle w:val="StyleUnderline"/>
        </w:rPr>
        <w:t xml:space="preserve"> or communism </w:t>
      </w:r>
      <w:r w:rsidRPr="00464247">
        <w:rPr>
          <w:rStyle w:val="StyleUnderline"/>
          <w:highlight w:val="yellow"/>
        </w:rPr>
        <w:t>exists, it exists as a prefigurative form.</w:t>
      </w:r>
      <w:r w:rsidRPr="00464247">
        <w:rPr>
          <w:highlight w:val="yellow"/>
        </w:rPr>
        <w:t xml:space="preserve"> </w:t>
      </w:r>
      <w:r w:rsidRPr="00464247">
        <w:rPr>
          <w:rStyle w:val="StyleUnderline"/>
          <w:highlight w:val="yellow"/>
        </w:rPr>
        <w:t>None of these forms truly</w:t>
      </w:r>
      <w:r w:rsidRPr="00C61689">
        <w:rPr>
          <w:rStyle w:val="StyleUnderline"/>
        </w:rPr>
        <w:t xml:space="preserve"> and fully </w:t>
      </w:r>
      <w:r w:rsidRPr="00464247">
        <w:rPr>
          <w:rStyle w:val="StyleUnderline"/>
          <w:highlight w:val="yellow"/>
        </w:rPr>
        <w:t>coexists with Capitalism</w:t>
      </w:r>
      <w:r w:rsidRPr="00464247">
        <w:rPr>
          <w:highlight w:val="yellow"/>
        </w:rPr>
        <w:t>.</w:t>
      </w:r>
      <w:r w:rsidRPr="00C61689">
        <w:t xml:space="preserve"> </w:t>
      </w:r>
      <w:r w:rsidRPr="00C61689">
        <w:rPr>
          <w:rStyle w:val="StyleUnderline"/>
        </w:rPr>
        <w:t>Where Capitalism does coexist with other forms, those places (the so-called Third World, for example, or backward regions in what are known as the "advanced capitalist" nations) are seen as not fully "developed</w:t>
      </w:r>
      <w:r w:rsidRPr="00C61689">
        <w:t xml:space="preserve">." Rather than signaling the real possibility of Capitalism coexisting with noncapitalist economic forms, </w:t>
      </w:r>
      <w:r w:rsidRPr="00C61689">
        <w:rPr>
          <w:rStyle w:val="StyleUnderline"/>
        </w:rPr>
        <w:t>the coexistence of capitalism with noncapitalism marks the Third World as insufficient and incomplete. Subsumed to the hegemonic discourse of Development, it identifies a diverse array of countries as the shadowy Other of the advanced capitalist nations</w:t>
      </w:r>
      <w:r w:rsidRPr="00C61689">
        <w:t>.</w:t>
      </w:r>
    </w:p>
    <w:p w14:paraId="212F5BA8" w14:textId="77777777" w:rsidR="00D42084" w:rsidRPr="00C61689" w:rsidRDefault="00D42084" w:rsidP="00D42084">
      <w:r w:rsidRPr="00464247">
        <w:rPr>
          <w:rStyle w:val="StyleUnderline"/>
          <w:highlight w:val="yellow"/>
        </w:rPr>
        <w:t>One effect</w:t>
      </w:r>
      <w:r w:rsidRPr="00C61689">
        <w:rPr>
          <w:rStyle w:val="StyleUnderline"/>
        </w:rPr>
        <w:t xml:space="preserve"> of the notion of capitalist exclusivity </w:t>
      </w:r>
      <w:r w:rsidRPr="00464247">
        <w:rPr>
          <w:rStyle w:val="StyleUnderline"/>
          <w:highlight w:val="yellow"/>
        </w:rPr>
        <w:t>is a monolithic conception of class</w:t>
      </w:r>
      <w:r w:rsidRPr="00C61689">
        <w:rPr>
          <w:rStyle w:val="StyleUnderline"/>
        </w:rPr>
        <w:t>, at least in the context of "advanced capitalist" countries. The term "class" usually refers to a social cleavage along the axis of capital and labor since capitalism cannot coexist with any but residual or prefigurative noncapitalist relations</w:t>
      </w:r>
      <w:r w:rsidRPr="00C61689">
        <w:t>. The presence and fullness of the capitalist monolith not only denies the possibility of economic or class diversity in the present but prefigures a monolithic and modernist socialism - one in which everyone is a comrade and class diversity does not exist.</w:t>
      </w:r>
    </w:p>
    <w:p w14:paraId="30DC09E2" w14:textId="77777777" w:rsidR="00D42084" w:rsidRPr="00C61689" w:rsidRDefault="00D42084" w:rsidP="00D42084">
      <w:r w:rsidRPr="00C61689">
        <w:t>Capitalism's singularity operates to discourage projects to create alternative economic institutions and class relations, since these will neces- sarily be marginal in the context of Capitalism's exclusivity. The inability of Capitalism to coexist thus produces not only the present impossibility of alternatives but their future unlikelihood - pushing socialist projects to the distant and unrealizable future.14</w:t>
      </w:r>
    </w:p>
    <w:p w14:paraId="0473F261" w14:textId="77777777" w:rsidR="00D42084" w:rsidRPr="00C61689" w:rsidRDefault="00D42084" w:rsidP="00D42084"/>
    <w:p w14:paraId="6F262D74" w14:textId="77777777" w:rsidR="00D42084" w:rsidRPr="00FF7DD7" w:rsidRDefault="00D42084" w:rsidP="00D42084">
      <w:pPr>
        <w:pStyle w:val="Heading4"/>
        <w:numPr>
          <w:ilvl w:val="0"/>
          <w:numId w:val="28"/>
        </w:numPr>
        <w:ind w:left="360"/>
      </w:pPr>
      <w:r>
        <w:t>Authoritarian revolutionary politics creates atrocities, economic and ecological disaster.</w:t>
      </w:r>
    </w:p>
    <w:p w14:paraId="26AAC084" w14:textId="77777777" w:rsidR="00D42084" w:rsidRPr="00DA4986" w:rsidRDefault="00D42084" w:rsidP="00D42084"/>
    <w:p w14:paraId="7FA847B7" w14:textId="77777777" w:rsidR="00D42084" w:rsidRPr="00DA4986" w:rsidRDefault="00D42084" w:rsidP="00D42084">
      <w:r w:rsidRPr="00DA4986">
        <w:t xml:space="preserve">Fred </w:t>
      </w:r>
      <w:r w:rsidRPr="00DA4986">
        <w:rPr>
          <w:b/>
          <w:u w:val="single"/>
        </w:rPr>
        <w:t>HALLIDAY</w:t>
      </w:r>
      <w:r w:rsidRPr="00DA4986">
        <w:t xml:space="preserve"> IR @ London School of Economics </w:t>
      </w:r>
      <w:r w:rsidRPr="00DA4986">
        <w:rPr>
          <w:b/>
          <w:u w:val="single"/>
        </w:rPr>
        <w:t>‘3</w:t>
      </w:r>
      <w:r w:rsidRPr="00DA4986">
        <w:t xml:space="preserve"> “Finding the Revolutionary in Revolution” in </w:t>
      </w:r>
      <w:r w:rsidRPr="00DA4986">
        <w:rPr>
          <w:i/>
        </w:rPr>
        <w:t>The Future of Revolutions</w:t>
      </w:r>
      <w:r w:rsidRPr="00DA4986">
        <w:t xml:space="preserve"> ed. John Foran p 306-309</w:t>
      </w:r>
    </w:p>
    <w:p w14:paraId="75D4276C" w14:textId="77777777" w:rsidR="00D42084" w:rsidRPr="00DA4986" w:rsidRDefault="00D42084" w:rsidP="00D42084"/>
    <w:p w14:paraId="66F9424F" w14:textId="77777777" w:rsidR="00D42084" w:rsidRDefault="00D42084" w:rsidP="00D42084">
      <w:r w:rsidRPr="00DA4986">
        <w:t xml:space="preserve">A second issue central to discussion of revolution today is that of the historic legacy of revolutions. Writers on revolution like to invoke Marx's observation about the weight of past generations lying on the minds of the present; it has been often stated that all revolutions invoke symbols and claims derived from the past, real or imagined. The revolutionaries of the twentieth century all looked, in some degree, backwards: Lenin and Trotsky to 1789, Mao and Ho to I9I7, Castro to the 1890s, Khomeini to the seventh century. The present discussion of revolution seems, at first sight, not to do this. Political sociologists do look at earlier revolutions, but this is without practical import. Discussion of the possibility of change, particularly that linked to the anti-globalization movement, seems to be curiously ahistorical. The price of this is, however, that not only is inspiration from the past muted but, equally, lessons are not learnt. Here something curious seems to have happened since the collapse of communism: </w:t>
      </w:r>
      <w:r w:rsidRPr="00DA4986">
        <w:rPr>
          <w:bCs/>
          <w:u w:val="single"/>
        </w:rPr>
        <w:t>the amnesia of neoliberal discussion</w:t>
      </w:r>
      <w:r w:rsidRPr="00DA4986">
        <w:t xml:space="preserve">, which consigns all that was associated with the communist experiment to the dustbin, </w:t>
      </w:r>
      <w:r w:rsidRPr="00DA4986">
        <w:rPr>
          <w:bCs/>
          <w:u w:val="single"/>
        </w:rPr>
        <w:t>seems to be replicated in</w:t>
      </w:r>
      <w:r w:rsidRPr="00DA4986">
        <w:t xml:space="preserve"> the case of the </w:t>
      </w:r>
      <w:r w:rsidRPr="00DA4986">
        <w:rPr>
          <w:bCs/>
          <w:u w:val="single"/>
        </w:rPr>
        <w:t>radical movements of today</w:t>
      </w:r>
      <w:r w:rsidRPr="00DA4986">
        <w:t xml:space="preserve">. But to do this is questionable. In this latter respect, </w:t>
      </w:r>
      <w:r w:rsidRPr="00DA4986">
        <w:rPr>
          <w:bCs/>
          <w:u w:val="single"/>
        </w:rPr>
        <w:t xml:space="preserve">there are dangers, of an amnesia that is </w:t>
      </w:r>
      <w:r w:rsidRPr="00DA4986">
        <w:rPr>
          <w:rStyle w:val="StyleUnderline"/>
        </w:rPr>
        <w:t>long on enthusiasm but short on responsibility and realism</w:t>
      </w:r>
      <w:r w:rsidRPr="00DA4986">
        <w:t xml:space="preserve">. For the fact is that </w:t>
      </w:r>
      <w:r w:rsidRPr="00DA4986">
        <w:rPr>
          <w:bCs/>
          <w:u w:val="single"/>
        </w:rPr>
        <w:t xml:space="preserve">the </w:t>
      </w:r>
      <w:r w:rsidRPr="00464247">
        <w:rPr>
          <w:bCs/>
          <w:highlight w:val="yellow"/>
          <w:u w:val="single"/>
        </w:rPr>
        <w:t>history of revolution</w:t>
      </w:r>
      <w:r w:rsidRPr="00DA4986">
        <w:rPr>
          <w:bCs/>
          <w:u w:val="single"/>
        </w:rPr>
        <w:t xml:space="preserve"> in modern times is </w:t>
      </w:r>
      <w:r w:rsidRPr="00DA4986">
        <w:t xml:space="preserve">one not only of resistance, heroism and idealism, but </w:t>
      </w:r>
      <w:r w:rsidRPr="00DA4986">
        <w:rPr>
          <w:bCs/>
          <w:u w:val="single"/>
        </w:rPr>
        <w:t xml:space="preserve">also of </w:t>
      </w:r>
      <w:r w:rsidRPr="00464247">
        <w:rPr>
          <w:rStyle w:val="Emphasis"/>
          <w:highlight w:val="yellow"/>
        </w:rPr>
        <w:t>terrible suffering</w:t>
      </w:r>
      <w:r w:rsidRPr="00464247">
        <w:rPr>
          <w:bCs/>
          <w:highlight w:val="yellow"/>
          <w:u w:val="single"/>
        </w:rPr>
        <w:t xml:space="preserve"> and </w:t>
      </w:r>
      <w:r w:rsidRPr="00464247">
        <w:rPr>
          <w:rStyle w:val="Emphasis"/>
          <w:highlight w:val="yellow"/>
        </w:rPr>
        <w:t>human disaster</w:t>
      </w:r>
      <w:r w:rsidRPr="00DA4986">
        <w:rPr>
          <w:bCs/>
          <w:u w:val="single"/>
        </w:rPr>
        <w:t>,</w:t>
      </w:r>
      <w:r w:rsidRPr="00DA4986">
        <w:t xml:space="preserve"> of </w:t>
      </w:r>
      <w:r w:rsidRPr="00464247">
        <w:rPr>
          <w:rStyle w:val="Emphasis"/>
          <w:highlight w:val="yellow"/>
        </w:rPr>
        <w:t>chaos</w:t>
      </w:r>
      <w:r w:rsidRPr="00DA4986">
        <w:rPr>
          <w:bCs/>
          <w:u w:val="single"/>
        </w:rPr>
        <w:t xml:space="preserve"> and </w:t>
      </w:r>
      <w:r w:rsidRPr="00464247">
        <w:rPr>
          <w:rStyle w:val="Emphasis"/>
          <w:highlight w:val="yellow"/>
        </w:rPr>
        <w:t>incompetence</w:t>
      </w:r>
      <w:r w:rsidRPr="00DA4986">
        <w:rPr>
          <w:bCs/>
          <w:u w:val="single"/>
        </w:rPr>
        <w:t xml:space="preserve"> under the guise of revolutionary transformation</w:t>
      </w:r>
      <w:r w:rsidRPr="00DA4986">
        <w:t xml:space="preserve">, of the distortion of the finest ideals by corrupt and murderous leaders, and of the creation of societies that are far more oppressive and inefficient than those they seek to overthrow. The anti-globalization movement makes much of </w:t>
      </w:r>
      <w:r w:rsidRPr="00DA4986">
        <w:rPr>
          <w:bCs/>
          <w:u w:val="single"/>
        </w:rPr>
        <w:t xml:space="preserve">revolutionary internationalism: </w:t>
      </w:r>
      <w:r w:rsidRPr="00DA4986">
        <w:t xml:space="preserve">tills </w:t>
      </w:r>
      <w:r w:rsidRPr="00DA4986">
        <w:rPr>
          <w:bCs/>
          <w:u w:val="single"/>
        </w:rPr>
        <w:t>is</w:t>
      </w:r>
      <w:r w:rsidRPr="00DA4986">
        <w:t xml:space="preserve"> not some benign panacea, but a complex, </w:t>
      </w:r>
      <w:r w:rsidRPr="00DA4986">
        <w:rPr>
          <w:bCs/>
          <w:u w:val="single"/>
        </w:rPr>
        <w:t>often abused,</w:t>
      </w:r>
      <w:r w:rsidRPr="00DA4986">
        <w:t xml:space="preserve"> transnational practice (Halliday I999). </w:t>
      </w:r>
      <w:r w:rsidRPr="00DA4986">
        <w:rPr>
          <w:bCs/>
          <w:u w:val="single"/>
        </w:rPr>
        <w:t>All of this entails confronting</w:t>
      </w:r>
      <w:r w:rsidRPr="00DA4986">
        <w:t xml:space="preserve"> </w:t>
      </w:r>
      <w:r w:rsidRPr="00DA4986">
        <w:rPr>
          <w:bCs/>
          <w:u w:val="single"/>
        </w:rPr>
        <w:t xml:space="preserve">something that </w:t>
      </w:r>
      <w:r w:rsidRPr="00464247">
        <w:rPr>
          <w:bCs/>
          <w:highlight w:val="yellow"/>
          <w:u w:val="single"/>
        </w:rPr>
        <w:t>revolutionaries</w:t>
      </w:r>
      <w:r w:rsidRPr="00DA4986">
        <w:t xml:space="preserve"> have </w:t>
      </w:r>
      <w:r w:rsidRPr="00DA4986">
        <w:rPr>
          <w:bCs/>
          <w:u w:val="single"/>
        </w:rPr>
        <w:t xml:space="preserve">always assumed but too often </w:t>
      </w:r>
      <w:r w:rsidRPr="00464247">
        <w:rPr>
          <w:bCs/>
          <w:highlight w:val="yellow"/>
          <w:u w:val="single"/>
        </w:rPr>
        <w:t>failed</w:t>
      </w:r>
      <w:r w:rsidRPr="00DA4986">
        <w:rPr>
          <w:bCs/>
          <w:u w:val="single"/>
        </w:rPr>
        <w:t xml:space="preserve"> </w:t>
      </w:r>
      <w:r w:rsidRPr="00464247">
        <w:rPr>
          <w:bCs/>
          <w:highlight w:val="yellow"/>
          <w:u w:val="single"/>
        </w:rPr>
        <w:t>to discuss</w:t>
      </w:r>
      <w:r w:rsidRPr="00DA4986">
        <w:rPr>
          <w:bCs/>
          <w:u w:val="single"/>
        </w:rPr>
        <w:t xml:space="preserve">: the </w:t>
      </w:r>
      <w:r w:rsidRPr="00464247">
        <w:rPr>
          <w:rStyle w:val="Emphasis"/>
          <w:highlight w:val="yellow"/>
        </w:rPr>
        <w:t>ethics</w:t>
      </w:r>
      <w:r w:rsidRPr="00464247">
        <w:rPr>
          <w:bCs/>
          <w:highlight w:val="yellow"/>
          <w:u w:val="single"/>
        </w:rPr>
        <w:t xml:space="preserve"> of revolution</w:t>
      </w:r>
      <w:r w:rsidRPr="00464247">
        <w:rPr>
          <w:highlight w:val="yellow"/>
        </w:rPr>
        <w:t xml:space="preserve">. </w:t>
      </w:r>
      <w:r w:rsidRPr="00464247">
        <w:rPr>
          <w:rStyle w:val="Emphasis"/>
          <w:highlight w:val="yellow"/>
        </w:rPr>
        <w:t>Denunciation of the given and invocations of an ideal</w:t>
      </w:r>
      <w:r w:rsidRPr="00DA4986">
        <w:rPr>
          <w:rStyle w:val="Emphasis"/>
        </w:rPr>
        <w:t xml:space="preserve"> other </w:t>
      </w:r>
      <w:r w:rsidRPr="00464247">
        <w:rPr>
          <w:rStyle w:val="Emphasis"/>
          <w:highlight w:val="yellow"/>
        </w:rPr>
        <w:t>are not enough</w:t>
      </w:r>
      <w:r w:rsidRPr="00DA4986">
        <w:t xml:space="preserve"> (Geras 1989). </w:t>
      </w:r>
      <w:r w:rsidRPr="00DA4986">
        <w:rPr>
          <w:bCs/>
          <w:u w:val="single"/>
        </w:rPr>
        <w:t>To grasp this involves a shift beyond the</w:t>
      </w:r>
      <w:r w:rsidRPr="00DA4986">
        <w:t xml:space="preserve"> political sociology of revolutions, </w:t>
      </w:r>
      <w:r w:rsidRPr="00DA4986">
        <w:rPr>
          <w:bCs/>
          <w:u w:val="single"/>
        </w:rPr>
        <w:t xml:space="preserve">an academic </w:t>
      </w:r>
      <w:r w:rsidRPr="00464247">
        <w:rPr>
          <w:bCs/>
          <w:highlight w:val="yellow"/>
          <w:u w:val="single"/>
        </w:rPr>
        <w:t>pursuit that focuses</w:t>
      </w:r>
      <w:r w:rsidRPr="00DA4986">
        <w:rPr>
          <w:bCs/>
          <w:u w:val="single"/>
        </w:rPr>
        <w:t xml:space="preserve"> </w:t>
      </w:r>
      <w:r w:rsidRPr="00DA4986">
        <w:t xml:space="preserve">in large measure </w:t>
      </w:r>
      <w:r w:rsidRPr="00464247">
        <w:rPr>
          <w:bCs/>
          <w:highlight w:val="yellow"/>
          <w:u w:val="single"/>
        </w:rPr>
        <w:t>on</w:t>
      </w:r>
      <w:r w:rsidRPr="00DA4986">
        <w:rPr>
          <w:bCs/>
          <w:u w:val="single"/>
        </w:rPr>
        <w:t xml:space="preserve"> the incidence of revolutions</w:t>
      </w:r>
      <w:r w:rsidRPr="00DA4986">
        <w:t xml:space="preserve">, </w:t>
      </w:r>
      <w:r w:rsidRPr="00DA4986">
        <w:rPr>
          <w:bCs/>
          <w:u w:val="single"/>
        </w:rPr>
        <w:t xml:space="preserve">to an analysis of the </w:t>
      </w:r>
      <w:r w:rsidRPr="00464247">
        <w:rPr>
          <w:rStyle w:val="Emphasis"/>
          <w:highlight w:val="yellow"/>
        </w:rPr>
        <w:t>consequences</w:t>
      </w:r>
      <w:r w:rsidRPr="00464247">
        <w:rPr>
          <w:bCs/>
          <w:highlight w:val="yellow"/>
          <w:u w:val="single"/>
        </w:rPr>
        <w:t xml:space="preserve"> and</w:t>
      </w:r>
      <w:r w:rsidRPr="00DA4986">
        <w:rPr>
          <w:bCs/>
          <w:u w:val="single"/>
        </w:rPr>
        <w:t xml:space="preserve"> </w:t>
      </w:r>
      <w:r w:rsidRPr="00DA4986">
        <w:rPr>
          <w:rStyle w:val="Emphasis"/>
        </w:rPr>
        <w:t xml:space="preserve">longerterm </w:t>
      </w:r>
      <w:r w:rsidRPr="00464247">
        <w:rPr>
          <w:rStyle w:val="Emphasis"/>
          <w:highlight w:val="yellow"/>
        </w:rPr>
        <w:t>records of revolutionary states</w:t>
      </w:r>
      <w:r w:rsidRPr="00DA4986">
        <w:t xml:space="preserve">. In the course of recent years, in writing my own work on revolutions, I have had reason to visit a number of cities that had served as the centers of world revolution and, if not revolution, anti-imperialist radicalism: </w:t>
      </w:r>
      <w:r w:rsidRPr="00DA4986">
        <w:rPr>
          <w:rStyle w:val="Emphasis"/>
        </w:rPr>
        <w:t>Beijing</w:t>
      </w:r>
      <w:r w:rsidRPr="00DA4986">
        <w:rPr>
          <w:bCs/>
          <w:u w:val="single"/>
        </w:rPr>
        <w:t xml:space="preserve">, </w:t>
      </w:r>
      <w:r w:rsidRPr="00464247">
        <w:rPr>
          <w:rStyle w:val="Emphasis"/>
          <w:highlight w:val="yellow"/>
        </w:rPr>
        <w:t>Havana</w:t>
      </w:r>
      <w:r w:rsidRPr="00DA4986">
        <w:rPr>
          <w:bCs/>
          <w:u w:val="single"/>
        </w:rPr>
        <w:t xml:space="preserve">, </w:t>
      </w:r>
      <w:r w:rsidRPr="00DA4986">
        <w:rPr>
          <w:rStyle w:val="Emphasis"/>
        </w:rPr>
        <w:t>Tripoli</w:t>
      </w:r>
      <w:r w:rsidRPr="00DA4986">
        <w:rPr>
          <w:bCs/>
          <w:u w:val="single"/>
        </w:rPr>
        <w:t xml:space="preserve">, </w:t>
      </w:r>
      <w:r w:rsidRPr="00464247">
        <w:rPr>
          <w:rStyle w:val="Emphasis"/>
          <w:highlight w:val="yellow"/>
        </w:rPr>
        <w:t>Tehran</w:t>
      </w:r>
      <w:r w:rsidRPr="00DA4986">
        <w:t xml:space="preserve">. </w:t>
      </w:r>
      <w:r w:rsidRPr="00DA4986">
        <w:rPr>
          <w:bCs/>
          <w:u w:val="single"/>
        </w:rPr>
        <w:t>These were the culminations of upheavals that had produced revolutionary regimes</w:t>
      </w:r>
      <w:r w:rsidRPr="00DA4986">
        <w:t xml:space="preserve"> by some strange numerical consistency in, respectively, I949, I959, I969, I979· In every case, one could still discern the outlines of </w:t>
      </w:r>
      <w:r w:rsidRPr="00DA4986">
        <w:rPr>
          <w:bCs/>
          <w:u w:val="single"/>
        </w:rPr>
        <w:t>the</w:t>
      </w:r>
      <w:r w:rsidRPr="00DA4986">
        <w:t xml:space="preserve"> original </w:t>
      </w:r>
      <w:r w:rsidRPr="00DA4986">
        <w:rPr>
          <w:bCs/>
          <w:u w:val="single"/>
        </w:rPr>
        <w:t>revolutionary project</w:t>
      </w:r>
      <w:r w:rsidRPr="00DA4986">
        <w:t xml:space="preserve">: a rejection of exploitation, foreign and domestic, a comnlitment to the transformation of society, internationalist support in rhetoric and deed for those resisting oppression elsewhere. But in the 1990S this had all </w:t>
      </w:r>
      <w:r w:rsidRPr="00DA4986">
        <w:rPr>
          <w:rStyle w:val="Emphasis"/>
        </w:rPr>
        <w:t>faded</w:t>
      </w:r>
      <w:r w:rsidRPr="00DA4986">
        <w:t xml:space="preserve">: these were not the wave of the future. Whatever else, it could not be said that the initial revolutionary project was in good shape: </w:t>
      </w:r>
      <w:r w:rsidRPr="00464247">
        <w:rPr>
          <w:bCs/>
          <w:highlight w:val="yellow"/>
          <w:u w:val="single"/>
        </w:rPr>
        <w:t>few in these countries</w:t>
      </w:r>
      <w:r w:rsidRPr="00DA4986">
        <w:rPr>
          <w:bCs/>
          <w:u w:val="single"/>
        </w:rPr>
        <w:t xml:space="preserve"> now </w:t>
      </w:r>
      <w:r w:rsidRPr="00464247">
        <w:rPr>
          <w:bCs/>
          <w:highlight w:val="yellow"/>
          <w:u w:val="single"/>
        </w:rPr>
        <w:t>believed</w:t>
      </w:r>
      <w:r w:rsidRPr="00DA4986">
        <w:rPr>
          <w:bCs/>
          <w:u w:val="single"/>
        </w:rPr>
        <w:t xml:space="preserve"> in </w:t>
      </w:r>
      <w:r w:rsidRPr="00464247">
        <w:rPr>
          <w:bCs/>
          <w:highlight w:val="yellow"/>
          <w:u w:val="single"/>
        </w:rPr>
        <w:t>the</w:t>
      </w:r>
      <w:r w:rsidRPr="00DA4986">
        <w:rPr>
          <w:bCs/>
          <w:u w:val="single"/>
        </w:rPr>
        <w:t xml:space="preserve"> </w:t>
      </w:r>
      <w:r w:rsidRPr="00DA4986">
        <w:rPr>
          <w:rStyle w:val="Emphasis"/>
        </w:rPr>
        <w:t xml:space="preserve">ideological </w:t>
      </w:r>
      <w:r w:rsidRPr="00464247">
        <w:rPr>
          <w:rStyle w:val="Emphasis"/>
          <w:highlight w:val="yellow"/>
        </w:rPr>
        <w:t>project</w:t>
      </w:r>
      <w:r w:rsidRPr="00DA4986">
        <w:rPr>
          <w:bCs/>
          <w:u w:val="single"/>
        </w:rPr>
        <w:t xml:space="preserve"> that had </w:t>
      </w:r>
      <w:r w:rsidRPr="00464247">
        <w:rPr>
          <w:bCs/>
          <w:highlight w:val="yellow"/>
          <w:u w:val="single"/>
        </w:rPr>
        <w:t>initiated</w:t>
      </w:r>
      <w:r w:rsidRPr="00DA4986">
        <w:rPr>
          <w:bCs/>
          <w:u w:val="single"/>
        </w:rPr>
        <w:t xml:space="preserve"> the </w:t>
      </w:r>
      <w:r w:rsidRPr="00464247">
        <w:rPr>
          <w:bCs/>
          <w:highlight w:val="yellow"/>
          <w:u w:val="single"/>
        </w:rPr>
        <w:t>revolution</w:t>
      </w:r>
      <w:r w:rsidRPr="00DA4986">
        <w:rPr>
          <w:bCs/>
          <w:u w:val="single"/>
        </w:rPr>
        <w:t xml:space="preserve">; </w:t>
      </w:r>
      <w:r w:rsidRPr="00464247">
        <w:rPr>
          <w:rStyle w:val="Emphasis"/>
          <w:highlight w:val="yellow"/>
        </w:rPr>
        <w:t>corruption</w:t>
      </w:r>
      <w:r w:rsidRPr="00464247">
        <w:rPr>
          <w:bCs/>
          <w:highlight w:val="yellow"/>
          <w:u w:val="single"/>
        </w:rPr>
        <w:t xml:space="preserve"> and </w:t>
      </w:r>
      <w:r w:rsidRPr="00464247">
        <w:rPr>
          <w:rStyle w:val="Emphasis"/>
          <w:highlight w:val="yellow"/>
        </w:rPr>
        <w:t>inefficiency</w:t>
      </w:r>
      <w:r w:rsidRPr="00464247">
        <w:rPr>
          <w:bCs/>
          <w:highlight w:val="yellow"/>
          <w:u w:val="single"/>
        </w:rPr>
        <w:t xml:space="preserve"> were</w:t>
      </w:r>
      <w:r w:rsidRPr="00DA4986">
        <w:rPr>
          <w:bCs/>
          <w:u w:val="single"/>
        </w:rPr>
        <w:t xml:space="preserve"> </w:t>
      </w:r>
      <w:r w:rsidRPr="00464247">
        <w:rPr>
          <w:rStyle w:val="Emphasis"/>
          <w:highlight w:val="yellow"/>
        </w:rPr>
        <w:t>widespread</w:t>
      </w:r>
      <w:r w:rsidRPr="00DA4986">
        <w:rPr>
          <w:bCs/>
          <w:u w:val="single"/>
        </w:rPr>
        <w:t xml:space="preserve">; </w:t>
      </w:r>
      <w:r w:rsidRPr="00464247">
        <w:rPr>
          <w:bCs/>
          <w:highlight w:val="yellow"/>
          <w:u w:val="single"/>
        </w:rPr>
        <w:t>there was a</w:t>
      </w:r>
      <w:r w:rsidRPr="00DA4986">
        <w:rPr>
          <w:bCs/>
          <w:u w:val="single"/>
        </w:rPr>
        <w:t xml:space="preserve"> </w:t>
      </w:r>
      <w:r w:rsidRPr="00DA4986">
        <w:rPr>
          <w:rStyle w:val="StyleUnderline"/>
        </w:rPr>
        <w:t xml:space="preserve">pervasive </w:t>
      </w:r>
      <w:r w:rsidRPr="00464247">
        <w:rPr>
          <w:rStyle w:val="StyleUnderline"/>
          <w:highlight w:val="yellow"/>
        </w:rPr>
        <w:t>desire for</w:t>
      </w:r>
      <w:r w:rsidRPr="00DA4986">
        <w:rPr>
          <w:bCs/>
          <w:u w:val="single"/>
        </w:rPr>
        <w:t xml:space="preserve"> </w:t>
      </w:r>
      <w:r w:rsidRPr="00DA4986">
        <w:rPr>
          <w:bCs/>
        </w:rPr>
        <w:t>change</w:t>
      </w:r>
      <w:r w:rsidRPr="00DA4986">
        <w:t xml:space="preserve">, </w:t>
      </w:r>
      <w:r w:rsidRPr="00DA4986">
        <w:rPr>
          <w:bCs/>
        </w:rPr>
        <w:t>towards</w:t>
      </w:r>
      <w:r w:rsidRPr="00DA4986">
        <w:rPr>
          <w:bCs/>
          <w:u w:val="single"/>
        </w:rPr>
        <w:t xml:space="preserve"> a more</w:t>
      </w:r>
      <w:r w:rsidRPr="00DA4986">
        <w:t xml:space="preserve"> open, </w:t>
      </w:r>
      <w:r w:rsidRPr="00464247">
        <w:rPr>
          <w:rStyle w:val="Emphasis"/>
          <w:highlight w:val="yellow"/>
        </w:rPr>
        <w:t>liberal, society</w:t>
      </w:r>
      <w:r w:rsidRPr="00DA4986">
        <w:t xml:space="preserve">; the initial internationalist appeals had faded. Revolution had, in effect, become tired. It was indeed capitalism, not revolutionary socialism and third-worldism, which in the 1990S formed the global vision of the future. This haphazard and impressionistic response has, however, to be compounded by a reflection on the overall legacy of the century of revolutions: neither form of amnesia - counterrevolutionary or revolutionary - is acceptable. Indeed, amnesia invites the repetition of another common saying with regard to revolutions, that those who ignore history are doomed to repeat it. Here perhaps is </w:t>
      </w:r>
      <w:r w:rsidRPr="00DA4986">
        <w:rPr>
          <w:bCs/>
          <w:u w:val="single"/>
        </w:rPr>
        <w:t xml:space="preserve">one of the </w:t>
      </w:r>
      <w:r w:rsidRPr="00DA4986">
        <w:t xml:space="preserve">most </w:t>
      </w:r>
      <w:r w:rsidRPr="00DA4986">
        <w:rPr>
          <w:bCs/>
          <w:u w:val="single"/>
        </w:rPr>
        <w:t>worrying aspects of the contemporary radical movement</w:t>
      </w:r>
      <w:r w:rsidRPr="00DA4986">
        <w:t xml:space="preserve">, be it in its national or internationalist forms: </w:t>
      </w:r>
      <w:r w:rsidRPr="00DA4986">
        <w:rPr>
          <w:bCs/>
          <w:u w:val="single"/>
        </w:rPr>
        <w:t xml:space="preserve">the </w:t>
      </w:r>
      <w:r w:rsidRPr="00464247">
        <w:rPr>
          <w:rStyle w:val="Emphasis"/>
          <w:highlight w:val="yellow"/>
        </w:rPr>
        <w:t>failure</w:t>
      </w:r>
      <w:r w:rsidRPr="00DA4986">
        <w:rPr>
          <w:bCs/>
          <w:u w:val="single"/>
        </w:rPr>
        <w:t xml:space="preserve"> to reflect</w:t>
      </w:r>
      <w:r w:rsidRPr="00DA4986">
        <w:t xml:space="preserve">, critically, </w:t>
      </w:r>
      <w:r w:rsidRPr="00DA4986">
        <w:rPr>
          <w:bCs/>
          <w:u w:val="single"/>
        </w:rPr>
        <w:t>on the past record</w:t>
      </w:r>
      <w:r w:rsidRPr="00DA4986">
        <w:t xml:space="preserve"> of revolutionary movements. This </w:t>
      </w:r>
      <w:r w:rsidRPr="00DA4986">
        <w:rPr>
          <w:bCs/>
          <w:u w:val="single"/>
        </w:rPr>
        <w:t xml:space="preserve">pertains </w:t>
      </w:r>
      <w:r w:rsidRPr="00464247">
        <w:rPr>
          <w:bCs/>
          <w:highlight w:val="yellow"/>
          <w:u w:val="single"/>
        </w:rPr>
        <w:t>to model</w:t>
      </w:r>
      <w:r w:rsidRPr="00DA4986">
        <w:rPr>
          <w:bCs/>
          <w:u w:val="single"/>
        </w:rPr>
        <w:t xml:space="preserve">s of </w:t>
      </w:r>
      <w:r w:rsidRPr="00464247">
        <w:rPr>
          <w:rStyle w:val="Emphasis"/>
          <w:highlight w:val="yellow"/>
        </w:rPr>
        <w:t>alternative</w:t>
      </w:r>
      <w:r w:rsidRPr="00464247">
        <w:rPr>
          <w:bCs/>
          <w:highlight w:val="yellow"/>
          <w:u w:val="single"/>
        </w:rPr>
        <w:t xml:space="preserve"> political</w:t>
      </w:r>
      <w:r w:rsidRPr="00DA4986">
        <w:rPr>
          <w:bCs/>
          <w:u w:val="single"/>
        </w:rPr>
        <w:t xml:space="preserve"> and social </w:t>
      </w:r>
      <w:r w:rsidRPr="00464247">
        <w:rPr>
          <w:bCs/>
          <w:highlight w:val="yellow"/>
          <w:u w:val="single"/>
        </w:rPr>
        <w:t>orders</w:t>
      </w:r>
      <w:r w:rsidRPr="00DA4986">
        <w:t xml:space="preserve">. </w:t>
      </w:r>
      <w:r w:rsidRPr="00DA4986">
        <w:rPr>
          <w:bCs/>
          <w:u w:val="single"/>
        </w:rPr>
        <w:t xml:space="preserve">It pertains to the dangers inherent in any utopian, radicalized, mass movement that </w:t>
      </w:r>
      <w:r w:rsidRPr="00464247">
        <w:rPr>
          <w:rStyle w:val="StyleUnderline"/>
          <w:highlight w:val="yellow"/>
        </w:rPr>
        <w:t>lacks</w:t>
      </w:r>
      <w:r w:rsidRPr="00DA4986">
        <w:rPr>
          <w:rStyle w:val="StyleUnderline"/>
        </w:rPr>
        <w:t xml:space="preserve"> </w:t>
      </w:r>
      <w:r w:rsidRPr="00DA4986">
        <w:rPr>
          <w:rStyle w:val="Emphasis"/>
        </w:rPr>
        <w:t>clear forms</w:t>
      </w:r>
      <w:r w:rsidRPr="00DA4986">
        <w:rPr>
          <w:rStyle w:val="StyleUnderline"/>
        </w:rPr>
        <w:t xml:space="preserve"> of </w:t>
      </w:r>
      <w:r w:rsidRPr="00464247">
        <w:rPr>
          <w:rStyle w:val="Emphasis"/>
          <w:highlight w:val="yellow"/>
        </w:rPr>
        <w:t>authority</w:t>
      </w:r>
      <w:r w:rsidRPr="00DA4986">
        <w:rPr>
          <w:rStyle w:val="StyleUnderline"/>
        </w:rPr>
        <w:t xml:space="preserve"> and </w:t>
      </w:r>
      <w:r w:rsidRPr="00DA4986">
        <w:rPr>
          <w:rStyle w:val="Emphasis"/>
        </w:rPr>
        <w:t>decision-making</w:t>
      </w:r>
      <w:r w:rsidRPr="00DA4986">
        <w:t xml:space="preserve">. It also involves </w:t>
      </w:r>
      <w:r w:rsidRPr="00DA4986">
        <w:rPr>
          <w:bCs/>
          <w:u w:val="single"/>
        </w:rPr>
        <w:t>the espousal</w:t>
      </w:r>
      <w:r w:rsidRPr="00DA4986">
        <w:t xml:space="preserve">, spirited but onlinous, </w:t>
      </w:r>
      <w:r w:rsidRPr="00DA4986">
        <w:rPr>
          <w:bCs/>
          <w:u w:val="single"/>
        </w:rPr>
        <w:t xml:space="preserve">of alternative social orders that could work only if imposed by an </w:t>
      </w:r>
      <w:r w:rsidRPr="00DA4986">
        <w:rPr>
          <w:rStyle w:val="Emphasis"/>
        </w:rPr>
        <w:t>authoritarian state</w:t>
      </w:r>
      <w:r w:rsidRPr="00DA4986">
        <w:rPr>
          <w:b/>
          <w:bCs/>
          <w:u w:val="single"/>
        </w:rPr>
        <w:t xml:space="preserve">. </w:t>
      </w:r>
      <w:r w:rsidRPr="00DA4986">
        <w:t xml:space="preserve">A pertinent contemporary example is that of radical environmentalism: the program of de-industrialization, and restricted consumption and travel, entailed by such ideas could only be established, and maintained, by a coercive state. In the international sphere, </w:t>
      </w:r>
      <w:r w:rsidRPr="00DA4986">
        <w:rPr>
          <w:bCs/>
          <w:u w:val="single"/>
        </w:rPr>
        <w:t>the</w:t>
      </w:r>
      <w:r w:rsidRPr="00DA4986">
        <w:t xml:space="preserve"> simple </w:t>
      </w:r>
      <w:r w:rsidRPr="00464247">
        <w:rPr>
          <w:rStyle w:val="Emphasis"/>
          <w:highlight w:val="yellow"/>
        </w:rPr>
        <w:t>invocation of solidarity</w:t>
      </w:r>
      <w:r w:rsidRPr="00DA4986">
        <w:rPr>
          <w:bCs/>
          <w:u w:val="single"/>
        </w:rPr>
        <w:t xml:space="preserve"> may too often </w:t>
      </w:r>
      <w:r w:rsidRPr="00464247">
        <w:rPr>
          <w:bCs/>
          <w:highlight w:val="yellow"/>
          <w:u w:val="single"/>
        </w:rPr>
        <w:t xml:space="preserve">conceal interests of </w:t>
      </w:r>
      <w:r w:rsidRPr="00464247">
        <w:rPr>
          <w:rStyle w:val="Emphasis"/>
          <w:highlight w:val="yellow"/>
        </w:rPr>
        <w:t>power</w:t>
      </w:r>
      <w:r w:rsidRPr="00DA4986">
        <w:rPr>
          <w:bCs/>
          <w:u w:val="single"/>
        </w:rPr>
        <w:t xml:space="preserve">, and </w:t>
      </w:r>
      <w:r w:rsidRPr="00DA4986">
        <w:rPr>
          <w:rStyle w:val="Emphasis"/>
        </w:rPr>
        <w:t>manipulation</w:t>
      </w:r>
      <w:r w:rsidRPr="00DA4986">
        <w:rPr>
          <w:bCs/>
          <w:u w:val="single"/>
        </w:rPr>
        <w:t>.</w:t>
      </w:r>
      <w:r w:rsidRPr="00DA4986">
        <w:t xml:space="preserve"> In the days of authoritarian Communist Parties, but equally in that of national and communal movements today, </w:t>
      </w:r>
      <w:r w:rsidRPr="00DA4986">
        <w:rPr>
          <w:bCs/>
          <w:u w:val="single"/>
        </w:rPr>
        <w:t xml:space="preserve">unconditional solidarity with repressive organizations </w:t>
      </w:r>
      <w:r w:rsidRPr="00464247">
        <w:rPr>
          <w:bCs/>
          <w:highlight w:val="yellow"/>
          <w:u w:val="single"/>
        </w:rPr>
        <w:t>may be at odds with</w:t>
      </w:r>
      <w:r w:rsidRPr="00DA4986">
        <w:rPr>
          <w:bCs/>
          <w:u w:val="single"/>
        </w:rPr>
        <w:t xml:space="preserve"> any commitment to </w:t>
      </w:r>
      <w:r w:rsidRPr="00464247">
        <w:rPr>
          <w:rStyle w:val="Emphasis"/>
          <w:highlight w:val="yellow"/>
        </w:rPr>
        <w:t>emancipatory values</w:t>
      </w:r>
      <w:r w:rsidRPr="00DA4986">
        <w:t xml:space="preserve">. Such a critical reflection has to apply, too, to the individuals often invoked for contemporary purposes: </w:t>
      </w:r>
      <w:r w:rsidRPr="00DA4986">
        <w:rPr>
          <w:bCs/>
          <w:u w:val="single"/>
        </w:rPr>
        <w:t>Lenin was a visionary, but also a cruel, pompous bigot</w:t>
      </w:r>
      <w:r w:rsidRPr="00DA4986">
        <w:t xml:space="preserve">; </w:t>
      </w:r>
      <w:r w:rsidRPr="00DA4986">
        <w:rPr>
          <w:bCs/>
          <w:u w:val="single"/>
        </w:rPr>
        <w:t>Che was a man of heroism and solidarity, but his econonlic programs were a disaster</w:t>
      </w:r>
      <w:r w:rsidRPr="00DA4986">
        <w:t xml:space="preserve"> and his austere romanticism at times led to cruelty; </w:t>
      </w:r>
      <w:r w:rsidRPr="00DA4986">
        <w:rPr>
          <w:bCs/>
          <w:u w:val="single"/>
        </w:rPr>
        <w:t xml:space="preserve">Mao </w:t>
      </w:r>
      <w:r w:rsidRPr="00DA4986">
        <w:t>freed a quarter of mankind from imperialism, but also re</w:t>
      </w:r>
      <w:r w:rsidRPr="00DA4986">
        <w:rPr>
          <w:bCs/>
          <w:u w:val="single"/>
        </w:rPr>
        <w:t>peatedly plunged his society into barbarous conflict and socialexperimentation</w:t>
      </w:r>
      <w:r w:rsidRPr="00DA4986">
        <w:t xml:space="preserve">; </w:t>
      </w:r>
      <w:r w:rsidRPr="00DA4986">
        <w:rPr>
          <w:bCs/>
          <w:u w:val="single"/>
        </w:rPr>
        <w:t>Khomeini overthrew the Shah, but his social and political program was reactionary and repressive.</w:t>
      </w:r>
      <w:r w:rsidRPr="00DA4986">
        <w:t xml:space="preserve"> A similar pause in </w:t>
      </w:r>
      <w:r w:rsidRPr="00DA4986">
        <w:rPr>
          <w:bCs/>
          <w:u w:val="single"/>
        </w:rPr>
        <w:t>romanticization might be applicable</w:t>
      </w:r>
      <w:r w:rsidRPr="00DA4986">
        <w:t xml:space="preserve"> to some of the supposed components of the anti-globalization front </w:t>
      </w:r>
      <w:r w:rsidRPr="00DA4986">
        <w:rPr>
          <w:bCs/>
          <w:u w:val="single"/>
        </w:rPr>
        <w:t>today:</w:t>
      </w:r>
      <w:r w:rsidRPr="00DA4986">
        <w:t xml:space="preserve"> few might defend Saddam Hussein, Kim Jong-il or Ayatollah Khamenei, but </w:t>
      </w:r>
      <w:r w:rsidRPr="00DA4986">
        <w:rPr>
          <w:bCs/>
          <w:u w:val="single"/>
        </w:rPr>
        <w:t>there is perhaps too little questioning of the commitment to emancipatory values of the PKK in Turkey, Sendero Luminoso, the FARC in Colombia, the Chechen rebels</w:t>
      </w:r>
      <w:r w:rsidRPr="00DA4986">
        <w:t xml:space="preserve">, to name but some. </w:t>
      </w:r>
      <w:r w:rsidRPr="00DA4986">
        <w:rPr>
          <w:bCs/>
          <w:u w:val="single"/>
        </w:rPr>
        <w:t>The Zapatista movement</w:t>
      </w:r>
      <w:r w:rsidRPr="00DA4986">
        <w:t xml:space="preserve"> has become for many an icon of hope: but, as contributors to this volume make clear, it </w:t>
      </w:r>
      <w:r w:rsidRPr="00DA4986">
        <w:rPr>
          <w:bCs/>
          <w:u w:val="single"/>
        </w:rPr>
        <w:t>is not always</w:t>
      </w:r>
      <w:r w:rsidRPr="00DA4986">
        <w:t xml:space="preserve"> itself </w:t>
      </w:r>
      <w:r w:rsidRPr="00DA4986">
        <w:rPr>
          <w:bCs/>
          <w:u w:val="single"/>
        </w:rPr>
        <w:t>a model of democratic practice</w:t>
      </w:r>
      <w:r w:rsidRPr="00DA4986">
        <w:t>. More importantly, one has to ask if this is the most important experience in the Latin America of the I990S to study: it is part of, but only one part of, a broader crisis of the authoritarian PRI regime that beset Mexico and resulted in the rise on the one hand of the PRD and on the other of the election of Fox in 2000. A</w:t>
      </w:r>
      <w:r w:rsidRPr="00DA4986">
        <w:rPr>
          <w:bCs/>
          <w:u w:val="single"/>
        </w:rPr>
        <w:t>n open assessment of challenges to authoritarian,</w:t>
      </w:r>
      <w:r w:rsidRPr="00DA4986">
        <w:t xml:space="preserve"> </w:t>
      </w:r>
      <w:r w:rsidRPr="00DA4986">
        <w:rPr>
          <w:bCs/>
          <w:u w:val="single"/>
        </w:rPr>
        <w:t>and neoliberal, policies in Latin America</w:t>
      </w:r>
      <w:r w:rsidRPr="00DA4986">
        <w:t xml:space="preserve"> in the I990S </w:t>
      </w:r>
      <w:r w:rsidRPr="00DA4986">
        <w:rPr>
          <w:bCs/>
          <w:u w:val="single"/>
        </w:rPr>
        <w:t xml:space="preserve">would also examine </w:t>
      </w:r>
      <w:r w:rsidRPr="00464247">
        <w:rPr>
          <w:rStyle w:val="Emphasis"/>
          <w:highlight w:val="yellow"/>
        </w:rPr>
        <w:t>democratization in Brazil and Chile</w:t>
      </w:r>
      <w:r w:rsidRPr="00DA4986">
        <w:rPr>
          <w:bCs/>
          <w:u w:val="single"/>
        </w:rPr>
        <w:t xml:space="preserve">, and the experience of social movements, be they of women, </w:t>
      </w:r>
      <w:r w:rsidRPr="00464247">
        <w:rPr>
          <w:bCs/>
          <w:highlight w:val="yellow"/>
          <w:u w:val="single"/>
        </w:rPr>
        <w:t>workers</w:t>
      </w:r>
      <w:r w:rsidRPr="00DA4986">
        <w:rPr>
          <w:bCs/>
          <w:u w:val="single"/>
        </w:rPr>
        <w:t xml:space="preserve"> or indigenous peoples, who </w:t>
      </w:r>
      <w:r w:rsidRPr="00464247">
        <w:rPr>
          <w:bCs/>
          <w:highlight w:val="yellow"/>
          <w:u w:val="single"/>
        </w:rPr>
        <w:t xml:space="preserve">engaged with </w:t>
      </w:r>
      <w:r w:rsidRPr="00464247">
        <w:rPr>
          <w:rStyle w:val="Emphasis"/>
          <w:highlight w:val="yellow"/>
        </w:rPr>
        <w:t>reformist states</w:t>
      </w:r>
      <w:r w:rsidRPr="00DA4986">
        <w:t xml:space="preserve">. This need for a critical retrospective on the historical legacy of revolutions is, however, linked to another, perhaps even more pressing, issue, one that pervades the pages of this book, namely the relation of revolution to liberal democracy as a whole. Several contributors point out that where liberal democracy is established revolution is off the agenda. But this reflection may be taken further to ask the question of whether, faced with the alternative, one or other outcome is preferable. The implication of much 'revolutionary' writing over the past century has been that </w:t>
      </w:r>
      <w:r w:rsidRPr="00DA4986">
        <w:rPr>
          <w:bCs/>
          <w:u w:val="single"/>
        </w:rPr>
        <w:t>liberal democracy</w:t>
      </w:r>
      <w:r w:rsidRPr="00DA4986">
        <w:t xml:space="preserve"> </w:t>
      </w:r>
      <w:r w:rsidRPr="00DA4986">
        <w:rPr>
          <w:bCs/>
          <w:u w:val="single"/>
        </w:rPr>
        <w:t>is</w:t>
      </w:r>
      <w:r w:rsidRPr="00DA4986">
        <w:t xml:space="preserve"> to be </w:t>
      </w:r>
      <w:r w:rsidRPr="00DA4986">
        <w:rPr>
          <w:bCs/>
          <w:u w:val="single"/>
        </w:rPr>
        <w:t>denounced</w:t>
      </w:r>
      <w:r w:rsidRPr="00DA4986">
        <w:t xml:space="preserve">, </w:t>
      </w:r>
      <w:r w:rsidRPr="00DA4986">
        <w:rPr>
          <w:bCs/>
          <w:u w:val="single"/>
        </w:rPr>
        <w:t>and those who</w:t>
      </w:r>
      <w:r w:rsidRPr="00DA4986">
        <w:t xml:space="preserve"> </w:t>
      </w:r>
      <w:r w:rsidRPr="00DA4986">
        <w:rPr>
          <w:bCs/>
          <w:u w:val="single"/>
        </w:rPr>
        <w:t>engage with and in it are reformists, dupes</w:t>
      </w:r>
      <w:r w:rsidRPr="00DA4986">
        <w:t xml:space="preserve">, or, in older language, 'class traitors'. Such a view lives on, in some of the contributions to this book, as in parts of the left. </w:t>
      </w:r>
      <w:r w:rsidRPr="00DA4986">
        <w:rPr>
          <w:bCs/>
          <w:u w:val="single"/>
        </w:rPr>
        <w:t xml:space="preserve">Yet this </w:t>
      </w:r>
      <w:r w:rsidRPr="00464247">
        <w:rPr>
          <w:bCs/>
          <w:highlight w:val="yellow"/>
          <w:u w:val="single"/>
        </w:rPr>
        <w:t xml:space="preserve">contrast of </w:t>
      </w:r>
      <w:r w:rsidRPr="00464247">
        <w:rPr>
          <w:rStyle w:val="Emphasis"/>
          <w:highlight w:val="yellow"/>
        </w:rPr>
        <w:t>reform</w:t>
      </w:r>
      <w:r w:rsidRPr="00464247">
        <w:rPr>
          <w:bCs/>
          <w:highlight w:val="yellow"/>
          <w:u w:val="single"/>
        </w:rPr>
        <w:t xml:space="preserve"> with </w:t>
      </w:r>
      <w:r w:rsidRPr="00464247">
        <w:rPr>
          <w:rStyle w:val="Emphasis"/>
          <w:highlight w:val="yellow"/>
        </w:rPr>
        <w:t>revolution</w:t>
      </w:r>
      <w:r w:rsidRPr="00464247">
        <w:rPr>
          <w:bCs/>
          <w:highlight w:val="yellow"/>
          <w:u w:val="single"/>
        </w:rPr>
        <w:t xml:space="preserve"> is not some eternal polarity.</w:t>
      </w:r>
      <w:r w:rsidRPr="00464247">
        <w:rPr>
          <w:highlight w:val="yellow"/>
        </w:rPr>
        <w:t xml:space="preserve"> </w:t>
      </w:r>
      <w:r w:rsidRPr="00464247">
        <w:rPr>
          <w:bCs/>
          <w:highlight w:val="yellow"/>
          <w:u w:val="single"/>
        </w:rPr>
        <w:t>It</w:t>
      </w:r>
      <w:r w:rsidRPr="00DA4986">
        <w:rPr>
          <w:bCs/>
          <w:u w:val="single"/>
        </w:rPr>
        <w:t xml:space="preserve"> </w:t>
      </w:r>
      <w:r w:rsidRPr="00DA4986">
        <w:t xml:space="preserve">too </w:t>
      </w:r>
      <w:r w:rsidRPr="00DA4986">
        <w:rPr>
          <w:bCs/>
          <w:u w:val="single"/>
        </w:rPr>
        <w:t>needs to</w:t>
      </w:r>
      <w:r w:rsidRPr="00DA4986">
        <w:t xml:space="preserve"> </w:t>
      </w:r>
      <w:r w:rsidRPr="00DA4986">
        <w:rPr>
          <w:bCs/>
          <w:u w:val="single"/>
        </w:rPr>
        <w:t>be</w:t>
      </w:r>
      <w:r w:rsidRPr="00DA4986">
        <w:t xml:space="preserve"> set in historical context, and </w:t>
      </w:r>
      <w:r w:rsidRPr="00DA4986">
        <w:rPr>
          <w:bCs/>
          <w:u w:val="single"/>
        </w:rPr>
        <w:t xml:space="preserve">seen for what it </w:t>
      </w:r>
      <w:r w:rsidRPr="00464247">
        <w:rPr>
          <w:bCs/>
          <w:highlight w:val="yellow"/>
          <w:u w:val="single"/>
        </w:rPr>
        <w:t>is, a product of</w:t>
      </w:r>
      <w:r w:rsidRPr="00DA4986">
        <w:rPr>
          <w:bCs/>
          <w:u w:val="single"/>
        </w:rPr>
        <w:t xml:space="preserve"> the</w:t>
      </w:r>
      <w:r w:rsidRPr="00DA4986">
        <w:t xml:space="preserve"> particular context of the </w:t>
      </w:r>
      <w:r w:rsidRPr="00464247">
        <w:rPr>
          <w:highlight w:val="yellow"/>
        </w:rPr>
        <w:t>t</w:t>
      </w:r>
      <w:r w:rsidRPr="00464247">
        <w:rPr>
          <w:bCs/>
          <w:highlight w:val="yellow"/>
          <w:u w:val="single"/>
        </w:rPr>
        <w:t>wentieth century</w:t>
      </w:r>
      <w:r w:rsidRPr="00DA4986">
        <w:rPr>
          <w:bCs/>
          <w:u w:val="single"/>
        </w:rPr>
        <w:t xml:space="preserve">, starting with the split between the moderate and revolutionary factions of the socialist </w:t>
      </w:r>
      <w:r w:rsidRPr="00464247">
        <w:rPr>
          <w:bCs/>
          <w:highlight w:val="yellow"/>
          <w:u w:val="single"/>
        </w:rPr>
        <w:t>movement</w:t>
      </w:r>
      <w:r w:rsidRPr="00DA4986">
        <w:rPr>
          <w:bCs/>
          <w:u w:val="single"/>
        </w:rPr>
        <w:t xml:space="preserve"> in I9I4</w:t>
      </w:r>
      <w:r w:rsidRPr="00DA4986">
        <w:t xml:space="preserve">. </w:t>
      </w:r>
      <w:r w:rsidRPr="00DA4986">
        <w:rPr>
          <w:bCs/>
          <w:u w:val="single"/>
        </w:rPr>
        <w:t>The costs of this division are evident enough,</w:t>
      </w:r>
      <w:r w:rsidRPr="00DA4986">
        <w:t xml:space="preserve"> and </w:t>
      </w:r>
      <w:r w:rsidRPr="00DA4986">
        <w:rPr>
          <w:bCs/>
          <w:u w:val="single"/>
        </w:rPr>
        <w:t>it would be desirable</w:t>
      </w:r>
      <w:r w:rsidRPr="00DA4986">
        <w:t xml:space="preserve">, in the aftermath of the collapse of the revolutionary socialist models, </w:t>
      </w:r>
      <w:r w:rsidRPr="00DA4986">
        <w:rPr>
          <w:bCs/>
          <w:u w:val="single"/>
        </w:rPr>
        <w:t>to re-examine it</w:t>
      </w:r>
      <w:r w:rsidRPr="00DA4986">
        <w:t xml:space="preserve"> (Therborn I989). Part of this re-examination would involve a questioning of the automatic antinomy of reform and revolution present in much contemporary and recent writing, and of the assumed contradictory relation of revolutionary ideas to those of another critical, and internationalist, trend produced by modernity: liberalism. This has immediate implications for the discussion in this book. In particular, it relates to an issue that is widely present in contemporary academic and political discussion, but that writers on revolution tend to avoid, namely the question of rights. </w:t>
      </w:r>
      <w:r w:rsidRPr="00DA4986">
        <w:rPr>
          <w:bCs/>
          <w:u w:val="single"/>
        </w:rPr>
        <w:t>The language of rights was long denounced by the left, and its revolutionary part, as a bourgeois myth</w:t>
      </w:r>
      <w:r w:rsidRPr="00DA4986">
        <w:t xml:space="preserve">, except where it was for tactical reasons deemed pertinent to use it, as with regard to workers' rights, or the right of nations to selfdetermination. </w:t>
      </w:r>
      <w:r w:rsidRPr="00DA4986">
        <w:rPr>
          <w:bCs/>
          <w:u w:val="single"/>
        </w:rPr>
        <w:t xml:space="preserve">The record </w:t>
      </w:r>
      <w:r w:rsidRPr="00464247">
        <w:rPr>
          <w:bCs/>
          <w:highlight w:val="yellow"/>
          <w:u w:val="single"/>
        </w:rPr>
        <w:t>of the revolution</w:t>
      </w:r>
      <w:r w:rsidRPr="00DA4986">
        <w:rPr>
          <w:bCs/>
          <w:u w:val="single"/>
        </w:rPr>
        <w:t>ary tradition</w:t>
      </w:r>
      <w:r w:rsidRPr="00DA4986">
        <w:t>, once it came to power</w:t>
      </w:r>
      <w:r w:rsidRPr="00DA4986">
        <w:rPr>
          <w:bCs/>
          <w:u w:val="single"/>
        </w:rPr>
        <w:t xml:space="preserve">, </w:t>
      </w:r>
      <w:r w:rsidRPr="00464247">
        <w:rPr>
          <w:bCs/>
          <w:highlight w:val="yellow"/>
          <w:u w:val="single"/>
        </w:rPr>
        <w:t>is</w:t>
      </w:r>
      <w:r w:rsidRPr="00DA4986">
        <w:t xml:space="preserve"> a very mixed one: a strong commitment to certain social and economic rights, whose abolition by neoliberal policies many in the former Communist states regret; and </w:t>
      </w:r>
      <w:r w:rsidRPr="00464247">
        <w:rPr>
          <w:bCs/>
          <w:highlight w:val="yellow"/>
          <w:u w:val="single"/>
        </w:rPr>
        <w:t>a</w:t>
      </w:r>
      <w:r w:rsidRPr="00DA4986">
        <w:rPr>
          <w:bCs/>
          <w:u w:val="single"/>
        </w:rPr>
        <w:t xml:space="preserve"> </w:t>
      </w:r>
      <w:r w:rsidRPr="00DA4986">
        <w:t xml:space="preserve">sustained, </w:t>
      </w:r>
      <w:r w:rsidRPr="00464247">
        <w:rPr>
          <w:rStyle w:val="Emphasis"/>
          <w:highlight w:val="yellow"/>
        </w:rPr>
        <w:t>cruel</w:t>
      </w:r>
      <w:r w:rsidRPr="00DA4986">
        <w:rPr>
          <w:bCs/>
          <w:u w:val="single"/>
        </w:rPr>
        <w:t xml:space="preserve"> and </w:t>
      </w:r>
      <w:r w:rsidRPr="00DA4986">
        <w:rPr>
          <w:rStyle w:val="Emphasis"/>
        </w:rPr>
        <w:t>dogmatic</w:t>
      </w:r>
      <w:r w:rsidRPr="00DA4986">
        <w:rPr>
          <w:bCs/>
          <w:u w:val="single"/>
        </w:rPr>
        <w:t xml:space="preserve"> </w:t>
      </w:r>
      <w:r w:rsidRPr="00464247">
        <w:rPr>
          <w:bCs/>
          <w:highlight w:val="yellow"/>
          <w:u w:val="single"/>
        </w:rPr>
        <w:t xml:space="preserve">denial of </w:t>
      </w:r>
      <w:r w:rsidRPr="00DA4986">
        <w:rPr>
          <w:rStyle w:val="Emphasis"/>
        </w:rPr>
        <w:t xml:space="preserve">political </w:t>
      </w:r>
      <w:r w:rsidRPr="00464247">
        <w:rPr>
          <w:rStyle w:val="Emphasis"/>
          <w:highlight w:val="yellow"/>
        </w:rPr>
        <w:t>rights</w:t>
      </w:r>
      <w:r w:rsidRPr="00DA4986">
        <w:rPr>
          <w:bCs/>
          <w:u w:val="single"/>
        </w:rPr>
        <w:t>, collective and individual</w:t>
      </w:r>
      <w:r w:rsidRPr="00DA4986">
        <w:t xml:space="preserve">. Yet the program of rights embodied in national, regional and international codes is, as much as any flamboyant radicalism, both a critique and a program that confronts the contemporary world. Faced with the record of the Communist tradition on rights on the one hand, and the aspirations of liberalism on the other, this disdain for rights, and the related adherence to a denunciation of reformism and liberalism, should be questioned. Invocations of a romanticized I968, of the nicer cases of armed struggle, or of Seattle may be fine for mobilization: they are not a serious answer to the problems of the contemporary world. </w:t>
      </w:r>
    </w:p>
    <w:bookmarkEnd w:id="9"/>
    <w:p w14:paraId="0371B615" w14:textId="77777777" w:rsidR="00D42084" w:rsidRPr="001C70FF" w:rsidRDefault="00D42084" w:rsidP="00D42084"/>
    <w:p w14:paraId="3A4D0863" w14:textId="77777777" w:rsidR="00D42084" w:rsidRPr="00A1014B" w:rsidRDefault="00D42084" w:rsidP="00D42084">
      <w:pPr>
        <w:pStyle w:val="Heading4"/>
      </w:pPr>
      <w:bookmarkStart w:id="10" w:name="_Hlk95150317"/>
      <w:r>
        <w:t xml:space="preserve">a. It is a </w:t>
      </w:r>
      <w:r w:rsidRPr="001C70FF">
        <w:rPr>
          <w:u w:val="single"/>
        </w:rPr>
        <w:t xml:space="preserve">fake play </w:t>
      </w:r>
      <w:r>
        <w:t xml:space="preserve">written by a </w:t>
      </w:r>
      <w:r w:rsidRPr="001C70FF">
        <w:rPr>
          <w:u w:val="single"/>
        </w:rPr>
        <w:t>blogger</w:t>
      </w:r>
      <w:r>
        <w:t xml:space="preserve"> allegedly citing an anonymous “accomplished econ professor at a banquet dinner.” </w:t>
      </w:r>
      <w:r w:rsidRPr="00A1014B">
        <w:t>No peer review, no datasets, no</w:t>
      </w:r>
      <w:r>
        <w:t>thing. Inserting this excerpt….</w:t>
      </w:r>
      <w:r w:rsidRPr="00A1014B">
        <w:t xml:space="preserve"> </w:t>
      </w:r>
    </w:p>
    <w:p w14:paraId="38479F86" w14:textId="77777777" w:rsidR="00D42084" w:rsidRPr="00A1014B" w:rsidRDefault="00D42084" w:rsidP="00D42084">
      <w:r w:rsidRPr="001C70FF">
        <w:rPr>
          <w:rStyle w:val="Style13ptBold"/>
        </w:rPr>
        <w:t>Murphy 12</w:t>
      </w:r>
      <w:r>
        <w:t xml:space="preserve"> – Thomas Murphy is a PhD in General Relativity from Caltech, Professor in Physics at University of California San Diego, April 10th (“Exponential Economist Meets Finite Physicist”, Do The Math, Available online at https://dothemath.ucsd.edu/2012/04/economist-meets-physicist/, Accessed 01-18-2021, **Excerpt from Chapter 2 of the Energy and Human Ambitions on a Finite Planet)</w:t>
      </w:r>
    </w:p>
    <w:p w14:paraId="2EBF9E30" w14:textId="77777777" w:rsidR="00D42084" w:rsidRDefault="00D42084" w:rsidP="00D42084">
      <w:r>
        <w:t xml:space="preserve">Some while back, I found myself sitting next to </w:t>
      </w:r>
      <w:r w:rsidRPr="00464247">
        <w:rPr>
          <w:rStyle w:val="Emphasis"/>
          <w:highlight w:val="yellow"/>
        </w:rPr>
        <w:t>an accomplished economics professor at a dinner event</w:t>
      </w:r>
      <w:r>
        <w:t>. Shortly after pleasantries, I said to him, “economic growth cannot continue indefinitely,” just to see where things would go. It was a lively and informative conversation. I was somewhat alarmed by the disconnect between economic theory and physical constraints—not for the first time, but here it was up-close and personal. Though my memory is not keen enough to recount our conversation verbatim, I thought I would at least try to capture the key points and convey the essence of the tennis match—with some entertainment value thrown in.</w:t>
      </w:r>
    </w:p>
    <w:p w14:paraId="08246E5C" w14:textId="77777777" w:rsidR="00D42084" w:rsidRDefault="00D42084" w:rsidP="00D42084">
      <w:r w:rsidRPr="00464247">
        <w:rPr>
          <w:rStyle w:val="Emphasis"/>
          <w:highlight w:val="yellow"/>
        </w:rPr>
        <w:t>Cast of characters: Physicist, played by me; Economist, played by an established economics professor from a prestigious institution. Scene: banquet dinner, played in four acts (courses</w:t>
      </w:r>
      <w:r w:rsidRPr="00A1014B">
        <w:rPr>
          <w:rStyle w:val="Emphasis"/>
        </w:rPr>
        <w:t>).</w:t>
      </w:r>
    </w:p>
    <w:p w14:paraId="78AA6781" w14:textId="77777777" w:rsidR="00D42084" w:rsidRDefault="00D42084" w:rsidP="00D42084">
      <w:r>
        <w:t xml:space="preserve">Note: because I have a better retention of my own thoughts than those of my conversational companion, this recreation is lopsided to represent my own points/words. So while it may look like a physicist-dominated conversation, </w:t>
      </w:r>
      <w:r w:rsidRPr="00464247">
        <w:rPr>
          <w:rStyle w:val="Emphasis"/>
          <w:highlight w:val="yellow"/>
        </w:rPr>
        <w:t>this is more an artifact</w:t>
      </w:r>
      <w:r w:rsidRPr="00A1014B">
        <w:rPr>
          <w:rStyle w:val="Emphasis"/>
        </w:rPr>
        <w:t xml:space="preserve"> of my own recall capabilities</w:t>
      </w:r>
      <w:r>
        <w:t>. I also should say that the other people at our table were not paying attention to our conversation, so I don’t know what makes me think this will be interesting to readers if it wasn’t even interesting enough to others at the table! But here goes…</w:t>
      </w:r>
    </w:p>
    <w:p w14:paraId="2847B215" w14:textId="68CE3F0D" w:rsidR="00D42084" w:rsidRDefault="00D42084" w:rsidP="00D42084">
      <w:pPr>
        <w:pStyle w:val="Heading4"/>
      </w:pPr>
      <w:r w:rsidRPr="00A1014B">
        <w:t>The flow of energy i</w:t>
      </w:r>
      <w:r>
        <w:t xml:space="preserve">s </w:t>
      </w:r>
      <w:r>
        <w:rPr>
          <w:u w:val="single"/>
        </w:rPr>
        <w:t xml:space="preserve">not </w:t>
      </w:r>
      <w:r>
        <w:t xml:space="preserve">fixed. The earth is an </w:t>
      </w:r>
      <w:r>
        <w:rPr>
          <w:u w:val="single"/>
        </w:rPr>
        <w:t>open system</w:t>
      </w:r>
      <w:r>
        <w:t>.</w:t>
      </w:r>
    </w:p>
    <w:p w14:paraId="61878B45" w14:textId="77777777" w:rsidR="00D42084" w:rsidRPr="003E2385" w:rsidRDefault="00D42084" w:rsidP="00D42084">
      <w:r w:rsidRPr="003E2385">
        <w:t xml:space="preserve">Michael </w:t>
      </w:r>
      <w:r w:rsidRPr="003E2385">
        <w:rPr>
          <w:rStyle w:val="Style13ptBold"/>
        </w:rPr>
        <w:t xml:space="preserve">Liebreich </w:t>
      </w:r>
      <w:r>
        <w:rPr>
          <w:rStyle w:val="Style13ptBold"/>
        </w:rPr>
        <w:t>‘</w:t>
      </w:r>
      <w:r w:rsidRPr="003E2385">
        <w:rPr>
          <w:rStyle w:val="Style13ptBold"/>
        </w:rPr>
        <w:t>18</w:t>
      </w:r>
      <w:r w:rsidRPr="003E2385">
        <w:t>, Visiting Professor at Imperial College’s Energy Future Lab, “The Secret of Eternal Growth,” 10/29/18, http://ifreetrade.org/article/the_secret_of_eternal_growth_the_physics_behind_pro_growth_environmentalism</w:t>
      </w:r>
    </w:p>
    <w:p w14:paraId="27F6C663" w14:textId="77777777" w:rsidR="00D42084" w:rsidRPr="003E2385" w:rsidRDefault="00D42084" w:rsidP="00D42084">
      <w:pPr>
        <w:rPr>
          <w:sz w:val="16"/>
        </w:rPr>
      </w:pPr>
      <w:r w:rsidRPr="00464247">
        <w:rPr>
          <w:rStyle w:val="StyleUnderline"/>
          <w:highlight w:val="yellow"/>
        </w:rPr>
        <w:t>The earth</w:t>
      </w:r>
      <w:r w:rsidRPr="003E2385">
        <w:rPr>
          <w:sz w:val="16"/>
        </w:rPr>
        <w:t xml:space="preserve">, however, </w:t>
      </w:r>
      <w:r w:rsidRPr="00464247">
        <w:rPr>
          <w:rStyle w:val="StyleUnderline"/>
          <w:highlight w:val="yellow"/>
        </w:rPr>
        <w:t xml:space="preserve">is </w:t>
      </w:r>
      <w:r w:rsidRPr="00464247">
        <w:rPr>
          <w:rStyle w:val="Emphasis"/>
          <w:highlight w:val="yellow"/>
        </w:rPr>
        <w:t>not an isolated system</w:t>
      </w:r>
      <w:r w:rsidRPr="003E2385">
        <w:rPr>
          <w:sz w:val="16"/>
        </w:rPr>
        <w:t xml:space="preserve">. It may be nearly closed, exchanging limited matter across the planetary boundary, but it is far from isolated, as </w:t>
      </w:r>
      <w:r w:rsidRPr="00464247">
        <w:rPr>
          <w:rStyle w:val="StyleUnderline"/>
          <w:highlight w:val="yellow"/>
        </w:rPr>
        <w:t>it receives</w:t>
      </w:r>
      <w:r w:rsidRPr="003E2385">
        <w:rPr>
          <w:rStyle w:val="StyleUnderline"/>
        </w:rPr>
        <w:t xml:space="preserve"> a </w:t>
      </w:r>
      <w:r w:rsidRPr="00464247">
        <w:rPr>
          <w:rStyle w:val="Emphasis"/>
          <w:highlight w:val="yellow"/>
        </w:rPr>
        <w:t>huge</w:t>
      </w:r>
      <w:r w:rsidRPr="003E2385">
        <w:rPr>
          <w:rStyle w:val="Emphasis"/>
        </w:rPr>
        <w:t xml:space="preserve"> daily flux of </w:t>
      </w:r>
      <w:r w:rsidRPr="00464247">
        <w:rPr>
          <w:rStyle w:val="Emphasis"/>
          <w:highlight w:val="yellow"/>
        </w:rPr>
        <w:t>energy from the sun</w:t>
      </w:r>
      <w:r w:rsidRPr="003E2385">
        <w:rPr>
          <w:sz w:val="16"/>
        </w:rPr>
        <w:t xml:space="preserve"> and radiates almost as much away to space. In his book, Georgescu-Roegen even acknowledged the existence of huge solar energy fluxes, but that didn’t stop him from basing his seminal work on a scientific error. Later in his career, after ruefully acknowledging his mistake, he invented a Fourth Law of Thermodynamics, claiming that “material entropy” would forever prevent materials from being perfectly recycled. Pure fake science.</w:t>
      </w:r>
    </w:p>
    <w:p w14:paraId="41258228" w14:textId="77777777" w:rsidR="00D42084" w:rsidRPr="003E2385" w:rsidRDefault="00D42084" w:rsidP="00D42084">
      <w:pPr>
        <w:rPr>
          <w:sz w:val="16"/>
        </w:rPr>
      </w:pPr>
      <w:r w:rsidRPr="003E2385">
        <w:rPr>
          <w:sz w:val="16"/>
        </w:rPr>
        <w:t xml:space="preserve">Around the same time as Georgescu-Roegen was making up thermodynamic laws, a group of concerned environmentalists calling themselves the Club of Rome invited one of the doyens of the new field of computer modelling, Jay Forrester, to create a simulation of the world economy and its interaction with the environment. In 1972 his marvellous black box produced another best-seller, </w:t>
      </w:r>
      <w:r w:rsidRPr="00464247">
        <w:rPr>
          <w:rStyle w:val="StyleUnderline"/>
          <w:highlight w:val="yellow"/>
        </w:rPr>
        <w:t>Limits to Growth</w:t>
      </w:r>
      <w:r w:rsidRPr="003E2385">
        <w:rPr>
          <w:sz w:val="16"/>
        </w:rPr>
        <w:t xml:space="preserve"> (iv), which purported to prove that almost every combination of economic parameters ended up not just with growth slowing, but with an overshoot and collapse. This finding, so congenial to the model’s commissioners, </w:t>
      </w:r>
      <w:r w:rsidRPr="00464247">
        <w:rPr>
          <w:rStyle w:val="StyleUnderline"/>
          <w:highlight w:val="yellow"/>
        </w:rPr>
        <w:t>stemmed</w:t>
      </w:r>
      <w:r w:rsidRPr="003E2385">
        <w:rPr>
          <w:rStyle w:val="StyleUnderline"/>
        </w:rPr>
        <w:t xml:space="preserve"> entirely </w:t>
      </w:r>
      <w:r w:rsidRPr="00464247">
        <w:rPr>
          <w:rStyle w:val="StyleUnderline"/>
          <w:highlight w:val="yellow"/>
        </w:rPr>
        <w:t xml:space="preserve">from </w:t>
      </w:r>
      <w:r w:rsidRPr="00464247">
        <w:rPr>
          <w:rStyle w:val="Emphasis"/>
          <w:highlight w:val="yellow"/>
        </w:rPr>
        <w:t>errors in its structure</w:t>
      </w:r>
      <w:r w:rsidRPr="003E2385">
        <w:rPr>
          <w:sz w:val="16"/>
        </w:rPr>
        <w:t>, as pointed out by a then fresh-faced young economics professor at Yale, William Nordhaus.</w:t>
      </w:r>
    </w:p>
    <w:p w14:paraId="56FF093A" w14:textId="77777777" w:rsidR="00D42084" w:rsidRPr="003E2385" w:rsidRDefault="00D42084" w:rsidP="00D42084">
      <w:pPr>
        <w:rPr>
          <w:sz w:val="16"/>
        </w:rPr>
      </w:pPr>
      <w:r w:rsidRPr="003E2385">
        <w:rPr>
          <w:sz w:val="16"/>
        </w:rPr>
        <w:t xml:space="preserve">A third foundational work in the degrowth canon is Steady State Economics (v) by Herman Daly, later Senior Economist in the Environment Department of the World Bank. In it he explains that “the economy is an open subsystem of a finite and nongrowing ecosystem. Any subsystem of a finite nongrowing system must itself at some point also become nongrowing.” It’s a repeat of Georgescu-Roegen’s error. </w:t>
      </w:r>
      <w:r w:rsidRPr="003E2385">
        <w:rPr>
          <w:rStyle w:val="StyleUnderline"/>
        </w:rPr>
        <w:t>Daly</w:t>
      </w:r>
      <w:r w:rsidRPr="003E2385">
        <w:rPr>
          <w:sz w:val="16"/>
        </w:rPr>
        <w:t xml:space="preserve"> must have known it too, since he </w:t>
      </w:r>
      <w:r w:rsidRPr="003E2385">
        <w:rPr>
          <w:rStyle w:val="StyleUnderline"/>
        </w:rPr>
        <w:t>noted that six days’ worth of radiation from the sun contained more useful energy</w:t>
      </w:r>
      <w:r w:rsidRPr="003E2385">
        <w:rPr>
          <w:sz w:val="16"/>
        </w:rPr>
        <w:t xml:space="preserve"> (or exergy, to give it its correct name) </w:t>
      </w:r>
      <w:r w:rsidRPr="003E2385">
        <w:rPr>
          <w:rStyle w:val="StyleUnderline"/>
        </w:rPr>
        <w:t xml:space="preserve">than that embodied in </w:t>
      </w:r>
      <w:r w:rsidRPr="003E2385">
        <w:rPr>
          <w:rStyle w:val="Emphasis"/>
        </w:rPr>
        <w:t>all the fossil fuel reserves known at the time</w:t>
      </w:r>
      <w:r w:rsidRPr="003E2385">
        <w:rPr>
          <w:sz w:val="16"/>
        </w:rPr>
        <w:t>.</w:t>
      </w:r>
    </w:p>
    <w:p w14:paraId="1111E7F7" w14:textId="77777777" w:rsidR="00D42084" w:rsidRPr="003E2385" w:rsidRDefault="00D42084" w:rsidP="00D42084">
      <w:pPr>
        <w:rPr>
          <w:sz w:val="16"/>
        </w:rPr>
      </w:pPr>
      <w:r w:rsidRPr="003E2385">
        <w:rPr>
          <w:sz w:val="16"/>
        </w:rPr>
        <w:t>The point here is not that solar power is the key to endless growth, though it could well be - nuclear fission and fusion are other strong contenders. The point is that when you scratch the surface of any of the seminal tracts of the degrowth movement, you find they are based on the same fake science, right through to the present day.</w:t>
      </w:r>
    </w:p>
    <w:p w14:paraId="76FCA5CD" w14:textId="77777777" w:rsidR="00D42084" w:rsidRPr="003E2385" w:rsidRDefault="00D42084" w:rsidP="00D42084">
      <w:pPr>
        <w:rPr>
          <w:sz w:val="16"/>
        </w:rPr>
      </w:pPr>
      <w:r w:rsidRPr="003E2385">
        <w:rPr>
          <w:sz w:val="16"/>
        </w:rPr>
        <w:t xml:space="preserve">Jeremy Rifkin’s 1980 Entropy: a New World View (vi) states that “here on earth material entropy is continually increasing and must ultimately reach a maximum”. In 2009, Professor Tim </w:t>
      </w:r>
      <w:r w:rsidRPr="00464247">
        <w:rPr>
          <w:rStyle w:val="Emphasis"/>
          <w:highlight w:val="yellow"/>
        </w:rPr>
        <w:t>Jackson</w:t>
      </w:r>
      <w:r w:rsidRPr="003E2385">
        <w:rPr>
          <w:sz w:val="16"/>
        </w:rPr>
        <w:t xml:space="preserve">, the favourite anti-capitalist of the TED generation, </w:t>
      </w:r>
      <w:r w:rsidRPr="00464247">
        <w:rPr>
          <w:rStyle w:val="StyleUnderline"/>
          <w:highlight w:val="yellow"/>
        </w:rPr>
        <w:t>published Prosperity Without Growth</w:t>
      </w:r>
      <w:r w:rsidRPr="003E2385">
        <w:rPr>
          <w:sz w:val="16"/>
        </w:rPr>
        <w:t xml:space="preserve"> (vii). In it he pays homage to Daly’s “pioneering case for a ‘steady state economy’” and cheerfully recommends it to students hungering for alternative wisdom – either not understanding or not caring that </w:t>
      </w:r>
      <w:r w:rsidRPr="003E2385">
        <w:rPr>
          <w:rStyle w:val="StyleUnderline"/>
        </w:rPr>
        <w:t xml:space="preserve">it is </w:t>
      </w:r>
      <w:r w:rsidRPr="00464247">
        <w:rPr>
          <w:rStyle w:val="StyleUnderline"/>
          <w:highlight w:val="yellow"/>
        </w:rPr>
        <w:t xml:space="preserve">based on a </w:t>
      </w:r>
      <w:r w:rsidRPr="00464247">
        <w:rPr>
          <w:rStyle w:val="Emphasis"/>
          <w:highlight w:val="yellow"/>
        </w:rPr>
        <w:t>fallacy</w:t>
      </w:r>
      <w:r w:rsidRPr="003E2385">
        <w:rPr>
          <w:sz w:val="16"/>
        </w:rPr>
        <w:t>.</w:t>
      </w:r>
    </w:p>
    <w:p w14:paraId="557196B8" w14:textId="77777777" w:rsidR="00D42084" w:rsidRPr="003E2385" w:rsidRDefault="00D42084" w:rsidP="00D42084">
      <w:pPr>
        <w:rPr>
          <w:sz w:val="16"/>
        </w:rPr>
      </w:pPr>
      <w:r w:rsidRPr="003E2385">
        <w:rPr>
          <w:sz w:val="16"/>
        </w:rPr>
        <w:t xml:space="preserve">This matters because, for all that </w:t>
      </w:r>
      <w:r w:rsidRPr="003E2385">
        <w:rPr>
          <w:rStyle w:val="StyleUnderline"/>
        </w:rPr>
        <w:t>the neo-liberal world economy</w:t>
      </w:r>
      <w:r w:rsidRPr="003E2385">
        <w:rPr>
          <w:sz w:val="16"/>
        </w:rPr>
        <w:t xml:space="preserve"> has delivered extraordinary improvements in living standards – in life span, levels of education, infant survival, maternal health, poverty reduction, leisure, and so on (viii) – it </w:t>
      </w:r>
      <w:r w:rsidRPr="003E2385">
        <w:rPr>
          <w:rStyle w:val="StyleUnderline"/>
        </w:rPr>
        <w:t>is currently failing to address severe, systemic environmental challenges, first and foremost among them climate change</w:t>
      </w:r>
      <w:r w:rsidRPr="003E2385">
        <w:rPr>
          <w:sz w:val="16"/>
        </w:rPr>
        <w:t>. Unless the free-trade, pro-growth, pro-trade right offers a coherent plan, it is ceding the argument to the degrowth, anti-capitalist, anti-trade left.</w:t>
      </w:r>
    </w:p>
    <w:p w14:paraId="01AFE43E" w14:textId="77777777" w:rsidR="00D42084" w:rsidRPr="003E2385" w:rsidRDefault="00D42084" w:rsidP="00D42084">
      <w:pPr>
        <w:rPr>
          <w:sz w:val="16"/>
        </w:rPr>
      </w:pPr>
      <w:r w:rsidRPr="003E2385">
        <w:rPr>
          <w:rStyle w:val="StyleUnderline"/>
        </w:rPr>
        <w:t>Climate change is real, serious, and urgent</w:t>
      </w:r>
      <w:r w:rsidRPr="003E2385">
        <w:rPr>
          <w:sz w:val="16"/>
        </w:rPr>
        <w:t>. That recent IPCC 1.5°C report is based on rigorous research. Of course climate change is being co-opted by the “Academic Grievance Studies” brigade (ix), but that doesn’t make the underlying physical science less real. As the world continues to burn through its remaining carbon budget, as temperatures continue to rise, as the ‘signal’ of climate damage becomes clearer against the background ‘noise’ of weather, the demand for dramatic action will only increase.</w:t>
      </w:r>
    </w:p>
    <w:p w14:paraId="53D3D85E" w14:textId="77777777" w:rsidR="00D42084" w:rsidRPr="003E2385" w:rsidRDefault="00D42084" w:rsidP="00D42084">
      <w:pPr>
        <w:rPr>
          <w:sz w:val="16"/>
        </w:rPr>
      </w:pPr>
      <w:r w:rsidRPr="00464247">
        <w:rPr>
          <w:rStyle w:val="StyleUnderline"/>
          <w:highlight w:val="yellow"/>
        </w:rPr>
        <w:t>Limiting</w:t>
      </w:r>
      <w:r w:rsidRPr="003E2385">
        <w:rPr>
          <w:rStyle w:val="StyleUnderline"/>
        </w:rPr>
        <w:t xml:space="preserve"> the impact of </w:t>
      </w:r>
      <w:r w:rsidRPr="00464247">
        <w:rPr>
          <w:rStyle w:val="StyleUnderline"/>
          <w:highlight w:val="yellow"/>
        </w:rPr>
        <w:t>climate change will require</w:t>
      </w:r>
      <w:r w:rsidRPr="003E2385">
        <w:rPr>
          <w:rStyle w:val="StyleUnderline"/>
        </w:rPr>
        <w:t xml:space="preserve"> the </w:t>
      </w:r>
      <w:r w:rsidRPr="003E2385">
        <w:rPr>
          <w:rStyle w:val="Emphasis"/>
        </w:rPr>
        <w:t xml:space="preserve">application of </w:t>
      </w:r>
      <w:r w:rsidRPr="00464247">
        <w:rPr>
          <w:rStyle w:val="Emphasis"/>
          <w:highlight w:val="yellow"/>
        </w:rPr>
        <w:t>technology</w:t>
      </w:r>
      <w:r w:rsidRPr="003E2385">
        <w:rPr>
          <w:sz w:val="16"/>
        </w:rPr>
        <w:t xml:space="preserve">, both new and yet-to-be-developed, </w:t>
      </w:r>
      <w:r w:rsidRPr="003E2385">
        <w:rPr>
          <w:rStyle w:val="StyleUnderline"/>
        </w:rPr>
        <w:t xml:space="preserve">on a heroic </w:t>
      </w:r>
      <w:r w:rsidRPr="00464247">
        <w:rPr>
          <w:rStyle w:val="StyleUnderline"/>
          <w:highlight w:val="yellow"/>
        </w:rPr>
        <w:t xml:space="preserve">scale. </w:t>
      </w:r>
      <w:r w:rsidRPr="00464247">
        <w:rPr>
          <w:rStyle w:val="Emphasis"/>
          <w:highlight w:val="yellow"/>
        </w:rPr>
        <w:t>Destroying the</w:t>
      </w:r>
      <w:r w:rsidRPr="003E2385">
        <w:rPr>
          <w:rStyle w:val="Emphasis"/>
        </w:rPr>
        <w:t xml:space="preserve"> ability of the </w:t>
      </w:r>
      <w:r w:rsidRPr="00464247">
        <w:rPr>
          <w:rStyle w:val="Emphasis"/>
          <w:highlight w:val="yellow"/>
        </w:rPr>
        <w:t>world economy</w:t>
      </w:r>
      <w:r w:rsidRPr="003E2385">
        <w:rPr>
          <w:rStyle w:val="Emphasis"/>
        </w:rPr>
        <w:t xml:space="preserve"> to deliver these solutions</w:t>
      </w:r>
      <w:r w:rsidRPr="003E2385">
        <w:rPr>
          <w:rStyle w:val="StyleUnderline"/>
        </w:rPr>
        <w:t xml:space="preserve"> </w:t>
      </w:r>
      <w:r w:rsidRPr="00464247">
        <w:rPr>
          <w:rStyle w:val="StyleUnderline"/>
          <w:highlight w:val="yellow"/>
        </w:rPr>
        <w:t>is the very opposite</w:t>
      </w:r>
      <w:r w:rsidRPr="003E2385">
        <w:rPr>
          <w:rStyle w:val="StyleUnderline"/>
        </w:rPr>
        <w:t xml:space="preserve"> of what we should be doing</w:t>
      </w:r>
      <w:r w:rsidRPr="003E2385">
        <w:rPr>
          <w:sz w:val="16"/>
        </w:rPr>
        <w:t>. And that is where Nordhaus and Romer come in.</w:t>
      </w:r>
    </w:p>
    <w:p w14:paraId="012070B0" w14:textId="77777777" w:rsidR="00D42084" w:rsidRPr="003E2385" w:rsidRDefault="00D42084" w:rsidP="00D42084">
      <w:pPr>
        <w:rPr>
          <w:sz w:val="16"/>
        </w:rPr>
      </w:pPr>
      <w:r w:rsidRPr="003E2385">
        <w:rPr>
          <w:rStyle w:val="StyleUnderline"/>
        </w:rPr>
        <w:t>Romer’s</w:t>
      </w:r>
      <w:r w:rsidRPr="003E2385">
        <w:rPr>
          <w:sz w:val="16"/>
        </w:rPr>
        <w:t xml:space="preserve"> great </w:t>
      </w:r>
      <w:r w:rsidRPr="003E2385">
        <w:rPr>
          <w:rStyle w:val="StyleUnderline"/>
        </w:rPr>
        <w:t xml:space="preserve">contribution was to identify </w:t>
      </w:r>
      <w:r w:rsidRPr="00464247">
        <w:rPr>
          <w:rStyle w:val="StyleUnderline"/>
          <w:highlight w:val="yellow"/>
        </w:rPr>
        <w:t>the contribution of knowledge to</w:t>
      </w:r>
      <w:r w:rsidRPr="003E2385">
        <w:rPr>
          <w:rStyle w:val="StyleUnderline"/>
        </w:rPr>
        <w:t xml:space="preserve"> economic </w:t>
      </w:r>
      <w:r w:rsidRPr="00464247">
        <w:rPr>
          <w:rStyle w:val="StyleUnderline"/>
          <w:highlight w:val="yellow"/>
        </w:rPr>
        <w:t>growth</w:t>
      </w:r>
      <w:r w:rsidRPr="003E2385">
        <w:rPr>
          <w:sz w:val="16"/>
        </w:rPr>
        <w:t xml:space="preserve">. Before his Endogenous Growth Theory, no one could explain differences in growth rates of as much as 10 percent between countries at a similar stage of development. </w:t>
      </w:r>
      <w:r w:rsidRPr="003E2385">
        <w:rPr>
          <w:rStyle w:val="StyleUnderline"/>
        </w:rPr>
        <w:t xml:space="preserve">Romer’s work </w:t>
      </w:r>
      <w:r w:rsidRPr="00464247">
        <w:rPr>
          <w:rStyle w:val="StyleUnderline"/>
          <w:highlight w:val="yellow"/>
        </w:rPr>
        <w:t>is the perfect riposte to those who think</w:t>
      </w:r>
      <w:r w:rsidRPr="003E2385">
        <w:rPr>
          <w:rStyle w:val="StyleUnderline"/>
        </w:rPr>
        <w:t xml:space="preserve"> that economic </w:t>
      </w:r>
      <w:r w:rsidRPr="00464247">
        <w:rPr>
          <w:rStyle w:val="StyleUnderline"/>
          <w:highlight w:val="yellow"/>
        </w:rPr>
        <w:t>growth is the same</w:t>
      </w:r>
      <w:r w:rsidRPr="003E2385">
        <w:rPr>
          <w:rStyle w:val="StyleUnderline"/>
        </w:rPr>
        <w:t xml:space="preserve"> thing </w:t>
      </w:r>
      <w:r w:rsidRPr="00464247">
        <w:rPr>
          <w:rStyle w:val="StyleUnderline"/>
          <w:highlight w:val="yellow"/>
        </w:rPr>
        <w:t>as</w:t>
      </w:r>
      <w:r w:rsidRPr="003E2385">
        <w:rPr>
          <w:rStyle w:val="StyleUnderline"/>
        </w:rPr>
        <w:t xml:space="preserve"> </w:t>
      </w:r>
      <w:r w:rsidRPr="003E2385">
        <w:rPr>
          <w:rStyle w:val="Emphasis"/>
        </w:rPr>
        <w:t xml:space="preserve">ever-increasing </w:t>
      </w:r>
      <w:r w:rsidRPr="00464247">
        <w:rPr>
          <w:rStyle w:val="Emphasis"/>
          <w:highlight w:val="yellow"/>
        </w:rPr>
        <w:t>physical material use</w:t>
      </w:r>
      <w:r w:rsidRPr="003E2385">
        <w:rPr>
          <w:rStyle w:val="StyleUnderline"/>
        </w:rPr>
        <w:t xml:space="preserve"> and pollution</w:t>
      </w:r>
      <w:r w:rsidRPr="003E2385">
        <w:rPr>
          <w:sz w:val="16"/>
        </w:rPr>
        <w:t>; it is also the perfect riposte to those who believe that extractive industries can ever deliver long-term wealth and those who believe the same of agricultural subsidies and import tariffs.</w:t>
      </w:r>
    </w:p>
    <w:p w14:paraId="548FAE95" w14:textId="77777777" w:rsidR="00D42084" w:rsidRPr="003E2385" w:rsidRDefault="00D42084" w:rsidP="00D42084">
      <w:pPr>
        <w:rPr>
          <w:sz w:val="16"/>
        </w:rPr>
      </w:pPr>
      <w:r w:rsidRPr="003E2385">
        <w:rPr>
          <w:sz w:val="16"/>
        </w:rPr>
        <w:t>Nordhaus, for his part, was the creator of the first Integrated Assessment Models, bringing together the physics of climate change, its economic impact, and the functioning of the economy. He was also the first person to suggest that attaching a cost to emissions – low at first but rising – would squeeze greenhouse gases out of the economy. Nordhaus is no climate fundamentalist, famously diverging from the view propounded in the Stern Review, that the world needs super-high carbon taxes immediately. Nordhaus accepted that environmental challenges and climate change will act as a drag on the economy but, unlike others before him, he quantified the drag and showed that it is highly unlikely to reverse economic growth.</w:t>
      </w:r>
    </w:p>
    <w:p w14:paraId="27296F23" w14:textId="77777777" w:rsidR="00D42084" w:rsidRPr="003E2385" w:rsidRDefault="00D42084" w:rsidP="00D42084">
      <w:pPr>
        <w:rPr>
          <w:sz w:val="16"/>
        </w:rPr>
      </w:pPr>
      <w:r w:rsidRPr="003E2385">
        <w:rPr>
          <w:sz w:val="16"/>
        </w:rPr>
        <w:t xml:space="preserve">Nordhaus and Romer are not the only Nobel Prize-winners whose work suggests that </w:t>
      </w:r>
      <w:r w:rsidRPr="00464247">
        <w:rPr>
          <w:rStyle w:val="StyleUnderline"/>
          <w:highlight w:val="yellow"/>
        </w:rPr>
        <w:t>an open,</w:t>
      </w:r>
      <w:r w:rsidRPr="003E2385">
        <w:rPr>
          <w:rStyle w:val="StyleUnderline"/>
        </w:rPr>
        <w:t xml:space="preserve"> liberal, trade-friendly </w:t>
      </w:r>
      <w:r w:rsidRPr="00464247">
        <w:rPr>
          <w:rStyle w:val="StyleUnderline"/>
          <w:highlight w:val="yellow"/>
        </w:rPr>
        <w:t>economy</w:t>
      </w:r>
      <w:r w:rsidRPr="003E2385">
        <w:rPr>
          <w:sz w:val="16"/>
        </w:rPr>
        <w:t xml:space="preserve"> – though one pricing in externalities – </w:t>
      </w:r>
      <w:r w:rsidRPr="00464247">
        <w:rPr>
          <w:rStyle w:val="StyleUnderline"/>
          <w:highlight w:val="yellow"/>
        </w:rPr>
        <w:t>will do a better job of addressing climate</w:t>
      </w:r>
      <w:r w:rsidRPr="003E2385">
        <w:rPr>
          <w:rStyle w:val="StyleUnderline"/>
        </w:rPr>
        <w:t xml:space="preserve"> change and other environmental problems than stalling or reversing economic growth</w:t>
      </w:r>
      <w:r w:rsidRPr="003E2385">
        <w:rPr>
          <w:sz w:val="16"/>
        </w:rPr>
        <w:t>.</w:t>
      </w:r>
    </w:p>
    <w:p w14:paraId="7B994AF5" w14:textId="77777777" w:rsidR="00D42084" w:rsidRPr="003E2385" w:rsidRDefault="00D42084" w:rsidP="00D42084">
      <w:pPr>
        <w:rPr>
          <w:sz w:val="16"/>
        </w:rPr>
      </w:pPr>
      <w:r w:rsidRPr="003E2385">
        <w:rPr>
          <w:sz w:val="16"/>
        </w:rPr>
        <w:t>Simon Kuznets, who won the 1971 Nobel Prize for Economics (x), described how a variable can get worse in the early phases of a country’s development, and then improve as growth continues. He focused mainly on inequality, but the Environmental Kuznets Curves has been shown to govern most forms of local pollution.</w:t>
      </w:r>
    </w:p>
    <w:p w14:paraId="42DD9084" w14:textId="77777777" w:rsidR="00D42084" w:rsidRDefault="00D42084" w:rsidP="00D42084">
      <w:pPr>
        <w:rPr>
          <w:sz w:val="16"/>
        </w:rPr>
      </w:pPr>
      <w:r w:rsidRPr="003E2385">
        <w:rPr>
          <w:sz w:val="16"/>
        </w:rPr>
        <w:t xml:space="preserve">Ilya Prigogine won the 1977 Nobel Prize in Chemistry for his research into non-equilibrium “dissipative” structures – how </w:t>
      </w:r>
      <w:r w:rsidRPr="00464247">
        <w:rPr>
          <w:rStyle w:val="StyleUnderline"/>
          <w:highlight w:val="yellow"/>
        </w:rPr>
        <w:t>a flow of energy</w:t>
      </w:r>
      <w:r w:rsidRPr="003E2385">
        <w:rPr>
          <w:rStyle w:val="StyleUnderline"/>
        </w:rPr>
        <w:t xml:space="preserve"> across closed system </w:t>
      </w:r>
      <w:r w:rsidRPr="00464247">
        <w:rPr>
          <w:rStyle w:val="StyleUnderline"/>
          <w:highlight w:val="yellow"/>
        </w:rPr>
        <w:t>can drive</w:t>
      </w:r>
      <w:r w:rsidRPr="003E2385">
        <w:rPr>
          <w:rStyle w:val="StyleUnderline"/>
        </w:rPr>
        <w:t xml:space="preserve"> the creation of </w:t>
      </w:r>
      <w:r w:rsidRPr="003E2385">
        <w:rPr>
          <w:rStyle w:val="Emphasis"/>
        </w:rPr>
        <w:t>“</w:t>
      </w:r>
      <w:r w:rsidRPr="00464247">
        <w:rPr>
          <w:rStyle w:val="Emphasis"/>
          <w:highlight w:val="yellow"/>
        </w:rPr>
        <w:t>order out of chaos</w:t>
      </w:r>
      <w:r w:rsidRPr="003E2385">
        <w:rPr>
          <w:sz w:val="16"/>
        </w:rPr>
        <w:t xml:space="preserve">” (xi). This is a real scientific expert on entropy proving that </w:t>
      </w:r>
      <w:r w:rsidRPr="00464247">
        <w:rPr>
          <w:rStyle w:val="Emphasis"/>
          <w:highlight w:val="yellow"/>
        </w:rPr>
        <w:t>the economy can grow for as long as there is still a sun</w:t>
      </w:r>
      <w:r w:rsidRPr="003E2385">
        <w:rPr>
          <w:rStyle w:val="Emphasis"/>
        </w:rPr>
        <w:t xml:space="preserve"> in the sky</w:t>
      </w:r>
      <w:r w:rsidRPr="003E2385">
        <w:rPr>
          <w:sz w:val="16"/>
        </w:rPr>
        <w:t xml:space="preserve"> (which would give us about another five billion years).</w:t>
      </w:r>
    </w:p>
    <w:p w14:paraId="48FDE701" w14:textId="77777777" w:rsidR="00D42084" w:rsidRDefault="00D42084" w:rsidP="00D42084">
      <w:pPr>
        <w:rPr>
          <w:sz w:val="16"/>
        </w:rPr>
      </w:pPr>
    </w:p>
    <w:bookmarkEnd w:id="10"/>
    <w:p w14:paraId="4F93DD0A" w14:textId="77777777" w:rsidR="00D42084" w:rsidRDefault="00D42084" w:rsidP="00D42084">
      <w:pPr>
        <w:rPr>
          <w:sz w:val="16"/>
        </w:rPr>
      </w:pPr>
    </w:p>
    <w:p w14:paraId="7693B401" w14:textId="77777777" w:rsidR="00D42084" w:rsidRPr="00DA4986" w:rsidRDefault="00D42084" w:rsidP="00D42084">
      <w:pPr>
        <w:pStyle w:val="Heading4"/>
        <w:rPr>
          <w:rFonts w:cs="Arial"/>
        </w:rPr>
      </w:pPr>
      <w:bookmarkStart w:id="11" w:name="_Hlk95150327"/>
      <w:r>
        <w:rPr>
          <w:rFonts w:cs="Arial"/>
        </w:rPr>
        <w:t>Scenario planning good – p</w:t>
      </w:r>
      <w:r w:rsidRPr="00DA4986">
        <w:rPr>
          <w:rFonts w:cs="Arial"/>
        </w:rPr>
        <w:t>laying the game of government activates agency.</w:t>
      </w:r>
    </w:p>
    <w:p w14:paraId="1B6D6F5F" w14:textId="77777777" w:rsidR="00D42084" w:rsidRPr="00DA4986" w:rsidRDefault="00D42084" w:rsidP="00D42084"/>
    <w:p w14:paraId="50563D4B" w14:textId="77777777" w:rsidR="00D42084" w:rsidRPr="00DA4986" w:rsidRDefault="00D42084" w:rsidP="00D42084">
      <w:r w:rsidRPr="00DA4986">
        <w:t xml:space="preserve">David </w:t>
      </w:r>
      <w:r w:rsidRPr="00DA4986">
        <w:rPr>
          <w:b/>
          <w:u w:val="single"/>
        </w:rPr>
        <w:t>OWEN</w:t>
      </w:r>
      <w:r w:rsidRPr="00DA4986">
        <w:t xml:space="preserve"> Politics &amp; IR @ Southampton </w:t>
      </w:r>
      <w:r w:rsidRPr="00DA4986">
        <w:rPr>
          <w:b/>
          <w:u w:val="single"/>
        </w:rPr>
        <w:t>’14</w:t>
      </w:r>
      <w:r w:rsidRPr="00DA4986">
        <w:t xml:space="preserve"> in </w:t>
      </w:r>
      <w:r w:rsidRPr="00DA4986">
        <w:rPr>
          <w:i/>
        </w:rPr>
        <w:t>On Global Citizenship</w:t>
      </w:r>
      <w:r w:rsidRPr="00DA4986">
        <w:t xml:space="preserve"> ed. Tully p. iix-x</w:t>
      </w:r>
    </w:p>
    <w:p w14:paraId="177A3F6A" w14:textId="77777777" w:rsidR="00D42084" w:rsidRPr="00DA4986" w:rsidRDefault="00D42084" w:rsidP="00D42084"/>
    <w:p w14:paraId="47DF7ED4" w14:textId="77777777" w:rsidR="00D42084" w:rsidRPr="00DA4986" w:rsidRDefault="00D42084" w:rsidP="00D42084">
      <w:r w:rsidRPr="00DA4986">
        <w:t xml:space="preserve">For Tully, political theory is to be understood as the methodical extension of the self-reflective character of historically situated practices of practical reasoning and not as a distinct higher-order activity of theoretical reflection on these situated practices of practical reasoning. As such </w:t>
      </w:r>
      <w:r w:rsidRPr="00DA4986">
        <w:rPr>
          <w:rStyle w:val="StyleUnderline"/>
        </w:rPr>
        <w:t xml:space="preserve">political </w:t>
      </w:r>
      <w:r w:rsidRPr="00464247">
        <w:rPr>
          <w:rStyle w:val="StyleUnderline"/>
          <w:highlight w:val="yellow"/>
        </w:rPr>
        <w:t>theory is not oriented to legislating</w:t>
      </w:r>
      <w:r w:rsidRPr="00DA4986">
        <w:rPr>
          <w:rStyle w:val="StyleUnderline"/>
        </w:rPr>
        <w:t xml:space="preserve"> the </w:t>
      </w:r>
      <w:r w:rsidRPr="00DA4986">
        <w:rPr>
          <w:rStyle w:val="Emphasis"/>
        </w:rPr>
        <w:t>nature</w:t>
      </w:r>
      <w:r w:rsidRPr="00DA4986">
        <w:rPr>
          <w:rStyle w:val="StyleUnderline"/>
        </w:rPr>
        <w:t xml:space="preserve"> and </w:t>
      </w:r>
      <w:r w:rsidRPr="00464247">
        <w:rPr>
          <w:rStyle w:val="Emphasis"/>
          <w:highlight w:val="yellow"/>
        </w:rPr>
        <w:t>limits</w:t>
      </w:r>
      <w:r w:rsidRPr="00464247">
        <w:rPr>
          <w:rStyle w:val="StyleUnderline"/>
          <w:highlight w:val="yellow"/>
        </w:rPr>
        <w:t xml:space="preserve"> of </w:t>
      </w:r>
      <w:r w:rsidRPr="00464247">
        <w:rPr>
          <w:rStyle w:val="Emphasis"/>
          <w:highlight w:val="yellow"/>
        </w:rPr>
        <w:t>practical reason</w:t>
      </w:r>
      <w:r w:rsidRPr="00DA4986">
        <w:t xml:space="preserve"> (e.g. </w:t>
      </w:r>
      <w:r w:rsidRPr="00DA4986">
        <w:rPr>
          <w:rStyle w:val="StyleUnderline"/>
        </w:rPr>
        <w:t>by trying to provide a general theory of justice</w:t>
      </w:r>
      <w:r w:rsidRPr="00DA4986">
        <w:t xml:space="preserve">) </w:t>
      </w:r>
      <w:r w:rsidRPr="00464247">
        <w:rPr>
          <w:rStyle w:val="StyleUnderline"/>
          <w:highlight w:val="yellow"/>
        </w:rPr>
        <w:t>but to</w:t>
      </w:r>
      <w:r w:rsidRPr="00DA4986">
        <w:rPr>
          <w:rStyle w:val="StyleUnderline"/>
        </w:rPr>
        <w:t xml:space="preserve"> the </w:t>
      </w:r>
      <w:r w:rsidRPr="00DA4986">
        <w:rPr>
          <w:rStyle w:val="Emphasis"/>
        </w:rPr>
        <w:t>reflective elucidation</w:t>
      </w:r>
      <w:r w:rsidRPr="00DA4986">
        <w:rPr>
          <w:rStyle w:val="StyleUnderline"/>
        </w:rPr>
        <w:t xml:space="preserve"> and </w:t>
      </w:r>
      <w:r w:rsidRPr="00464247">
        <w:rPr>
          <w:rStyle w:val="Emphasis"/>
          <w:highlight w:val="yellow"/>
        </w:rPr>
        <w:t>negotiation</w:t>
      </w:r>
      <w:r w:rsidRPr="00464247">
        <w:rPr>
          <w:rStyle w:val="StyleUnderline"/>
          <w:highlight w:val="yellow"/>
        </w:rPr>
        <w:t xml:space="preserve"> of</w:t>
      </w:r>
      <w:r w:rsidRPr="00DA4986">
        <w:rPr>
          <w:rStyle w:val="StyleUnderline"/>
        </w:rPr>
        <w:t xml:space="preserve"> the </w:t>
      </w:r>
      <w:r w:rsidRPr="00464247">
        <w:rPr>
          <w:rStyle w:val="Emphasis"/>
          <w:highlight w:val="yellow"/>
        </w:rPr>
        <w:t>contents</w:t>
      </w:r>
      <w:r w:rsidRPr="00DA4986">
        <w:rPr>
          <w:rStyle w:val="StyleUnderline"/>
        </w:rPr>
        <w:t xml:space="preserve"> and bounds of practical reason</w:t>
      </w:r>
      <w:r w:rsidRPr="00DA4986">
        <w:t>. The authority of the reasons offered by political theory are not to be seen as modelled on the commands of a rational legislator specifying, for example, the form of the just society but rather as more akin to invitations to consider looking at our political relationship in a different way. We can distinguish three steps in Tully’s ‘</w:t>
      </w:r>
      <w:r w:rsidRPr="00464247">
        <w:rPr>
          <w:rStyle w:val="StyleUnderline"/>
          <w:highlight w:val="yellow"/>
        </w:rPr>
        <w:t>public philosophy</w:t>
      </w:r>
      <w:r w:rsidRPr="00DA4986">
        <w:rPr>
          <w:rStyle w:val="StyleUnderline"/>
        </w:rPr>
        <w:t>’</w:t>
      </w:r>
      <w:r w:rsidRPr="00DA4986">
        <w:t xml:space="preserve"> that comprise its critical activity.</w:t>
      </w:r>
    </w:p>
    <w:p w14:paraId="64116321" w14:textId="77777777" w:rsidR="00D42084" w:rsidRPr="00DA4986" w:rsidRDefault="00D42084" w:rsidP="00D42084">
      <w:r w:rsidRPr="00DA4986">
        <w:t xml:space="preserve">The first is that, following Wittgenstein, Skinner and Foucault, it </w:t>
      </w:r>
      <w:r w:rsidRPr="00464247">
        <w:rPr>
          <w:rStyle w:val="StyleUnderline"/>
          <w:highlight w:val="yellow"/>
        </w:rPr>
        <w:t>grants</w:t>
      </w:r>
      <w:r w:rsidRPr="00DA4986">
        <w:rPr>
          <w:rStyle w:val="StyleUnderline"/>
        </w:rPr>
        <w:t xml:space="preserve"> a </w:t>
      </w:r>
      <w:r w:rsidRPr="00464247">
        <w:rPr>
          <w:rStyle w:val="StyleUnderline"/>
          <w:highlight w:val="yellow"/>
        </w:rPr>
        <w:t xml:space="preserve">primacy to </w:t>
      </w:r>
      <w:r w:rsidRPr="00464247">
        <w:rPr>
          <w:rStyle w:val="Emphasis"/>
          <w:highlight w:val="yellow"/>
        </w:rPr>
        <w:t>practice</w:t>
      </w:r>
      <w:r w:rsidRPr="00DA4986">
        <w:t xml:space="preserve">, that is, </w:t>
      </w:r>
      <w:r w:rsidRPr="00DA4986">
        <w:rPr>
          <w:rStyle w:val="StyleUnderline"/>
        </w:rPr>
        <w:t xml:space="preserve">it focuses on the </w:t>
      </w:r>
      <w:r w:rsidRPr="00DA4986">
        <w:rPr>
          <w:rStyle w:val="Emphasis"/>
        </w:rPr>
        <w:t>practices of governance</w:t>
      </w:r>
      <w:r w:rsidRPr="00DA4986">
        <w:rPr>
          <w:rStyle w:val="StyleUnderline"/>
        </w:rPr>
        <w:t xml:space="preserve"> and the </w:t>
      </w:r>
      <w:r w:rsidRPr="00464247">
        <w:rPr>
          <w:rStyle w:val="Emphasis"/>
          <w:highlight w:val="yellow"/>
        </w:rPr>
        <w:t>exercise of freedom</w:t>
      </w:r>
      <w:r w:rsidRPr="00DA4986">
        <w:rPr>
          <w:rStyle w:val="StyleUnderline"/>
        </w:rPr>
        <w:t xml:space="preserve"> within and over the norms of these practices that </w:t>
      </w:r>
      <w:r w:rsidRPr="00464247">
        <w:rPr>
          <w:rStyle w:val="Emphasis"/>
          <w:highlight w:val="yellow"/>
        </w:rPr>
        <w:t>shapes the forms of thought</w:t>
      </w:r>
      <w:r w:rsidRPr="00DA4986">
        <w:rPr>
          <w:rStyle w:val="StyleUnderline"/>
        </w:rPr>
        <w:t xml:space="preserve">, </w:t>
      </w:r>
      <w:r w:rsidRPr="00DA4986">
        <w:rPr>
          <w:rStyle w:val="Emphasis"/>
        </w:rPr>
        <w:t>conduct</w:t>
      </w:r>
      <w:r w:rsidRPr="00DA4986">
        <w:rPr>
          <w:rStyle w:val="StyleUnderline"/>
        </w:rPr>
        <w:t xml:space="preserve"> and </w:t>
      </w:r>
      <w:r w:rsidRPr="00DA4986">
        <w:rPr>
          <w:rStyle w:val="Emphasis"/>
        </w:rPr>
        <w:t>subjectivity</w:t>
      </w:r>
      <w:r w:rsidRPr="00DA4986">
        <w:rPr>
          <w:rStyle w:val="StyleUnderline"/>
        </w:rPr>
        <w:t xml:space="preserve"> characteristic of the present</w:t>
      </w:r>
      <w:r w:rsidRPr="00DA4986">
        <w:rPr>
          <w:b/>
        </w:rPr>
        <w:t>.</w:t>
      </w:r>
      <w:r w:rsidRPr="00DA4986">
        <w:t xml:space="preserve"> From Wittgenstein, Tully draws out the point that Arendt’s understanding of </w:t>
      </w:r>
      <w:r w:rsidRPr="00DA4986">
        <w:rPr>
          <w:rStyle w:val="StyleUnderline"/>
        </w:rPr>
        <w:t>the practice of freedom</w:t>
      </w:r>
      <w:r w:rsidRPr="00DA4986">
        <w:t xml:space="preserve"> – </w:t>
      </w:r>
      <w:r w:rsidRPr="00DA4986">
        <w:rPr>
          <w:rStyle w:val="StyleUnderline"/>
        </w:rPr>
        <w:t xml:space="preserve">of </w:t>
      </w:r>
      <w:r w:rsidRPr="00464247">
        <w:rPr>
          <w:rStyle w:val="Emphasis"/>
          <w:highlight w:val="yellow"/>
        </w:rPr>
        <w:t>speaking</w:t>
      </w:r>
      <w:r w:rsidRPr="00DA4986">
        <w:rPr>
          <w:rStyle w:val="StyleUnderline"/>
        </w:rPr>
        <w:t xml:space="preserve"> and </w:t>
      </w:r>
      <w:r w:rsidRPr="00DA4986">
        <w:rPr>
          <w:rStyle w:val="Emphasis"/>
        </w:rPr>
        <w:t xml:space="preserve">acting </w:t>
      </w:r>
      <w:r w:rsidRPr="00464247">
        <w:rPr>
          <w:rStyle w:val="Emphasis"/>
          <w:highlight w:val="yellow"/>
        </w:rPr>
        <w:t>differently</w:t>
      </w:r>
      <w:r w:rsidRPr="00464247">
        <w:rPr>
          <w:rStyle w:val="StyleUnderline"/>
          <w:highlight w:val="yellow"/>
        </w:rPr>
        <w:t xml:space="preserve"> in the</w:t>
      </w:r>
      <w:r w:rsidRPr="00DA4986">
        <w:rPr>
          <w:rStyle w:val="StyleUnderline"/>
        </w:rPr>
        <w:t xml:space="preserve"> course of a </w:t>
      </w:r>
      <w:r w:rsidRPr="00464247">
        <w:rPr>
          <w:rStyle w:val="Emphasis"/>
          <w:highlight w:val="yellow"/>
        </w:rPr>
        <w:t>language game</w:t>
      </w:r>
      <w:r w:rsidRPr="00464247">
        <w:rPr>
          <w:rStyle w:val="StyleUnderline"/>
          <w:highlight w:val="yellow"/>
        </w:rPr>
        <w:t xml:space="preserve"> and so </w:t>
      </w:r>
      <w:r w:rsidRPr="00464247">
        <w:rPr>
          <w:rStyle w:val="Emphasis"/>
          <w:highlight w:val="yellow"/>
        </w:rPr>
        <w:t>modifying</w:t>
      </w:r>
      <w:r w:rsidRPr="00DA4986">
        <w:rPr>
          <w:rStyle w:val="StyleUnderline"/>
        </w:rPr>
        <w:t xml:space="preserve"> or </w:t>
      </w:r>
      <w:r w:rsidRPr="00DA4986">
        <w:rPr>
          <w:rStyle w:val="Emphasis"/>
        </w:rPr>
        <w:t>transforming</w:t>
      </w:r>
      <w:r w:rsidRPr="00DA4986">
        <w:rPr>
          <w:rStyle w:val="StyleUnderline"/>
        </w:rPr>
        <w:t xml:space="preserve"> </w:t>
      </w:r>
      <w:r w:rsidRPr="00464247">
        <w:rPr>
          <w:rStyle w:val="StyleUnderline"/>
          <w:highlight w:val="yellow"/>
        </w:rPr>
        <w:t xml:space="preserve">the </w:t>
      </w:r>
      <w:r w:rsidRPr="00464247">
        <w:rPr>
          <w:rStyle w:val="Emphasis"/>
          <w:highlight w:val="yellow"/>
        </w:rPr>
        <w:t>game</w:t>
      </w:r>
      <w:r w:rsidRPr="00DA4986">
        <w:t xml:space="preserve"> – is not a special feature of politics or a form of freedom restricted to certain modes of human interaction but, rather, is a general feature of human practices and relationships. Tully takes Skinner and Foucault to be the primary inheritors of this outlook. In the case of Skinner, this involves tracing the intersubjective conventions that govern political reflection in a given context in order to show how political actors in that context have exercised their freedom in modifying those conventions. In the case of Foucault, it involves providing a genealogy of the problematizations in terms of which we understand ourselves as bound by certain limits; a genealogy which is, at the same time, a redescription of those limits. Foucault’s approach shares both Arendt’s understanding of the activity of freedom as modification or transformation of games of governance and the view of Wittgenstein and Skinner that such freedom is a feature of any and all human practices, but Foucault also develops Nietzsche’s point that this activity of </w:t>
      </w:r>
      <w:r w:rsidRPr="00464247">
        <w:rPr>
          <w:rStyle w:val="StyleUnderline"/>
          <w:highlight w:val="yellow"/>
        </w:rPr>
        <w:t>freedom</w:t>
      </w:r>
      <w:r w:rsidRPr="00DA4986">
        <w:t xml:space="preserve"> is an agonistic relationship and, thereby, </w:t>
      </w:r>
      <w:r w:rsidRPr="00464247">
        <w:rPr>
          <w:rStyle w:val="StyleUnderline"/>
          <w:highlight w:val="yellow"/>
        </w:rPr>
        <w:t>links</w:t>
      </w:r>
      <w:r w:rsidRPr="00DA4986">
        <w:t xml:space="preserve"> the following elements together: the practice of freedom, </w:t>
      </w:r>
      <w:r w:rsidRPr="00DA4986">
        <w:rPr>
          <w:rStyle w:val="StyleUnderline"/>
        </w:rPr>
        <w:t xml:space="preserve">the </w:t>
      </w:r>
      <w:r w:rsidRPr="00464247">
        <w:rPr>
          <w:rStyle w:val="Emphasis"/>
          <w:highlight w:val="yellow"/>
        </w:rPr>
        <w:t>modification of the rules</w:t>
      </w:r>
      <w:r w:rsidRPr="00DA4986">
        <w:rPr>
          <w:rStyle w:val="StyleUnderline"/>
        </w:rPr>
        <w:t xml:space="preserve"> governing the relationships among players </w:t>
      </w:r>
      <w:r w:rsidRPr="00464247">
        <w:rPr>
          <w:rStyle w:val="StyleUnderline"/>
          <w:highlight w:val="yellow"/>
        </w:rPr>
        <w:t>in the course of a game</w:t>
      </w:r>
      <w:r w:rsidRPr="00DA4986">
        <w:rPr>
          <w:rStyle w:val="StyleUnderline"/>
        </w:rPr>
        <w:t xml:space="preserve"> and agonistic activity</w:t>
      </w:r>
      <w:r w:rsidRPr="00DA4986">
        <w:t xml:space="preserve">. </w:t>
      </w:r>
      <w:r w:rsidRPr="00DA4986">
        <w:rPr>
          <w:rStyle w:val="StyleUnderline"/>
        </w:rPr>
        <w:t>Public philosophy</w:t>
      </w:r>
      <w:r w:rsidRPr="00DA4986">
        <w:t xml:space="preserve"> in Tully’s sense </w:t>
      </w:r>
      <w:r w:rsidRPr="00DA4986">
        <w:rPr>
          <w:rStyle w:val="StyleUnderline"/>
        </w:rPr>
        <w:t>begins with the calling into question, and concern to modify, a game of government on the part of those subject to it.</w:t>
      </w:r>
      <w:r w:rsidRPr="00DA4986">
        <w:rPr>
          <w:b/>
        </w:rPr>
        <w:t xml:space="preserve"> </w:t>
      </w:r>
      <w:r w:rsidRPr="00DA4986">
        <w:t>In this respect, it is best construed as an expression and an enabling of the agonistic activity of freedom.</w:t>
      </w:r>
    </w:p>
    <w:p w14:paraId="0A14DA35" w14:textId="77777777" w:rsidR="00D42084" w:rsidRPr="00DA4986" w:rsidRDefault="00D42084" w:rsidP="00D42084">
      <w:r w:rsidRPr="00DA4986">
        <w:t xml:space="preserve">The second step is that Tully does </w:t>
      </w:r>
      <w:r w:rsidRPr="00DA4986">
        <w:rPr>
          <w:rStyle w:val="StyleUnderline"/>
        </w:rPr>
        <w:t>not</w:t>
      </w:r>
      <w:r w:rsidRPr="00DA4986">
        <w:t xml:space="preserve"> attempt to develop a </w:t>
      </w:r>
      <w:r w:rsidRPr="00DA4986">
        <w:rPr>
          <w:rStyle w:val="StyleUnderline"/>
        </w:rPr>
        <w:t>normative theory</w:t>
      </w:r>
      <w:r w:rsidRPr="00DA4986">
        <w:t xml:space="preserve"> as a way of adjudicating or evaluating the </w:t>
      </w:r>
      <w:r w:rsidRPr="00DA4986">
        <w:rPr>
          <w:rStyle w:val="StyleUnderline"/>
        </w:rPr>
        <w:t>calling into question of the game of government</w:t>
      </w:r>
      <w:r w:rsidRPr="00DA4986">
        <w:t xml:space="preserve">. </w:t>
      </w:r>
      <w:r w:rsidRPr="00DA4986">
        <w:rPr>
          <w:rStyle w:val="StyleUnderline"/>
        </w:rPr>
        <w:t>Rather</w:t>
      </w:r>
      <w:r w:rsidRPr="00DA4986">
        <w:t xml:space="preserve"> </w:t>
      </w:r>
      <w:r w:rsidRPr="00464247">
        <w:rPr>
          <w:rStyle w:val="StyleUnderline"/>
          <w:highlight w:val="yellow"/>
        </w:rPr>
        <w:t>public philosophy engages</w:t>
      </w:r>
      <w:r w:rsidRPr="00DA4986">
        <w:rPr>
          <w:rStyle w:val="StyleUnderline"/>
        </w:rPr>
        <w:t xml:space="preserve"> in what might be termed ‘</w:t>
      </w:r>
      <w:r w:rsidRPr="00464247">
        <w:rPr>
          <w:rStyle w:val="Emphasis"/>
          <w:highlight w:val="yellow"/>
        </w:rPr>
        <w:t>redescription</w:t>
      </w:r>
      <w:r w:rsidRPr="00464247">
        <w:rPr>
          <w:rStyle w:val="StyleUnderline"/>
          <w:highlight w:val="yellow"/>
        </w:rPr>
        <w:t xml:space="preserve"> with </w:t>
      </w:r>
      <w:r w:rsidRPr="00464247">
        <w:rPr>
          <w:rStyle w:val="Emphasis"/>
          <w:highlight w:val="yellow"/>
        </w:rPr>
        <w:t>critical intent’</w:t>
      </w:r>
      <w:r w:rsidRPr="00DA4986">
        <w:rPr>
          <w:rStyle w:val="StyleUnderline"/>
        </w:rPr>
        <w:t>.</w:t>
      </w:r>
      <w:r w:rsidRPr="00DA4986">
        <w:t xml:space="preserve"> First, </w:t>
      </w:r>
      <w:r w:rsidRPr="00DA4986">
        <w:rPr>
          <w:rStyle w:val="StyleUnderline"/>
        </w:rPr>
        <w:t xml:space="preserve">public philosophy </w:t>
      </w:r>
      <w:r w:rsidRPr="00464247">
        <w:rPr>
          <w:rStyle w:val="StyleUnderline"/>
          <w:highlight w:val="yellow"/>
        </w:rPr>
        <w:t>focuses</w:t>
      </w:r>
      <w:r w:rsidRPr="00DA4986">
        <w:rPr>
          <w:rStyle w:val="StyleUnderline"/>
        </w:rPr>
        <w:t xml:space="preserve"> </w:t>
      </w:r>
      <w:r w:rsidRPr="00464247">
        <w:rPr>
          <w:rStyle w:val="StyleUnderline"/>
          <w:highlight w:val="yellow"/>
        </w:rPr>
        <w:t>on</w:t>
      </w:r>
      <w:r w:rsidRPr="00DA4986">
        <w:rPr>
          <w:rStyle w:val="StyleUnderline"/>
        </w:rPr>
        <w:t xml:space="preserve"> disclosing the </w:t>
      </w:r>
      <w:r w:rsidRPr="00464247">
        <w:rPr>
          <w:rStyle w:val="Emphasis"/>
          <w:highlight w:val="yellow"/>
        </w:rPr>
        <w:t>historically contingent</w:t>
      </w:r>
      <w:r w:rsidRPr="00464247">
        <w:rPr>
          <w:rStyle w:val="StyleUnderline"/>
          <w:highlight w:val="yellow"/>
        </w:rPr>
        <w:t xml:space="preserve"> conditions of possibility for</w:t>
      </w:r>
      <w:r w:rsidRPr="00DA4986">
        <w:rPr>
          <w:rStyle w:val="StyleUnderline"/>
        </w:rPr>
        <w:t xml:space="preserve"> the practices of </w:t>
      </w:r>
      <w:r w:rsidRPr="00464247">
        <w:rPr>
          <w:rStyle w:val="StyleUnderline"/>
          <w:highlight w:val="yellow"/>
        </w:rPr>
        <w:t>governance</w:t>
      </w:r>
      <w:r w:rsidRPr="00DA4986">
        <w:rPr>
          <w:rStyle w:val="StyleUnderline"/>
        </w:rPr>
        <w:t xml:space="preserve"> in question </w:t>
      </w:r>
      <w:r w:rsidRPr="00464247">
        <w:rPr>
          <w:rStyle w:val="StyleUnderline"/>
          <w:highlight w:val="yellow"/>
        </w:rPr>
        <w:t>and</w:t>
      </w:r>
      <w:r w:rsidRPr="00DA4986">
        <w:rPr>
          <w:rStyle w:val="StyleUnderline"/>
        </w:rPr>
        <w:t xml:space="preserve"> the </w:t>
      </w:r>
      <w:r w:rsidRPr="00464247">
        <w:rPr>
          <w:rStyle w:val="StyleUnderline"/>
          <w:highlight w:val="yellow"/>
        </w:rPr>
        <w:t xml:space="preserve">form of </w:t>
      </w:r>
      <w:r w:rsidRPr="00464247">
        <w:rPr>
          <w:rStyle w:val="Emphasis"/>
          <w:highlight w:val="yellow"/>
        </w:rPr>
        <w:t>problematization</w:t>
      </w:r>
      <w:r w:rsidRPr="00DA4986">
        <w:rPr>
          <w:rStyle w:val="StyleUnderline"/>
        </w:rPr>
        <w:t xml:space="preserve"> that it exhibits before, second, offering a </w:t>
      </w:r>
      <w:r w:rsidRPr="00DA4986">
        <w:rPr>
          <w:rStyle w:val="Emphasis"/>
        </w:rPr>
        <w:t>redescription</w:t>
      </w:r>
      <w:r w:rsidRPr="00DA4986">
        <w:rPr>
          <w:rStyle w:val="StyleUnderline"/>
        </w:rPr>
        <w:t xml:space="preserve"> </w:t>
      </w:r>
      <w:r w:rsidRPr="00464247">
        <w:rPr>
          <w:rStyle w:val="StyleUnderline"/>
          <w:highlight w:val="yellow"/>
        </w:rPr>
        <w:t>that alters</w:t>
      </w:r>
      <w:r w:rsidRPr="00DA4986">
        <w:rPr>
          <w:rStyle w:val="StyleUnderline"/>
        </w:rPr>
        <w:t xml:space="preserve"> the </w:t>
      </w:r>
      <w:r w:rsidRPr="00464247">
        <w:rPr>
          <w:rStyle w:val="Emphasis"/>
          <w:highlight w:val="yellow"/>
        </w:rPr>
        <w:t>self-understanding</w:t>
      </w:r>
      <w:r w:rsidRPr="00DA4986">
        <w:rPr>
          <w:rStyle w:val="StyleUnderline"/>
        </w:rPr>
        <w:t xml:space="preserve"> of those subject to it, </w:t>
      </w:r>
      <w:r w:rsidRPr="00464247">
        <w:rPr>
          <w:rStyle w:val="StyleUnderline"/>
          <w:highlight w:val="yellow"/>
        </w:rPr>
        <w:t xml:space="preserve">and </w:t>
      </w:r>
      <w:r w:rsidRPr="00464247">
        <w:rPr>
          <w:rStyle w:val="Emphasis"/>
          <w:highlight w:val="yellow"/>
        </w:rPr>
        <w:t>struggling within it</w:t>
      </w:r>
      <w:r w:rsidRPr="00DA4986">
        <w:rPr>
          <w:rStyle w:val="Emphasis"/>
        </w:rPr>
        <w:t>,</w:t>
      </w:r>
      <w:r w:rsidRPr="00DA4986">
        <w:rPr>
          <w:rStyle w:val="StyleUnderline"/>
        </w:rPr>
        <w:t xml:space="preserve"> in ways that enable them to perceive the </w:t>
      </w:r>
      <w:r w:rsidRPr="00DA4986">
        <w:rPr>
          <w:rStyle w:val="Emphasis"/>
        </w:rPr>
        <w:t>arbitrary constraints</w:t>
      </w:r>
      <w:r w:rsidRPr="00DA4986">
        <w:rPr>
          <w:rStyle w:val="StyleUnderline"/>
        </w:rPr>
        <w:t xml:space="preserve"> in what is given as universal, necessary and obligatory</w:t>
      </w:r>
      <w:r w:rsidRPr="00DA4986">
        <w:t>. Public philosophy achieves this objective through two elements. The first, adopting Wittgenstein’s practice of perspicuous representation, is designed to bring to light the unexamined conventions of the language games within which the problem and proposed solutions to it arise. The second, combining Foucault with the Cambridge School, is a genealogical account of these language games designed to free us from the hold of these unexamined conventions.</w:t>
      </w:r>
    </w:p>
    <w:p w14:paraId="5D03E856" w14:textId="77777777" w:rsidR="00D42084" w:rsidRPr="00DA4986" w:rsidRDefault="00D42084" w:rsidP="00D42084">
      <w:r w:rsidRPr="00DA4986">
        <w:t xml:space="preserve">The third and final step in Tully’s </w:t>
      </w:r>
      <w:r w:rsidRPr="00DA4986">
        <w:rPr>
          <w:rStyle w:val="StyleUnderline"/>
        </w:rPr>
        <w:t>critical activity</w:t>
      </w:r>
      <w:r w:rsidRPr="00DA4986">
        <w:t xml:space="preserve"> is that this historical and critical relation to the present does not stop at calling a limit into question and engaging in a dialogue over its possible transformation, but also </w:t>
      </w:r>
      <w:r w:rsidRPr="00DA4986">
        <w:rPr>
          <w:rStyle w:val="StyleUnderline"/>
        </w:rPr>
        <w:t xml:space="preserve">attempts to establish an </w:t>
      </w:r>
      <w:r w:rsidRPr="00DA4986">
        <w:rPr>
          <w:rStyle w:val="Emphasis"/>
        </w:rPr>
        <w:t>ongoing mutual relation</w:t>
      </w:r>
      <w:r w:rsidRPr="00DA4986">
        <w:rPr>
          <w:rStyle w:val="StyleUnderline"/>
        </w:rPr>
        <w:t xml:space="preserve"> with the </w:t>
      </w:r>
      <w:r w:rsidRPr="00DA4986">
        <w:rPr>
          <w:rStyle w:val="Emphasis"/>
        </w:rPr>
        <w:t>concrete struggles</w:t>
      </w:r>
      <w:r w:rsidRPr="00DA4986">
        <w:rPr>
          <w:rStyle w:val="StyleUnderline"/>
        </w:rPr>
        <w:t xml:space="preserve">, </w:t>
      </w:r>
      <w:r w:rsidRPr="00DA4986">
        <w:rPr>
          <w:rStyle w:val="Emphasis"/>
        </w:rPr>
        <w:t>negotiations</w:t>
      </w:r>
      <w:r w:rsidRPr="00DA4986">
        <w:rPr>
          <w:rStyle w:val="StyleUnderline"/>
        </w:rPr>
        <w:t xml:space="preserve"> and </w:t>
      </w:r>
      <w:r w:rsidRPr="00DA4986">
        <w:rPr>
          <w:rStyle w:val="Emphasis"/>
        </w:rPr>
        <w:t>implementations of citizens</w:t>
      </w:r>
      <w:r w:rsidRPr="00DA4986">
        <w:rPr>
          <w:rStyle w:val="StyleUnderline"/>
        </w:rPr>
        <w:t xml:space="preserve"> who experiment with modifying the practices on the ground.</w:t>
      </w:r>
      <w:r w:rsidRPr="00DA4986">
        <w:t xml:space="preserve"> Public philosophy does not aim to speak for those subject to government, but rather aims to provide them with resources for speaking for themselves.</w:t>
      </w:r>
    </w:p>
    <w:bookmarkEnd w:id="11"/>
    <w:p w14:paraId="79F51736" w14:textId="77777777" w:rsidR="00D42084" w:rsidRDefault="00D42084" w:rsidP="00D42084"/>
    <w:p w14:paraId="4A886901" w14:textId="77777777" w:rsidR="00D42084" w:rsidRPr="00A1014B" w:rsidRDefault="00D42084" w:rsidP="00D42084"/>
    <w:p w14:paraId="6E3124E6" w14:textId="77777777" w:rsidR="00D42084" w:rsidRPr="00A1014B" w:rsidRDefault="00D42084" w:rsidP="00D42084"/>
    <w:p w14:paraId="6E618E14" w14:textId="77777777" w:rsidR="00D42084" w:rsidRPr="00C61689" w:rsidRDefault="00D42084" w:rsidP="00D42084">
      <w:pPr>
        <w:pStyle w:val="Heading4"/>
        <w:rPr>
          <w:rFonts w:cs="Arial"/>
        </w:rPr>
      </w:pPr>
      <w:r w:rsidRPr="00C61689">
        <w:rPr>
          <w:rFonts w:cs="Arial"/>
        </w:rPr>
        <w:t xml:space="preserve">Their kritik of political economy and production goes too far.  </w:t>
      </w:r>
      <w:r>
        <w:rPr>
          <w:rFonts w:cs="Arial"/>
        </w:rPr>
        <w:t>They</w:t>
      </w:r>
      <w:r w:rsidRPr="00C61689">
        <w:rPr>
          <w:rFonts w:cs="Arial"/>
        </w:rPr>
        <w:t xml:space="preserve"> render material production invisible.  Constructing less oppressive economic systems requires making production more visible.</w:t>
      </w:r>
    </w:p>
    <w:p w14:paraId="2F947F24" w14:textId="77777777" w:rsidR="00D42084" w:rsidRPr="00C61689" w:rsidRDefault="00D42084" w:rsidP="00D42084"/>
    <w:p w14:paraId="6EDE54E1" w14:textId="77777777" w:rsidR="00D42084" w:rsidRPr="00C61689" w:rsidRDefault="00D42084" w:rsidP="00D42084">
      <w:pPr>
        <w:rPr>
          <w:i/>
        </w:rPr>
      </w:pPr>
      <w:r w:rsidRPr="00C61689">
        <w:t xml:space="preserve">Roy </w:t>
      </w:r>
      <w:r w:rsidRPr="00C61689">
        <w:rPr>
          <w:b/>
          <w:u w:val="single"/>
        </w:rPr>
        <w:t>DILLEY</w:t>
      </w:r>
      <w:r w:rsidRPr="00C61689">
        <w:t xml:space="preserve"> Social Anthropology @ St. Andrews (Scotland) </w:t>
      </w:r>
      <w:r w:rsidRPr="00C61689">
        <w:rPr>
          <w:b/>
          <w:u w:val="single"/>
        </w:rPr>
        <w:t>‘5</w:t>
      </w:r>
      <w:r w:rsidRPr="00C61689">
        <w:t xml:space="preserve"> in </w:t>
      </w:r>
      <w:r w:rsidRPr="00C61689">
        <w:rPr>
          <w:i/>
        </w:rPr>
        <w:t>Commodification: Things, Agency, and Identities</w:t>
      </w:r>
      <w:r w:rsidRPr="00C61689">
        <w:t xml:space="preserve"> eds. Van Binsbergen &amp; Geschiere p. 240-241</w:t>
      </w:r>
      <w:r w:rsidRPr="00C61689">
        <w:rPr>
          <w:i/>
        </w:rPr>
        <w:t xml:space="preserve"> </w:t>
      </w:r>
    </w:p>
    <w:p w14:paraId="626B1C8B" w14:textId="77777777" w:rsidR="00D42084" w:rsidRPr="00C61689" w:rsidRDefault="00D42084" w:rsidP="00D42084"/>
    <w:p w14:paraId="4232F469" w14:textId="77777777" w:rsidR="00D42084" w:rsidRPr="00C61689" w:rsidRDefault="00D42084" w:rsidP="00D42084">
      <w:r w:rsidRPr="00C61689">
        <w:t xml:space="preserve">My argument is that </w:t>
      </w:r>
      <w:r w:rsidRPr="00464247">
        <w:rPr>
          <w:rStyle w:val="StyleUnderline"/>
          <w:highlight w:val="yellow"/>
        </w:rPr>
        <w:t>the potential to create a hyper-real world of consumption is predicated upon making production invisible</w:t>
      </w:r>
      <w:r w:rsidRPr="00C61689">
        <w:rPr>
          <w:rStyle w:val="StyleUnderline"/>
        </w:rPr>
        <w:t>,</w:t>
      </w:r>
      <w:r w:rsidRPr="00C61689">
        <w:t xml:space="preserve"> </w:t>
      </w:r>
      <w:r w:rsidRPr="00C61689">
        <w:rPr>
          <w:rStyle w:val="StyleUnderline"/>
        </w:rPr>
        <w:t>and not on the complex vagaries of postmodernism</w:t>
      </w:r>
      <w:r w:rsidRPr="00C61689">
        <w:t xml:space="preserve">. </w:t>
      </w:r>
      <w:r w:rsidRPr="00464247">
        <w:rPr>
          <w:rStyle w:val="StyleUnderline"/>
          <w:highlight w:val="yellow"/>
        </w:rPr>
        <w:t>Baudrillard</w:t>
      </w:r>
      <w:r w:rsidRPr="00464247">
        <w:rPr>
          <w:highlight w:val="yellow"/>
        </w:rPr>
        <w:t xml:space="preserve"> </w:t>
      </w:r>
      <w:r w:rsidRPr="00464247">
        <w:rPr>
          <w:rStyle w:val="StyleUnderline"/>
          <w:highlight w:val="yellow"/>
        </w:rPr>
        <w:t>has</w:t>
      </w:r>
      <w:r w:rsidRPr="00464247">
        <w:rPr>
          <w:highlight w:val="yellow"/>
        </w:rPr>
        <w:t xml:space="preserve"> </w:t>
      </w:r>
      <w:r w:rsidRPr="00464247">
        <w:rPr>
          <w:rStyle w:val="StyleUnderline"/>
          <w:highlight w:val="yellow"/>
        </w:rPr>
        <w:t>done</w:t>
      </w:r>
      <w:r w:rsidRPr="00C61689">
        <w:t xml:space="preserve"> precisely </w:t>
      </w:r>
      <w:r w:rsidRPr="00464247">
        <w:rPr>
          <w:rStyle w:val="StyleUnderline"/>
          <w:highlight w:val="yellow"/>
        </w:rPr>
        <w:t xml:space="preserve">this - </w:t>
      </w:r>
      <w:r w:rsidRPr="00464247">
        <w:rPr>
          <w:rStyle w:val="StyleUnderline"/>
          <w:b/>
          <w:highlight w:val="yellow"/>
        </w:rPr>
        <w:t>making production invisible</w:t>
      </w:r>
      <w:r w:rsidRPr="00464247">
        <w:rPr>
          <w:highlight w:val="yellow"/>
        </w:rPr>
        <w:t xml:space="preserve"> - </w:t>
      </w:r>
      <w:r w:rsidRPr="00464247">
        <w:rPr>
          <w:rStyle w:val="StyleUnderline"/>
          <w:highlight w:val="yellow"/>
        </w:rPr>
        <w:t>when he presents a critique of</w:t>
      </w:r>
      <w:r w:rsidRPr="00C61689">
        <w:t xml:space="preserve"> Marxist theories of </w:t>
      </w:r>
      <w:r w:rsidRPr="00464247">
        <w:rPr>
          <w:rStyle w:val="StyleUnderline"/>
          <w:highlight w:val="yellow"/>
        </w:rPr>
        <w:t>modes of production</w:t>
      </w:r>
      <w:r w:rsidRPr="00C61689">
        <w:t xml:space="preserve"> ( 1981, 1985). The idea of </w:t>
      </w:r>
      <w:r w:rsidRPr="00C61689">
        <w:rPr>
          <w:rStyle w:val="StyleUnderline"/>
        </w:rPr>
        <w:t>production</w:t>
      </w:r>
      <w:r w:rsidRPr="00C61689">
        <w:t xml:space="preserve">, </w:t>
      </w:r>
      <w:r w:rsidRPr="00C61689">
        <w:rPr>
          <w:rStyle w:val="StyleUnderline"/>
        </w:rPr>
        <w:t>Baudrillard argues</w:t>
      </w:r>
      <w:r w:rsidRPr="00C61689">
        <w:t>, as the key to history</w:t>
      </w:r>
      <w:r w:rsidRPr="00C61689">
        <w:rPr>
          <w:rStyle w:val="StyleUnderline"/>
        </w:rPr>
        <w:t xml:space="preserve">, </w:t>
      </w:r>
      <w:r w:rsidRPr="00464247">
        <w:rPr>
          <w:rStyle w:val="StyleUnderline"/>
          <w:highlight w:val="yellow"/>
        </w:rPr>
        <w:t>as the central concept</w:t>
      </w:r>
      <w:r w:rsidRPr="00C61689">
        <w:t xml:space="preserve"> of social theory, is no longer appropriate </w:t>
      </w:r>
      <w:r w:rsidRPr="00464247">
        <w:rPr>
          <w:rStyle w:val="StyleUnderline"/>
          <w:highlight w:val="yellow"/>
        </w:rPr>
        <w:t>for comprehending contemporary social relations</w:t>
      </w:r>
      <w:r w:rsidRPr="00464247">
        <w:rPr>
          <w:highlight w:val="yellow"/>
        </w:rPr>
        <w:t xml:space="preserve">. </w:t>
      </w:r>
      <w:r w:rsidRPr="00464247">
        <w:rPr>
          <w:rStyle w:val="StyleUnderline"/>
          <w:highlight w:val="yellow"/>
        </w:rPr>
        <w:t xml:space="preserve">In its place should be substituted the </w:t>
      </w:r>
      <w:r w:rsidRPr="00464247">
        <w:rPr>
          <w:rStyle w:val="StyleUnderline"/>
          <w:b/>
          <w:highlight w:val="yellow"/>
        </w:rPr>
        <w:t>primacy</w:t>
      </w:r>
      <w:r w:rsidRPr="00464247">
        <w:rPr>
          <w:rStyle w:val="StyleUnderline"/>
          <w:highlight w:val="yellow"/>
        </w:rPr>
        <w:t xml:space="preserve"> of </w:t>
      </w:r>
      <w:r w:rsidRPr="00464247">
        <w:rPr>
          <w:rStyle w:val="StyleUnderline"/>
          <w:b/>
          <w:highlight w:val="yellow"/>
        </w:rPr>
        <w:t>consumption</w:t>
      </w:r>
      <w:r w:rsidRPr="00C61689">
        <w:t xml:space="preserve"> not production. Consumption is thus the 'prime mover' of history.1 </w:t>
      </w:r>
      <w:r w:rsidRPr="00C61689">
        <w:rPr>
          <w:rStyle w:val="StyleUnderline"/>
        </w:rPr>
        <w:t>By making production invisible and by considering only consumer desire</w:t>
      </w:r>
      <w:r w:rsidRPr="00C61689">
        <w:t xml:space="preserve">, </w:t>
      </w:r>
      <w:r w:rsidRPr="00C61689">
        <w:rPr>
          <w:rStyle w:val="StyleUnderline"/>
        </w:rPr>
        <w:t>Baudrillard is thus able to argue for a hyper-real world of the free-floating · commodity sign</w:t>
      </w:r>
      <w:r w:rsidRPr="00C61689">
        <w:t>.</w:t>
      </w:r>
    </w:p>
    <w:p w14:paraId="37D739E9" w14:textId="77777777" w:rsidR="00D42084" w:rsidRPr="00C61689" w:rsidRDefault="00D42084" w:rsidP="00D42084">
      <w:r w:rsidRPr="00C61689">
        <w:t xml:space="preserve">This argument could, I suggest, be applicable to the situation of the vendor of 'traditional' African art and 'antiques' who is able to put the case for the sign-value of an object, -its 'authenticity'- that is divorced from its point of production. He creates something of a hyper-real world of sign-values that are used to distinguish one set of objects from another. This is arguably, however, the result of a particular 'regime of value' in which the political relations connecting production, distribution and consumption have been manipulated for a specific end, and not the necessary result of living in a post-modem condition. But I have a more general point to make about the relationship between production and consumption, both in the West and elsewhere. My case is that </w:t>
      </w:r>
      <w:r w:rsidRPr="00C61689">
        <w:rPr>
          <w:rStyle w:val="StyleUnderline"/>
        </w:rPr>
        <w:t>production has become invisible not because of the fact that production in itself has become unimportant or theoretically obsolete</w:t>
      </w:r>
      <w:r w:rsidRPr="00C61689">
        <w:t xml:space="preserve"> in the late 20th/early 21"1 century. </w:t>
      </w:r>
      <w:r w:rsidRPr="00464247">
        <w:rPr>
          <w:rStyle w:val="StyleUnderline"/>
          <w:highlight w:val="yellow"/>
        </w:rPr>
        <w:t>Consumer society cannot simply be. read as</w:t>
      </w:r>
      <w:r w:rsidRPr="00464247">
        <w:rPr>
          <w:highlight w:val="yellow"/>
        </w:rPr>
        <w:t xml:space="preserve"> </w:t>
      </w:r>
      <w:r w:rsidRPr="00464247">
        <w:rPr>
          <w:rStyle w:val="StyleUnderline"/>
          <w:highlight w:val="yellow"/>
        </w:rPr>
        <w:t>a post-modem society in which a theory of consumption inevitably supplants an older theory of production, where the means of consumption overtake the means of production</w:t>
      </w:r>
      <w:r w:rsidRPr="00C61689">
        <w:rPr>
          <w:rStyle w:val="StyleUnderline"/>
        </w:rPr>
        <w:t>.</w:t>
      </w:r>
      <w:r w:rsidRPr="00C61689">
        <w:t xml:space="preserve"> Miller argues convincingly for more attention to be given to consumption, which has now 'become the main arena in which people have to struggle towards control over the definitions of themselves and their values' (1995c: 277). This is perhaps true for large ' numbers of people in the West who now define the major lineaments of their cultural identities through consumption activities rather than with reference to their occupations.</w:t>
      </w:r>
    </w:p>
    <w:p w14:paraId="56D56A59" w14:textId="77777777" w:rsidR="00D42084" w:rsidRPr="00C61689" w:rsidRDefault="00D42084" w:rsidP="00D42084">
      <w:r w:rsidRPr="00C61689">
        <w:t xml:space="preserve">That is, this is perhaps true with reference to the structures and processes of the creation of meanings and cultural identities for certain sectors of the population. Yet, </w:t>
      </w:r>
      <w:r w:rsidRPr="00C61689">
        <w:rPr>
          <w:rStyle w:val="StyleUnderline"/>
        </w:rPr>
        <w:t xml:space="preserve">the </w:t>
      </w:r>
      <w:r w:rsidRPr="00464247">
        <w:rPr>
          <w:rStyle w:val="StyleUnderline"/>
          <w:highlight w:val="yellow"/>
        </w:rPr>
        <w:t>processes of globalization</w:t>
      </w:r>
      <w:r w:rsidRPr="00C61689">
        <w:rPr>
          <w:rStyle w:val="StyleUnderline"/>
        </w:rPr>
        <w:t xml:space="preserve"> have </w:t>
      </w:r>
      <w:r w:rsidRPr="00464247">
        <w:rPr>
          <w:rStyle w:val="Emphasis"/>
          <w:highlight w:val="yellow"/>
        </w:rPr>
        <w:t>marginalized</w:t>
      </w:r>
      <w:r w:rsidRPr="00C61689">
        <w:rPr>
          <w:rStyle w:val="StyleUnderline"/>
        </w:rPr>
        <w:t xml:space="preserve"> and </w:t>
      </w:r>
      <w:r w:rsidRPr="00464247">
        <w:rPr>
          <w:rStyle w:val="Emphasis"/>
          <w:highlight w:val="yellow"/>
        </w:rPr>
        <w:t>peripheralized</w:t>
      </w:r>
      <w:r w:rsidRPr="00464247">
        <w:rPr>
          <w:rStyle w:val="StyleUnderline"/>
          <w:highlight w:val="yellow"/>
        </w:rPr>
        <w:t xml:space="preserve"> production to locations beyond</w:t>
      </w:r>
      <w:r w:rsidRPr="00C61689">
        <w:rPr>
          <w:rStyle w:val="StyleUnderline"/>
        </w:rPr>
        <w:t xml:space="preserve"> the boundaries of </w:t>
      </w:r>
      <w:r w:rsidRPr="00464247">
        <w:rPr>
          <w:rStyle w:val="Emphasis"/>
          <w:highlight w:val="yellow"/>
        </w:rPr>
        <w:t>Europe and the U.S</w:t>
      </w:r>
      <w:r w:rsidRPr="00C61689">
        <w:t xml:space="preserve">. </w:t>
      </w:r>
      <w:r w:rsidRPr="00464247">
        <w:rPr>
          <w:rStyle w:val="StyleUnderline"/>
          <w:highlight w:val="yellow"/>
        </w:rPr>
        <w:t xml:space="preserve">There is an </w:t>
      </w:r>
      <w:r w:rsidRPr="00464247">
        <w:rPr>
          <w:rStyle w:val="Emphasis"/>
          <w:highlight w:val="yellow"/>
        </w:rPr>
        <w:t>obscuring of production</w:t>
      </w:r>
      <w:r w:rsidRPr="00C61689">
        <w:rPr>
          <w:rStyle w:val="StyleUnderline"/>
        </w:rPr>
        <w:t xml:space="preserve"> processes </w:t>
      </w:r>
      <w:r w:rsidRPr="00464247">
        <w:rPr>
          <w:rStyle w:val="StyleUnderline"/>
          <w:highlight w:val="yellow"/>
        </w:rPr>
        <w:t xml:space="preserve">whereby </w:t>
      </w:r>
      <w:r w:rsidRPr="00464247">
        <w:rPr>
          <w:rStyle w:val="Emphasis"/>
          <w:highlight w:val="yellow"/>
        </w:rPr>
        <w:t>multinational companies</w:t>
      </w:r>
      <w:r w:rsidRPr="00464247">
        <w:rPr>
          <w:rStyle w:val="StyleUnderline"/>
          <w:highlight w:val="yellow"/>
        </w:rPr>
        <w:t xml:space="preserve"> have the ability to </w:t>
      </w:r>
      <w:r w:rsidRPr="00464247">
        <w:rPr>
          <w:rStyle w:val="Emphasis"/>
          <w:highlight w:val="yellow"/>
        </w:rPr>
        <w:t>shift production</w:t>
      </w:r>
      <w:r w:rsidRPr="00C61689">
        <w:rPr>
          <w:rStyle w:val="StyleUnderline"/>
        </w:rPr>
        <w:t xml:space="preserve"> around the globe </w:t>
      </w:r>
      <w:r w:rsidRPr="00464247">
        <w:rPr>
          <w:rStyle w:val="StyleUnderline"/>
          <w:highlight w:val="yellow"/>
        </w:rPr>
        <w:t>to</w:t>
      </w:r>
      <w:r w:rsidRPr="00C61689">
        <w:rPr>
          <w:rStyle w:val="StyleUnderline"/>
        </w:rPr>
        <w:t xml:space="preserve"> </w:t>
      </w:r>
      <w:r w:rsidRPr="00464247">
        <w:rPr>
          <w:rStyle w:val="StyleUnderline"/>
          <w:highlight w:val="yellow"/>
        </w:rPr>
        <w:t xml:space="preserve">utilise sources of </w:t>
      </w:r>
      <w:r w:rsidRPr="00464247">
        <w:rPr>
          <w:rStyle w:val="Emphasis"/>
          <w:highlight w:val="yellow"/>
        </w:rPr>
        <w:t>cheap labour</w:t>
      </w:r>
      <w:r w:rsidRPr="00C61689">
        <w:rPr>
          <w:rStyle w:val="StyleUnderline"/>
        </w:rPr>
        <w:t xml:space="preserve"> in their search to reduce production costs</w:t>
      </w:r>
      <w:r w:rsidRPr="00C61689">
        <w:t xml:space="preserve">. The Marxist adage that capital is more mobile than labour still seems to hold. 1 </w:t>
      </w:r>
      <w:r w:rsidRPr="00C61689">
        <w:rPr>
          <w:rStyle w:val="StyleUnderline"/>
        </w:rPr>
        <w:t xml:space="preserve">A reaction to this obscuring of production can be seen in </w:t>
      </w:r>
      <w:r w:rsidRPr="00C61689">
        <w:t xml:space="preserve">the move by alternative trading companies, referred to in the U.K. as the </w:t>
      </w:r>
      <w:r w:rsidRPr="00C61689">
        <w:rPr>
          <w:rStyle w:val="StyleUnderline"/>
          <w:b/>
        </w:rPr>
        <w:t>'fair trade' movement</w:t>
      </w:r>
      <w:r w:rsidRPr="00C61689">
        <w:t xml:space="preserve">, </w:t>
      </w:r>
      <w:r w:rsidRPr="00C61689">
        <w:rPr>
          <w:rStyle w:val="StyleUnderline"/>
        </w:rPr>
        <w:t>that now attempts to represent the producers of commodities that are consumed in the West.</w:t>
      </w:r>
      <w:r w:rsidRPr="00C61689">
        <w:t xml:space="preserve"> Whether marketing coffee, tea or South American craft goods, the publicity of 'fair traders' points out who the producers are and to whom the extra money goes when one buys the product.</w:t>
      </w:r>
    </w:p>
    <w:p w14:paraId="545DB5D7" w14:textId="77777777" w:rsidR="00D42084" w:rsidRPr="00412909" w:rsidRDefault="00D42084" w:rsidP="00D42084">
      <w:r w:rsidRPr="00C61689">
        <w:t xml:space="preserve">The point of this digression is to highlight again the argument that it is the exercise of political control over production and consumption either within the global economy or within local economies of Senegal that constitutes regimes of value. </w:t>
      </w:r>
      <w:r w:rsidRPr="00C61689">
        <w:rPr>
          <w:rStyle w:val="StyleUnderline"/>
        </w:rPr>
        <w:t xml:space="preserve">The </w:t>
      </w:r>
      <w:r w:rsidRPr="00464247">
        <w:rPr>
          <w:rStyle w:val="StyleUnderline"/>
          <w:highlight w:val="yellow"/>
        </w:rPr>
        <w:t>separation of production from consumption</w:t>
      </w:r>
      <w:r w:rsidRPr="00C61689">
        <w:rPr>
          <w:rStyle w:val="StyleUnderline"/>
        </w:rPr>
        <w:t xml:space="preserve">, and the triumph of the latter over the former, </w:t>
      </w:r>
      <w:r w:rsidRPr="00464247">
        <w:rPr>
          <w:rStyle w:val="StyleUnderline"/>
          <w:highlight w:val="yellow"/>
        </w:rPr>
        <w:t xml:space="preserve">are </w:t>
      </w:r>
      <w:r w:rsidRPr="00464247">
        <w:rPr>
          <w:rStyle w:val="StyleUnderline"/>
          <w:b/>
          <w:highlight w:val="yellow"/>
        </w:rPr>
        <w:t>not inevitable movements</w:t>
      </w:r>
      <w:r w:rsidRPr="00464247">
        <w:rPr>
          <w:rStyle w:val="StyleUnderline"/>
          <w:highlight w:val="yellow"/>
        </w:rPr>
        <w:t xml:space="preserve"> of history, but part of the </w:t>
      </w:r>
      <w:r w:rsidRPr="00464247">
        <w:rPr>
          <w:rStyle w:val="StyleUnderline"/>
          <w:b/>
          <w:highlight w:val="yellow"/>
        </w:rPr>
        <w:t>political exercise</w:t>
      </w:r>
      <w:r w:rsidRPr="00464247">
        <w:rPr>
          <w:rStyle w:val="StyleUnderline"/>
          <w:highlight w:val="yellow"/>
        </w:rPr>
        <w:t xml:space="preserve"> of </w:t>
      </w:r>
      <w:r w:rsidRPr="00464247">
        <w:rPr>
          <w:rStyle w:val="StyleUnderline"/>
          <w:b/>
          <w:highlight w:val="yellow"/>
        </w:rPr>
        <w:t>power</w:t>
      </w:r>
      <w:r w:rsidRPr="00C61689">
        <w:rPr>
          <w:rStyle w:val="StyleUnderline"/>
        </w:rPr>
        <w:t xml:space="preserve"> by specific agents </w:t>
      </w:r>
      <w:r w:rsidRPr="00C61689">
        <w:t xml:space="preserve">within contexts of greater or lesser size. The exercise of this political control within the global economy has meant that production has been, for Western Europe at least, marginalized to the peripheries of the world system, to areas beyond our gaze and beyond our ken. I have attempted to show by means of my Senegalese examples that </w:t>
      </w:r>
      <w:r w:rsidRPr="00C61689">
        <w:rPr>
          <w:rStyle w:val="StyleUnderline"/>
        </w:rPr>
        <w:t>the relationship between production and consumption can</w:t>
      </w:r>
      <w:r w:rsidRPr="00C61689">
        <w:t xml:space="preserve"> similarly </w:t>
      </w:r>
      <w:r w:rsidRPr="00C61689">
        <w:rPr>
          <w:rStyle w:val="StyleUnderline"/>
        </w:rPr>
        <w:t>be altered</w:t>
      </w:r>
      <w:r w:rsidRPr="00C61689">
        <w:t xml:space="preserve">, manipulated </w:t>
      </w:r>
      <w:r w:rsidRPr="00C61689">
        <w:rPr>
          <w:rStyle w:val="StyleUnderline"/>
        </w:rPr>
        <w:t>and framed in such a way as to create the foundation for</w:t>
      </w:r>
      <w:r w:rsidRPr="00C61689">
        <w:rPr>
          <w:rStyle w:val="StyleUnderline"/>
          <w:b/>
        </w:rPr>
        <w:t xml:space="preserve"> different regimes of value</w:t>
      </w:r>
      <w:r w:rsidRPr="00C61689">
        <w:rPr>
          <w:b/>
        </w:rPr>
        <w:t>.</w:t>
      </w:r>
      <w:r w:rsidRPr="00C61689">
        <w:t xml:space="preserve"> These regimes of value, I argue, involve not simply the control of the flow of commodities, but the exercise of power in casting the relationship between the activities of craftsmen as producers of objects, on the one hand, and the activities of those people who are involved in the exchange and sale of these objects, on the other. Regimes of value involve political control over non-things as well as things. What is shown to be an aspect of political control in the local regimes of value in Senegal may also be true for the workings of multinationals within the global economy.</w:t>
      </w:r>
    </w:p>
    <w:p w14:paraId="2A15ED52" w14:textId="77777777" w:rsidR="00D42084" w:rsidRPr="00DA4986" w:rsidRDefault="00D42084" w:rsidP="00D42084">
      <w:pPr>
        <w:pStyle w:val="Heading4"/>
        <w:tabs>
          <w:tab w:val="num" w:pos="1800"/>
        </w:tabs>
        <w:rPr>
          <w:rFonts w:cs="Arial"/>
        </w:rPr>
      </w:pPr>
      <w:r>
        <w:rPr>
          <w:rFonts w:cs="Arial"/>
        </w:rPr>
        <w:t xml:space="preserve">Double materiality </w:t>
      </w:r>
      <w:r w:rsidRPr="00DA4986">
        <w:rPr>
          <w:rFonts w:cs="Arial"/>
        </w:rPr>
        <w:t xml:space="preserve">has no ability to respond to collective problems.  </w:t>
      </w:r>
    </w:p>
    <w:p w14:paraId="263E3211" w14:textId="77777777" w:rsidR="00D42084" w:rsidRPr="00DA4986" w:rsidRDefault="00D42084" w:rsidP="00D42084"/>
    <w:p w14:paraId="3B137065" w14:textId="77777777" w:rsidR="00D42084" w:rsidRPr="00DA4986" w:rsidRDefault="00D42084" w:rsidP="00D42084">
      <w:r w:rsidRPr="00DA4986">
        <w:t xml:space="preserve">Mark </w:t>
      </w:r>
      <w:r w:rsidRPr="00DA4986">
        <w:rPr>
          <w:b/>
          <w:u w:val="single"/>
        </w:rPr>
        <w:t>BAILEY</w:t>
      </w:r>
      <w:r w:rsidRPr="00DA4986">
        <w:t xml:space="preserve"> Int’l Studies @ Nottingham ’</w:t>
      </w:r>
      <w:r w:rsidRPr="00DA4986">
        <w:rPr>
          <w:b/>
          <w:u w:val="single"/>
        </w:rPr>
        <w:t>20</w:t>
      </w:r>
      <w:r w:rsidRPr="00DA4986">
        <w:t xml:space="preserve"> in </w:t>
      </w:r>
      <w:r w:rsidRPr="00DA4986">
        <w:rPr>
          <w:i/>
        </w:rPr>
        <w:t xml:space="preserve">Pessimism in International Relations </w:t>
      </w:r>
      <w:r w:rsidRPr="00DA4986">
        <w:t>eds. Stevens and Michelsen p. 61-64</w:t>
      </w:r>
    </w:p>
    <w:p w14:paraId="73CBB1B3" w14:textId="77777777" w:rsidR="00D42084" w:rsidRPr="00DA4986" w:rsidRDefault="00D42084" w:rsidP="00D42084"/>
    <w:p w14:paraId="686D0627" w14:textId="77777777" w:rsidR="00D42084" w:rsidRPr="00DA4986" w:rsidRDefault="00D42084" w:rsidP="00D42084">
      <w:r w:rsidRPr="00DA4986">
        <w:t xml:space="preserve"> Political Myth, Philosophy and Pessimism in the Present</w:t>
      </w:r>
    </w:p>
    <w:p w14:paraId="3991F630" w14:textId="77777777" w:rsidR="00D42084" w:rsidRPr="00DA4986" w:rsidRDefault="00D42084" w:rsidP="00D42084">
      <w:r w:rsidRPr="00DA4986">
        <w:t>As when Cassirer was composing his later works, our contemporary period sees a liberal world order threatening to collapse under the weight of its own contradictions. A combination of near-continuous economic and financial crisis, technological alienation, ecological destruction, cultural and demographic shifts, disillusionment with and distrust of the institutions of liberal democracy especially, and soaring rates of wealth and income inequality have contributed to the irruption of highly anti-rationalist, reactionary populist movements across the world. Accompanying the rise of these movements has been the emergence of a form of ‘post-truth’ political discourse that shows complete indifference to questions of truth or falsity and exhibits many of the characteristics of the technique of the modern political myth Cassirer articulated in 1945. None of these movements exhibit anything like the ambitions for global conquest and genocide of the Nazis, but nevertheless they reflect a profound, increasingly global, culture of pessimism and political disenchantment that portends great uncertainty with respect to the future. Of particular concern to this chapter is one of the fundamental questions that Cassirer posed in The Myth of the State with respect to Heidegger and Spengler especially: what has been the role of scholarship in precipitating this state of affairs? This is a question that brings the problem of ‘if not this, then what?’ to the very centre of critical analysis.</w:t>
      </w:r>
    </w:p>
    <w:p w14:paraId="2F9E581F" w14:textId="77777777" w:rsidR="00D42084" w:rsidRPr="00DA4986" w:rsidRDefault="00D42084" w:rsidP="00D42084">
      <w:r w:rsidRPr="00DA4986">
        <w:t xml:space="preserve">This question is of specific interest when considering the increasing ubiquity of post-structuralist forms of critical inquiry in the social science s. </w:t>
      </w:r>
      <w:r w:rsidRPr="00DA4986">
        <w:rPr>
          <w:rStyle w:val="StyleUnderline"/>
        </w:rPr>
        <w:t>Is</w:t>
      </w:r>
      <w:r w:rsidRPr="00DA4986">
        <w:t xml:space="preserve"> perhaps </w:t>
      </w:r>
      <w:r w:rsidRPr="00DA4986">
        <w:rPr>
          <w:rStyle w:val="StyleUnderline"/>
        </w:rPr>
        <w:t xml:space="preserve">the cultural legacy of </w:t>
      </w:r>
      <w:r w:rsidRPr="00464247">
        <w:rPr>
          <w:rStyle w:val="Emphasis"/>
          <w:highlight w:val="yellow"/>
        </w:rPr>
        <w:t>post-structuralism</w:t>
      </w:r>
      <w:r w:rsidRPr="00DA4986">
        <w:rPr>
          <w:rStyle w:val="StyleUnderline"/>
        </w:rPr>
        <w:t xml:space="preserve"> the </w:t>
      </w:r>
      <w:r w:rsidRPr="00DA4986">
        <w:rPr>
          <w:rStyle w:val="Emphasis"/>
        </w:rPr>
        <w:t>exact opposite</w:t>
      </w:r>
      <w:r w:rsidRPr="00DA4986">
        <w:rPr>
          <w:rStyle w:val="StyleUnderline"/>
        </w:rPr>
        <w:t xml:space="preserve"> of what post-structuralists themselves </w:t>
      </w:r>
      <w:r w:rsidRPr="00DA4986">
        <w:rPr>
          <w:rStyle w:val="Emphasis"/>
        </w:rPr>
        <w:t>actually intended</w:t>
      </w:r>
      <w:r w:rsidRPr="00DA4986">
        <w:t xml:space="preserve">? In short, </w:t>
      </w:r>
      <w:r w:rsidRPr="00DA4986">
        <w:rPr>
          <w:rStyle w:val="StyleUnderline"/>
        </w:rPr>
        <w:t>to what extent has</w:t>
      </w:r>
      <w:r w:rsidRPr="00DA4986">
        <w:t xml:space="preserve"> the post-structuralist determination to problematise all forms of ontological certainty, of fixed identity and secure foundations to knowledge, together with its often aggressively anti-rationalist </w:t>
      </w:r>
      <w:r w:rsidRPr="00DA4986">
        <w:rPr>
          <w:rStyle w:val="StyleUnderline"/>
        </w:rPr>
        <w:t xml:space="preserve">rejection of both </w:t>
      </w:r>
      <w:r w:rsidRPr="00DA4986">
        <w:rPr>
          <w:rStyle w:val="Emphasis"/>
        </w:rPr>
        <w:t>liberalism</w:t>
      </w:r>
      <w:r w:rsidRPr="00DA4986">
        <w:rPr>
          <w:rStyle w:val="StyleUnderline"/>
        </w:rPr>
        <w:t xml:space="preserve"> and the </w:t>
      </w:r>
      <w:r w:rsidRPr="00DA4986">
        <w:rPr>
          <w:rStyle w:val="Emphasis"/>
        </w:rPr>
        <w:t>Enlightenment</w:t>
      </w:r>
      <w:r w:rsidRPr="00DA4986">
        <w:t xml:space="preserve"> </w:t>
      </w:r>
      <w:r w:rsidRPr="00DA4986">
        <w:rPr>
          <w:rStyle w:val="StyleUnderline"/>
        </w:rPr>
        <w:t>(for all the considerable flaws of both), actually become part of the problem</w:t>
      </w:r>
      <w:r w:rsidRPr="00DA4986">
        <w:t>, as opposed to part of the solution?29</w:t>
      </w:r>
    </w:p>
    <w:p w14:paraId="68A75814" w14:textId="77777777" w:rsidR="00D42084" w:rsidRPr="00DA4986" w:rsidRDefault="00D42084" w:rsidP="00D42084">
      <w:r w:rsidRPr="00DA4986">
        <w:t xml:space="preserve">For example, </w:t>
      </w:r>
      <w:r w:rsidRPr="00DA4986">
        <w:rPr>
          <w:rStyle w:val="StyleUnderline"/>
        </w:rPr>
        <w:t>the</w:t>
      </w:r>
      <w:r w:rsidRPr="00DA4986">
        <w:t xml:space="preserve"> post-structuralist </w:t>
      </w:r>
      <w:r w:rsidRPr="00464247">
        <w:rPr>
          <w:rStyle w:val="StyleUnderline"/>
          <w:highlight w:val="yellow"/>
        </w:rPr>
        <w:t>claim</w:t>
      </w:r>
      <w:r w:rsidRPr="00DA4986">
        <w:rPr>
          <w:rStyle w:val="StyleUnderline"/>
        </w:rPr>
        <w:t xml:space="preserve"> that </w:t>
      </w:r>
      <w:r w:rsidRPr="00464247">
        <w:rPr>
          <w:rStyle w:val="StyleUnderline"/>
          <w:highlight w:val="yellow"/>
        </w:rPr>
        <w:t xml:space="preserve">there are </w:t>
      </w:r>
      <w:r w:rsidRPr="00464247">
        <w:rPr>
          <w:rStyle w:val="Emphasis"/>
          <w:highlight w:val="yellow"/>
        </w:rPr>
        <w:t>no authoritative</w:t>
      </w:r>
      <w:r w:rsidRPr="00DA4986">
        <w:rPr>
          <w:rStyle w:val="Emphasis"/>
        </w:rPr>
        <w:t xml:space="preserve"> ontological </w:t>
      </w:r>
      <w:r w:rsidRPr="00464247">
        <w:rPr>
          <w:rStyle w:val="Emphasis"/>
          <w:highlight w:val="yellow"/>
        </w:rPr>
        <w:t>claims</w:t>
      </w:r>
      <w:r w:rsidRPr="00464247">
        <w:rPr>
          <w:rStyle w:val="StyleUnderline"/>
          <w:highlight w:val="yellow"/>
        </w:rPr>
        <w:t xml:space="preserve"> as to what is</w:t>
      </w:r>
      <w:r w:rsidRPr="00464247">
        <w:rPr>
          <w:highlight w:val="yellow"/>
        </w:rPr>
        <w:t xml:space="preserve"> ‘</w:t>
      </w:r>
      <w:r w:rsidRPr="00464247">
        <w:rPr>
          <w:rStyle w:val="StyleUnderline"/>
          <w:highlight w:val="yellow"/>
        </w:rPr>
        <w:t>real’</w:t>
      </w:r>
      <w:r w:rsidRPr="00DA4986">
        <w:t>, on</w:t>
      </w:r>
      <w:r w:rsidRPr="00DA4986">
        <w:rPr>
          <w:rStyle w:val="StyleUnderline"/>
        </w:rPr>
        <w:t>ly a multiplicity of</w:t>
      </w:r>
      <w:r w:rsidRPr="00DA4986">
        <w:t xml:space="preserve"> interpenetrating and </w:t>
      </w:r>
      <w:r w:rsidRPr="00DA4986">
        <w:rPr>
          <w:rStyle w:val="StyleUnderline"/>
        </w:rPr>
        <w:t>competing interpretations</w:t>
      </w:r>
      <w:r w:rsidRPr="00DA4986">
        <w:t xml:space="preserve"> of the nature of existence, historical events and the social world is seriously problematic. </w:t>
      </w:r>
      <w:r w:rsidRPr="00DA4986">
        <w:rPr>
          <w:rStyle w:val="StyleUnderline"/>
        </w:rPr>
        <w:t>Rather than being a source of political emancipation, the</w:t>
      </w:r>
      <w:r w:rsidRPr="00DA4986">
        <w:t xml:space="preserve"> </w:t>
      </w:r>
      <w:r w:rsidRPr="00464247">
        <w:rPr>
          <w:rStyle w:val="StyleUnderline"/>
          <w:highlight w:val="yellow"/>
        </w:rPr>
        <w:t>bleak</w:t>
      </w:r>
      <w:r w:rsidRPr="00DA4986">
        <w:t xml:space="preserve"> post-structuralist </w:t>
      </w:r>
      <w:r w:rsidRPr="00464247">
        <w:rPr>
          <w:rStyle w:val="StyleUnderline"/>
          <w:highlight w:val="yellow"/>
        </w:rPr>
        <w:t>assessment</w:t>
      </w:r>
      <w:r w:rsidRPr="00DA4986">
        <w:rPr>
          <w:rStyle w:val="StyleUnderline"/>
        </w:rPr>
        <w:t xml:space="preserve"> of modern political communities </w:t>
      </w:r>
      <w:r w:rsidRPr="00464247">
        <w:rPr>
          <w:rStyle w:val="StyleUnderline"/>
          <w:highlight w:val="yellow"/>
        </w:rPr>
        <w:t>contributes to</w:t>
      </w:r>
      <w:r w:rsidRPr="00DA4986">
        <w:rPr>
          <w:rStyle w:val="StyleUnderline"/>
        </w:rPr>
        <w:t xml:space="preserve"> a profound sense of </w:t>
      </w:r>
      <w:r w:rsidRPr="00464247">
        <w:rPr>
          <w:rStyle w:val="Emphasis"/>
          <w:highlight w:val="yellow"/>
        </w:rPr>
        <w:t>ontological disorientation</w:t>
      </w:r>
      <w:r w:rsidRPr="00DA4986">
        <w:t xml:space="preserve">, </w:t>
      </w:r>
      <w:r w:rsidRPr="00DA4986">
        <w:rPr>
          <w:rStyle w:val="StyleUnderline"/>
        </w:rPr>
        <w:t xml:space="preserve">not least </w:t>
      </w:r>
      <w:r w:rsidRPr="00464247">
        <w:rPr>
          <w:rStyle w:val="StyleUnderline"/>
          <w:highlight w:val="yellow"/>
        </w:rPr>
        <w:t>in its linkage of</w:t>
      </w:r>
      <w:r w:rsidRPr="00DA4986">
        <w:rPr>
          <w:rStyle w:val="StyleUnderline"/>
        </w:rPr>
        <w:t xml:space="preserve"> the </w:t>
      </w:r>
      <w:r w:rsidRPr="00464247">
        <w:rPr>
          <w:rStyle w:val="Emphasis"/>
          <w:highlight w:val="yellow"/>
        </w:rPr>
        <w:t>absence of truth</w:t>
      </w:r>
      <w:r w:rsidRPr="00464247">
        <w:rPr>
          <w:rStyle w:val="StyleUnderline"/>
          <w:highlight w:val="yellow"/>
        </w:rPr>
        <w:t xml:space="preserve"> to</w:t>
      </w:r>
      <w:r w:rsidRPr="00DA4986">
        <w:rPr>
          <w:rStyle w:val="StyleUnderline"/>
        </w:rPr>
        <w:t xml:space="preserve"> the operations of </w:t>
      </w:r>
      <w:r w:rsidRPr="00464247">
        <w:rPr>
          <w:rStyle w:val="Emphasis"/>
          <w:highlight w:val="yellow"/>
        </w:rPr>
        <w:t>political violence</w:t>
      </w:r>
      <w:r w:rsidRPr="00DA4986">
        <w:rPr>
          <w:rStyle w:val="StyleUnderline"/>
        </w:rPr>
        <w:t xml:space="preserve"> in the form of </w:t>
      </w:r>
      <w:r w:rsidRPr="00DA4986">
        <w:rPr>
          <w:rStyle w:val="Emphasis"/>
        </w:rPr>
        <w:t>power</w:t>
      </w:r>
      <w:r w:rsidRPr="00DA4986">
        <w:rPr>
          <w:rStyle w:val="StyleUnderline"/>
        </w:rPr>
        <w:t xml:space="preserve"> and the </w:t>
      </w:r>
      <w:r w:rsidRPr="00DA4986">
        <w:rPr>
          <w:rStyle w:val="Emphasis"/>
        </w:rPr>
        <w:t>sovereign state</w:t>
      </w:r>
      <w:r w:rsidRPr="00DA4986">
        <w:t xml:space="preserve">.30 Moreover, </w:t>
      </w:r>
      <w:r w:rsidRPr="00DA4986">
        <w:rPr>
          <w:rStyle w:val="StyleUnderline"/>
        </w:rPr>
        <w:t xml:space="preserve">it leads to the question as to whether </w:t>
      </w:r>
      <w:r w:rsidRPr="00464247">
        <w:rPr>
          <w:rStyle w:val="StyleUnderline"/>
          <w:highlight w:val="yellow"/>
        </w:rPr>
        <w:t>such positions</w:t>
      </w:r>
      <w:r w:rsidRPr="00DA4986">
        <w:rPr>
          <w:rStyle w:val="StyleUnderline"/>
        </w:rPr>
        <w:t xml:space="preserve"> fuel the quest for ontological certainty that often </w:t>
      </w:r>
      <w:r w:rsidRPr="00464247">
        <w:rPr>
          <w:rStyle w:val="StyleUnderline"/>
          <w:highlight w:val="yellow"/>
        </w:rPr>
        <w:t>fuel</w:t>
      </w:r>
      <w:r w:rsidRPr="00DA4986">
        <w:rPr>
          <w:rStyle w:val="StyleUnderline"/>
        </w:rPr>
        <w:t xml:space="preserve"> the </w:t>
      </w:r>
      <w:r w:rsidRPr="00464247">
        <w:rPr>
          <w:rStyle w:val="Emphasis"/>
          <w:highlight w:val="yellow"/>
        </w:rPr>
        <w:t>discourses</w:t>
      </w:r>
      <w:r w:rsidRPr="00464247">
        <w:rPr>
          <w:rStyle w:val="StyleUnderline"/>
          <w:highlight w:val="yellow"/>
        </w:rPr>
        <w:t xml:space="preserve"> of </w:t>
      </w:r>
      <w:r w:rsidRPr="00464247">
        <w:rPr>
          <w:rStyle w:val="Emphasis"/>
          <w:highlight w:val="yellow"/>
        </w:rPr>
        <w:t>reactionary populist</w:t>
      </w:r>
      <w:r w:rsidRPr="00DA4986">
        <w:rPr>
          <w:rStyle w:val="Emphasis"/>
        </w:rPr>
        <w:t xml:space="preserve"> political myths</w:t>
      </w:r>
      <w:r w:rsidRPr="00DA4986">
        <w:rPr>
          <w:rStyle w:val="StyleUnderline"/>
        </w:rPr>
        <w:t xml:space="preserve">, not least </w:t>
      </w:r>
      <w:r w:rsidRPr="00464247">
        <w:rPr>
          <w:rStyle w:val="StyleUnderline"/>
          <w:highlight w:val="yellow"/>
        </w:rPr>
        <w:t>in the form of some</w:t>
      </w:r>
      <w:r w:rsidRPr="00DA4986">
        <w:rPr>
          <w:rStyle w:val="StyleUnderline"/>
        </w:rPr>
        <w:t xml:space="preserve"> notion of the ‘</w:t>
      </w:r>
      <w:r w:rsidRPr="00464247">
        <w:rPr>
          <w:rStyle w:val="Emphasis"/>
          <w:highlight w:val="yellow"/>
        </w:rPr>
        <w:t>true’</w:t>
      </w:r>
      <w:r w:rsidRPr="00DA4986">
        <w:rPr>
          <w:rStyle w:val="StyleUnderline"/>
        </w:rPr>
        <w:t xml:space="preserve"> or ‘authentic’ </w:t>
      </w:r>
      <w:r w:rsidRPr="00464247">
        <w:rPr>
          <w:rStyle w:val="StyleUnderline"/>
          <w:highlight w:val="yellow"/>
        </w:rPr>
        <w:t>community</w:t>
      </w:r>
      <w:r w:rsidRPr="00DA4986">
        <w:t xml:space="preserve"> of ‘the nation’. Questions remain, therefore, as to whether post-structuralism, </w:t>
      </w:r>
      <w:r w:rsidRPr="00DA4986">
        <w:rPr>
          <w:rStyle w:val="StyleUnderline"/>
        </w:rPr>
        <w:t xml:space="preserve">for all the undoubtedly valuable work it has done in identifying cultural, political, ethnic, racial, socioeconomic and other forms of (often hidden) exclusions and acts of oppression and violence, might not have ended up doing more harm than good in terms of presenting </w:t>
      </w:r>
      <w:r w:rsidRPr="00464247">
        <w:rPr>
          <w:rStyle w:val="StyleUnderline"/>
          <w:highlight w:val="yellow"/>
        </w:rPr>
        <w:t>new</w:t>
      </w:r>
      <w:r w:rsidRPr="00DA4986">
        <w:rPr>
          <w:rStyle w:val="StyleUnderline"/>
        </w:rPr>
        <w:t xml:space="preserve"> forms of </w:t>
      </w:r>
      <w:r w:rsidRPr="00464247">
        <w:rPr>
          <w:rStyle w:val="Emphasis"/>
          <w:highlight w:val="yellow"/>
        </w:rPr>
        <w:t>political possibility</w:t>
      </w:r>
      <w:r w:rsidRPr="00DA4986">
        <w:rPr>
          <w:rStyle w:val="StyleUnderline"/>
        </w:rPr>
        <w:t xml:space="preserve"> </w:t>
      </w:r>
      <w:r w:rsidRPr="00DA4986">
        <w:t>(</w:t>
      </w:r>
      <w:r w:rsidRPr="00DA4986">
        <w:rPr>
          <w:rStyle w:val="StyleUnderline"/>
        </w:rPr>
        <w:t>which</w:t>
      </w:r>
      <w:r w:rsidRPr="00DA4986">
        <w:t xml:space="preserve"> in the case of Foucault </w:t>
      </w:r>
      <w:r w:rsidRPr="00DA4986">
        <w:rPr>
          <w:rStyle w:val="StyleUnderline"/>
        </w:rPr>
        <w:t xml:space="preserve">are </w:t>
      </w:r>
      <w:r w:rsidRPr="00464247">
        <w:rPr>
          <w:rStyle w:val="StyleUnderline"/>
          <w:highlight w:val="yellow"/>
        </w:rPr>
        <w:t xml:space="preserve">deemed </w:t>
      </w:r>
      <w:r w:rsidRPr="00464247">
        <w:rPr>
          <w:rStyle w:val="Emphasis"/>
          <w:highlight w:val="yellow"/>
        </w:rPr>
        <w:t>impossible</w:t>
      </w:r>
      <w:r w:rsidRPr="00DA4986">
        <w:rPr>
          <w:rStyle w:val="StyleUnderline"/>
        </w:rPr>
        <w:t>, anyway</w:t>
      </w:r>
      <w:r w:rsidRPr="00DA4986">
        <w:t>).31</w:t>
      </w:r>
    </w:p>
    <w:p w14:paraId="76EAE7A8" w14:textId="77777777" w:rsidR="00D42084" w:rsidRPr="00DA4986" w:rsidRDefault="00D42084" w:rsidP="00D42084">
      <w:r w:rsidRPr="00DA4986">
        <w:t xml:space="preserve">Rather than the radical, liberatory and emancipatory rethinking of contemporary life and history its adherents have often claimed, this line of argument posits that post-structuralism has instead been profoundly debilitating to the remaking of political life in a manner that might address the many issues of the relationship between power and knowledge (especially in contemporary capitalism). </w:t>
      </w:r>
      <w:r w:rsidRPr="00DA4986">
        <w:rPr>
          <w:rStyle w:val="StyleUnderline"/>
        </w:rPr>
        <w:t>Instead of leading to a revolution in thinking and a rejuvenation of political communities</w:t>
      </w:r>
      <w:r w:rsidRPr="00DA4986">
        <w:t xml:space="preserve">, therefore, </w:t>
      </w:r>
      <w:r w:rsidRPr="00464247">
        <w:rPr>
          <w:rStyle w:val="StyleUnderline"/>
          <w:highlight w:val="yellow"/>
        </w:rPr>
        <w:t>post-structuralism</w:t>
      </w:r>
      <w:r w:rsidRPr="00DA4986">
        <w:rPr>
          <w:rStyle w:val="StyleUnderline"/>
        </w:rPr>
        <w:t xml:space="preserve"> has served to </w:t>
      </w:r>
      <w:r w:rsidRPr="00464247">
        <w:rPr>
          <w:rStyle w:val="StyleUnderline"/>
          <w:highlight w:val="yellow"/>
        </w:rPr>
        <w:t>inculcate</w:t>
      </w:r>
      <w:r w:rsidRPr="00DA4986">
        <w:rPr>
          <w:rStyle w:val="StyleUnderline"/>
        </w:rPr>
        <w:t xml:space="preserve"> a deep current of </w:t>
      </w:r>
      <w:r w:rsidRPr="00464247">
        <w:rPr>
          <w:rStyle w:val="Emphasis"/>
          <w:highlight w:val="yellow"/>
        </w:rPr>
        <w:t>solipsism</w:t>
      </w:r>
      <w:r w:rsidRPr="00DA4986">
        <w:rPr>
          <w:rStyle w:val="StyleUnderline"/>
        </w:rPr>
        <w:t xml:space="preserve">, </w:t>
      </w:r>
      <w:r w:rsidRPr="00464247">
        <w:rPr>
          <w:rStyle w:val="Emphasis"/>
          <w:highlight w:val="yellow"/>
        </w:rPr>
        <w:t>pessimism</w:t>
      </w:r>
      <w:r w:rsidRPr="00DA4986">
        <w:rPr>
          <w:rStyle w:val="StyleUnderline"/>
        </w:rPr>
        <w:t xml:space="preserve">, </w:t>
      </w:r>
      <w:r w:rsidRPr="00464247">
        <w:rPr>
          <w:rStyle w:val="Emphasis"/>
          <w:highlight w:val="yellow"/>
        </w:rPr>
        <w:t>confusion</w:t>
      </w:r>
      <w:r w:rsidRPr="00464247">
        <w:rPr>
          <w:rStyle w:val="StyleUnderline"/>
          <w:highlight w:val="yellow"/>
        </w:rPr>
        <w:t xml:space="preserve"> and </w:t>
      </w:r>
      <w:r w:rsidRPr="00464247">
        <w:rPr>
          <w:rStyle w:val="Emphasis"/>
          <w:highlight w:val="yellow"/>
        </w:rPr>
        <w:t>nihilistic cynicism</w:t>
      </w:r>
      <w:r w:rsidRPr="00DA4986">
        <w:rPr>
          <w:rStyle w:val="StyleUnderline"/>
        </w:rPr>
        <w:t xml:space="preserve"> in both popular and intellectual life that has served to open a considerable political space in which the political myths of post-truth have been able to thrive in the absence of any firm counterweight.</w:t>
      </w:r>
      <w:r w:rsidRPr="00DA4986">
        <w:t>32</w:t>
      </w:r>
    </w:p>
    <w:p w14:paraId="2CC6038E" w14:textId="77777777" w:rsidR="00D42084" w:rsidRPr="00DA4986" w:rsidRDefault="00D42084" w:rsidP="00D42084">
      <w:r w:rsidRPr="00DA4986">
        <w:t xml:space="preserve">These problems serve to bring us back to one of the fundamental questions in Cassirer’s philosophy that post-structuralism lacks an ahswer to: how can a ‘crisis in self-knowledge’ and ‘what counts as truth’ be addressed in an intellectual climate in which the possibility of either has been obliterated? In denying any ethical foundation to knowledge, post-structuralism denies any ethical foundation to politics and, in the process, negates the possibility of holding to account even the most ludicrously fantastical, outright fictional and frighteningly totalising accounts of political and historical events. </w:t>
      </w:r>
      <w:r w:rsidRPr="00DA4986">
        <w:rPr>
          <w:rStyle w:val="StyleUnderline"/>
        </w:rPr>
        <w:t>This</w:t>
      </w:r>
      <w:r w:rsidRPr="00DA4986">
        <w:t xml:space="preserve"> </w:t>
      </w:r>
      <w:r w:rsidRPr="00DA4986">
        <w:rPr>
          <w:rStyle w:val="StyleUnderline"/>
        </w:rPr>
        <w:t xml:space="preserve">has </w:t>
      </w:r>
      <w:r w:rsidRPr="00464247">
        <w:rPr>
          <w:rStyle w:val="StyleUnderline"/>
          <w:highlight w:val="yellow"/>
        </w:rPr>
        <w:t>proven</w:t>
      </w:r>
      <w:r w:rsidRPr="00DA4986">
        <w:rPr>
          <w:rStyle w:val="StyleUnderline"/>
        </w:rPr>
        <w:t xml:space="preserve"> profoundly </w:t>
      </w:r>
      <w:r w:rsidRPr="00464247">
        <w:rPr>
          <w:rStyle w:val="Emphasis"/>
          <w:highlight w:val="yellow"/>
        </w:rPr>
        <w:t>destructive</w:t>
      </w:r>
      <w:r w:rsidRPr="00464247">
        <w:rPr>
          <w:rStyle w:val="StyleUnderline"/>
          <w:highlight w:val="yellow"/>
        </w:rPr>
        <w:t xml:space="preserve"> to</w:t>
      </w:r>
      <w:r w:rsidRPr="00DA4986">
        <w:rPr>
          <w:rStyle w:val="StyleUnderline"/>
        </w:rPr>
        <w:t xml:space="preserve"> the ability to </w:t>
      </w:r>
      <w:r w:rsidRPr="00464247">
        <w:rPr>
          <w:rStyle w:val="StyleUnderline"/>
          <w:highlight w:val="yellow"/>
        </w:rPr>
        <w:t>maintain</w:t>
      </w:r>
      <w:r w:rsidRPr="00DA4986">
        <w:rPr>
          <w:rStyle w:val="StyleUnderline"/>
        </w:rPr>
        <w:t xml:space="preserve"> the kind of </w:t>
      </w:r>
      <w:r w:rsidRPr="00464247">
        <w:rPr>
          <w:rStyle w:val="Emphasis"/>
          <w:highlight w:val="yellow"/>
        </w:rPr>
        <w:t>pluralistic</w:t>
      </w:r>
      <w:r w:rsidRPr="00DA4986">
        <w:rPr>
          <w:rStyle w:val="StyleUnderline"/>
        </w:rPr>
        <w:t xml:space="preserve"> and </w:t>
      </w:r>
      <w:r w:rsidRPr="00DA4986">
        <w:rPr>
          <w:rStyle w:val="Emphasis"/>
        </w:rPr>
        <w:t xml:space="preserve">respectful </w:t>
      </w:r>
      <w:r w:rsidRPr="00464247">
        <w:rPr>
          <w:rStyle w:val="Emphasis"/>
          <w:highlight w:val="yellow"/>
        </w:rPr>
        <w:t>dialogue</w:t>
      </w:r>
      <w:r w:rsidRPr="00DA4986">
        <w:rPr>
          <w:rStyle w:val="StyleUnderline"/>
        </w:rPr>
        <w:t xml:space="preserve"> </w:t>
      </w:r>
      <w:r w:rsidRPr="00464247">
        <w:rPr>
          <w:rStyle w:val="StyleUnderline"/>
          <w:highlight w:val="yellow"/>
        </w:rPr>
        <w:t>necessary to</w:t>
      </w:r>
      <w:r w:rsidRPr="00DA4986">
        <w:rPr>
          <w:rStyle w:val="StyleUnderline"/>
        </w:rPr>
        <w:t xml:space="preserve"> the maintenance of functional, accountable, transparent and deliberative </w:t>
      </w:r>
      <w:r w:rsidRPr="00464247">
        <w:rPr>
          <w:rStyle w:val="Emphasis"/>
          <w:highlight w:val="yellow"/>
        </w:rPr>
        <w:t>democratic politics</w:t>
      </w:r>
      <w:r w:rsidRPr="00DA4986">
        <w:t xml:space="preserve"> advocated by Cassirer. </w:t>
      </w:r>
      <w:r w:rsidRPr="00DA4986">
        <w:rPr>
          <w:rStyle w:val="StyleUnderline"/>
        </w:rPr>
        <w:t xml:space="preserve">Such a politics remains the starting point for any kind of emancipatory process focused on the delivery of </w:t>
      </w:r>
      <w:r w:rsidRPr="00DA4986">
        <w:rPr>
          <w:rStyle w:val="Emphasis"/>
        </w:rPr>
        <w:t>social justice</w:t>
      </w:r>
      <w:r w:rsidRPr="00DA4986">
        <w:rPr>
          <w:rStyle w:val="StyleUnderline"/>
        </w:rPr>
        <w:t xml:space="preserve">, not least to those amongst the </w:t>
      </w:r>
      <w:r w:rsidRPr="00DA4986">
        <w:rPr>
          <w:rStyle w:val="Emphasis"/>
        </w:rPr>
        <w:t>silenced</w:t>
      </w:r>
      <w:r w:rsidRPr="00DA4986">
        <w:rPr>
          <w:rStyle w:val="StyleUnderline"/>
        </w:rPr>
        <w:t xml:space="preserve">, </w:t>
      </w:r>
      <w:r w:rsidRPr="00DA4986">
        <w:rPr>
          <w:rStyle w:val="Emphasis"/>
        </w:rPr>
        <w:t>oppressed</w:t>
      </w:r>
      <w:r w:rsidRPr="00DA4986">
        <w:rPr>
          <w:rStyle w:val="StyleUnderline"/>
        </w:rPr>
        <w:t xml:space="preserve"> and </w:t>
      </w:r>
      <w:r w:rsidRPr="00DA4986">
        <w:rPr>
          <w:rStyle w:val="Emphasis"/>
        </w:rPr>
        <w:t>marginalised</w:t>
      </w:r>
      <w:r w:rsidRPr="00DA4986">
        <w:t>. However, it is difficult to see how such a politics is possible if it is not conceivable to at least agree dialog- ically on a set of processes through which claims to truth and knowledge can be verified, validated and accepted. This ontological dislocation begs the question as to how, and on what grounds, individuals may make rational and morally autonomous judgements in a polity in which the emotionally centred narrative s of political myths have become dominant. Faced with this problem, the question of ‘if not this, then what?’ assumes a degree of importance that has arguably never been more acute since the time of Cassirer himself.</w:t>
      </w:r>
    </w:p>
    <w:p w14:paraId="43832B3D" w14:textId="77777777" w:rsidR="00D42084" w:rsidRPr="001C70FF" w:rsidRDefault="00D42084" w:rsidP="00D42084"/>
    <w:p w14:paraId="1A1E9609" w14:textId="77777777" w:rsidR="00D42084" w:rsidRDefault="00D42084" w:rsidP="00D42084"/>
    <w:p w14:paraId="226E86B4" w14:textId="77777777" w:rsidR="00D42084" w:rsidRPr="00F33944" w:rsidRDefault="00D42084" w:rsidP="00D42084">
      <w:pPr>
        <w:pStyle w:val="Heading4"/>
        <w:tabs>
          <w:tab w:val="num" w:pos="1800"/>
        </w:tabs>
        <w:rPr>
          <w:rFonts w:cs="Arial"/>
          <w:noProof/>
        </w:rPr>
      </w:pPr>
      <w:bookmarkStart w:id="12" w:name="_Hlk95150340"/>
      <w:r w:rsidRPr="00F33944">
        <w:rPr>
          <w:rFonts w:cs="Arial"/>
          <w:noProof/>
        </w:rPr>
        <w:t>Alternatives must have a blueprint – no details dooms transition.</w:t>
      </w:r>
    </w:p>
    <w:p w14:paraId="05325A0C" w14:textId="77777777" w:rsidR="00D42084" w:rsidRPr="00F33944" w:rsidRDefault="00D42084" w:rsidP="00D42084"/>
    <w:p w14:paraId="77B529BD" w14:textId="77777777" w:rsidR="00D42084" w:rsidRPr="00F33944" w:rsidRDefault="00D42084" w:rsidP="00D42084">
      <w:r w:rsidRPr="00F33944">
        <w:t xml:space="preserve">Andrew </w:t>
      </w:r>
      <w:r w:rsidRPr="00F33944">
        <w:rPr>
          <w:b/>
          <w:u w:val="single"/>
        </w:rPr>
        <w:t>SAYER</w:t>
      </w:r>
      <w:r w:rsidRPr="00F33944">
        <w:t xml:space="preserve"> Reader in Political Economy @ Lancaster </w:t>
      </w:r>
      <w:r w:rsidRPr="00F33944">
        <w:rPr>
          <w:b/>
          <w:u w:val="single"/>
        </w:rPr>
        <w:t>’95</w:t>
      </w:r>
      <w:r w:rsidRPr="00F33944">
        <w:t xml:space="preserve"> </w:t>
      </w:r>
      <w:r w:rsidRPr="00F33944">
        <w:rPr>
          <w:i/>
        </w:rPr>
        <w:t>Radical Political Economy: A Critique</w:t>
      </w:r>
      <w:r w:rsidRPr="00F33944">
        <w:t xml:space="preserve"> p. 7-8</w:t>
      </w:r>
    </w:p>
    <w:p w14:paraId="7C0F3E61" w14:textId="77777777" w:rsidR="00D42084" w:rsidRPr="00F33944" w:rsidRDefault="00D42084" w:rsidP="00D42084"/>
    <w:p w14:paraId="6FD8FFB4" w14:textId="77777777" w:rsidR="00D42084" w:rsidRPr="00F33944" w:rsidRDefault="00D42084" w:rsidP="00D42084">
      <w:r w:rsidRPr="00464247">
        <w:rPr>
          <w:rStyle w:val="StyleUnderline"/>
          <w:highlight w:val="yellow"/>
        </w:rPr>
        <w:t>Radical political economy</w:t>
      </w:r>
      <w:r w:rsidRPr="00F33944">
        <w:t xml:space="preserve"> is of course a critical social science, both explaining and criticizing the practices it studies, with the explicit aim of reducing illusion and freeing people from domination and unwanted forces. But it </w:t>
      </w:r>
      <w:r w:rsidRPr="00F33944">
        <w:rPr>
          <w:rStyle w:val="StyleUnderline"/>
        </w:rPr>
        <w:t>can only hope to have an emancipatory effect if it considers its own critical standpoints and the alternative</w:t>
      </w:r>
      <w:r w:rsidRPr="00F33944">
        <w:rPr>
          <w:u w:val="thick"/>
        </w:rPr>
        <w:t xml:space="preserve"> </w:t>
      </w:r>
      <w:r w:rsidRPr="00F33944">
        <w:t xml:space="preserve">social </w:t>
      </w:r>
      <w:r w:rsidRPr="00F33944">
        <w:rPr>
          <w:rStyle w:val="StyleUnderline"/>
        </w:rPr>
        <w:t>arrangements they imply</w:t>
      </w:r>
      <w:r w:rsidRPr="00F33944">
        <w:t xml:space="preserve">. Unfortunately </w:t>
      </w:r>
      <w:r w:rsidRPr="00F33944">
        <w:rPr>
          <w:rStyle w:val="StyleUnderline"/>
        </w:rPr>
        <w:t xml:space="preserve">it rarely does this, with the result that its stand- points and implicit </w:t>
      </w:r>
      <w:r w:rsidRPr="00464247">
        <w:rPr>
          <w:rStyle w:val="StyleUnderline"/>
          <w:highlight w:val="yellow"/>
        </w:rPr>
        <w:t xml:space="preserve">alternatives are </w:t>
      </w:r>
      <w:r w:rsidRPr="00F33944">
        <w:rPr>
          <w:rStyle w:val="StyleUnderline"/>
        </w:rPr>
        <w:t xml:space="preserve">often </w:t>
      </w:r>
      <w:r w:rsidRPr="00464247">
        <w:rPr>
          <w:rStyle w:val="Emphasis"/>
          <w:highlight w:val="yellow"/>
        </w:rPr>
        <w:t>contradictory</w:t>
      </w:r>
      <w:r w:rsidRPr="00F33944">
        <w:rPr>
          <w:rStyle w:val="StyleUnderline"/>
        </w:rPr>
        <w:t xml:space="preserve">, </w:t>
      </w:r>
      <w:r w:rsidRPr="00464247">
        <w:rPr>
          <w:rStyle w:val="Emphasis"/>
          <w:highlight w:val="yellow"/>
        </w:rPr>
        <w:t>infeasible</w:t>
      </w:r>
      <w:r w:rsidRPr="00464247">
        <w:rPr>
          <w:rStyle w:val="StyleUnderline"/>
          <w:highlight w:val="yellow"/>
        </w:rPr>
        <w:t xml:space="preserve">, or </w:t>
      </w:r>
      <w:r w:rsidRPr="00464247">
        <w:rPr>
          <w:rStyle w:val="Emphasis"/>
          <w:highlight w:val="yellow"/>
        </w:rPr>
        <w:t>undesirable</w:t>
      </w:r>
      <w:r w:rsidRPr="00F33944">
        <w:rPr>
          <w:rStyle w:val="StyleUnderline"/>
        </w:rPr>
        <w:t xml:space="preserve"> even if they are feasible</w:t>
      </w:r>
      <w:r w:rsidRPr="00F33944">
        <w:t xml:space="preserve">. Marxist-influenced work still bears the traces of the tension between the standpoints of a socialist or communist society which has pre-industrial communitarian qualities and one in which the forces of production are developed beyond current levels of industrialization. More generally, there is a strong modernist tendency in which it is assumed that problems can be progressively unravelled without creating new ones at the same time, as if eventually all trade-offs or dilemmas could be overcome through a triumph of reason. We shall argue through substantive examples that such optimism is not only misplaced but likely to be counterproductive, limiting  progress. There are always likely to be 'dilemmas of development' (Toye, 1987. The problem of critical standpoints has become more acute in recent years, indeed it is central to the crisis of the Left. There is no longer asingle standpoint or alternative (socialism/communism) counterposed to a single, overarching target (capitalism). Now there are many targets -patriarchy, racism, homophobia, militarism, industrialism - and corre- spondingly many critical standpoints with complex relations between them. That critical social science is no longer seen as synonymous with a socialist perspective is a sign of considerable progress, and cause for optimism too, as failure on the traditional front of class politics is compensated by progress on other, newer fronts such as the politics of gender. But it is also a source of heightened uncertainty. While there was always a problem of inconsistencies between critical standpoints, it has deepened and widened with the rise of 'green' concerns, for they bring into question the feasibility and desirability of non-capitalist as well as capitalist industrial societies. Is the problem capitalism, industrial society in general, or modernity?; and what are the alterna- tives? Equally, increasing awareness of problems of ethnocentrism and value pluralism throws doubt over the familiar, implicit critical stand- points of Western radical social science. How do we decide what is a problem? What if we cannot reach a consensus on this? Until recently, it seemed that the problems or targets of critical social science could be relied upon to emerge from the investigation of existing practices, where one would encounter the felt needs, frustrations and suffering of actors, and in discovering the sources of these problems, work out what changes would lead towards emancipation (e.g. Fay, 1975, 1987; Collier, 1994h(. </w:t>
      </w:r>
      <w:r w:rsidRPr="00F33944">
        <w:rPr>
          <w:rStyle w:val="StyleUnderline"/>
        </w:rPr>
        <w:t xml:space="preserve">This was coupled with an implicit view that </w:t>
      </w:r>
      <w:r w:rsidRPr="00464247">
        <w:rPr>
          <w:rStyle w:val="Emphasis"/>
          <w:highlight w:val="yellow"/>
        </w:rPr>
        <w:t>emancipation</w:t>
      </w:r>
      <w:r w:rsidRPr="00F33944">
        <w:rPr>
          <w:rStyle w:val="StyleUnderline"/>
        </w:rPr>
        <w:t xml:space="preserve"> was a form of escape from domination, illusion</w:t>
      </w:r>
      <w:r w:rsidRPr="00F33944">
        <w:t xml:space="preserve"> and unwanted constraints, </w:t>
      </w:r>
      <w:r w:rsidRPr="00F33944">
        <w:rPr>
          <w:rStyle w:val="StyleUnderline"/>
        </w:rPr>
        <w:t>with little</w:t>
      </w:r>
      <w:r w:rsidRPr="00F33944">
        <w:t xml:space="preserve"> or no </w:t>
      </w:r>
      <w:r w:rsidRPr="00F33944">
        <w:rPr>
          <w:rStyle w:val="StyleUnderline"/>
        </w:rPr>
        <w:t xml:space="preserve">acknowledgement that it </w:t>
      </w:r>
      <w:r w:rsidRPr="00464247">
        <w:rPr>
          <w:rStyle w:val="StyleUnderline"/>
          <w:highlight w:val="yellow"/>
        </w:rPr>
        <w:t xml:space="preserve">depended on </w:t>
      </w:r>
      <w:r w:rsidRPr="00F33944">
        <w:rPr>
          <w:rStyle w:val="StyleUnderline"/>
        </w:rPr>
        <w:t xml:space="preserve">the </w:t>
      </w:r>
      <w:r w:rsidRPr="00464247">
        <w:rPr>
          <w:rStyle w:val="StyleUnderline"/>
          <w:highlight w:val="yellow"/>
        </w:rPr>
        <w:t xml:space="preserve">construction of </w:t>
      </w:r>
      <w:r w:rsidRPr="00464247">
        <w:rPr>
          <w:rStyle w:val="Emphasis"/>
          <w:highlight w:val="yellow"/>
        </w:rPr>
        <w:t>superior, alternative</w:t>
      </w:r>
      <w:r w:rsidRPr="00464247">
        <w:rPr>
          <w:highlight w:val="yellow"/>
        </w:rPr>
        <w:t>,</w:t>
      </w:r>
      <w:r w:rsidRPr="00F33944">
        <w:t xml:space="preserve"> progressive </w:t>
      </w:r>
      <w:r w:rsidRPr="00F33944">
        <w:rPr>
          <w:rStyle w:val="StyleUnderline"/>
        </w:rPr>
        <w:t>frameworks which could replace the old ones</w:t>
      </w:r>
      <w:r w:rsidRPr="00F33944">
        <w:t xml:space="preserve">. But it is now increasingly apparent that </w:t>
      </w:r>
      <w:r w:rsidRPr="00464247">
        <w:rPr>
          <w:rStyle w:val="Emphasis"/>
          <w:highlight w:val="yellow"/>
        </w:rPr>
        <w:t>normative questions</w:t>
      </w:r>
      <w:r w:rsidRPr="00F33944">
        <w:rPr>
          <w:rStyle w:val="StyleUnderline"/>
        </w:rPr>
        <w:t xml:space="preserve"> of possible alternatives and what is good or bad about them </w:t>
      </w:r>
      <w:r w:rsidRPr="00464247">
        <w:rPr>
          <w:rStyle w:val="Emphasis"/>
          <w:highlight w:val="yellow"/>
        </w:rPr>
        <w:t>cannot be evaded</w:t>
      </w:r>
      <w:r w:rsidRPr="00F33944">
        <w:rPr>
          <w:rStyle w:val="StyleUnderline"/>
        </w:rPr>
        <w:t xml:space="preserve">. How, without addressing such questions, could one decide what constitutes a superior alternative? </w:t>
      </w:r>
      <w:r w:rsidRPr="00464247">
        <w:rPr>
          <w:rStyle w:val="StyleUnderline"/>
          <w:highlight w:val="yellow"/>
        </w:rPr>
        <w:t>Should</w:t>
      </w:r>
      <w:r w:rsidRPr="00F33944">
        <w:rPr>
          <w:rStyle w:val="StyleUnderline"/>
        </w:rPr>
        <w:t xml:space="preserve"> </w:t>
      </w:r>
      <w:r w:rsidRPr="00464247">
        <w:rPr>
          <w:rStyle w:val="StyleUnderline"/>
          <w:highlight w:val="yellow"/>
        </w:rPr>
        <w:t>there be</w:t>
      </w:r>
      <w:r w:rsidRPr="00F33944">
        <w:rPr>
          <w:rStyle w:val="StyleUnderline"/>
        </w:rPr>
        <w:t xml:space="preserve"> a </w:t>
      </w:r>
      <w:r w:rsidRPr="00464247">
        <w:rPr>
          <w:rStyle w:val="Emphasis"/>
          <w:highlight w:val="yellow"/>
        </w:rPr>
        <w:t>presumption</w:t>
      </w:r>
      <w:r w:rsidRPr="00F33944">
        <w:rPr>
          <w:rStyle w:val="StyleUnderline"/>
        </w:rPr>
        <w:t xml:space="preserve"> in favour </w:t>
      </w:r>
      <w:r w:rsidRPr="00464247">
        <w:rPr>
          <w:rStyle w:val="StyleUnderline"/>
          <w:highlight w:val="yellow"/>
        </w:rPr>
        <w:t xml:space="preserve">of </w:t>
      </w:r>
      <w:r w:rsidRPr="00464247">
        <w:rPr>
          <w:rStyle w:val="Emphasis"/>
          <w:highlight w:val="yellow"/>
        </w:rPr>
        <w:t>community</w:t>
      </w:r>
      <w:r w:rsidRPr="00F33944">
        <w:t xml:space="preserve"> as a basis of social organiz- ation over other forms? </w:t>
      </w:r>
      <w:r w:rsidRPr="00F33944">
        <w:rPr>
          <w:rStyle w:val="StyleUnderline"/>
        </w:rPr>
        <w:t xml:space="preserve">Does </w:t>
      </w:r>
      <w:r w:rsidRPr="00464247">
        <w:rPr>
          <w:rStyle w:val="Emphasis"/>
          <w:highlight w:val="yellow"/>
        </w:rPr>
        <w:t>liberalism</w:t>
      </w:r>
      <w:r w:rsidRPr="00F33944">
        <w:rPr>
          <w:rStyle w:val="StyleUnderline"/>
        </w:rPr>
        <w:t xml:space="preserve"> provide the best framework</w:t>
      </w:r>
      <w:r w:rsidRPr="00F33944">
        <w:t xml:space="preserve"> for multicultural societies? What should be people's rights and responsibili- ties? What are our responsibilities to distant others, future generations, and to other species? </w:t>
      </w:r>
      <w:r w:rsidRPr="00464247">
        <w:rPr>
          <w:rStyle w:val="StyleUnderline"/>
          <w:highlight w:val="yellow"/>
        </w:rPr>
        <w:t xml:space="preserve">There is </w:t>
      </w:r>
      <w:r w:rsidRPr="00464247">
        <w:rPr>
          <w:rStyle w:val="Emphasis"/>
          <w:highlight w:val="yellow"/>
        </w:rPr>
        <w:t xml:space="preserve">little hope of </w:t>
      </w:r>
      <w:r w:rsidRPr="00F33944">
        <w:rPr>
          <w:rStyle w:val="Emphasis"/>
        </w:rPr>
        <w:t xml:space="preserve">achieving the goal of an </w:t>
      </w:r>
      <w:r w:rsidRPr="00464247">
        <w:rPr>
          <w:rStyle w:val="Emphasis"/>
          <w:highlight w:val="yellow"/>
        </w:rPr>
        <w:t xml:space="preserve">emancipatory </w:t>
      </w:r>
      <w:r w:rsidRPr="00F33944">
        <w:rPr>
          <w:rStyle w:val="Emphasis"/>
        </w:rPr>
        <w:t xml:space="preserve">social </w:t>
      </w:r>
      <w:r w:rsidRPr="00464247">
        <w:rPr>
          <w:rStyle w:val="Emphasis"/>
          <w:highlight w:val="yellow"/>
        </w:rPr>
        <w:t>science</w:t>
      </w:r>
      <w:r w:rsidRPr="00464247">
        <w:rPr>
          <w:rStyle w:val="StyleUnderline"/>
          <w:highlight w:val="yellow"/>
        </w:rPr>
        <w:t xml:space="preserve"> if it shuns </w:t>
      </w:r>
      <w:r w:rsidRPr="00464247">
        <w:rPr>
          <w:rStyle w:val="Emphasis"/>
          <w:highlight w:val="yellow"/>
        </w:rPr>
        <w:t>normative discussions</w:t>
      </w:r>
      <w:r w:rsidRPr="00F33944">
        <w:rPr>
          <w:rStyle w:val="StyleUnderline"/>
        </w:rPr>
        <w:t xml:space="preserve"> of issues</w:t>
      </w:r>
      <w:r w:rsidRPr="00F33944">
        <w:t xml:space="preserve"> such as these.</w:t>
      </w:r>
    </w:p>
    <w:p w14:paraId="72D68EF4" w14:textId="77777777" w:rsidR="00D42084" w:rsidRDefault="00D42084" w:rsidP="00D42084">
      <w:pPr>
        <w:pStyle w:val="Heading4"/>
      </w:pPr>
      <w:bookmarkStart w:id="13" w:name="_Hlk95150366"/>
      <w:bookmarkEnd w:id="12"/>
      <w:r w:rsidRPr="000C5210">
        <w:t>No impact and Urbanization turn</w:t>
      </w:r>
      <w:r>
        <w:t xml:space="preserve"> – “planetary boundraries” is alarmism – we are in the bottleneck of growth but pushing through allows for urbanist breakthrough. </w:t>
      </w:r>
    </w:p>
    <w:p w14:paraId="2C371C81" w14:textId="77777777" w:rsidR="00D42084" w:rsidRDefault="00D42084" w:rsidP="00D42084">
      <w:r w:rsidRPr="008D1667">
        <w:rPr>
          <w:rStyle w:val="Style13ptBold"/>
        </w:rPr>
        <w:t>Sanderson et al 18</w:t>
      </w:r>
      <w:r w:rsidRPr="008D1667">
        <w:t xml:space="preserve"> – Eric W. Sanderson is a landscape ecologist for the Wildlife Conservation Society at the Bronx Zoo, director of the Mannahatta Project and the author of Mannahatta: A Natural History of New York City. John G. Robinson is Senior Vice-President and Director of the International Conservation programs of Wildlife Conservation Society. Joe Walston · Senior Vice President at Wildlife Conservation Society (</w:t>
      </w:r>
      <w:r w:rsidRPr="004B4919">
        <w:t>From Bottleneck to Breakthrough: Urbanization and the Future of Biodiversity Conservation. Bioscience. 2018 Jun 1;68(6):412-426. doi: 10.1093/biosci/biy039. Epub 2018 Apr 22. PMID: 29867252; PMCID: PMC5972570</w:t>
      </w:r>
      <w:r>
        <w:t>)//gcd</w:t>
      </w:r>
    </w:p>
    <w:p w14:paraId="594D5010" w14:textId="77777777" w:rsidR="00D42084" w:rsidRDefault="00D42084" w:rsidP="00D42084">
      <w:pPr>
        <w:rPr>
          <w:sz w:val="16"/>
        </w:rPr>
      </w:pPr>
      <w:r w:rsidRPr="000C5210">
        <w:rPr>
          <w:sz w:val="16"/>
        </w:rPr>
        <w:t xml:space="preserve">At the core of our argument is the seemingly contradictory statement </w:t>
      </w:r>
      <w:r w:rsidRPr="00245578">
        <w:rPr>
          <w:rStyle w:val="StyleUnderline"/>
        </w:rPr>
        <w:t xml:space="preserve">that </w:t>
      </w:r>
      <w:r w:rsidRPr="009624DD">
        <w:rPr>
          <w:rStyle w:val="Emphasis"/>
        </w:rPr>
        <w:t xml:space="preserve">the </w:t>
      </w:r>
      <w:r w:rsidRPr="00464247">
        <w:rPr>
          <w:rStyle w:val="Emphasis"/>
          <w:highlight w:val="yellow"/>
        </w:rPr>
        <w:t xml:space="preserve">mechanisms </w:t>
      </w:r>
      <w:r w:rsidRPr="009624DD">
        <w:rPr>
          <w:rStyle w:val="Emphasis"/>
        </w:rPr>
        <w:t xml:space="preserve">that are </w:t>
      </w:r>
      <w:r w:rsidRPr="00464247">
        <w:rPr>
          <w:rStyle w:val="Emphasis"/>
          <w:highlight w:val="yellow"/>
        </w:rPr>
        <w:t>destroying nature</w:t>
      </w:r>
      <w:r w:rsidRPr="00245578">
        <w:rPr>
          <w:rStyle w:val="StyleUnderline"/>
        </w:rPr>
        <w:t xml:space="preserve"> are </w:t>
      </w:r>
      <w:r w:rsidRPr="00464247">
        <w:rPr>
          <w:rStyle w:val="Emphasis"/>
          <w:highlight w:val="yellow"/>
        </w:rPr>
        <w:t>layi</w:t>
      </w:r>
      <w:r w:rsidRPr="009624DD">
        <w:rPr>
          <w:rStyle w:val="Emphasis"/>
        </w:rPr>
        <w:t xml:space="preserve">ng the </w:t>
      </w:r>
      <w:r w:rsidRPr="00464247">
        <w:rPr>
          <w:rStyle w:val="Emphasis"/>
          <w:highlight w:val="yellow"/>
        </w:rPr>
        <w:t xml:space="preserve">foundation for </w:t>
      </w:r>
      <w:r w:rsidRPr="009624DD">
        <w:rPr>
          <w:rStyle w:val="Emphasis"/>
        </w:rPr>
        <w:t xml:space="preserve">its long-term </w:t>
      </w:r>
      <w:r w:rsidRPr="00464247">
        <w:rPr>
          <w:rStyle w:val="Emphasis"/>
          <w:highlight w:val="yellow"/>
        </w:rPr>
        <w:t>recovery</w:t>
      </w:r>
      <w:r w:rsidRPr="00245578">
        <w:rPr>
          <w:rStyle w:val="StyleUnderline"/>
        </w:rPr>
        <w:t xml:space="preserve">. </w:t>
      </w:r>
      <w:r w:rsidRPr="00464247">
        <w:rPr>
          <w:rStyle w:val="Emphasis"/>
          <w:highlight w:val="yellow"/>
        </w:rPr>
        <w:t>Passing through the bottleneck</w:t>
      </w:r>
      <w:r w:rsidRPr="00245578">
        <w:rPr>
          <w:rStyle w:val="StyleUnderline"/>
        </w:rPr>
        <w:t xml:space="preserve"> is </w:t>
      </w:r>
      <w:r w:rsidRPr="00464247">
        <w:rPr>
          <w:rStyle w:val="Emphasis"/>
          <w:highlight w:val="yellow"/>
        </w:rPr>
        <w:t>necessary to reach the breakthrough</w:t>
      </w:r>
      <w:r w:rsidRPr="000C5210">
        <w:rPr>
          <w:sz w:val="16"/>
        </w:rPr>
        <w:t xml:space="preserve">. The conservationist’s paradox is that the same forces that are destroying nature now are also creating the circumstances for long-term success. </w:t>
      </w:r>
      <w:r w:rsidRPr="00245578">
        <w:rPr>
          <w:rStyle w:val="StyleUnderline"/>
        </w:rPr>
        <w:t xml:space="preserve">The conservationist’s challenge is to keep the bottleneck open wide enough so that </w:t>
      </w:r>
      <w:r w:rsidRPr="009624DD">
        <w:rPr>
          <w:rStyle w:val="Emphasis"/>
        </w:rPr>
        <w:t>nature can survive to a breakthrough</w:t>
      </w:r>
      <w:r w:rsidRPr="000C5210">
        <w:rPr>
          <w:sz w:val="16"/>
        </w:rPr>
        <w:t xml:space="preserve">. </w:t>
      </w:r>
      <w:r w:rsidRPr="00464247">
        <w:rPr>
          <w:rStyle w:val="Emphasis"/>
          <w:highlight w:val="yellow"/>
        </w:rPr>
        <w:t>Achieving a stable</w:t>
      </w:r>
      <w:r w:rsidRPr="00245578">
        <w:rPr>
          <w:rStyle w:val="StyleUnderline"/>
        </w:rPr>
        <w:t xml:space="preserve"> human </w:t>
      </w:r>
      <w:r w:rsidRPr="00464247">
        <w:rPr>
          <w:rStyle w:val="Emphasis"/>
          <w:highlight w:val="yellow"/>
        </w:rPr>
        <w:t>population</w:t>
      </w:r>
      <w:r w:rsidRPr="00464247">
        <w:rPr>
          <w:rStyle w:val="StyleUnderline"/>
          <w:highlight w:val="yellow"/>
        </w:rPr>
        <w:t xml:space="preserve"> will require</w:t>
      </w:r>
      <w:r w:rsidRPr="00245578">
        <w:rPr>
          <w:rStyle w:val="StyleUnderline"/>
        </w:rPr>
        <w:t xml:space="preserve"> a </w:t>
      </w:r>
      <w:r w:rsidRPr="00665714">
        <w:rPr>
          <w:rStyle w:val="Emphasis"/>
        </w:rPr>
        <w:t xml:space="preserve">net </w:t>
      </w:r>
      <w:r w:rsidRPr="00464247">
        <w:rPr>
          <w:rStyle w:val="Emphasis"/>
          <w:highlight w:val="yellow"/>
        </w:rPr>
        <w:t xml:space="preserve">increase in </w:t>
      </w:r>
      <w:r w:rsidRPr="00665714">
        <w:rPr>
          <w:rStyle w:val="Emphasis"/>
        </w:rPr>
        <w:t xml:space="preserve">total </w:t>
      </w:r>
      <w:r w:rsidRPr="00464247">
        <w:rPr>
          <w:rStyle w:val="Emphasis"/>
          <w:highlight w:val="yellow"/>
        </w:rPr>
        <w:t>consumption</w:t>
      </w:r>
      <w:r w:rsidRPr="00245578">
        <w:rPr>
          <w:rStyle w:val="StyleUnderline"/>
        </w:rPr>
        <w:t xml:space="preserve"> as all people move out of poverty and follow the common trajectory of investing more in smaller families, for which they have greater security</w:t>
      </w:r>
      <w:r w:rsidRPr="000C5210">
        <w:rPr>
          <w:sz w:val="16"/>
        </w:rPr>
        <w:t xml:space="preserve">. </w:t>
      </w:r>
      <w:r w:rsidRPr="00665714">
        <w:rPr>
          <w:rStyle w:val="StyleUnderline"/>
        </w:rPr>
        <w:t xml:space="preserve">Reaching a world with 6 billion people and vast natural expanses </w:t>
      </w:r>
      <w:r w:rsidRPr="00464247">
        <w:rPr>
          <w:rStyle w:val="StyleUnderline"/>
          <w:highlight w:val="yellow"/>
        </w:rPr>
        <w:t>necessitates</w:t>
      </w:r>
      <w:r w:rsidRPr="00245578">
        <w:rPr>
          <w:rStyle w:val="StyleUnderline"/>
        </w:rPr>
        <w:t xml:space="preserve"> investing to make </w:t>
      </w:r>
      <w:r w:rsidRPr="00464247">
        <w:rPr>
          <w:rStyle w:val="StyleUnderline"/>
          <w:highlight w:val="yellow"/>
        </w:rPr>
        <w:t>cities</w:t>
      </w:r>
      <w:r w:rsidRPr="00245578">
        <w:rPr>
          <w:rStyle w:val="StyleUnderline"/>
        </w:rPr>
        <w:t xml:space="preserve"> healthy, safe, and amenable for people, not just because they concentrate people into a smaller space, but also because of the ways in which </w:t>
      </w:r>
      <w:r w:rsidRPr="00464247">
        <w:rPr>
          <w:rStyle w:val="StyleUnderline"/>
          <w:highlight w:val="yellow"/>
        </w:rPr>
        <w:t>urbanization influences</w:t>
      </w:r>
      <w:r w:rsidRPr="00245578">
        <w:rPr>
          <w:rStyle w:val="StyleUnderline"/>
        </w:rPr>
        <w:t xml:space="preserve"> social mobility, </w:t>
      </w:r>
      <w:r w:rsidRPr="009624DD">
        <w:rPr>
          <w:rStyle w:val="StyleUnderline"/>
        </w:rPr>
        <w:t>wealth creation,</w:t>
      </w:r>
      <w:r w:rsidRPr="00245578">
        <w:rPr>
          <w:rStyle w:val="StyleUnderline"/>
        </w:rPr>
        <w:t xml:space="preserve"> female </w:t>
      </w:r>
      <w:r w:rsidRPr="00665714">
        <w:rPr>
          <w:rStyle w:val="StyleUnderline"/>
        </w:rPr>
        <w:t>empowerment, and ultimately</w:t>
      </w:r>
      <w:r w:rsidRPr="00245578">
        <w:rPr>
          <w:rStyle w:val="StyleUnderline"/>
        </w:rPr>
        <w:t xml:space="preserve">, </w:t>
      </w:r>
      <w:r w:rsidRPr="00464247">
        <w:rPr>
          <w:rStyle w:val="Emphasis"/>
          <w:highlight w:val="yellow"/>
        </w:rPr>
        <w:t>fertility</w:t>
      </w:r>
      <w:r w:rsidRPr="000C5210">
        <w:rPr>
          <w:sz w:val="16"/>
        </w:rPr>
        <w:t xml:space="preserve">. Developing a broadly shared </w:t>
      </w:r>
      <w:r w:rsidRPr="00464247">
        <w:rPr>
          <w:rStyle w:val="StyleUnderline"/>
          <w:highlight w:val="yellow"/>
        </w:rPr>
        <w:t>environmental consciousness</w:t>
      </w:r>
      <w:r w:rsidRPr="00245578">
        <w:rPr>
          <w:rStyle w:val="StyleUnderline"/>
        </w:rPr>
        <w:t xml:space="preserve"> about nature </w:t>
      </w:r>
      <w:r w:rsidRPr="00464247">
        <w:rPr>
          <w:rStyle w:val="StyleUnderline"/>
          <w:highlight w:val="yellow"/>
        </w:rPr>
        <w:t>is predicated on</w:t>
      </w:r>
      <w:r w:rsidRPr="00245578">
        <w:rPr>
          <w:rStyle w:val="StyleUnderline"/>
        </w:rPr>
        <w:t xml:space="preserve"> an </w:t>
      </w:r>
      <w:r w:rsidRPr="00464247">
        <w:rPr>
          <w:rStyle w:val="StyleUnderline"/>
          <w:highlight w:val="yellow"/>
        </w:rPr>
        <w:t>unimpoverished</w:t>
      </w:r>
      <w:r w:rsidRPr="00245578">
        <w:rPr>
          <w:rStyle w:val="StyleUnderline"/>
        </w:rPr>
        <w:t xml:space="preserve">, largely </w:t>
      </w:r>
      <w:r w:rsidRPr="00665714">
        <w:rPr>
          <w:rStyle w:val="StyleUnderline"/>
        </w:rPr>
        <w:t xml:space="preserve">urbanized </w:t>
      </w:r>
      <w:r w:rsidRPr="00464247">
        <w:rPr>
          <w:rStyle w:val="StyleUnderline"/>
          <w:highlight w:val="yellow"/>
        </w:rPr>
        <w:t>world</w:t>
      </w:r>
      <w:r w:rsidRPr="00245578">
        <w:rPr>
          <w:rStyle w:val="StyleUnderline"/>
        </w:rPr>
        <w:t xml:space="preserve"> that </w:t>
      </w:r>
      <w:r w:rsidRPr="00464247">
        <w:rPr>
          <w:rStyle w:val="StyleUnderline"/>
          <w:highlight w:val="yellow"/>
        </w:rPr>
        <w:t>shares</w:t>
      </w:r>
      <w:r w:rsidRPr="00245578">
        <w:rPr>
          <w:rStyle w:val="StyleUnderline"/>
        </w:rPr>
        <w:t xml:space="preserve"> the positive </w:t>
      </w:r>
      <w:r w:rsidRPr="00665714">
        <w:rPr>
          <w:rStyle w:val="StyleUnderline"/>
        </w:rPr>
        <w:t>externalities of education</w:t>
      </w:r>
      <w:r w:rsidRPr="00245578">
        <w:rPr>
          <w:rStyle w:val="StyleUnderline"/>
        </w:rPr>
        <w:t xml:space="preserve">, </w:t>
      </w:r>
      <w:r w:rsidRPr="00464247">
        <w:rPr>
          <w:rStyle w:val="Emphasis"/>
          <w:highlight w:val="yellow"/>
        </w:rPr>
        <w:t>tech</w:t>
      </w:r>
      <w:r w:rsidRPr="00245578">
        <w:rPr>
          <w:rStyle w:val="StyleUnderline"/>
        </w:rPr>
        <w:t>nology</w:t>
      </w:r>
      <w:r w:rsidRPr="000C5210">
        <w:rPr>
          <w:sz w:val="16"/>
        </w:rPr>
        <w:t xml:space="preserve">, and, indeed, nature conservation. The profound danger is that by the time the foundations of recovery are in place, little of wildlife and wild places will be left. If society focuses only on economic development and technological innovation as a mechanism to pass through the bottleneck as fast as possible (sensu Brand 2010), then what remains of nature could well be sacrificed. </w:t>
      </w:r>
      <w:r w:rsidRPr="00464247">
        <w:rPr>
          <w:rStyle w:val="Emphasis"/>
          <w:highlight w:val="yellow"/>
        </w:rPr>
        <w:t>If society were to focus</w:t>
      </w:r>
      <w:r w:rsidRPr="00245578">
        <w:rPr>
          <w:rStyle w:val="Emphasis"/>
        </w:rPr>
        <w:t xml:space="preserve"> only </w:t>
      </w:r>
      <w:r w:rsidRPr="00464247">
        <w:rPr>
          <w:rStyle w:val="Emphasis"/>
          <w:highlight w:val="yellow"/>
        </w:rPr>
        <w:t>on limiting</w:t>
      </w:r>
      <w:r w:rsidRPr="00245578">
        <w:rPr>
          <w:rStyle w:val="Emphasis"/>
        </w:rPr>
        <w:t xml:space="preserve"> economic </w:t>
      </w:r>
      <w:r w:rsidRPr="00464247">
        <w:rPr>
          <w:rStyle w:val="Emphasis"/>
          <w:highlight w:val="yellow"/>
        </w:rPr>
        <w:t>growth</w:t>
      </w:r>
      <w:r w:rsidRPr="00245578">
        <w:rPr>
          <w:rStyle w:val="Emphasis"/>
        </w:rPr>
        <w:t xml:space="preserve"> to protect nature</w:t>
      </w:r>
      <w:r w:rsidRPr="00245578">
        <w:rPr>
          <w:rStyle w:val="StyleUnderline"/>
        </w:rPr>
        <w:t xml:space="preserve"> (sensu Meadows et  al. 2004), </w:t>
      </w:r>
      <w:r w:rsidRPr="00464247">
        <w:rPr>
          <w:rStyle w:val="Emphasis"/>
          <w:highlight w:val="yellow"/>
        </w:rPr>
        <w:t>then</w:t>
      </w:r>
      <w:r w:rsidRPr="00245578">
        <w:rPr>
          <w:rStyle w:val="Emphasis"/>
        </w:rPr>
        <w:t xml:space="preserve"> terrible poverty and </w:t>
      </w:r>
      <w:r w:rsidRPr="00464247">
        <w:rPr>
          <w:rStyle w:val="Emphasis"/>
          <w:highlight w:val="yellow"/>
        </w:rPr>
        <w:t xml:space="preserve">population growth </w:t>
      </w:r>
      <w:r w:rsidRPr="00665714">
        <w:rPr>
          <w:rStyle w:val="Emphasis"/>
        </w:rPr>
        <w:t xml:space="preserve">could </w:t>
      </w:r>
      <w:r w:rsidRPr="00464247">
        <w:rPr>
          <w:rStyle w:val="Emphasis"/>
          <w:highlight w:val="yellow"/>
        </w:rPr>
        <w:t>overwhelm</w:t>
      </w:r>
      <w:r w:rsidRPr="00245578">
        <w:rPr>
          <w:rStyle w:val="Emphasis"/>
        </w:rPr>
        <w:t xml:space="preserve"> what remains</w:t>
      </w:r>
      <w:r w:rsidRPr="000C5210">
        <w:rPr>
          <w:sz w:val="16"/>
        </w:rPr>
        <w:t xml:space="preserve">. </w:t>
      </w:r>
      <w:r w:rsidRPr="00245578">
        <w:rPr>
          <w:rStyle w:val="StyleUnderline"/>
        </w:rPr>
        <w:t xml:space="preserve">Either extreme </w:t>
      </w:r>
      <w:r w:rsidRPr="00464247">
        <w:rPr>
          <w:rStyle w:val="StyleUnderline"/>
          <w:highlight w:val="yellow"/>
        </w:rPr>
        <w:t>risks</w:t>
      </w:r>
      <w:r w:rsidRPr="00245578">
        <w:rPr>
          <w:rStyle w:val="StyleUnderline"/>
        </w:rPr>
        <w:t xml:space="preserve"> narrowing the bottleneck to such </w:t>
      </w:r>
      <w:r w:rsidRPr="00464247">
        <w:rPr>
          <w:rStyle w:val="StyleUnderline"/>
          <w:highlight w:val="yellow"/>
        </w:rPr>
        <w:t>a</w:t>
      </w:r>
      <w:r w:rsidRPr="00245578">
        <w:rPr>
          <w:rStyle w:val="StyleUnderline"/>
        </w:rPr>
        <w:t xml:space="preserve">n extent that our </w:t>
      </w:r>
      <w:r w:rsidRPr="00464247">
        <w:rPr>
          <w:rStyle w:val="StyleUnderline"/>
          <w:highlight w:val="yellow"/>
        </w:rPr>
        <w:t>world</w:t>
      </w:r>
      <w:r w:rsidRPr="00245578">
        <w:rPr>
          <w:rStyle w:val="StyleUnderline"/>
        </w:rPr>
        <w:t xml:space="preserve"> passes through </w:t>
      </w:r>
      <w:r w:rsidRPr="00464247">
        <w:rPr>
          <w:rStyle w:val="StyleUnderline"/>
          <w:highlight w:val="yellow"/>
        </w:rPr>
        <w:t>without</w:t>
      </w:r>
      <w:r w:rsidRPr="00245578">
        <w:rPr>
          <w:rStyle w:val="StyleUnderline"/>
        </w:rPr>
        <w:t xml:space="preserve"> its tigers, elephants, rainforests, coral reefs, or a </w:t>
      </w:r>
      <w:r w:rsidRPr="00464247">
        <w:rPr>
          <w:rStyle w:val="StyleUnderline"/>
          <w:highlight w:val="yellow"/>
        </w:rPr>
        <w:t>life-sustaining climate</w:t>
      </w:r>
      <w:r w:rsidRPr="00245578">
        <w:rPr>
          <w:rStyle w:val="StyleUnderline"/>
        </w:rPr>
        <w:t>. T</w:t>
      </w:r>
      <w:r w:rsidRPr="000C5210">
        <w:rPr>
          <w:sz w:val="16"/>
        </w:rPr>
        <w:t xml:space="preserve">herefore, the only sensible path for conservation is to continue its efforts to protect biodiversity while engaging in cities to build the foundations for a lasting recovery of nature. To illustrate some of implications of this theory, we contrast conservation during the bottleneck to conservation after a breakthrough (table 3). A country or a region can be said to be caught in the bottleneck for as long as its population is growing and rates of total natural-resource extraction and pollution are increasing. Analogously, a country or region begins the breakthrough when populations stabilize and natural-resource extraction and pollution rates begin to decline in absolute terms. During bottleneck periods, conservation needs to continue to identify and protect threatened elements of biodiversity (Soulé 2013). The most effective tool in our toolkit remains well-funded, socially inclusive, competently managed protected areas, which place legal limits on destructive activities. </w:t>
      </w:r>
      <w:r w:rsidRPr="00245578">
        <w:rPr>
          <w:rStyle w:val="StyleUnderline"/>
        </w:rPr>
        <w:t>Breakthrough conservation suggests over time adjusting the management of protected areas, conceiving of these areas less as bastions against ever-mounting threats and more as source sites</w:t>
      </w:r>
      <w:r w:rsidRPr="000C5210">
        <w:rPr>
          <w:sz w:val="16"/>
        </w:rPr>
        <w:t xml:space="preserve"> (sensu Walston et  al. 2010) for restoring and rewilding continents and oceans. The expansion of large wildlife in Europe provides a trenchant example (Chapron et al. 2014). Rural-to-urban migration presents a dilemma for conservation. Because many protected areas are in less-populated, low-governance areas that are important for conservation, rural residents and indigenous groups are often the only bulwark against destructive actors (e.g., industrial logging, large-scale agriculture, and criminal activity). But for many rural people, a route out of poverty may be to move to nearby towns or distant cities and away from remote parks and reserves. Where local people are the best stewards of nature, conservationists should continue to rely on community-based approaches to deliver benefits for nature and people (Naughton-Treves et al. 2005). In other circumstances, recognizing that people living in remote regions dependent on natural resources are often among the world’s poorest, most politically marginalized, and most market isolated, conservation organizations may need to assist with voluntary relocations (Karanth 2007) that in the long run are better for people and nature and employ other forms of pragmatic conservation management (Robinson 2011). Cities must be central to any global conservation strategy, because </w:t>
      </w:r>
      <w:r w:rsidRPr="00464247">
        <w:rPr>
          <w:rStyle w:val="Emphasis"/>
          <w:highlight w:val="yellow"/>
        </w:rPr>
        <w:t xml:space="preserve">urbanization is </w:t>
      </w:r>
      <w:r w:rsidRPr="00665714">
        <w:rPr>
          <w:rStyle w:val="Emphasis"/>
        </w:rPr>
        <w:t>the only lever that that</w:t>
      </w:r>
      <w:r w:rsidRPr="00245578">
        <w:rPr>
          <w:rStyle w:val="Emphasis"/>
        </w:rPr>
        <w:t xml:space="preserve"> simultaneously </w:t>
      </w:r>
      <w:r w:rsidRPr="00464247">
        <w:rPr>
          <w:rStyle w:val="Emphasis"/>
          <w:highlight w:val="yellow"/>
        </w:rPr>
        <w:t>shifts populations</w:t>
      </w:r>
      <w:r w:rsidRPr="00245578">
        <w:rPr>
          <w:rStyle w:val="Emphasis"/>
        </w:rPr>
        <w:t xml:space="preserve">, alleviates poverty, </w:t>
      </w:r>
      <w:r w:rsidRPr="00464247">
        <w:rPr>
          <w:rStyle w:val="Emphasis"/>
          <w:highlight w:val="yellow"/>
        </w:rPr>
        <w:t>and spurs innovation</w:t>
      </w:r>
      <w:r w:rsidRPr="00245578">
        <w:rPr>
          <w:rStyle w:val="Emphasis"/>
        </w:rPr>
        <w:t xml:space="preserve">, which individually and in combination have the potential </w:t>
      </w:r>
      <w:r w:rsidRPr="00464247">
        <w:rPr>
          <w:rStyle w:val="Emphasis"/>
          <w:highlight w:val="yellow"/>
        </w:rPr>
        <w:t>to alter resource extraction</w:t>
      </w:r>
      <w:r w:rsidRPr="00245578">
        <w:rPr>
          <w:rStyle w:val="Emphasis"/>
        </w:rPr>
        <w:t xml:space="preserve"> and pollution, as we discussed above</w:t>
      </w:r>
      <w:r w:rsidRPr="000C5210">
        <w:rPr>
          <w:sz w:val="16"/>
        </w:rPr>
        <w:t>. The tremendous demographic and economic effects of urbanization have been demonstrated in all regions of the world except sub-Saharan Africa, which may be the exception that proves the rule. Improving the governance and functioning of African urban areas while simultaneously protecting Africa’s unique wildlife is arguably the most urgent need in conservation today, because it is the fastest path to global population stabilization</w:t>
      </w:r>
      <w:r w:rsidRPr="00245578">
        <w:rPr>
          <w:rStyle w:val="StyleUnderline"/>
        </w:rPr>
        <w:t xml:space="preserve">. Moreover, well-governed, inclusive, livable </w:t>
      </w:r>
      <w:r w:rsidRPr="00464247">
        <w:rPr>
          <w:rStyle w:val="StyleUnderline"/>
          <w:highlight w:val="yellow"/>
        </w:rPr>
        <w:t>cities</w:t>
      </w:r>
      <w:r w:rsidRPr="00245578">
        <w:rPr>
          <w:rStyle w:val="StyleUnderline"/>
        </w:rPr>
        <w:t xml:space="preserve"> in Africa and elsewhere </w:t>
      </w:r>
      <w:r w:rsidRPr="00464247">
        <w:rPr>
          <w:rStyle w:val="StyleUnderline"/>
          <w:highlight w:val="yellow"/>
        </w:rPr>
        <w:t>give conservationists</w:t>
      </w:r>
      <w:r w:rsidRPr="00245578">
        <w:rPr>
          <w:rStyle w:val="StyleUnderline"/>
        </w:rPr>
        <w:t xml:space="preserve"> the potent </w:t>
      </w:r>
      <w:r w:rsidRPr="00464247">
        <w:rPr>
          <w:rStyle w:val="StyleUnderline"/>
          <w:highlight w:val="yellow"/>
        </w:rPr>
        <w:t>platform</w:t>
      </w:r>
      <w:r w:rsidRPr="00245578">
        <w:rPr>
          <w:rStyle w:val="StyleUnderline"/>
        </w:rPr>
        <w:t xml:space="preserve"> we need </w:t>
      </w:r>
      <w:r w:rsidRPr="00464247">
        <w:rPr>
          <w:rStyle w:val="Emphasis"/>
          <w:highlight w:val="yellow"/>
        </w:rPr>
        <w:t>to activate</w:t>
      </w:r>
      <w:r w:rsidRPr="00245578">
        <w:rPr>
          <w:rStyle w:val="StyleUnderline"/>
        </w:rPr>
        <w:t xml:space="preserve"> new, broad-based conservation </w:t>
      </w:r>
      <w:r w:rsidRPr="00464247">
        <w:rPr>
          <w:rStyle w:val="Emphasis"/>
          <w:highlight w:val="yellow"/>
        </w:rPr>
        <w:t>movements</w:t>
      </w:r>
      <w:r w:rsidRPr="00245578">
        <w:rPr>
          <w:rStyle w:val="StyleUnderline"/>
        </w:rPr>
        <w:t xml:space="preserve"> (e.g., Asafu-Adjaye et al. 2015)—what Nordhaus and Shellenberger (2007) have called a politics of possibilities</w:t>
      </w:r>
      <w:r w:rsidRPr="000C5210">
        <w:rPr>
          <w:sz w:val="16"/>
        </w:rPr>
        <w:t xml:space="preserve">. Conservation needs cities to work for nature. But nature also needs to work for cities. Highlighting the role of cities in biodiversity conservation may seem counterintuitive, even ironic, because the expansion of built-up areas itself is a significant ecological concern (McDonald RI et al. 2008, Güneralp and Seto 2013). Urban development disrupts hydrological and nutrient cycles, destroys and fragments habitat, concentrates pollution, and provides portals for the introduction of invasive species (Grimm et al. 2008). Recognizing these impacts, many efforts are underway to mitigate them through green infrastructure, land-use planning, restoration, and place-based education. Increasingly, these activities are informed by new developments in urban ecology, conservation biology, and resilience science (Pickett et al. 2011). Urban conservation activities make towns and cities not only less destructive to nature locally but also more attractive to immigrants and residents, who will appreciate the benefits of local nature and whose lifestyle choices can provide benefits to nature elsewhere. </w:t>
      </w:r>
      <w:r w:rsidRPr="00245578">
        <w:rPr>
          <w:rStyle w:val="StyleUnderline"/>
        </w:rPr>
        <w:t xml:space="preserve">Because </w:t>
      </w:r>
      <w:r w:rsidRPr="00464247">
        <w:rPr>
          <w:rStyle w:val="Emphasis"/>
          <w:highlight w:val="yellow"/>
        </w:rPr>
        <w:t>urbanization</w:t>
      </w:r>
      <w:r w:rsidRPr="00245578">
        <w:rPr>
          <w:rStyle w:val="StyleUnderline"/>
        </w:rPr>
        <w:t xml:space="preserve"> creates and </w:t>
      </w:r>
      <w:r w:rsidRPr="00464247">
        <w:rPr>
          <w:rStyle w:val="StyleUnderline"/>
          <w:highlight w:val="yellow"/>
        </w:rPr>
        <w:t>relies on</w:t>
      </w:r>
      <w:r w:rsidRPr="00245578">
        <w:rPr>
          <w:rStyle w:val="StyleUnderline"/>
        </w:rPr>
        <w:t xml:space="preserve"> a </w:t>
      </w:r>
      <w:r w:rsidRPr="00464247">
        <w:rPr>
          <w:rStyle w:val="Emphasis"/>
          <w:highlight w:val="yellow"/>
        </w:rPr>
        <w:t>global market economy</w:t>
      </w:r>
      <w:r w:rsidRPr="00245578">
        <w:rPr>
          <w:rStyle w:val="StyleUnderline"/>
        </w:rPr>
        <w:t>, the best way to influence urban consumption and innovation is through economic decision-making</w:t>
      </w:r>
      <w:r w:rsidRPr="000C5210">
        <w:rPr>
          <w:sz w:val="16"/>
        </w:rPr>
        <w:t xml:space="preserve"> (i.e., prices). Directly costing in negative environmental externalities (sensu Pigou 1920) will force markets to address them in all phases of production, from resource extraction through transport and production of finished goods to release of pollution and wastes back into the environment. Because nature does not charge for the ecosystem services it provides, pricing these externalities is a matter of public policy, which can be addressed through a wide variety of financial as well as regulatory mechanisms, such as carbon taxes, land-value assessments, and/or various forms of ecological-use fees (Sanderson 2013). Finally, our theory suggests a new way to articulate the future of conservation and attract more of society to the cause.</w:t>
      </w:r>
      <w:r w:rsidRPr="00245578">
        <w:rPr>
          <w:rStyle w:val="Emphasis"/>
        </w:rPr>
        <w:t xml:space="preserve"> The immediacy of the threats encapsulated by “</w:t>
      </w:r>
      <w:r w:rsidRPr="00464247">
        <w:rPr>
          <w:rStyle w:val="Emphasis"/>
          <w:highlight w:val="yellow"/>
        </w:rPr>
        <w:t>planetary boundaries” and</w:t>
      </w:r>
      <w:r w:rsidRPr="00245578">
        <w:rPr>
          <w:rStyle w:val="Emphasis"/>
        </w:rPr>
        <w:t xml:space="preserve"> related lines of </w:t>
      </w:r>
      <w:r w:rsidRPr="00464247">
        <w:rPr>
          <w:rStyle w:val="Emphasis"/>
          <w:highlight w:val="yellow"/>
        </w:rPr>
        <w:t>catastrophic thinking are</w:t>
      </w:r>
      <w:r w:rsidRPr="00245578">
        <w:rPr>
          <w:rStyle w:val="Emphasis"/>
        </w:rPr>
        <w:t xml:space="preserve"> not only devastating to contemplate but may also be </w:t>
      </w:r>
      <w:r w:rsidRPr="00464247">
        <w:rPr>
          <w:rStyle w:val="Emphasis"/>
          <w:highlight w:val="yellow"/>
        </w:rPr>
        <w:t>shortsighted</w:t>
      </w:r>
      <w:r w:rsidRPr="00245578">
        <w:rPr>
          <w:rStyle w:val="Emphasis"/>
        </w:rPr>
        <w:t xml:space="preserve">. </w:t>
      </w:r>
      <w:r w:rsidRPr="00464247">
        <w:rPr>
          <w:rStyle w:val="Emphasis"/>
          <w:highlight w:val="yellow"/>
        </w:rPr>
        <w:t>The world does not end in 2050</w:t>
      </w:r>
      <w:r w:rsidRPr="00245578">
        <w:rPr>
          <w:rStyle w:val="Emphasis"/>
        </w:rPr>
        <w:t>, as too many data graphs do</w:t>
      </w:r>
      <w:r w:rsidRPr="000C5210">
        <w:rPr>
          <w:sz w:val="16"/>
        </w:rPr>
        <w:t xml:space="preserve">. Nor is environmentalism dead, despite claims to the contrary. </w:t>
      </w:r>
      <w:r w:rsidRPr="00245578">
        <w:rPr>
          <w:rStyle w:val="StyleUnderline"/>
        </w:rPr>
        <w:t xml:space="preserve">Rather, if the demographic and economic phenomena that we discuss here do come to pass, it means that </w:t>
      </w:r>
      <w:r w:rsidRPr="00464247">
        <w:rPr>
          <w:rStyle w:val="StyleUnderline"/>
          <w:highlight w:val="yellow"/>
        </w:rPr>
        <w:t>conservation faces</w:t>
      </w:r>
      <w:r w:rsidRPr="00245578">
        <w:rPr>
          <w:rStyle w:val="StyleUnderline"/>
        </w:rPr>
        <w:t xml:space="preserve"> another 30–</w:t>
      </w:r>
      <w:r w:rsidRPr="00665714">
        <w:rPr>
          <w:rStyle w:val="StyleUnderline"/>
        </w:rPr>
        <w:t xml:space="preserve">50 years </w:t>
      </w:r>
      <w:r w:rsidRPr="00464247">
        <w:rPr>
          <w:rStyle w:val="StyleUnderline"/>
          <w:highlight w:val="yellow"/>
        </w:rPr>
        <w:t>of</w:t>
      </w:r>
      <w:r w:rsidRPr="00245578">
        <w:rPr>
          <w:rStyle w:val="StyleUnderline"/>
        </w:rPr>
        <w:t xml:space="preserve"> extreme </w:t>
      </w:r>
      <w:r w:rsidRPr="00464247">
        <w:rPr>
          <w:rStyle w:val="StyleUnderline"/>
          <w:highlight w:val="yellow"/>
        </w:rPr>
        <w:t>difficulty</w:t>
      </w:r>
      <w:r w:rsidRPr="00245578">
        <w:rPr>
          <w:rStyle w:val="StyleUnderline"/>
        </w:rPr>
        <w:t>, when more losses can be expected.</w:t>
      </w:r>
      <w:r w:rsidRPr="000C5210">
        <w:rPr>
          <w:sz w:val="16"/>
        </w:rPr>
        <w:t xml:space="preserve"> However, if we can sustain enough nature through the bottleneck—despite climate change, growth in the population and economy, and urban expansion—then we can see the future of nature in a dramatically more positive light. Much as the eighteenth-century Enlightenment created the conditions for our world, we need a twenty-first-century Renaissance of wisdom, founded on the belief that our role as human beings is to restore, steward, and celebrate the Earth’s unique and immanent nature. Conclusions Thinking about the future of conservation is both humbling and challenging, especially as it has been formulated in the Anthropocene. </w:t>
      </w:r>
      <w:r w:rsidRPr="00245578">
        <w:rPr>
          <w:rStyle w:val="StyleUnderline"/>
        </w:rPr>
        <w:t>The underlying demographic processes, although massive, are slow moving compared with the cycles of government, funding, and careers in conservation</w:t>
      </w:r>
      <w:r w:rsidRPr="000C5210">
        <w:rPr>
          <w:sz w:val="16"/>
        </w:rPr>
        <w:t xml:space="preserve">. To </w:t>
      </w:r>
      <w:r w:rsidRPr="00245578">
        <w:rPr>
          <w:rStyle w:val="StyleUnderline"/>
        </w:rPr>
        <w:t xml:space="preserve">be seen clearly, these </w:t>
      </w:r>
      <w:r w:rsidRPr="00464247">
        <w:rPr>
          <w:rStyle w:val="StyleUnderline"/>
          <w:highlight w:val="yellow"/>
        </w:rPr>
        <w:t>trends require a</w:t>
      </w:r>
      <w:r w:rsidRPr="00245578">
        <w:rPr>
          <w:rStyle w:val="StyleUnderline"/>
        </w:rPr>
        <w:t xml:space="preserve"> historical </w:t>
      </w:r>
      <w:r w:rsidRPr="00464247">
        <w:rPr>
          <w:rStyle w:val="StyleUnderline"/>
          <w:highlight w:val="yellow"/>
        </w:rPr>
        <w:t>perspective</w:t>
      </w:r>
      <w:r w:rsidRPr="00245578">
        <w:rPr>
          <w:rStyle w:val="StyleUnderline"/>
        </w:rPr>
        <w:t xml:space="preserve"> that is </w:t>
      </w:r>
      <w:r w:rsidRPr="00464247">
        <w:rPr>
          <w:rStyle w:val="StyleUnderline"/>
          <w:highlight w:val="yellow"/>
        </w:rPr>
        <w:t>difficult to adopt if one is</w:t>
      </w:r>
      <w:r w:rsidRPr="00245578">
        <w:rPr>
          <w:rStyle w:val="StyleUnderline"/>
        </w:rPr>
        <w:t xml:space="preserve"> focused on immediate threats and </w:t>
      </w:r>
      <w:r w:rsidRPr="00464247">
        <w:rPr>
          <w:rStyle w:val="Emphasis"/>
          <w:highlight w:val="yellow"/>
        </w:rPr>
        <w:t>captivated by apocalyptic futures</w:t>
      </w:r>
      <w:r w:rsidRPr="00245578">
        <w:rPr>
          <w:rStyle w:val="StyleUnderline"/>
        </w:rPr>
        <w:t>. B</w:t>
      </w:r>
      <w:r w:rsidRPr="000C5210">
        <w:rPr>
          <w:sz w:val="16"/>
        </w:rPr>
        <w:t>ut there is hope. Like in London during the Blitz, vigilance and exertion are required, but we need not panic or despair because the weight of history is on our side.</w:t>
      </w:r>
    </w:p>
    <w:p w14:paraId="06054F6E" w14:textId="77777777" w:rsidR="00D42084" w:rsidRPr="00F33944" w:rsidRDefault="00D42084" w:rsidP="00D42084">
      <w:pPr>
        <w:pStyle w:val="Heading4"/>
        <w:rPr>
          <w:rFonts w:cs="Arial"/>
        </w:rPr>
      </w:pPr>
      <w:r w:rsidRPr="00F33944">
        <w:rPr>
          <w:rFonts w:cs="Arial"/>
        </w:rPr>
        <w:t xml:space="preserve">Cap </w:t>
      </w:r>
      <w:r w:rsidRPr="00316D22">
        <w:rPr>
          <w:rFonts w:cs="Arial"/>
          <w:u w:val="single"/>
        </w:rPr>
        <w:t>good</w:t>
      </w:r>
      <w:r w:rsidRPr="00F33944">
        <w:rPr>
          <w:rFonts w:cs="Arial"/>
        </w:rPr>
        <w:t xml:space="preserve"> for </w:t>
      </w:r>
      <w:r w:rsidRPr="00F33944">
        <w:rPr>
          <w:rFonts w:cs="Arial"/>
          <w:u w:val="single"/>
        </w:rPr>
        <w:t>global quality of life</w:t>
      </w:r>
      <w:r w:rsidRPr="00F33944">
        <w:rPr>
          <w:rFonts w:cs="Arial"/>
        </w:rPr>
        <w:t xml:space="preserve"> and </w:t>
      </w:r>
      <w:r w:rsidRPr="00F33944">
        <w:rPr>
          <w:rFonts w:cs="Arial"/>
          <w:u w:val="single"/>
        </w:rPr>
        <w:t>reducing structural violence</w:t>
      </w:r>
      <w:r w:rsidRPr="00F33944">
        <w:rPr>
          <w:rFonts w:cs="Arial"/>
        </w:rPr>
        <w:t xml:space="preserve">. </w:t>
      </w:r>
    </w:p>
    <w:p w14:paraId="14C4EBBB" w14:textId="77777777" w:rsidR="00D42084" w:rsidRPr="00F33944" w:rsidRDefault="00D42084" w:rsidP="00D42084">
      <w:r w:rsidRPr="00F33944">
        <w:rPr>
          <w:rStyle w:val="Style13ptBold"/>
        </w:rPr>
        <w:t>Lacono 16</w:t>
      </w:r>
      <w:r w:rsidRPr="00F33944">
        <w:t xml:space="preserve"> (Corey, A student at the University of Rhode Island studying Pharmaceutical Science and Economics, “How Capitalism and Globalization Have Made the World a Better Place,” Quillette, January 16, 2016, http://quillette.com/2016/01/16/how-capitalism-and-globalization-have-made-the-world-a-better-place)</w:t>
      </w:r>
    </w:p>
    <w:p w14:paraId="61942452" w14:textId="77777777" w:rsidR="00D42084" w:rsidRPr="00F33944" w:rsidRDefault="00D42084" w:rsidP="00D42084">
      <w:pPr>
        <w:rPr>
          <w:b/>
          <w:iCs/>
          <w:u w:val="single"/>
          <w:bdr w:val="single" w:sz="12" w:space="0" w:color="auto" w:frame="1"/>
        </w:rPr>
      </w:pPr>
      <w:r w:rsidRPr="00F33944">
        <w:rPr>
          <w:sz w:val="10"/>
        </w:rPr>
        <w:t xml:space="preserve">Just kidding, that’s not what happened at all. In fact, </w:t>
      </w:r>
      <w:r w:rsidRPr="00464247">
        <w:rPr>
          <w:rStyle w:val="StyleUnderline"/>
          <w:highlight w:val="yellow"/>
        </w:rPr>
        <w:t>as the world</w:t>
      </w:r>
      <w:r w:rsidRPr="00F33944">
        <w:rPr>
          <w:rStyle w:val="StyleUnderline"/>
        </w:rPr>
        <w:t xml:space="preserve"> has </w:t>
      </w:r>
      <w:r w:rsidRPr="00464247">
        <w:rPr>
          <w:rStyle w:val="StyleUnderline"/>
          <w:highlight w:val="yellow"/>
        </w:rPr>
        <w:t>become more capitalist</w:t>
      </w:r>
      <w:r w:rsidRPr="00F33944">
        <w:rPr>
          <w:rStyle w:val="StyleUnderline"/>
        </w:rPr>
        <w:t xml:space="preserve"> and</w:t>
      </w:r>
      <w:r w:rsidRPr="00F33944">
        <w:rPr>
          <w:sz w:val="10"/>
        </w:rPr>
        <w:t xml:space="preserve"> more </w:t>
      </w:r>
      <w:r w:rsidRPr="00F33944">
        <w:rPr>
          <w:rStyle w:val="StyleUnderline"/>
        </w:rPr>
        <w:t>globalized</w:t>
      </w:r>
      <w:r w:rsidRPr="00F33944">
        <w:rPr>
          <w:sz w:val="10"/>
        </w:rPr>
        <w:t xml:space="preserve">, the </w:t>
      </w:r>
      <w:r w:rsidRPr="00464247">
        <w:rPr>
          <w:rStyle w:val="Emphasis"/>
          <w:highlight w:val="yellow"/>
        </w:rPr>
        <w:t>quality of life</w:t>
      </w:r>
      <w:r w:rsidRPr="00F33944">
        <w:rPr>
          <w:sz w:val="10"/>
        </w:rPr>
        <w:t xml:space="preserve"> for the average person, and </w:t>
      </w:r>
      <w:r w:rsidRPr="00F33944">
        <w:rPr>
          <w:rStyle w:val="Emphasis"/>
        </w:rPr>
        <w:t>especially for the average poor person</w:t>
      </w:r>
      <w:r w:rsidRPr="00F33944">
        <w:rPr>
          <w:sz w:val="10"/>
        </w:rPr>
        <w:t xml:space="preserve">, </w:t>
      </w:r>
      <w:r w:rsidRPr="00464247">
        <w:rPr>
          <w:rStyle w:val="Emphasis"/>
          <w:highlight w:val="yellow"/>
        </w:rPr>
        <w:t>has increased</w:t>
      </w:r>
      <w:r w:rsidRPr="00F33944">
        <w:rPr>
          <w:rStyle w:val="Emphasis"/>
        </w:rPr>
        <w:t xml:space="preserve"> substantially</w:t>
      </w:r>
      <w:r w:rsidRPr="00F33944">
        <w:rPr>
          <w:sz w:val="10"/>
        </w:rPr>
        <w:t xml:space="preserve">. </w:t>
      </w:r>
      <w:r w:rsidRPr="00464247">
        <w:rPr>
          <w:rStyle w:val="StyleUnderline"/>
          <w:highlight w:val="yellow"/>
        </w:rPr>
        <w:t>In 1990, 37% of the</w:t>
      </w:r>
      <w:r w:rsidRPr="00F33944">
        <w:rPr>
          <w:rStyle w:val="StyleUnderline"/>
        </w:rPr>
        <w:t xml:space="preserve"> global </w:t>
      </w:r>
      <w:r w:rsidRPr="00464247">
        <w:rPr>
          <w:rStyle w:val="StyleUnderline"/>
          <w:highlight w:val="yellow"/>
        </w:rPr>
        <w:t>population lived</w:t>
      </w:r>
      <w:r w:rsidRPr="00F33944">
        <w:rPr>
          <w:rStyle w:val="StyleUnderline"/>
        </w:rPr>
        <w:t xml:space="preserve"> on less than </w:t>
      </w:r>
      <w:r w:rsidRPr="00464247">
        <w:rPr>
          <w:rStyle w:val="StyleUnderline"/>
          <w:highlight w:val="yellow"/>
        </w:rPr>
        <w:t>$1.90 per day</w:t>
      </w:r>
      <w:r w:rsidRPr="00F33944">
        <w:rPr>
          <w:sz w:val="10"/>
        </w:rPr>
        <w:t xml:space="preserve">. </w:t>
      </w:r>
      <w:r w:rsidRPr="00F33944">
        <w:rPr>
          <w:rStyle w:val="StyleUnderline"/>
        </w:rPr>
        <w:t xml:space="preserve">By 2012, that number had been reduced to 12.8%, and </w:t>
      </w:r>
      <w:r w:rsidRPr="00464247">
        <w:rPr>
          <w:rStyle w:val="StyleUnderline"/>
          <w:highlight w:val="yellow"/>
        </w:rPr>
        <w:t>in 2015 it was under 10%</w:t>
      </w:r>
      <w:r w:rsidRPr="00F33944">
        <w:rPr>
          <w:rStyle w:val="StyleUnderline"/>
        </w:rPr>
        <w:t>.</w:t>
      </w:r>
      <w:r w:rsidRPr="00F33944">
        <w:rPr>
          <w:sz w:val="10"/>
        </w:rPr>
        <w:t xml:space="preserve"> </w:t>
      </w:r>
      <w:r w:rsidRPr="00F33944">
        <w:rPr>
          <w:rStyle w:val="StyleUnderline"/>
        </w:rPr>
        <w:t>The source of this progress is</w:t>
      </w:r>
      <w:r w:rsidRPr="00F33944">
        <w:rPr>
          <w:sz w:val="10"/>
        </w:rPr>
        <w:t xml:space="preserve">n’t a massive wealth redistribution program; it’s massive wealth creation — that is, </w:t>
      </w:r>
      <w:r w:rsidRPr="00F33944">
        <w:rPr>
          <w:rStyle w:val="Emphasis"/>
        </w:rPr>
        <w:t>economic growth</w:t>
      </w:r>
      <w:r w:rsidRPr="00F33944">
        <w:rPr>
          <w:sz w:val="10"/>
        </w:rPr>
        <w:t xml:space="preserve">. </w:t>
      </w:r>
      <w:r w:rsidRPr="00F33944">
        <w:rPr>
          <w:rStyle w:val="StyleUnderline"/>
        </w:rPr>
        <w:t>Economists</w:t>
      </w:r>
      <w:r w:rsidRPr="00F33944">
        <w:rPr>
          <w:sz w:val="10"/>
        </w:rPr>
        <w:t xml:space="preserve"> David Dollar and Aart Kraay </w:t>
      </w:r>
      <w:r w:rsidRPr="00F33944">
        <w:rPr>
          <w:rStyle w:val="StyleUnderline"/>
        </w:rPr>
        <w:t>found</w:t>
      </w:r>
      <w:r w:rsidRPr="00F33944">
        <w:rPr>
          <w:sz w:val="10"/>
        </w:rPr>
        <w:t xml:space="preserve"> that, </w:t>
      </w:r>
      <w:r w:rsidRPr="00464247">
        <w:rPr>
          <w:rStyle w:val="Emphasis"/>
          <w:highlight w:val="yellow"/>
        </w:rPr>
        <w:t>in a</w:t>
      </w:r>
      <w:r w:rsidRPr="00F33944">
        <w:rPr>
          <w:rStyle w:val="Emphasis"/>
        </w:rPr>
        <w:t xml:space="preserve"> global </w:t>
      </w:r>
      <w:r w:rsidRPr="00464247">
        <w:rPr>
          <w:rStyle w:val="Emphasis"/>
          <w:highlight w:val="yellow"/>
        </w:rPr>
        <w:t>sample of</w:t>
      </w:r>
      <w:r w:rsidRPr="00F33944">
        <w:rPr>
          <w:rStyle w:val="Emphasis"/>
        </w:rPr>
        <w:t xml:space="preserve"> over </w:t>
      </w:r>
      <w:r w:rsidRPr="00464247">
        <w:rPr>
          <w:rStyle w:val="Emphasis"/>
          <w:highlight w:val="yellow"/>
        </w:rPr>
        <w:t>100 countries</w:t>
      </w:r>
      <w:r w:rsidRPr="00464247">
        <w:rPr>
          <w:sz w:val="10"/>
          <w:highlight w:val="yellow"/>
        </w:rPr>
        <w:t xml:space="preserve">, </w:t>
      </w:r>
      <w:r w:rsidRPr="00464247">
        <w:rPr>
          <w:rStyle w:val="StyleUnderline"/>
          <w:highlight w:val="yellow"/>
        </w:rPr>
        <w:t>changes in</w:t>
      </w:r>
      <w:r w:rsidRPr="00F33944">
        <w:rPr>
          <w:rStyle w:val="StyleUnderline"/>
        </w:rPr>
        <w:t xml:space="preserve"> the </w:t>
      </w:r>
      <w:r w:rsidRPr="00464247">
        <w:rPr>
          <w:rStyle w:val="StyleUnderline"/>
          <w:highlight w:val="yellow"/>
        </w:rPr>
        <w:t>income</w:t>
      </w:r>
      <w:r w:rsidRPr="00F33944">
        <w:rPr>
          <w:rStyle w:val="StyleUnderline"/>
        </w:rPr>
        <w:t xml:space="preserve"> growth of the bottom 40% of the world’s income earners </w:t>
      </w:r>
      <w:r w:rsidRPr="00464247">
        <w:rPr>
          <w:rStyle w:val="StyleUnderline"/>
          <w:highlight w:val="yellow"/>
        </w:rPr>
        <w:t>are</w:t>
      </w:r>
      <w:r w:rsidRPr="00F33944">
        <w:rPr>
          <w:rStyle w:val="StyleUnderline"/>
        </w:rPr>
        <w:t xml:space="preserve"> </w:t>
      </w:r>
      <w:r w:rsidRPr="00F33944">
        <w:rPr>
          <w:rStyle w:val="Emphasis"/>
        </w:rPr>
        <w:t xml:space="preserve">highly </w:t>
      </w:r>
      <w:r w:rsidRPr="00464247">
        <w:rPr>
          <w:rStyle w:val="Emphasis"/>
          <w:highlight w:val="yellow"/>
        </w:rPr>
        <w:t>correlated with</w:t>
      </w:r>
      <w:r w:rsidRPr="00F33944">
        <w:rPr>
          <w:rStyle w:val="Emphasis"/>
        </w:rPr>
        <w:t xml:space="preserve"> economic </w:t>
      </w:r>
      <w:r w:rsidRPr="00464247">
        <w:rPr>
          <w:rStyle w:val="Emphasis"/>
          <w:highlight w:val="yellow"/>
        </w:rPr>
        <w:t>growth</w:t>
      </w:r>
      <w:r w:rsidRPr="00F33944">
        <w:rPr>
          <w:rStyle w:val="Emphasis"/>
        </w:rPr>
        <w:t xml:space="preserve"> rates</w:t>
      </w:r>
      <w:r w:rsidRPr="00F33944">
        <w:rPr>
          <w:sz w:val="10"/>
        </w:rPr>
        <w:t xml:space="preserve">. On the other hand, changes in inequality contributed relatively little to changes in social welfare of the poor over the last few decades. </w:t>
      </w:r>
      <w:r w:rsidRPr="00F33944">
        <w:rPr>
          <w:rStyle w:val="StyleUnderline"/>
        </w:rPr>
        <w:t>There is good reason to believe</w:t>
      </w:r>
      <w:r w:rsidRPr="00F33944">
        <w:rPr>
          <w:sz w:val="10"/>
        </w:rPr>
        <w:t xml:space="preserve"> that </w:t>
      </w:r>
      <w:r w:rsidRPr="00F33944">
        <w:rPr>
          <w:rStyle w:val="Emphasis"/>
        </w:rPr>
        <w:t xml:space="preserve">the expansion of </w:t>
      </w:r>
      <w:r w:rsidRPr="00464247">
        <w:rPr>
          <w:rStyle w:val="Emphasis"/>
          <w:highlight w:val="yellow"/>
        </w:rPr>
        <w:t>free trade</w:t>
      </w:r>
      <w:r w:rsidRPr="00F33944">
        <w:rPr>
          <w:sz w:val="10"/>
        </w:rPr>
        <w:t xml:space="preserve">, </w:t>
      </w:r>
      <w:r w:rsidRPr="00F33944">
        <w:rPr>
          <w:rStyle w:val="StyleUnderline"/>
        </w:rPr>
        <w:t>facilitated by international organizations</w:t>
      </w:r>
      <w:r w:rsidRPr="00F33944">
        <w:rPr>
          <w:sz w:val="10"/>
        </w:rPr>
        <w:t xml:space="preserve"> like the World Trade Organization (WTO) and its predecessor, the General Agreement on Tariffs and Trade (GATT), </w:t>
      </w:r>
      <w:r w:rsidRPr="00F33944">
        <w:rPr>
          <w:rStyle w:val="StyleUnderline"/>
        </w:rPr>
        <w:t xml:space="preserve">have </w:t>
      </w:r>
      <w:r w:rsidRPr="00464247">
        <w:rPr>
          <w:rStyle w:val="StyleUnderline"/>
          <w:highlight w:val="yellow"/>
        </w:rPr>
        <w:t>had a</w:t>
      </w:r>
      <w:r w:rsidRPr="00464247">
        <w:rPr>
          <w:sz w:val="10"/>
          <w:highlight w:val="yellow"/>
        </w:rPr>
        <w:t xml:space="preserve"> </w:t>
      </w:r>
      <w:r w:rsidRPr="00464247">
        <w:rPr>
          <w:rStyle w:val="Emphasis"/>
          <w:highlight w:val="yellow"/>
        </w:rPr>
        <w:t>considerable impact in accelerating</w:t>
      </w:r>
      <w:r w:rsidRPr="00F33944">
        <w:rPr>
          <w:rStyle w:val="Emphasis"/>
        </w:rPr>
        <w:t xml:space="preserve"> the economic </w:t>
      </w:r>
      <w:r w:rsidRPr="00464247">
        <w:rPr>
          <w:rStyle w:val="Emphasis"/>
          <w:highlight w:val="yellow"/>
        </w:rPr>
        <w:t>development</w:t>
      </w:r>
      <w:r w:rsidRPr="00F33944">
        <w:rPr>
          <w:rStyle w:val="Emphasis"/>
        </w:rPr>
        <w:t xml:space="preserve"> of developing countries</w:t>
      </w:r>
      <w:r w:rsidRPr="00F33944">
        <w:rPr>
          <w:sz w:val="10"/>
        </w:rPr>
        <w:t xml:space="preserve">. In the 1990s GATT facilitated reforms which moved 125 countries towards freer trade by reducing the burden of government imposed trade barriers like tariffs. This was the first serious attempt at trade reform for most developing countries at the time, and arguably presents a unique natural experiment on the economic effects of trade reform. In fact, </w:t>
      </w:r>
      <w:r w:rsidRPr="00F33944">
        <w:rPr>
          <w:rStyle w:val="StyleUnderline"/>
        </w:rPr>
        <w:t>a paper</w:t>
      </w:r>
      <w:r w:rsidRPr="00F33944">
        <w:rPr>
          <w:sz w:val="10"/>
        </w:rPr>
        <w:t xml:space="preserve"> published by the National Bureau of Economic Research (NBER), </w:t>
      </w:r>
      <w:r w:rsidRPr="00F33944">
        <w:rPr>
          <w:rStyle w:val="StyleUnderline"/>
        </w:rPr>
        <w:t>specifically examined how trade reforms</w:t>
      </w:r>
      <w:r w:rsidRPr="00F33944">
        <w:rPr>
          <w:sz w:val="10"/>
        </w:rPr>
        <w:t xml:space="preserve"> facilitated by GATT </w:t>
      </w:r>
      <w:r w:rsidRPr="00F33944">
        <w:rPr>
          <w:rStyle w:val="StyleUnderline"/>
        </w:rPr>
        <w:t>affected the economic development of the reforming countries</w:t>
      </w:r>
      <w:r w:rsidRPr="00F33944">
        <w:rPr>
          <w:sz w:val="10"/>
        </w:rPr>
        <w:t xml:space="preserve">. In the paper, </w:t>
      </w:r>
      <w:r w:rsidRPr="00F33944">
        <w:rPr>
          <w:rStyle w:val="StyleUnderline"/>
        </w:rPr>
        <w:t>the authors compared the trends in economic growth before and after trade reform in the reforming countries</w:t>
      </w:r>
      <w:r w:rsidRPr="00F33944">
        <w:rPr>
          <w:sz w:val="10"/>
        </w:rPr>
        <w:t xml:space="preserve">. </w:t>
      </w:r>
      <w:r w:rsidRPr="00F33944">
        <w:rPr>
          <w:rStyle w:val="StyleUnderline"/>
        </w:rPr>
        <w:t>Then they compared those results to trends in economic growth of a control group of countries which didn’t undergo trade reform. What they found was very encouraging for proponents of free trade</w:t>
      </w:r>
      <w:r w:rsidRPr="00F33944">
        <w:rPr>
          <w:sz w:val="10"/>
        </w:rPr>
        <w:t xml:space="preserve">. </w:t>
      </w:r>
      <w:r w:rsidRPr="00F33944">
        <w:rPr>
          <w:rStyle w:val="StyleUnderline"/>
        </w:rPr>
        <w:t>Prior to reform, the economic development of reformers and non-reformers was practically identical</w:t>
      </w:r>
      <w:r w:rsidRPr="00F33944">
        <w:rPr>
          <w:sz w:val="10"/>
        </w:rPr>
        <w:t xml:space="preserve">, </w:t>
      </w:r>
      <w:r w:rsidRPr="00F33944">
        <w:rPr>
          <w:rStyle w:val="Emphasis"/>
        </w:rPr>
        <w:t>but after reform</w:t>
      </w:r>
      <w:r w:rsidRPr="00F33944">
        <w:rPr>
          <w:sz w:val="10"/>
        </w:rPr>
        <w:t xml:space="preserve">, </w:t>
      </w:r>
      <w:r w:rsidRPr="00F33944">
        <w:rPr>
          <w:rStyle w:val="Emphasis"/>
        </w:rPr>
        <w:t xml:space="preserve">the economic development of reforming countries accelerated while </w:t>
      </w:r>
      <w:r w:rsidRPr="00464247">
        <w:rPr>
          <w:rStyle w:val="Emphasis"/>
          <w:highlight w:val="yellow"/>
        </w:rPr>
        <w:t>non-reforming countries saw</w:t>
      </w:r>
      <w:r w:rsidRPr="00F33944">
        <w:rPr>
          <w:rStyle w:val="Emphasis"/>
        </w:rPr>
        <w:t xml:space="preserve"> their economies stagnate and </w:t>
      </w:r>
      <w:r w:rsidRPr="00464247">
        <w:rPr>
          <w:rStyle w:val="Emphasis"/>
          <w:highlight w:val="yellow"/>
        </w:rPr>
        <w:t>decline</w:t>
      </w:r>
      <w:r w:rsidRPr="00F33944">
        <w:rPr>
          <w:sz w:val="10"/>
        </w:rPr>
        <w:t xml:space="preserve">. The results suggest that the </w:t>
      </w:r>
      <w:r w:rsidRPr="00464247">
        <w:rPr>
          <w:rStyle w:val="Emphasis"/>
          <w:highlight w:val="yellow"/>
        </w:rPr>
        <w:t>reforms</w:t>
      </w:r>
      <w:r w:rsidRPr="00F33944">
        <w:rPr>
          <w:rStyle w:val="Emphasis"/>
        </w:rPr>
        <w:t xml:space="preserve"> towards freer trade lead to an </w:t>
      </w:r>
      <w:r w:rsidRPr="00464247">
        <w:rPr>
          <w:rStyle w:val="Emphasis"/>
          <w:highlight w:val="yellow"/>
        </w:rPr>
        <w:t>increase</w:t>
      </w:r>
      <w:r w:rsidRPr="00F33944">
        <w:rPr>
          <w:rStyle w:val="Emphasis"/>
        </w:rPr>
        <w:t xml:space="preserve"> in </w:t>
      </w:r>
      <w:r w:rsidRPr="00464247">
        <w:rPr>
          <w:rStyle w:val="Emphasis"/>
          <w:highlight w:val="yellow"/>
        </w:rPr>
        <w:t>income</w:t>
      </w:r>
      <w:r w:rsidRPr="00F33944">
        <w:rPr>
          <w:rStyle w:val="Emphasis"/>
        </w:rPr>
        <w:t xml:space="preserve"> per capita </w:t>
      </w:r>
      <w:r w:rsidRPr="00F33944">
        <w:rPr>
          <w:sz w:val="10"/>
        </w:rPr>
        <w:t xml:space="preserve">of around 20% in the long-run, </w:t>
      </w:r>
      <w:r w:rsidRPr="00F33944">
        <w:rPr>
          <w:rStyle w:val="StyleUnderline"/>
        </w:rPr>
        <w:t xml:space="preserve">an effect </w:t>
      </w:r>
      <w:r w:rsidRPr="00464247">
        <w:rPr>
          <w:rStyle w:val="StyleUnderline"/>
          <w:highlight w:val="yellow"/>
        </w:rPr>
        <w:t>so large</w:t>
      </w:r>
      <w:r w:rsidRPr="00F33944">
        <w:rPr>
          <w:rStyle w:val="StyleUnderline"/>
        </w:rPr>
        <w:t xml:space="preserve"> that </w:t>
      </w:r>
      <w:r w:rsidRPr="00464247">
        <w:rPr>
          <w:rStyle w:val="StyleUnderline"/>
          <w:highlight w:val="yellow"/>
        </w:rPr>
        <w:t>it</w:t>
      </w:r>
      <w:r w:rsidRPr="00F33944">
        <w:rPr>
          <w:rStyle w:val="StyleUnderline"/>
        </w:rPr>
        <w:t xml:space="preserve"> almost </w:t>
      </w:r>
      <w:r w:rsidRPr="00464247">
        <w:rPr>
          <w:rStyle w:val="Emphasis"/>
          <w:highlight w:val="yellow"/>
        </w:rPr>
        <w:t>certainly</w:t>
      </w:r>
      <w:r w:rsidRPr="00464247">
        <w:rPr>
          <w:rStyle w:val="StyleUnderline"/>
          <w:highlight w:val="yellow"/>
        </w:rPr>
        <w:t xml:space="preserve"> had a </w:t>
      </w:r>
      <w:r w:rsidRPr="00464247">
        <w:rPr>
          <w:rStyle w:val="Emphasis"/>
          <w:highlight w:val="yellow"/>
        </w:rPr>
        <w:t>positive</w:t>
      </w:r>
      <w:r w:rsidRPr="00F33944">
        <w:rPr>
          <w:rStyle w:val="Emphasis"/>
        </w:rPr>
        <w:t xml:space="preserve"> and non-trivial </w:t>
      </w:r>
      <w:r w:rsidRPr="00464247">
        <w:rPr>
          <w:rStyle w:val="Emphasis"/>
          <w:highlight w:val="yellow"/>
        </w:rPr>
        <w:t>impact on poverty reduction</w:t>
      </w:r>
      <w:r w:rsidRPr="00F33944">
        <w:rPr>
          <w:sz w:val="10"/>
        </w:rPr>
        <w:t xml:space="preserve">. Similarly, other </w:t>
      </w:r>
      <w:r w:rsidRPr="00F33944">
        <w:rPr>
          <w:rStyle w:val="StyleUnderline"/>
        </w:rPr>
        <w:t>research has shown</w:t>
      </w:r>
      <w:r w:rsidRPr="00F33944">
        <w:rPr>
          <w:sz w:val="10"/>
        </w:rPr>
        <w:t xml:space="preserve"> that </w:t>
      </w:r>
      <w:r w:rsidRPr="00F33944">
        <w:rPr>
          <w:rStyle w:val="StyleUnderline"/>
        </w:rPr>
        <w:t xml:space="preserve">more free market trade policies result in </w:t>
      </w:r>
      <w:r w:rsidRPr="00F33944">
        <w:rPr>
          <w:rStyle w:val="Emphasis"/>
        </w:rPr>
        <w:t>lower rates of extreme poverty</w:t>
      </w:r>
      <w:r w:rsidRPr="00F33944">
        <w:rPr>
          <w:sz w:val="10"/>
        </w:rPr>
        <w:t xml:space="preserve"> </w:t>
      </w:r>
      <w:r w:rsidRPr="00464247">
        <w:rPr>
          <w:rStyle w:val="StyleUnderline"/>
          <w:highlight w:val="yellow"/>
        </w:rPr>
        <w:t>and</w:t>
      </w:r>
      <w:r w:rsidRPr="00464247">
        <w:rPr>
          <w:sz w:val="10"/>
          <w:highlight w:val="yellow"/>
        </w:rPr>
        <w:t xml:space="preserve"> </w:t>
      </w:r>
      <w:r w:rsidRPr="00464247">
        <w:rPr>
          <w:rStyle w:val="Emphasis"/>
          <w:highlight w:val="yellow"/>
        </w:rPr>
        <w:t>child mortality</w:t>
      </w:r>
      <w:r w:rsidRPr="00F33944">
        <w:rPr>
          <w:sz w:val="10"/>
        </w:rPr>
        <w:t xml:space="preserve"> </w:t>
      </w:r>
      <w:r w:rsidRPr="00F33944">
        <w:rPr>
          <w:rStyle w:val="StyleUnderline"/>
        </w:rPr>
        <w:t>in developing countries</w:t>
      </w:r>
      <w:r w:rsidRPr="00F33944">
        <w:rPr>
          <w:sz w:val="10"/>
        </w:rPr>
        <w:t xml:space="preserve">. There are other benefits as well. One study on trade reform in Indonesia found that </w:t>
      </w:r>
      <w:r w:rsidRPr="00F33944">
        <w:rPr>
          <w:rStyle w:val="StyleUnderline"/>
        </w:rPr>
        <w:t xml:space="preserve">reductions of import tariffs led to an </w:t>
      </w:r>
      <w:r w:rsidRPr="00F33944">
        <w:rPr>
          <w:rStyle w:val="Emphasis"/>
        </w:rPr>
        <w:t>increase in disposable income among poor households</w:t>
      </w:r>
      <w:r w:rsidRPr="00F33944">
        <w:rPr>
          <w:sz w:val="10"/>
        </w:rPr>
        <w:t xml:space="preserve">, which allowed them to pull their children out of the labor force, </w:t>
      </w:r>
      <w:r w:rsidRPr="00F33944">
        <w:rPr>
          <w:rStyle w:val="Emphasis"/>
        </w:rPr>
        <w:t>leading to “a strong decline” in the incidence of child labor.</w:t>
      </w:r>
      <w:r w:rsidRPr="00F33944">
        <w:rPr>
          <w:sz w:val="10"/>
        </w:rPr>
        <w:t xml:space="preserve"> Unfortunately, many </w:t>
      </w:r>
      <w:r w:rsidRPr="00F33944">
        <w:rPr>
          <w:rStyle w:val="StyleUnderline"/>
        </w:rPr>
        <w:t>activists have reflexively taken up the cause of opposing the expansion of global capitalism</w:t>
      </w:r>
      <w:r w:rsidRPr="00F33944">
        <w:rPr>
          <w:sz w:val="10"/>
        </w:rPr>
        <w:t xml:space="preserve">, for a number of reasons. Western anti-sweatshop activists, for example, will often argue in favor of government imposed barriers to trade with poor countries because their working conditions are terrible in comparison to those in developed Western nations. In their view, western consumers should not be promoting a cycle of capitalist exploitation by buying products made in Vietnamese sweat-shops. </w:t>
      </w:r>
      <w:r w:rsidRPr="00F33944">
        <w:rPr>
          <w:rStyle w:val="StyleUnderline"/>
        </w:rPr>
        <w:t xml:space="preserve">But </w:t>
      </w:r>
      <w:r w:rsidRPr="00464247">
        <w:rPr>
          <w:rStyle w:val="StyleUnderline"/>
          <w:highlight w:val="yellow"/>
        </w:rPr>
        <w:t>satisfactory working conditions</w:t>
      </w:r>
      <w:r w:rsidRPr="00F33944">
        <w:rPr>
          <w:rStyle w:val="StyleUnderline"/>
        </w:rPr>
        <w:t xml:space="preserve"> aren’t the natural state</w:t>
      </w:r>
      <w:r w:rsidRPr="00F33944">
        <w:rPr>
          <w:sz w:val="10"/>
        </w:rPr>
        <w:t xml:space="preserve"> of mankind; </w:t>
      </w:r>
      <w:r w:rsidRPr="00F33944">
        <w:rPr>
          <w:rStyle w:val="Emphasis"/>
        </w:rPr>
        <w:t xml:space="preserve">they </w:t>
      </w:r>
      <w:r w:rsidRPr="00464247">
        <w:rPr>
          <w:rStyle w:val="Emphasis"/>
          <w:highlight w:val="yellow"/>
        </w:rPr>
        <w:t>are a consequence of</w:t>
      </w:r>
      <w:r w:rsidRPr="00F33944">
        <w:rPr>
          <w:rStyle w:val="Emphasis"/>
        </w:rPr>
        <w:t xml:space="preserve"> decades of economic </w:t>
      </w:r>
      <w:r w:rsidRPr="00464247">
        <w:rPr>
          <w:rStyle w:val="Emphasis"/>
          <w:highlight w:val="yellow"/>
        </w:rPr>
        <w:t>development</w:t>
      </w:r>
      <w:r w:rsidRPr="00F33944">
        <w:rPr>
          <w:sz w:val="10"/>
        </w:rPr>
        <w:t xml:space="preserve">. Erecting barriers to trade with poor countries is surely a large impediment to their development, in fact, research suggests that existing developed world tariffs depress economic growth rates in the developing world by 0.6 to 1.6 percent per person, a considerably large effect. Moreover, </w:t>
      </w:r>
      <w:r w:rsidRPr="00F33944">
        <w:rPr>
          <w:rStyle w:val="StyleUnderline"/>
        </w:rPr>
        <w:t xml:space="preserve">the sweat-shops which produce clothing for Westerners are often </w:t>
      </w:r>
      <w:r w:rsidRPr="00F33944">
        <w:rPr>
          <w:rStyle w:val="Emphasis"/>
        </w:rPr>
        <w:t>much better than alternative forms of domestic employment</w:t>
      </w:r>
      <w:r w:rsidRPr="00F33944">
        <w:rPr>
          <w:sz w:val="10"/>
        </w:rPr>
        <w:t xml:space="preserve">. In poor countries like Bangladesh, China, and Vietnam, the apparel industry consistently pays more than most other domestic industries. According to research by economist Ben Powell, </w:t>
      </w:r>
      <w:r w:rsidRPr="00F33944">
        <w:rPr>
          <w:rStyle w:val="StyleUnderline"/>
        </w:rPr>
        <w:t xml:space="preserve">in poor countries “most sweatshop jobs provide an </w:t>
      </w:r>
      <w:r w:rsidRPr="00F33944">
        <w:rPr>
          <w:rStyle w:val="Emphasis"/>
        </w:rPr>
        <w:t>above average standard of living</w:t>
      </w:r>
      <w:r w:rsidRPr="00F33944">
        <w:rPr>
          <w:rStyle w:val="StyleUnderline"/>
        </w:rPr>
        <w:t xml:space="preserve"> for their workers.” </w:t>
      </w:r>
      <w:r w:rsidRPr="00F33944">
        <w:rPr>
          <w:sz w:val="10"/>
        </w:rPr>
        <w:t xml:space="preserve">Notably, a </w:t>
      </w:r>
      <w:r w:rsidRPr="00F33944">
        <w:rPr>
          <w:rStyle w:val="StyleUnderline"/>
        </w:rPr>
        <w:t>paper published in the Journal of Development Economics found</w:t>
      </w:r>
      <w:r w:rsidRPr="00F33944">
        <w:rPr>
          <w:sz w:val="10"/>
        </w:rPr>
        <w:t xml:space="preserve"> that </w:t>
      </w:r>
      <w:r w:rsidRPr="00F33944">
        <w:rPr>
          <w:rStyle w:val="StyleUnderline"/>
        </w:rPr>
        <w:t xml:space="preserve">the expansion of the garments industry in Bangladesh lead to an increase in employment and income among </w:t>
      </w:r>
      <w:r w:rsidRPr="00F33944">
        <w:rPr>
          <w:rStyle w:val="Emphasis"/>
        </w:rPr>
        <w:t>young women</w:t>
      </w:r>
      <w:r w:rsidRPr="00F33944">
        <w:rPr>
          <w:sz w:val="10"/>
        </w:rPr>
        <w:t xml:space="preserve">, </w:t>
      </w:r>
      <w:r w:rsidRPr="00F33944">
        <w:rPr>
          <w:rStyle w:val="Emphasis"/>
        </w:rPr>
        <w:t>giving them the means to finance their own education</w:t>
      </w:r>
      <w:r w:rsidRPr="00F33944">
        <w:rPr>
          <w:sz w:val="10"/>
        </w:rPr>
        <w:t>. Remarkably the authors found that, “</w:t>
      </w:r>
      <w:r w:rsidRPr="00F33944">
        <w:rPr>
          <w:rStyle w:val="Emphasis"/>
        </w:rPr>
        <w:t>the demand for education generated through manufacturing growth appears to have a much larger effect on female educational attainment compared to a large-scale government conditional cash transfer program to encourage female schooling</w:t>
      </w:r>
      <w:r w:rsidRPr="00F33944">
        <w:rPr>
          <w:sz w:val="10"/>
        </w:rPr>
        <w:t xml:space="preserve">.” Foreign investment is also more desirable than opponents of capitalism and globalization give it credit for. The conventional wisdom among activists in wealthy countries is that multinational corporations exploit poor workers in third world countries for cheap labor, profiting off people working in sweatshop conditions. It should come as a surprise to the individuals who hold this view to learn that 85% of people in developing countries believe that foreign companies building factories in their countries is a good thing, according to Pew Research. In fact, </w:t>
      </w:r>
      <w:r w:rsidRPr="00F33944">
        <w:rPr>
          <w:rStyle w:val="StyleUnderline"/>
        </w:rPr>
        <w:t>for all the talk of exploitative multinational corporations</w:t>
      </w:r>
      <w:r w:rsidRPr="00F33944">
        <w:rPr>
          <w:sz w:val="10"/>
        </w:rPr>
        <w:t xml:space="preserve">, </w:t>
      </w:r>
      <w:r w:rsidRPr="00464247">
        <w:rPr>
          <w:rStyle w:val="StyleUnderline"/>
          <w:highlight w:val="yellow"/>
        </w:rPr>
        <w:t>research shows</w:t>
      </w:r>
      <w:r w:rsidRPr="00F33944">
        <w:rPr>
          <w:sz w:val="10"/>
        </w:rPr>
        <w:t xml:space="preserve"> that, in general, </w:t>
      </w:r>
      <w:r w:rsidRPr="00F33944">
        <w:rPr>
          <w:rStyle w:val="Emphasis"/>
        </w:rPr>
        <w:t xml:space="preserve">these </w:t>
      </w:r>
      <w:r w:rsidRPr="00464247">
        <w:rPr>
          <w:rStyle w:val="Emphasis"/>
          <w:highlight w:val="yellow"/>
        </w:rPr>
        <w:t>corporations provide higher wages</w:t>
      </w:r>
      <w:r w:rsidRPr="00F33944">
        <w:rPr>
          <w:rStyle w:val="Emphasis"/>
        </w:rPr>
        <w:t xml:space="preserve"> and better working conditions </w:t>
      </w:r>
      <w:r w:rsidRPr="00464247">
        <w:rPr>
          <w:rStyle w:val="Emphasis"/>
          <w:highlight w:val="yellow"/>
        </w:rPr>
        <w:t>than domestic employers</w:t>
      </w:r>
      <w:r w:rsidRPr="00F33944">
        <w:rPr>
          <w:rStyle w:val="Emphasis"/>
        </w:rPr>
        <w:t xml:space="preserve"> in developing countries</w:t>
      </w:r>
      <w:r w:rsidRPr="00F33944">
        <w:rPr>
          <w:sz w:val="10"/>
        </w:rPr>
        <w:t xml:space="preserve">. Additionally, </w:t>
      </w:r>
      <w:r w:rsidRPr="00F33944">
        <w:rPr>
          <w:rStyle w:val="StyleUnderline"/>
        </w:rPr>
        <w:t>when multinational corporations build factories in poor countries, it raises the demand for low-skilled workers, resulting in higher wages for local workers</w:t>
      </w:r>
      <w:r w:rsidRPr="00F33944">
        <w:rPr>
          <w:sz w:val="10"/>
        </w:rPr>
        <w:t xml:space="preserve">. Consistent with this fact, </w:t>
      </w:r>
      <w:r w:rsidRPr="00F33944">
        <w:rPr>
          <w:rStyle w:val="Emphasis"/>
        </w:rPr>
        <w:t>recent empirical evidence demonstrates that investment by foreign companies in developing countries reduces both poverty and income inequality by raising the incomes of low-skilled workers</w:t>
      </w:r>
      <w:r w:rsidRPr="00F33944">
        <w:rPr>
          <w:sz w:val="10"/>
        </w:rPr>
        <w:t xml:space="preserve">. Foreign investment can also make people in relatively low-income countries better off by providing better or more inexpensive products. A recent analysis published by the </w:t>
      </w:r>
      <w:r w:rsidRPr="00F33944">
        <w:rPr>
          <w:rStyle w:val="StyleUnderline"/>
        </w:rPr>
        <w:t>NBER found that foreign retailers like Wal-Mart greatly reduce the cost of living for both the rich and poor in Mexico</w:t>
      </w:r>
      <w:r w:rsidRPr="00F33944">
        <w:rPr>
          <w:sz w:val="10"/>
        </w:rPr>
        <w:t xml:space="preserve">, </w:t>
      </w:r>
      <w:r w:rsidRPr="00F33944">
        <w:rPr>
          <w:rStyle w:val="Emphasis"/>
        </w:rPr>
        <w:t>making everyone along the income distribution better off</w:t>
      </w:r>
      <w:r w:rsidRPr="00F33944">
        <w:rPr>
          <w:sz w:val="10"/>
        </w:rPr>
        <w:t xml:space="preserve">. Global capitalism is by no means a perfect phenomenon. Many businesses do have questionable labor practices that are worthy of contempt. And free market policies may in many instances lead to socially undesirable outcomes, sometimes on a large scale. However, </w:t>
      </w:r>
      <w:r w:rsidRPr="00F33944">
        <w:rPr>
          <w:rStyle w:val="Emphasis"/>
        </w:rPr>
        <w:t xml:space="preserve">the one-dimensional, automatic </w:t>
      </w:r>
      <w:r w:rsidRPr="00464247">
        <w:rPr>
          <w:rStyle w:val="Emphasis"/>
          <w:highlight w:val="yellow"/>
        </w:rPr>
        <w:t>denunciation of capitalism</w:t>
      </w:r>
      <w:r w:rsidRPr="00F33944">
        <w:rPr>
          <w:rStyle w:val="Emphasis"/>
        </w:rPr>
        <w:t xml:space="preserve"> and the accompanying refusal to give it any credit for its successes</w:t>
      </w:r>
      <w:r w:rsidRPr="00F33944">
        <w:rPr>
          <w:sz w:val="10"/>
        </w:rPr>
        <w:t xml:space="preserve"> — as social media activists have done — </w:t>
      </w:r>
      <w:r w:rsidRPr="00464247">
        <w:rPr>
          <w:rStyle w:val="Emphasis"/>
          <w:highlight w:val="yellow"/>
        </w:rPr>
        <w:t>reflects an</w:t>
      </w:r>
      <w:r w:rsidRPr="00F33944">
        <w:rPr>
          <w:rStyle w:val="Emphasis"/>
        </w:rPr>
        <w:t xml:space="preserve"> uncompromising, and</w:t>
      </w:r>
      <w:r w:rsidRPr="00F33944">
        <w:rPr>
          <w:sz w:val="10"/>
        </w:rPr>
        <w:t xml:space="preserve"> quite frankly </w:t>
      </w:r>
      <w:r w:rsidRPr="00464247">
        <w:rPr>
          <w:rStyle w:val="Emphasis"/>
          <w:highlight w:val="yellow"/>
        </w:rPr>
        <w:t>ignorant worldview</w:t>
      </w:r>
      <w:r w:rsidRPr="00F33944">
        <w:rPr>
          <w:sz w:val="10"/>
        </w:rPr>
        <w:t xml:space="preserve">. </w:t>
      </w:r>
      <w:r w:rsidRPr="00F33944">
        <w:rPr>
          <w:rStyle w:val="Emphasis"/>
        </w:rPr>
        <w:t>It is one in which capitalism is always bad, no matter what the evidence tells us.</w:t>
      </w:r>
    </w:p>
    <w:bookmarkEnd w:id="13"/>
    <w:p w14:paraId="1225932C" w14:textId="77777777" w:rsidR="00D42084" w:rsidRPr="00430534" w:rsidRDefault="00D42084" w:rsidP="00D42084">
      <w:pPr>
        <w:pStyle w:val="Heading4"/>
        <w:tabs>
          <w:tab w:val="num" w:pos="1800"/>
        </w:tabs>
      </w:pPr>
      <w:r w:rsidRPr="00430534">
        <w:t xml:space="preserve">No </w:t>
      </w:r>
      <w:r>
        <w:t xml:space="preserve">political will. </w:t>
      </w:r>
    </w:p>
    <w:p w14:paraId="468BCCE9" w14:textId="77777777" w:rsidR="00D42084" w:rsidRPr="00D23C78" w:rsidRDefault="00D42084" w:rsidP="00D42084">
      <w:r w:rsidRPr="00D23C78">
        <w:rPr>
          <w:rStyle w:val="Style13ptBold"/>
        </w:rPr>
        <w:t>Milanovic 21</w:t>
      </w:r>
      <w:r w:rsidRPr="00D23C78">
        <w:t xml:space="preserve"> -- visiting presidential professor at the Graduate Center of the City University of New York and an affiliated senior scholar at the Luxembourg Income Study. (Branko,"Degrowth: solving the impasse by magical thinking ," Substack, </w:t>
      </w:r>
      <w:hyperlink r:id="rId26" w:history="1">
        <w:r w:rsidRPr="00D23C78">
          <w:rPr>
            <w:rStyle w:val="Hyperlink"/>
          </w:rPr>
          <w:t>https://branko2f7.substack.com/p/degrowth-solving-the-impasse-by-magical?r=16uxt&amp;amp;utm_campaign=post&amp;amp;utm_medium=web&amp;amp;utm_source=twitter</w:t>
        </w:r>
      </w:hyperlink>
      <w:r w:rsidRPr="00D23C78">
        <w:t xml:space="preserve"> Jun 27 2021)//gcd</w:t>
      </w:r>
    </w:p>
    <w:p w14:paraId="7C40DCE2" w14:textId="77777777" w:rsidR="00D42084" w:rsidRPr="00D23C78" w:rsidRDefault="00D42084" w:rsidP="00D42084">
      <w:pPr>
        <w:rPr>
          <w:sz w:val="16"/>
        </w:rPr>
      </w:pPr>
      <w:r w:rsidRPr="00D23C78">
        <w:rPr>
          <w:sz w:val="16"/>
        </w:rPr>
        <w:t>Now degrowers are not irrational people. The reason why they are pushed in this magical corner is because when they try to “do the numbers” they are led to an impasse. They do not want to allow for significant increase in world GDP because it will, even if decoupling (of which they are skeptical) happens, drive energy emissions too high</w:t>
      </w:r>
      <w:r w:rsidRPr="00D23C78">
        <w:rPr>
          <w:rStyle w:val="StyleUnderline"/>
        </w:rPr>
        <w:t xml:space="preserve">. </w:t>
      </w:r>
      <w:r w:rsidRPr="00B01DDA">
        <w:rPr>
          <w:rStyle w:val="Emphasis"/>
          <w:highlight w:val="yellow"/>
        </w:rPr>
        <w:t>If one wants to keep</w:t>
      </w:r>
      <w:r w:rsidRPr="00D23C78">
        <w:rPr>
          <w:rStyle w:val="StyleUnderline"/>
        </w:rPr>
        <w:t xml:space="preserve"> world </w:t>
      </w:r>
      <w:r w:rsidRPr="00B01DDA">
        <w:rPr>
          <w:rStyle w:val="StyleUnderline"/>
          <w:highlight w:val="yellow"/>
        </w:rPr>
        <w:t>GDP</w:t>
      </w:r>
      <w:r w:rsidRPr="00D23C78">
        <w:rPr>
          <w:rStyle w:val="StyleUnderline"/>
        </w:rPr>
        <w:t xml:space="preserve"> more or less </w:t>
      </w:r>
      <w:r w:rsidRPr="00B01DDA">
        <w:rPr>
          <w:rStyle w:val="StyleUnderline"/>
          <w:highlight w:val="yellow"/>
        </w:rPr>
        <w:t xml:space="preserve">as </w:t>
      </w:r>
      <w:r w:rsidRPr="00B01DDA">
        <w:rPr>
          <w:rStyle w:val="Emphasis"/>
          <w:highlight w:val="yellow"/>
        </w:rPr>
        <w:t xml:space="preserve">now </w:t>
      </w:r>
      <w:r w:rsidRPr="00665714">
        <w:rPr>
          <w:rStyle w:val="Emphasis"/>
        </w:rPr>
        <w:t>one must</w:t>
      </w:r>
      <w:r w:rsidRPr="00D23C78">
        <w:rPr>
          <w:rStyle w:val="StyleUnderline"/>
        </w:rPr>
        <w:t xml:space="preserve"> (A) “</w:t>
      </w:r>
      <w:r w:rsidRPr="00665714">
        <w:rPr>
          <w:rStyle w:val="Emphasis"/>
        </w:rPr>
        <w:t>freeze</w:t>
      </w:r>
      <w:r w:rsidRPr="00665714">
        <w:rPr>
          <w:rStyle w:val="StyleUnderline"/>
        </w:rPr>
        <w:t xml:space="preserve">” today’s global </w:t>
      </w:r>
      <w:r w:rsidRPr="00665714">
        <w:rPr>
          <w:rStyle w:val="Emphasis"/>
        </w:rPr>
        <w:t>income distributions</w:t>
      </w:r>
      <w:r w:rsidRPr="00665714">
        <w:rPr>
          <w:rStyle w:val="StyleUnderline"/>
        </w:rPr>
        <w:t xml:space="preserve"> so that some 10-</w:t>
      </w:r>
      <w:r w:rsidRPr="00665714">
        <w:rPr>
          <w:rStyle w:val="Emphasis"/>
        </w:rPr>
        <w:t>15% of the</w:t>
      </w:r>
      <w:r w:rsidRPr="00665714">
        <w:rPr>
          <w:rStyle w:val="StyleUnderline"/>
        </w:rPr>
        <w:t xml:space="preserve"> world population continue to </w:t>
      </w:r>
      <w:r w:rsidRPr="00665714">
        <w:rPr>
          <w:rStyle w:val="Emphasis"/>
        </w:rPr>
        <w:t>live below the absolute poverty line</w:t>
      </w:r>
      <w:r w:rsidRPr="00665714">
        <w:rPr>
          <w:rStyle w:val="StyleUnderline"/>
        </w:rPr>
        <w:t>, and</w:t>
      </w:r>
      <w:r w:rsidRPr="00D23C78">
        <w:rPr>
          <w:rStyle w:val="StyleUnderline"/>
        </w:rPr>
        <w:t xml:space="preserve"> one-</w:t>
      </w:r>
      <w:r w:rsidRPr="00B01DDA">
        <w:rPr>
          <w:rStyle w:val="Emphasis"/>
          <w:highlight w:val="yellow"/>
        </w:rPr>
        <w:t xml:space="preserve">half </w:t>
      </w:r>
      <w:r w:rsidRPr="00367E6B">
        <w:rPr>
          <w:rStyle w:val="Emphasis"/>
        </w:rPr>
        <w:t xml:space="preserve">of </w:t>
      </w:r>
      <w:r w:rsidRPr="00367E6B">
        <w:rPr>
          <w:rStyle w:val="Emphasis"/>
          <w:highlight w:val="yellow"/>
        </w:rPr>
        <w:t>the</w:t>
      </w:r>
      <w:r w:rsidRPr="00D23C78">
        <w:rPr>
          <w:rStyle w:val="Emphasis"/>
        </w:rPr>
        <w:t xml:space="preserve"> </w:t>
      </w:r>
      <w:r w:rsidRPr="00D23C78">
        <w:rPr>
          <w:rStyle w:val="StyleUnderline"/>
        </w:rPr>
        <w:t xml:space="preserve">world </w:t>
      </w:r>
      <w:r w:rsidRPr="00B01DDA">
        <w:rPr>
          <w:rStyle w:val="Emphasis"/>
          <w:highlight w:val="yellow"/>
        </w:rPr>
        <w:t>population below</w:t>
      </w:r>
      <w:r w:rsidRPr="00D23C78">
        <w:rPr>
          <w:rStyle w:val="StyleUnderline"/>
        </w:rPr>
        <w:t xml:space="preserve"> $PPP </w:t>
      </w:r>
      <w:r w:rsidRPr="00B01DDA">
        <w:rPr>
          <w:rStyle w:val="Emphasis"/>
          <w:highlight w:val="yellow"/>
        </w:rPr>
        <w:t xml:space="preserve">7 dollars </w:t>
      </w:r>
      <w:r w:rsidRPr="00860215">
        <w:rPr>
          <w:rStyle w:val="Emphasis"/>
        </w:rPr>
        <w:t>per day</w:t>
      </w:r>
      <w:r w:rsidRPr="00D23C78">
        <w:rPr>
          <w:rStyle w:val="StyleUnderline"/>
        </w:rPr>
        <w:t xml:space="preserve"> (</w:t>
      </w:r>
      <w:r w:rsidRPr="00D23C78">
        <w:rPr>
          <w:sz w:val="16"/>
        </w:rPr>
        <w:t xml:space="preserve">which is, by the way, significantly below Western poverty lines). </w:t>
      </w:r>
      <w:r w:rsidRPr="00B01DDA">
        <w:rPr>
          <w:rStyle w:val="Emphasis"/>
          <w:highlight w:val="yellow"/>
        </w:rPr>
        <w:t>This is</w:t>
      </w:r>
      <w:r w:rsidRPr="00D23C78">
        <w:rPr>
          <w:rStyle w:val="Emphasis"/>
        </w:rPr>
        <w:t xml:space="preserve"> however </w:t>
      </w:r>
      <w:r w:rsidRPr="00B01DDA">
        <w:rPr>
          <w:rStyle w:val="Emphasis"/>
          <w:highlight w:val="yellow"/>
        </w:rPr>
        <w:t>unacceptable to</w:t>
      </w:r>
      <w:r w:rsidRPr="00D23C78">
        <w:rPr>
          <w:rStyle w:val="Emphasis"/>
        </w:rPr>
        <w:t xml:space="preserve"> the poor people, to the </w:t>
      </w:r>
      <w:r w:rsidRPr="00B01DDA">
        <w:rPr>
          <w:rStyle w:val="Emphasis"/>
          <w:highlight w:val="yellow"/>
        </w:rPr>
        <w:t>poor countries</w:t>
      </w:r>
      <w:r w:rsidRPr="00D23C78">
        <w:rPr>
          <w:rStyle w:val="Emphasis"/>
        </w:rPr>
        <w:t>, and even to degrowers themselves.</w:t>
      </w:r>
    </w:p>
    <w:p w14:paraId="5F66CCED" w14:textId="77777777" w:rsidR="00D42084" w:rsidRPr="00D23C78" w:rsidRDefault="00D42084" w:rsidP="00D42084">
      <w:pPr>
        <w:rPr>
          <w:rStyle w:val="StyleUnderline"/>
        </w:rPr>
      </w:pPr>
      <w:r w:rsidRPr="00D23C78">
        <w:rPr>
          <w:sz w:val="16"/>
        </w:rPr>
        <w:t xml:space="preserve">Thus they must try something else: introduce a different distribution (B) where everybody who is </w:t>
      </w:r>
      <w:r w:rsidRPr="00665714">
        <w:rPr>
          <w:sz w:val="16"/>
        </w:rPr>
        <w:t xml:space="preserve">above the current mean world income ($PPP 16  per day) is driven down to this mean, and the poor countries and people are,  at least for a while, allowed to continue growing until they too achieve the level of $PPP 16 per day. </w:t>
      </w:r>
      <w:r w:rsidRPr="00665714">
        <w:rPr>
          <w:rStyle w:val="StyleUnderline"/>
        </w:rPr>
        <w:t xml:space="preserve">But the problem with that approach is that one would have </w:t>
      </w:r>
      <w:r w:rsidRPr="00665714">
        <w:rPr>
          <w:rStyle w:val="Emphasis"/>
        </w:rPr>
        <w:t xml:space="preserve">to engage in a massive reduction of incomes for all </w:t>
      </w:r>
      <w:r w:rsidRPr="00665714">
        <w:rPr>
          <w:rStyle w:val="StyleUnderline"/>
        </w:rPr>
        <w:t>those who make more than $PPP 16 which</w:t>
      </w:r>
      <w:r w:rsidRPr="00D23C78">
        <w:rPr>
          <w:rStyle w:val="StyleUnderline"/>
        </w:rPr>
        <w:t xml:space="preserve"> is practically all of the Western population. Only</w:t>
      </w:r>
      <w:r w:rsidRPr="00D23C78">
        <w:rPr>
          <w:sz w:val="16"/>
        </w:rPr>
        <w:t xml:space="preserve"> 14% of the population in Western countries live at the level of income less than the global mean. This is probably the most important statistic that one should keep in mind. Degrowers thus need to </w:t>
      </w:r>
      <w:r w:rsidRPr="00B01DDA">
        <w:rPr>
          <w:rStyle w:val="Emphasis"/>
          <w:highlight w:val="yellow"/>
        </w:rPr>
        <w:t xml:space="preserve">convince 86% </w:t>
      </w:r>
      <w:r w:rsidRPr="00367E6B">
        <w:rPr>
          <w:rStyle w:val="Emphasis"/>
        </w:rPr>
        <w:t>of the population</w:t>
      </w:r>
      <w:r w:rsidRPr="00D23C78">
        <w:rPr>
          <w:rStyle w:val="StyleUnderline"/>
        </w:rPr>
        <w:t xml:space="preserve"> living </w:t>
      </w:r>
      <w:r w:rsidRPr="00665714">
        <w:rPr>
          <w:rStyle w:val="Emphasis"/>
        </w:rPr>
        <w:t>in rich countries</w:t>
      </w:r>
      <w:r w:rsidRPr="00665714">
        <w:rPr>
          <w:rStyle w:val="StyleUnderline"/>
        </w:rPr>
        <w:t xml:space="preserve"> that</w:t>
      </w:r>
      <w:r w:rsidRPr="00D23C78">
        <w:rPr>
          <w:rStyle w:val="StyleUnderline"/>
        </w:rPr>
        <w:t xml:space="preserve"> their </w:t>
      </w:r>
      <w:r w:rsidRPr="00B01DDA">
        <w:rPr>
          <w:rStyle w:val="Emphasis"/>
          <w:highlight w:val="yellow"/>
        </w:rPr>
        <w:t xml:space="preserve">incomes are </w:t>
      </w:r>
      <w:r w:rsidRPr="00860215">
        <w:rPr>
          <w:rStyle w:val="Emphasis"/>
        </w:rPr>
        <w:t xml:space="preserve">too </w:t>
      </w:r>
      <w:r w:rsidRPr="00B01DDA">
        <w:rPr>
          <w:rStyle w:val="Emphasis"/>
          <w:highlight w:val="yellow"/>
        </w:rPr>
        <w:t>high</w:t>
      </w:r>
      <w:r w:rsidRPr="00D23C78">
        <w:rPr>
          <w:rStyle w:val="StyleUnderline"/>
        </w:rPr>
        <w:t xml:space="preserve"> and </w:t>
      </w:r>
      <w:r w:rsidRPr="00665714">
        <w:rPr>
          <w:rStyle w:val="StyleUnderline"/>
        </w:rPr>
        <w:t>need to be reduced. They would have</w:t>
      </w:r>
      <w:r w:rsidRPr="00D23C78">
        <w:rPr>
          <w:rStyle w:val="StyleUnderline"/>
        </w:rPr>
        <w:t xml:space="preserve"> to </w:t>
      </w:r>
      <w:r w:rsidRPr="00B01DDA">
        <w:rPr>
          <w:rStyle w:val="StyleUnderline"/>
          <w:highlight w:val="yellow"/>
        </w:rPr>
        <w:t xml:space="preserve">preside over </w:t>
      </w:r>
      <w:r w:rsidRPr="00367E6B">
        <w:rPr>
          <w:rStyle w:val="Emphasis"/>
        </w:rPr>
        <w:t xml:space="preserve">economic </w:t>
      </w:r>
      <w:r w:rsidRPr="00B01DDA">
        <w:rPr>
          <w:rStyle w:val="Emphasis"/>
          <w:highlight w:val="yellow"/>
        </w:rPr>
        <w:t xml:space="preserve">depressions for </w:t>
      </w:r>
      <w:r w:rsidRPr="00367E6B">
        <w:rPr>
          <w:rStyle w:val="Emphasis"/>
        </w:rPr>
        <w:t xml:space="preserve">about </w:t>
      </w:r>
      <w:r w:rsidRPr="00860215">
        <w:rPr>
          <w:rStyle w:val="Emphasis"/>
          <w:highlight w:val="yellow"/>
        </w:rPr>
        <w:t>a</w:t>
      </w:r>
      <w:r w:rsidRPr="00860215">
        <w:rPr>
          <w:rStyle w:val="Emphasis"/>
        </w:rPr>
        <w:t xml:space="preserve"> </w:t>
      </w:r>
      <w:r w:rsidRPr="00B01DDA">
        <w:rPr>
          <w:rStyle w:val="Emphasis"/>
          <w:highlight w:val="yellow"/>
        </w:rPr>
        <w:t>decade</w:t>
      </w:r>
      <w:r w:rsidRPr="00D23C78">
        <w:rPr>
          <w:sz w:val="16"/>
        </w:rPr>
        <w:t xml:space="preserve">, and then let the new real income stay at that level indefinitely. (Even that would not quite solve the problem because in the meantime, many poor countries would have reached the level of $PPP 16 per day and they too would  have to be prevented from growing further.) </w:t>
      </w:r>
      <w:r w:rsidRPr="00D23C78">
        <w:rPr>
          <w:rStyle w:val="StyleUnderline"/>
        </w:rPr>
        <w:t xml:space="preserve">It is quite obvious that such </w:t>
      </w:r>
      <w:r w:rsidRPr="00367E6B">
        <w:rPr>
          <w:rStyle w:val="Emphasis"/>
        </w:rPr>
        <w:t xml:space="preserve">a </w:t>
      </w:r>
      <w:r w:rsidRPr="00B01DDA">
        <w:rPr>
          <w:rStyle w:val="Emphasis"/>
          <w:highlight w:val="yellow"/>
        </w:rPr>
        <w:t>proposition is</w:t>
      </w:r>
      <w:r w:rsidRPr="00D23C78">
        <w:rPr>
          <w:rStyle w:val="StyleUnderline"/>
        </w:rPr>
        <w:t xml:space="preserve"> a </w:t>
      </w:r>
      <w:r w:rsidRPr="00B01DDA">
        <w:rPr>
          <w:rStyle w:val="StyleUnderline"/>
          <w:highlight w:val="yellow"/>
        </w:rPr>
        <w:t>political suicide</w:t>
      </w:r>
      <w:r w:rsidRPr="00D23C78">
        <w:rPr>
          <w:rStyle w:val="StyleUnderline"/>
        </w:rPr>
        <w:t>. Thus degrowers do not wish to spell it out.</w:t>
      </w:r>
    </w:p>
    <w:p w14:paraId="05D07F7C" w14:textId="77777777" w:rsidR="00D42084" w:rsidRPr="00D23C78" w:rsidRDefault="00D42084" w:rsidP="00D42084">
      <w:pPr>
        <w:rPr>
          <w:sz w:val="16"/>
        </w:rPr>
      </w:pPr>
      <w:r w:rsidRPr="00D23C78">
        <w:rPr>
          <w:sz w:val="16"/>
        </w:rPr>
        <w:t>They are  brought to an impasse. They cannot condemn to perpetual poverty people in developing countries who are just seeing the glimpses of a better life, nor can they reasonably argue that incomes of 9 out of 10 Westerners ought to be reduced</w:t>
      </w:r>
      <w:r w:rsidRPr="00D23C78">
        <w:rPr>
          <w:rStyle w:val="StyleUnderline"/>
        </w:rPr>
        <w:t>.</w:t>
      </w:r>
    </w:p>
    <w:p w14:paraId="2AB7744A" w14:textId="77777777" w:rsidR="00D42084" w:rsidRPr="00D23C78" w:rsidRDefault="00D42084" w:rsidP="00D42084">
      <w:pPr>
        <w:rPr>
          <w:sz w:val="16"/>
        </w:rPr>
      </w:pPr>
      <w:r w:rsidRPr="00D23C78">
        <w:rPr>
          <w:sz w:val="16"/>
        </w:rPr>
        <w:t>The way out of the impasse is to engage in semi-magical and then outright magical thinking</w:t>
      </w:r>
      <w:r w:rsidRPr="00D23C78">
        <w:rPr>
          <w:rStyle w:val="StyleUnderline"/>
        </w:rPr>
        <w:t>.</w:t>
      </w:r>
    </w:p>
    <w:p w14:paraId="5AF51638" w14:textId="77777777" w:rsidR="00D42084" w:rsidRPr="00665714" w:rsidRDefault="00D42084" w:rsidP="00D42084">
      <w:pPr>
        <w:rPr>
          <w:sz w:val="16"/>
        </w:rPr>
      </w:pPr>
      <w:r w:rsidRPr="00D23C78">
        <w:rPr>
          <w:sz w:val="16"/>
        </w:rPr>
        <w:t xml:space="preserve">Semi-magical thinking (that is, thinking where the objective—however laudable- is not linked with any tools of achieving it) is to argue that GDP is not a correct measure of welfare, or that better outcomes in certain </w:t>
      </w:r>
      <w:r w:rsidRPr="00665714">
        <w:rPr>
          <w:sz w:val="16"/>
        </w:rPr>
        <w:t>dimensions can be achieved by countries or peoples with a lower GDP (or lower incomes). Both propositions are correc</w:t>
      </w:r>
      <w:r w:rsidRPr="00665714">
        <w:rPr>
          <w:rStyle w:val="StyleUnderline"/>
        </w:rPr>
        <w:t>t.</w:t>
      </w:r>
    </w:p>
    <w:p w14:paraId="07624C4C" w14:textId="77777777" w:rsidR="00D42084" w:rsidRPr="00D23C78" w:rsidRDefault="00D42084" w:rsidP="00D42084">
      <w:pPr>
        <w:rPr>
          <w:sz w:val="16"/>
        </w:rPr>
      </w:pPr>
      <w:r w:rsidRPr="00665714">
        <w:rPr>
          <w:rStyle w:val="Emphasis"/>
        </w:rPr>
        <w:t>GDP</w:t>
      </w:r>
      <w:r w:rsidRPr="00665714">
        <w:rPr>
          <w:rStyle w:val="StyleUnderline"/>
        </w:rPr>
        <w:t xml:space="preserve"> does leave out non-commercialized activities that are welfare-enhancing. It is,  like every other measure, imperfect and one-dimensional.  But if it </w:t>
      </w:r>
      <w:r w:rsidRPr="00665714">
        <w:rPr>
          <w:rStyle w:val="Emphasis"/>
        </w:rPr>
        <w:t>is imperfect at the edges</w:t>
      </w:r>
      <w:r w:rsidRPr="00665714">
        <w:rPr>
          <w:rStyle w:val="StyleUnderline"/>
        </w:rPr>
        <w:t xml:space="preserve"> while fairly accurate overall</w:t>
      </w:r>
      <w:r w:rsidRPr="00665714">
        <w:rPr>
          <w:sz w:val="16"/>
        </w:rPr>
        <w:t>. Richer countries</w:t>
      </w:r>
      <w:r w:rsidRPr="00D23C78">
        <w:rPr>
          <w:sz w:val="16"/>
        </w:rPr>
        <w:t xml:space="preserve"> are countries that are generally better-off in almost all metrics, from education, life expectancy, child mortality to women’s employment etc. Not only that: richer people are also on average healthier, better educated, and happier. Income indeed buys you health and happiness. (It does not guarantee that you are a better person; but that’s a different topic.)  </w:t>
      </w:r>
      <w:r w:rsidRPr="00D23C78">
        <w:rPr>
          <w:rStyle w:val="StyleUnderline"/>
        </w:rPr>
        <w:t xml:space="preserve">The metric of income or </w:t>
      </w:r>
      <w:r w:rsidRPr="00B01DDA">
        <w:rPr>
          <w:rStyle w:val="Emphasis"/>
          <w:highlight w:val="yellow"/>
        </w:rPr>
        <w:t xml:space="preserve">GDP is </w:t>
      </w:r>
      <w:r w:rsidRPr="00367E6B">
        <w:rPr>
          <w:rStyle w:val="Emphasis"/>
        </w:rPr>
        <w:t xml:space="preserve">strongly </w:t>
      </w:r>
      <w:r w:rsidRPr="00B01DDA">
        <w:rPr>
          <w:rStyle w:val="Emphasis"/>
          <w:highlight w:val="yellow"/>
        </w:rPr>
        <w:t>associated with positive outcomes</w:t>
      </w:r>
      <w:r w:rsidRPr="00D23C78">
        <w:rPr>
          <w:rStyle w:val="StyleUnderline"/>
        </w:rPr>
        <w:t xml:space="preserve">, whether we compare countries to each other, or people </w:t>
      </w:r>
      <w:r w:rsidRPr="00D23C78">
        <w:rPr>
          <w:sz w:val="16"/>
        </w:rPr>
        <w:t xml:space="preserve">(within a country) to each other. </w:t>
      </w:r>
      <w:r w:rsidRPr="00D23C78">
        <w:rPr>
          <w:rStyle w:val="StyleUnderline"/>
        </w:rPr>
        <w:t>This is something so obvious that it is bizarre that one needs to restate it: people migrate from Morocco to France  because France is a richer country and they will be better-off there</w:t>
      </w:r>
      <w:r w:rsidRPr="00D23C78">
        <w:rPr>
          <w:sz w:val="16"/>
        </w:rPr>
        <w:t>. American Blacks are worse off than American Whites in all dimensions, not least in terms of their income. This is the background to the Black Lives Matter movement that wants to make Blacks better off and equal in income and health to Whites.</w:t>
      </w:r>
    </w:p>
    <w:p w14:paraId="6115ACF0" w14:textId="77777777" w:rsidR="00D42084" w:rsidRPr="00D23C78" w:rsidRDefault="00D42084" w:rsidP="00D42084">
      <w:pPr>
        <w:rPr>
          <w:sz w:val="16"/>
        </w:rPr>
      </w:pPr>
      <w:r w:rsidRPr="00D23C78">
        <w:rPr>
          <w:sz w:val="16"/>
        </w:rPr>
        <w:t xml:space="preserve">Since this fails, the next approach taken by degrowers consists in pulling out individual cases of countries the have performed exceptionally well on some metrics (like Cuba on health) and those that have performed exceptionally badly (like US on life expectancy) and to argue that a certain desirable outcome can be achieved with much less </w:t>
      </w:r>
      <w:r w:rsidRPr="00665714">
        <w:rPr>
          <w:sz w:val="16"/>
        </w:rPr>
        <w:t>money</w:t>
      </w:r>
      <w:r w:rsidRPr="00665714">
        <w:rPr>
          <w:rStyle w:val="StyleUnderline"/>
        </w:rPr>
        <w:t>. It is indeed true that some countries or some people, despite their lack of income, have achieved excellent things while others have used their income inefficiently or wastefully</w:t>
      </w:r>
      <w:r w:rsidRPr="00665714">
        <w:rPr>
          <w:sz w:val="16"/>
        </w:rPr>
        <w:t xml:space="preserve">. </w:t>
      </w:r>
      <w:r w:rsidRPr="00665714">
        <w:rPr>
          <w:rStyle w:val="StyleUnderline"/>
        </w:rPr>
        <w:t xml:space="preserve">But it does not follow from such individual </w:t>
      </w:r>
      <w:r w:rsidRPr="00665714">
        <w:rPr>
          <w:rStyle w:val="Emphasis"/>
        </w:rPr>
        <w:t>examples</w:t>
      </w:r>
      <w:r w:rsidRPr="00665714">
        <w:rPr>
          <w:rStyle w:val="StyleUnderline"/>
        </w:rPr>
        <w:t xml:space="preserve"> that they overturn the regularities described In the previous paragraph</w:t>
      </w:r>
      <w:r w:rsidRPr="00665714">
        <w:rPr>
          <w:sz w:val="16"/>
        </w:rPr>
        <w:t xml:space="preserve">. What </w:t>
      </w:r>
      <w:r w:rsidRPr="00665714">
        <w:rPr>
          <w:rStyle w:val="Emphasis"/>
        </w:rPr>
        <w:t>degrowers</w:t>
      </w:r>
      <w:r w:rsidRPr="00665714">
        <w:rPr>
          <w:sz w:val="16"/>
        </w:rPr>
        <w:t xml:space="preserve"> do is to first metaphorically run a regression of a desirable outcome on GDP or income, and when they observe that the two are closely correlated</w:t>
      </w:r>
      <w:r w:rsidRPr="00665714">
        <w:rPr>
          <w:rStyle w:val="StyleUnderline"/>
        </w:rPr>
        <w:t>, forget about the regression, pull out an outlier, and claim that the outlier shows that the relationship does not exist.</w:t>
      </w:r>
    </w:p>
    <w:p w14:paraId="17986F46" w14:textId="77777777" w:rsidR="00D42084" w:rsidRPr="00D23C78" w:rsidRDefault="00D42084" w:rsidP="00D42084">
      <w:pPr>
        <w:rPr>
          <w:rStyle w:val="StyleUnderline"/>
        </w:rPr>
      </w:pPr>
      <w:r w:rsidRPr="00D23C78">
        <w:rPr>
          <w:sz w:val="16"/>
        </w:rPr>
        <w:t xml:space="preserve">That is clearly wrong too. So the next stage in semi-magical thinking consists in trying to convince people that they are wrongly pursing the Golden Calf of wealth and that much more modest lives would be better, or at least are feasible. To that effect they use baskets of goods and services that allow “modest” standard of living and satisfy all basic needs. But they fail to show us how such “modest needs” are to be implemented: how will people be obliged to consume only so much and not more? In war situations, this is done through rationing. Indeed, one could ration the number of square meters of textile that each household may be able to buy, introduce meat and gasoline coupons and so forth. It has been done many times. </w:t>
      </w:r>
      <w:r w:rsidRPr="00D23C78">
        <w:rPr>
          <w:rStyle w:val="StyleUnderline"/>
        </w:rPr>
        <w:t xml:space="preserve">But degrowers know that </w:t>
      </w:r>
      <w:r w:rsidRPr="00860215">
        <w:rPr>
          <w:rStyle w:val="Emphasis"/>
        </w:rPr>
        <w:t xml:space="preserve">a </w:t>
      </w:r>
      <w:r w:rsidRPr="00B01DDA">
        <w:rPr>
          <w:rStyle w:val="Emphasis"/>
          <w:highlight w:val="yellow"/>
        </w:rPr>
        <w:t>wartime economy</w:t>
      </w:r>
      <w:r w:rsidRPr="00D23C78">
        <w:rPr>
          <w:rStyle w:val="StyleUnderline"/>
        </w:rPr>
        <w:t xml:space="preserve"> in the peacetime </w:t>
      </w:r>
      <w:r w:rsidRPr="00B01DDA">
        <w:rPr>
          <w:rStyle w:val="StyleUnderline"/>
          <w:highlight w:val="yellow"/>
        </w:rPr>
        <w:t xml:space="preserve">would not be </w:t>
      </w:r>
      <w:r w:rsidRPr="00860215">
        <w:rPr>
          <w:rStyle w:val="StyleUnderline"/>
        </w:rPr>
        <w:t xml:space="preserve">politically </w:t>
      </w:r>
      <w:r w:rsidRPr="00B01DDA">
        <w:rPr>
          <w:rStyle w:val="StyleUnderline"/>
          <w:highlight w:val="yellow"/>
        </w:rPr>
        <w:t>acceptable</w:t>
      </w:r>
      <w:r w:rsidRPr="00D23C78">
        <w:rPr>
          <w:rStyle w:val="StyleUnderline"/>
        </w:rPr>
        <w:t xml:space="preserve">, so they just do the basket calculation, show that it is </w:t>
      </w:r>
      <w:r w:rsidRPr="00860215">
        <w:rPr>
          <w:rStyle w:val="StyleUnderline"/>
        </w:rPr>
        <w:t>compatible with</w:t>
      </w:r>
      <w:r w:rsidRPr="00860215">
        <w:rPr>
          <w:sz w:val="16"/>
        </w:rPr>
        <w:t xml:space="preserve"> “planetary boundaries”, and leave it at that. </w:t>
      </w:r>
      <w:r w:rsidRPr="00860215">
        <w:rPr>
          <w:rStyle w:val="Emphasis"/>
        </w:rPr>
        <w:t>How we are going to have</w:t>
      </w:r>
      <w:r w:rsidRPr="00860215">
        <w:rPr>
          <w:rStyle w:val="StyleUnderline"/>
        </w:rPr>
        <w:t xml:space="preserve"> that basket accepted by people, or implemented despite their will, is not something they desire to be disturbed</w:t>
      </w:r>
      <w:r w:rsidRPr="00D23C78">
        <w:rPr>
          <w:rStyle w:val="StyleUnderline"/>
        </w:rPr>
        <w:t xml:space="preserve"> with.</w:t>
      </w:r>
    </w:p>
    <w:p w14:paraId="4DF17C1D" w14:textId="77777777" w:rsidR="00D42084" w:rsidRDefault="00D42084" w:rsidP="00D42084">
      <w:pPr>
        <w:pStyle w:val="Heading4"/>
        <w:tabs>
          <w:tab w:val="num" w:pos="1800"/>
        </w:tabs>
      </w:pPr>
      <w:r>
        <w:t xml:space="preserve">Profit motive. </w:t>
      </w:r>
    </w:p>
    <w:p w14:paraId="44333A67" w14:textId="77777777" w:rsidR="00D42084" w:rsidRPr="00BB5744" w:rsidRDefault="00D42084" w:rsidP="00D42084">
      <w:r w:rsidRPr="00C97294">
        <w:rPr>
          <w:rStyle w:val="Style13ptBold"/>
        </w:rPr>
        <w:t>Andreoni 20</w:t>
      </w:r>
      <w:r>
        <w:t xml:space="preserve"> – (Valeria, </w:t>
      </w:r>
      <w:r w:rsidRPr="00BB5744">
        <w:t xml:space="preserve">"The Trap of Success: A Paradox of Scale for Sharing Economy and Degrowth" Sustainability 12, no. 8: 3153. </w:t>
      </w:r>
      <w:hyperlink r:id="rId27" w:history="1">
        <w:r w:rsidRPr="00103887">
          <w:rPr>
            <w:rStyle w:val="Hyperlink"/>
          </w:rPr>
          <w:t>https://doi.org/10.3390/su12083153</w:t>
        </w:r>
      </w:hyperlink>
      <w:r>
        <w:t xml:space="preserve"> </w:t>
      </w:r>
      <w:r w:rsidRPr="00BB5744">
        <w:t>2020</w:t>
      </w:r>
      <w:r>
        <w:t>)//gcd</w:t>
      </w:r>
    </w:p>
    <w:p w14:paraId="0B425142" w14:textId="6E3BD8BA" w:rsidR="00D42084" w:rsidRPr="001C70FF" w:rsidRDefault="00D42084" w:rsidP="00D42084">
      <w:pPr>
        <w:rPr>
          <w:sz w:val="16"/>
        </w:rPr>
      </w:pPr>
      <w:r w:rsidRPr="00FC27EC">
        <w:rPr>
          <w:sz w:val="16"/>
        </w:rPr>
        <w:t xml:space="preserve">From a theoretical perspective, </w:t>
      </w:r>
      <w:r w:rsidRPr="00C97294">
        <w:rPr>
          <w:rStyle w:val="StyleUnderline"/>
        </w:rPr>
        <w:t xml:space="preserve">if </w:t>
      </w:r>
      <w:r w:rsidRPr="00C97294">
        <w:rPr>
          <w:rStyle w:val="Emphasis"/>
        </w:rPr>
        <w:t>large similarities exist between sharing economy</w:t>
      </w:r>
      <w:r w:rsidRPr="00C97294">
        <w:rPr>
          <w:rStyle w:val="StyleUnderline"/>
        </w:rPr>
        <w:t xml:space="preserve"> and degrowth</w:t>
      </w:r>
      <w:r w:rsidRPr="00FC27EC">
        <w:rPr>
          <w:sz w:val="16"/>
        </w:rPr>
        <w:t xml:space="preserve">, then extensive discrepancies occur in the way in which these two concepts are applied. As reported above, the sharing economy is a worldwide phenomenon rapidly growing across sectors and activities. Degrowth, on the contrary, has been developed through a model of living and academic debate and, up to now, a limited number of applications have taken place [50]. </w:t>
      </w:r>
      <w:r w:rsidRPr="00C97294">
        <w:rPr>
          <w:rStyle w:val="StyleUnderline"/>
        </w:rPr>
        <w:t xml:space="preserve">One of the inhibiting factors can be related to the difficulties in applying an alternative model in a system when the </w:t>
      </w:r>
      <w:r w:rsidRPr="00B01DDA">
        <w:rPr>
          <w:rStyle w:val="StyleUnderline"/>
          <w:highlight w:val="yellow"/>
        </w:rPr>
        <w:t>profit</w:t>
      </w:r>
      <w:r w:rsidRPr="00860215">
        <w:rPr>
          <w:rStyle w:val="StyleUnderline"/>
        </w:rPr>
        <w:t xml:space="preserve">-oriented </w:t>
      </w:r>
      <w:r w:rsidRPr="00B01DDA">
        <w:rPr>
          <w:rStyle w:val="StyleUnderline"/>
          <w:highlight w:val="yellow"/>
        </w:rPr>
        <w:t>logic drives</w:t>
      </w:r>
      <w:r w:rsidRPr="00C97294">
        <w:rPr>
          <w:rStyle w:val="StyleUnderline"/>
        </w:rPr>
        <w:t xml:space="preserve"> the main </w:t>
      </w:r>
      <w:r w:rsidRPr="00B01DDA">
        <w:rPr>
          <w:rStyle w:val="StyleUnderline"/>
          <w:highlight w:val="yellow"/>
        </w:rPr>
        <w:t>socio-economic dynamics</w:t>
      </w:r>
      <w:r w:rsidRPr="00FC27EC">
        <w:rPr>
          <w:sz w:val="16"/>
        </w:rPr>
        <w:t>. For this reason, a consistent overview of the possible implications generated by large-scale applications of degrowth is still missing. Given the fact that degrowth ideas could generate effective transformations only when adopted by the largest part of consumers, a specific analysis would be needed to investigate the impacts and feasibility of large-scale applications. Within this context, the main objective of the next sections is to hypothesize and discuss a paradox of scale, potentially able to drive the failure of alternative economic models</w:t>
      </w:r>
      <w:r w:rsidRPr="00C97294">
        <w:rPr>
          <w:rStyle w:val="StyleUnderline"/>
        </w:rPr>
        <w:t xml:space="preserve">. Given the fact that, from a theoretical perspective, many similarities exist between sharing economy and degrowth, the next approximate is </w:t>
      </w:r>
      <w:r w:rsidRPr="00860215">
        <w:rPr>
          <w:rStyle w:val="Emphasis"/>
        </w:rPr>
        <w:t xml:space="preserve">the </w:t>
      </w:r>
      <w:r w:rsidRPr="00B01DDA">
        <w:rPr>
          <w:rStyle w:val="Emphasis"/>
          <w:highlight w:val="yellow"/>
        </w:rPr>
        <w:t xml:space="preserve">sharing </w:t>
      </w:r>
      <w:r w:rsidRPr="00860215">
        <w:rPr>
          <w:rStyle w:val="Emphasis"/>
          <w:highlight w:val="yellow"/>
        </w:rPr>
        <w:t>economy</w:t>
      </w:r>
      <w:r w:rsidRPr="00860215">
        <w:rPr>
          <w:highlight w:val="yellow"/>
        </w:rPr>
        <w:t xml:space="preserve"> </w:t>
      </w:r>
      <w:r w:rsidRPr="00860215">
        <w:rPr>
          <w:rStyle w:val="StyleUnderline"/>
          <w:highlight w:val="yellow"/>
        </w:rPr>
        <w:t>as</w:t>
      </w:r>
      <w:r w:rsidRPr="00C97294">
        <w:rPr>
          <w:rStyle w:val="StyleUnderline"/>
        </w:rPr>
        <w:t xml:space="preserve"> a </w:t>
      </w:r>
      <w:r w:rsidRPr="00860215">
        <w:rPr>
          <w:rStyle w:val="StyleUnderline"/>
        </w:rPr>
        <w:t xml:space="preserve">large-scale application of </w:t>
      </w:r>
      <w:r w:rsidRPr="00860215">
        <w:rPr>
          <w:rStyle w:val="StyleUnderline"/>
          <w:highlight w:val="yellow"/>
        </w:rPr>
        <w:t>degrowth</w:t>
      </w:r>
      <w:r w:rsidRPr="00C97294">
        <w:rPr>
          <w:rStyle w:val="StyleUnderline"/>
        </w:rPr>
        <w:t>.</w:t>
      </w:r>
      <w:r w:rsidRPr="00FC27EC">
        <w:rPr>
          <w:sz w:val="16"/>
        </w:rPr>
        <w:t xml:space="preserve"> In particular, </w:t>
      </w:r>
      <w:r w:rsidRPr="00C97294">
        <w:rPr>
          <w:rStyle w:val="StyleUnderline"/>
        </w:rPr>
        <w:t xml:space="preserve">the main </w:t>
      </w:r>
      <w:r w:rsidRPr="00B01DDA">
        <w:rPr>
          <w:rStyle w:val="Emphasis"/>
          <w:highlight w:val="yellow"/>
        </w:rPr>
        <w:t>contradictions exist</w:t>
      </w:r>
      <w:r w:rsidRPr="00C97294">
        <w:rPr>
          <w:rStyle w:val="StyleUnderline"/>
        </w:rPr>
        <w:t xml:space="preserve">ing </w:t>
      </w:r>
      <w:r w:rsidRPr="00B01DDA">
        <w:rPr>
          <w:rStyle w:val="StyleUnderline"/>
          <w:highlight w:val="yellow"/>
        </w:rPr>
        <w:t>between</w:t>
      </w:r>
      <w:r w:rsidRPr="00C97294">
        <w:rPr>
          <w:rStyle w:val="StyleUnderline"/>
        </w:rPr>
        <w:t xml:space="preserve"> the </w:t>
      </w:r>
      <w:r w:rsidRPr="00B01DDA">
        <w:rPr>
          <w:rStyle w:val="StyleUnderline"/>
          <w:highlight w:val="yellow"/>
        </w:rPr>
        <w:t>promises</w:t>
      </w:r>
      <w:r w:rsidRPr="00C97294">
        <w:rPr>
          <w:rStyle w:val="StyleUnderline"/>
        </w:rPr>
        <w:t xml:space="preserve"> of the sharing economy </w:t>
      </w:r>
      <w:r w:rsidRPr="00B01DDA">
        <w:rPr>
          <w:rStyle w:val="StyleUnderline"/>
          <w:highlight w:val="yellow"/>
        </w:rPr>
        <w:t>and</w:t>
      </w:r>
      <w:r w:rsidRPr="00C97294">
        <w:rPr>
          <w:rStyle w:val="StyleUnderline"/>
        </w:rPr>
        <w:t xml:space="preserve"> degrowth, are compared to the </w:t>
      </w:r>
      <w:r w:rsidRPr="00B01DDA">
        <w:rPr>
          <w:rStyle w:val="StyleUnderline"/>
          <w:highlight w:val="yellow"/>
        </w:rPr>
        <w:t>outcomes</w:t>
      </w:r>
      <w:r w:rsidRPr="00C97294">
        <w:rPr>
          <w:rStyle w:val="StyleUnderline"/>
        </w:rPr>
        <w:t xml:space="preserve"> generated by practices</w:t>
      </w:r>
      <w:r w:rsidRPr="00FC27EC">
        <w:rPr>
          <w:sz w:val="16"/>
        </w:rPr>
        <w:t xml:space="preserve">. The discrepancies are then used to discuss the feasibility of large-scale applications of alternative economic models, such as degrowth. Being aware that the approximations used in this paper inevitably lead to simplifications, the objective of this analysis aligns with the idea previously discussed in other publications [50,69,70]. </w:t>
      </w:r>
      <w:r w:rsidRPr="00C97294">
        <w:rPr>
          <w:rStyle w:val="StyleUnderline"/>
        </w:rPr>
        <w:t>Testing the degrowth hypothesis through modeling and empirical assessments can contribute to develop the debate around sustainable transitions to build the bridge between academic discourse, socio-political initiatives, and business environment.</w:t>
      </w:r>
      <w:r w:rsidRPr="00FC27EC">
        <w:rPr>
          <w:sz w:val="16"/>
        </w:rPr>
        <w:t xml:space="preserve"> 3.2. Promises versus Outcomes of Practices: Analysis of the Socio-Economic and Environmental Impacts Following the approach previously used by other papers [3,30], the main frames used to define the sharing economy are compared, in this section, with the socio-economic and environmental impacts generated by practices. The main objective is to identify existing </w:t>
      </w:r>
      <w:r w:rsidRPr="00E41AE1">
        <w:rPr>
          <w:sz w:val="16"/>
        </w:rPr>
        <w:t xml:space="preserve">tensions and to discuss the sustainability challenges of sharing. Starting from the analytical framework reported in Table 2, the main discrepancies existing between promises and practices are reported below. In Table 3, the main elements of discussion are summarized. 3.3. Economic Dimension: Promises versus Impacts of Practices A. Disrupt centralized institutions and large corporations versus creation of oligopolies: According to previous studies [26,28,30,71], </w:t>
      </w:r>
      <w:r w:rsidRPr="00E41AE1">
        <w:rPr>
          <w:rStyle w:val="StyleUnderline"/>
        </w:rPr>
        <w:t>the network externalities and economies of scale generated using Internet platforms, has facilitated the development of oligopolies and has reduced the market for small and local enterprises</w:t>
      </w:r>
      <w:r w:rsidRPr="00E41AE1">
        <w:rPr>
          <w:sz w:val="16"/>
        </w:rPr>
        <w:t>. In line with the examples reported in Table 1, most of the sharing economy’s submarkets tend to be dominated by a small number of companies that earned the dominating status by designing a specific business model or through an early market entry. The large quantity of transactions, needed to compensate the costs of technological investments, has converged the successful</w:t>
      </w:r>
      <w:r w:rsidRPr="00FC27EC">
        <w:rPr>
          <w:sz w:val="16"/>
        </w:rPr>
        <w:t xml:space="preserve"> platform toward oligopolistic structures, clearly in contrast with the idea of “disrupt centralized institutions and large corporations” included as one of the promises of sharing [72,73]. B. Encourage small and local enterprise versus small-business competition</w:t>
      </w:r>
      <w:r w:rsidRPr="00C97294">
        <w:rPr>
          <w:rStyle w:val="StyleUnderline"/>
        </w:rPr>
        <w:t xml:space="preserve">: Instead of </w:t>
      </w:r>
      <w:r w:rsidRPr="00665714">
        <w:rPr>
          <w:rStyle w:val="StyleUnderline"/>
        </w:rPr>
        <w:t xml:space="preserve">promoting small and local enterprises, the </w:t>
      </w:r>
      <w:r w:rsidRPr="00665714">
        <w:rPr>
          <w:rStyle w:val="Emphasis"/>
        </w:rPr>
        <w:t>sharing economy has resulted in increased competition</w:t>
      </w:r>
      <w:r w:rsidRPr="00665714">
        <w:rPr>
          <w:sz w:val="16"/>
        </w:rPr>
        <w:t xml:space="preserve"> [74]. The development of sharing accommodation practices, such as Airbnb or Couchsurfing, for example, </w:t>
      </w:r>
      <w:r w:rsidRPr="00665714">
        <w:rPr>
          <w:rStyle w:val="StyleUnderline"/>
        </w:rPr>
        <w:t>has provided a substitute for hotel nights in the cheaper segment of the market and has radically changed consumers’ preferences and behavior</w:t>
      </w:r>
      <w:r w:rsidRPr="00665714">
        <w:rPr>
          <w:sz w:val="16"/>
        </w:rPr>
        <w:t>. According to [75], the users of the sharing economy (generally looking for cheaper solutions, local authenticity, and more unique experiences) have shifted the demand from the traditional hotel industry toward the sharing hospitality. Therefore, the market share of the small and family-run accommodations has been reduced. In addition, the possibility to supply accommodation without the need to be compliant with the regulations affecting the hospitality sector (such as fire, health and safety standards, and taxation) represents an element of unfair competition affecting the small businesses operating in the market. The lower costs associated with</w:t>
      </w:r>
      <w:r w:rsidRPr="00FC27EC">
        <w:rPr>
          <w:sz w:val="16"/>
        </w:rPr>
        <w:t xml:space="preserve"> a lack of standards and regulations, has contributed to drive a reduction in the average hospitality price. According to data provided by [76], the increased competition among small accommodation providers has generated 8–10% revenue loss in the hotel sector in Austin, Texas. In a similar way, the estimation provided by [77] calculated that the 416,000 guests staying in Airbnb in July 2013 has generated around one million lost room nights for city hotels in New York. On the contrary, large corporations, offering hospitality solutions for business travelers, medium-high income consumers, and package holidays do not seem to be significantly affected [76,77]. C. Empowering individuals by promoting flexible employment opportunities and additional sources of income versus working-related uncertainties: The sharing economy has framed itself as a provider of flexible employment opportunities, where traditional employment contracts are substituted by short-term and freelance work [78]. The main implications of this working structure, however, seem to benefit businesses more than workers. Classifying workers as independent contractors, allow businesses to reduce the costs and to remove the legal liability for accidents arising at work. The lack of pension and insurance, together with income instability and insecurities is, on the contrary, one of the main downsides affecting the workers involved in the sharing economy’s markets [79,80]. In addition, the rapid expansion of this underregulated and underpaid working logic, is also affecting the traditional working markets. When an increasing number of agents get involved in the logic of less security and more flexibility, the overall working conditions can decline [81–83]. As reported by De Stefano [81] (p. 6), “</w:t>
      </w:r>
      <w:r w:rsidRPr="00C97294">
        <w:rPr>
          <w:rStyle w:val="StyleUnderline"/>
        </w:rPr>
        <w:t>extreme flexibility, shifting of risks to workers and income instability have long become a reality for a portion of the workforce in current labor markets that goes far beyond the persons employed in the gig-economy</w:t>
      </w:r>
      <w:r w:rsidRPr="00FC27EC">
        <w:rPr>
          <w:sz w:val="16"/>
        </w:rPr>
        <w:t xml:space="preserve">.” It can indeed be argued that working on collaborative platforms is part of a much vaster trend toward the casualization of labor [84,85]. D. Promote cheaper and easiest access to goods and services and provide opportunities for income redistribution, revenue, and savings versus prices increase, income disparities, and tax avoidance: As reported above, the easiest and cheapest access to goods and services has been described as an opportunity to increase consumption possibilities, particularly for the lowest-income categories. When considering the supply side of the sharing practices, however, the sharing economy can contribute to amplifying the income disparities existing in society [86]. As reported by [87], for example, the additional revenue generated by sharing accommodation benefits people with a middle or upper-income level. That is because, the lower-income categories, characterized by a limited availability of goods to share, are typically excluded from the supply side of the market. </w:t>
      </w:r>
      <w:r w:rsidRPr="00C97294">
        <w:rPr>
          <w:rStyle w:val="StyleUnderline"/>
        </w:rPr>
        <w:t>Sharing accommodation, has also been criticized for the negative impacts generated on the price of the long-term renting accommodation</w:t>
      </w:r>
      <w:r w:rsidRPr="00FC27EC">
        <w:rPr>
          <w:sz w:val="16"/>
        </w:rPr>
        <w:t xml:space="preserve">. The increase in profitability of short-term renting has driven a reduction of long-term renting supply, with consequent impacts for the lower-income categories living in rented accommodation. According to data provided by [88], the average renting price in New York has increased by 11% between 2005 and 2012, with an average income rise of just 2%. The redistributive factors of the sharing activities have also been largely criticized in relation to taxation. According to data provided by [89], the sharing economy was estimated to be worth about $15 billion in 2015 with the potential to grow to £$335 billion in 2025. The amount of tax collected, however, is limited and controversial. Airbnb, for example, is financially located in Ireland, where the money made from transactions taking place all over the world are collected. The lack of clear accountability and the related difficulties to track income, make tax avoidance an element of unfair market competition and a major social issue. The unclear international regulation and the difficulties in public surveillance, creates a clear opportunity for fiscal avoidance, with consequent implications for social disparities and redistribution [28,72]. In addition, as reported by [10], the fact that platforms do not give governments the access to transactions and user data does not facilitate the enforcement of regulations and the design of clear and consistent taxation systems. The creation of institutional boundaries, such as the cap in the number of nights offered in sharing accommodation is, for example, difficult to apply without a clear track of users and suppliers. A. Increase social bonding and collaboration versus social drivers’ reduction: As reported above, the sharing economy has often been described as a tool to generate a new form of collaborations, solidarity, and social bonding [34,90–93]. Researches have, however, highlighted that most of the sharing economy users have no desire to increase community bonds or to share communal links with other members [29]. The ability of platforms to create social connections seems also to have decreased over scale and time. According to studies published by [94,95], when a market expands, economic reasons prevail, and interpersonal connections became more casual and less durable. In a similar way, an analysis investigating the main car sharing motivations highlight that opportunistic and self-interest behaviors play a much more significant role than socio-environmental motivations [79]. Price convenience, savings, and accessibility seem to be the main factors driving most of the consumers’ choices toward </w:t>
      </w:r>
      <w:r w:rsidRPr="00E41AE1">
        <w:rPr>
          <w:sz w:val="16"/>
        </w:rPr>
        <w:t xml:space="preserve">sharing economy options [96–98]. B. </w:t>
      </w:r>
      <w:r w:rsidRPr="00E41AE1">
        <w:rPr>
          <w:rStyle w:val="StyleUnderline"/>
        </w:rPr>
        <w:t xml:space="preserve">Increase conviviality and community trust versus discrimination: Instead of increasing social equality and community trust, </w:t>
      </w:r>
      <w:r w:rsidRPr="00E41AE1">
        <w:rPr>
          <w:rStyle w:val="Emphasis"/>
        </w:rPr>
        <w:t>the sharing economy</w:t>
      </w:r>
      <w:r w:rsidRPr="00E41AE1">
        <w:rPr>
          <w:rStyle w:val="StyleUnderline"/>
        </w:rPr>
        <w:t xml:space="preserve"> seems to be characterized by some degree of </w:t>
      </w:r>
      <w:r w:rsidRPr="00E41AE1">
        <w:rPr>
          <w:rStyle w:val="Emphasis"/>
        </w:rPr>
        <w:t>exclusionary and discriminatory behaviors</w:t>
      </w:r>
      <w:r w:rsidRPr="00E41AE1">
        <w:rPr>
          <w:sz w:val="16"/>
        </w:rPr>
        <w:t xml:space="preserve"> [40]. Based on studies published [99–102], prejudicial discriminations in ratings and reviews have been found for Afro-American guests and Afro-American Airbnb owners and Uber drivers have reported to be discriminated in terms of longer average waiting times and more frequent cancellations. C. Networking increases versus reduction of face-to-face interactions: When the market expands and more profit-oriented actors enter in the sharing economy’s businesses, the social contacts and face-to-face interactions seem to reduce. The increasing use of online quality ratings, for example, contributes to the declining importance of personal relationships. In addition, the introduction of technological innovations, such as the smart locks on sharing accommodation, provides users with a digital service of check-in and key handover that allow for a complete avoidance of social interactions [10]. According to [103], 75% of Airbnb’s overall</w:t>
      </w:r>
      <w:r w:rsidRPr="00FC27EC">
        <w:rPr>
          <w:sz w:val="16"/>
        </w:rPr>
        <w:t xml:space="preserve"> revenue come from rentals where the owners do not share the space with users. The initial idea of social connections, interactions, and trust have been taken over by activities operating with a small degree of social and face-to-face interactions. D. Promote the use of participative online resources such as open access, open sources, and collaborative platform versus income, cultural, and aging constraints: The development of information and communication technologies has been considered as an opportunity to facilitate the use of participative online resources and to democratize the access to information. However, the difficulties that a relevant percentage of the world population are experiencing in catching-up with technological development is de facto an element of exclusion for a large amount of people </w:t>
      </w:r>
      <w:r w:rsidRPr="00665714">
        <w:rPr>
          <w:sz w:val="16"/>
        </w:rPr>
        <w:t xml:space="preserve">with income, cultural, and ageing constraints [104]. When applied to the context of the sharing activities, this general downside of information and communication technologies, can then exclude a specific group of people from participating in sharing exchanges. According to [75], for example 53% of the users are under 40 years old and across all the sharing economy industries the usage seems to decrease with an increasing age. 3.5. Environmental Dimension: Promises versus Impacts of Practices A. Reduce consumption versus consumption increase: As highlighted by [105], </w:t>
      </w:r>
      <w:r w:rsidRPr="00665714">
        <w:rPr>
          <w:rStyle w:val="StyleUnderline"/>
        </w:rPr>
        <w:t xml:space="preserve">a relative </w:t>
      </w:r>
      <w:r w:rsidRPr="00665714">
        <w:rPr>
          <w:rStyle w:val="Emphasis"/>
        </w:rPr>
        <w:t>cost reduction</w:t>
      </w:r>
      <w:r w:rsidRPr="00665714">
        <w:rPr>
          <w:rStyle w:val="StyleUnderline"/>
        </w:rPr>
        <w:t xml:space="preserve"> can increase the </w:t>
      </w:r>
      <w:r w:rsidRPr="00665714">
        <w:rPr>
          <w:rStyle w:val="Emphasis"/>
        </w:rPr>
        <w:t>overall market demand</w:t>
      </w:r>
      <w:r w:rsidRPr="00665714">
        <w:rPr>
          <w:rStyle w:val="StyleUnderline"/>
        </w:rPr>
        <w:t>. In the sharing</w:t>
      </w:r>
      <w:r w:rsidRPr="00C97294">
        <w:rPr>
          <w:rStyle w:val="StyleUnderline"/>
        </w:rPr>
        <w:t xml:space="preserve"> economy, different elements can contribute to generate a “</w:t>
      </w:r>
      <w:r w:rsidRPr="00B01DDA">
        <w:rPr>
          <w:rStyle w:val="Emphasis"/>
          <w:highlight w:val="yellow"/>
        </w:rPr>
        <w:t>rebound effect” detrimental for resources</w:t>
      </w:r>
      <w:r w:rsidRPr="00FC27EC">
        <w:rPr>
          <w:sz w:val="16"/>
        </w:rPr>
        <w:t>: • The development of the sharing economy platforms and the creation of new markets expand the volume of commerce and inject additional purchasing power into the economy. In addition, the development of “</w:t>
      </w:r>
      <w:r w:rsidRPr="00C97294">
        <w:rPr>
          <w:rStyle w:val="StyleUnderline"/>
        </w:rPr>
        <w:t>on demand” economy (e.g., Uber), where the consumer creates new capacity by arranging a service that would not have been made in the first place, is in contrast with the idea of reducing the overall level of demand</w:t>
      </w:r>
      <w:r w:rsidRPr="00FC27EC">
        <w:rPr>
          <w:sz w:val="16"/>
        </w:rPr>
        <w:t xml:space="preserve">. </w:t>
      </w:r>
      <w:r w:rsidRPr="00C97294">
        <w:rPr>
          <w:rStyle w:val="StyleUnderline"/>
        </w:rPr>
        <w:t xml:space="preserve">The reduction of prices generated by (i) </w:t>
      </w:r>
      <w:r w:rsidRPr="00B01DDA">
        <w:rPr>
          <w:rStyle w:val="Emphasis"/>
          <w:highlight w:val="yellow"/>
        </w:rPr>
        <w:t>increasing competition</w:t>
      </w:r>
      <w:r w:rsidRPr="00C97294">
        <w:rPr>
          <w:rStyle w:val="StyleUnderline"/>
        </w:rPr>
        <w:t xml:space="preserve">, (ii) </w:t>
      </w:r>
      <w:r w:rsidRPr="00B01DDA">
        <w:rPr>
          <w:rStyle w:val="Emphasis"/>
          <w:highlight w:val="yellow"/>
        </w:rPr>
        <w:t>reduced dependency on ownership</w:t>
      </w:r>
      <w:r w:rsidRPr="00C97294">
        <w:rPr>
          <w:rStyle w:val="StyleUnderline"/>
        </w:rPr>
        <w:t xml:space="preserve">, and (iii)reduction of searching costs, can </w:t>
      </w:r>
      <w:r w:rsidRPr="00B01DDA">
        <w:rPr>
          <w:rStyle w:val="Emphasis"/>
          <w:highlight w:val="yellow"/>
        </w:rPr>
        <w:t>contribute to the rise of consumption</w:t>
      </w:r>
      <w:r w:rsidRPr="00FC27EC">
        <w:rPr>
          <w:sz w:val="16"/>
        </w:rPr>
        <w:t xml:space="preserve"> [10, 40,106]. • The easiest and cheapest access to goods and services can stimulate unsustainable and indulgent consumption [107,108]. The cost reduction and the accessible increase related to car sharing practices, for example, can generate additional journeys and reduce the public transport demand. The possibility to cover a part of the travelling cost, offered for example by Blablacar and Kangaride, can change the individual decision on the travelling mode and, as reported above, increase the demand for less sustainable practices [4,109]. • The large amount of information made available by the use of the Internet, provides an extensive source of evidence about past usage patterns and consumers’ preferences. The online companies, with an easy access to consumer’s information, can use targeted advertising and tailored promotions to increase sales and market share. In addition, a tension also exists in relation to the fact that city cycle schemes are usually financed through advertising of </w:t>
      </w:r>
      <w:r w:rsidRPr="00665714">
        <w:rPr>
          <w:sz w:val="16"/>
        </w:rPr>
        <w:t xml:space="preserve">large and multinational corporations, as Santander in London or Coca-Cola in Belfast. B. Reduction of energy and material demand versus increased use of energy and resources: A lack of clear data investigating the environmental impacts of the sharing practices make it difficult to analyze the transition toward a more sustainable economy. At the present, no clear evidence exists around the reduction of energy and material demand [10]. On the contrary, a study published by [110] shows that the ecological footprint of e-business is greater than conventional shopping. C. </w:t>
      </w:r>
      <w:r w:rsidRPr="00665714">
        <w:rPr>
          <w:rStyle w:val="Emphasis"/>
        </w:rPr>
        <w:t>Promote</w:t>
      </w:r>
      <w:r w:rsidRPr="00665714">
        <w:rPr>
          <w:rStyle w:val="StyleUnderline"/>
        </w:rPr>
        <w:t xml:space="preserve"> reuse and responsible consumption versus lack of care: The short-term social relationships characterizing most of the sharing economy activities and the fact that consumers are paying for a temporary service, generally lead to a lack of caring attitude and reduce the incentives to treat products gently</w:t>
      </w:r>
      <w:r w:rsidRPr="00665714">
        <w:rPr>
          <w:sz w:val="16"/>
        </w:rPr>
        <w:t xml:space="preserve"> [4]. In line with the idea of moral hazard and information asymmetries, involved with shared resources [111], the deterioration rate of goods can be higher than in the case of a private ownership. In addition, recent studies suggest that users’ environmental motivations are often less important than the economic ones [112,113]. 4.</w:t>
      </w:r>
      <w:r w:rsidRPr="00FC27EC">
        <w:rPr>
          <w:sz w:val="16"/>
        </w:rPr>
        <w:t xml:space="preserve"> Discussion: Paradox of Scale and Future Research Directions Based on the analysis reported above, </w:t>
      </w:r>
      <w:r w:rsidRPr="00C97294">
        <w:rPr>
          <w:rStyle w:val="StyleUnderline"/>
        </w:rPr>
        <w:t>the main findings of this paper can be summarized by the fact that the recent developments of the sharing practices seem to be in contrast with the theoretical frameworks used to define the socio-economic and environmental characteristics of sharing</w:t>
      </w:r>
      <w:r w:rsidRPr="00FC27EC">
        <w:rPr>
          <w:sz w:val="16"/>
        </w:rPr>
        <w:t xml:space="preserve">. </w:t>
      </w:r>
      <w:r w:rsidRPr="00860215">
        <w:rPr>
          <w:rStyle w:val="Emphasis"/>
          <w:highlight w:val="yellow"/>
        </w:rPr>
        <w:t>When</w:t>
      </w:r>
      <w:r w:rsidRPr="00860215">
        <w:rPr>
          <w:rStyle w:val="Emphasis"/>
        </w:rPr>
        <w:t xml:space="preserve"> the </w:t>
      </w:r>
      <w:r w:rsidRPr="00860215">
        <w:rPr>
          <w:rStyle w:val="Emphasis"/>
          <w:highlight w:val="yellow"/>
        </w:rPr>
        <w:t>scale expands</w:t>
      </w:r>
      <w:r w:rsidRPr="00860215">
        <w:rPr>
          <w:rStyle w:val="Emphasis"/>
        </w:rPr>
        <w:t>,</w:t>
      </w:r>
      <w:r w:rsidRPr="00C97294">
        <w:rPr>
          <w:rStyle w:val="Emphasis"/>
        </w:rPr>
        <w:t xml:space="preserve"> a </w:t>
      </w:r>
      <w:r w:rsidRPr="00B01DDA">
        <w:rPr>
          <w:rStyle w:val="Emphasis"/>
          <w:highlight w:val="yellow"/>
        </w:rPr>
        <w:t>profit</w:t>
      </w:r>
      <w:r w:rsidRPr="00860215">
        <w:rPr>
          <w:rStyle w:val="Emphasis"/>
        </w:rPr>
        <w:t xml:space="preserve">-oriented logic seems to </w:t>
      </w:r>
      <w:r w:rsidRPr="00B01DDA">
        <w:rPr>
          <w:rStyle w:val="Emphasis"/>
          <w:highlight w:val="yellow"/>
        </w:rPr>
        <w:t>prevail</w:t>
      </w:r>
      <w:r w:rsidRPr="00C97294">
        <w:rPr>
          <w:rStyle w:val="Emphasis"/>
        </w:rPr>
        <w:t xml:space="preserve"> and the </w:t>
      </w:r>
      <w:r w:rsidRPr="00860215">
        <w:rPr>
          <w:rStyle w:val="Emphasis"/>
        </w:rPr>
        <w:t>idea of a more sustainable and socially connected economic system fails to be delivered.</w:t>
      </w:r>
      <w:r w:rsidRPr="00860215">
        <w:rPr>
          <w:sz w:val="16"/>
        </w:rPr>
        <w:t xml:space="preserve"> In particular, the </w:t>
      </w:r>
      <w:r w:rsidRPr="00860215">
        <w:rPr>
          <w:rStyle w:val="StyleUnderline"/>
        </w:rPr>
        <w:t>profit opportunities are attracting an increasing number of for-</w:t>
      </w:r>
      <w:r w:rsidRPr="00860215">
        <w:rPr>
          <w:rStyle w:val="StyleUnderline"/>
          <w:highlight w:val="yellow"/>
        </w:rPr>
        <w:t>profit businesses</w:t>
      </w:r>
      <w:r w:rsidRPr="00860215">
        <w:rPr>
          <w:rStyle w:val="StyleUnderline"/>
        </w:rPr>
        <w:t xml:space="preserve"> that </w:t>
      </w:r>
      <w:r w:rsidRPr="00860215">
        <w:rPr>
          <w:rStyle w:val="StyleUnderline"/>
          <w:highlight w:val="yellow"/>
        </w:rPr>
        <w:t>use</w:t>
      </w:r>
      <w:r w:rsidRPr="00860215">
        <w:rPr>
          <w:rStyle w:val="StyleUnderline"/>
        </w:rPr>
        <w:t xml:space="preserve"> the socio-environmental and </w:t>
      </w:r>
      <w:r w:rsidRPr="00860215">
        <w:rPr>
          <w:rStyle w:val="StyleUnderline"/>
          <w:highlight w:val="yellow"/>
        </w:rPr>
        <w:t>egalitarian statements</w:t>
      </w:r>
      <w:r w:rsidRPr="00860215">
        <w:rPr>
          <w:rStyle w:val="StyleUnderline"/>
        </w:rPr>
        <w:t xml:space="preserve"> </w:t>
      </w:r>
      <w:r w:rsidRPr="00860215">
        <w:rPr>
          <w:sz w:val="16"/>
        </w:rPr>
        <w:t>as a way</w:t>
      </w:r>
      <w:r w:rsidRPr="00FC27EC">
        <w:rPr>
          <w:sz w:val="16"/>
        </w:rPr>
        <w:t xml:space="preserve"> </w:t>
      </w:r>
      <w:r w:rsidRPr="00860215">
        <w:rPr>
          <w:rStyle w:val="StyleUnderline"/>
          <w:highlight w:val="yellow"/>
        </w:rPr>
        <w:t xml:space="preserve">to increase </w:t>
      </w:r>
      <w:r w:rsidRPr="00B01DDA">
        <w:rPr>
          <w:rStyle w:val="StyleUnderline"/>
          <w:highlight w:val="yellow"/>
        </w:rPr>
        <w:t>the market share</w:t>
      </w:r>
      <w:r w:rsidRPr="00FC27EC">
        <w:rPr>
          <w:sz w:val="16"/>
        </w:rPr>
        <w:t>. In addition, the use of information and communication technologies, the related reduction of interpersonal connections, and the exclusion of people unable to catch up with technological development, impose constraints on social interactions and participation</w:t>
      </w:r>
      <w:r w:rsidRPr="00FC27EC">
        <w:rPr>
          <w:rStyle w:val="StyleUnderline"/>
        </w:rPr>
        <w:t xml:space="preserve">. As a result, the </w:t>
      </w:r>
      <w:r w:rsidRPr="00860215">
        <w:rPr>
          <w:rStyle w:val="Emphasis"/>
        </w:rPr>
        <w:t>impacts</w:t>
      </w:r>
      <w:r w:rsidRPr="00FC27EC">
        <w:rPr>
          <w:rStyle w:val="StyleUnderline"/>
        </w:rPr>
        <w:t xml:space="preserve"> and goals </w:t>
      </w:r>
      <w:r w:rsidRPr="00860215">
        <w:rPr>
          <w:rStyle w:val="StyleUnderline"/>
        </w:rPr>
        <w:t>of the sharing economy se</w:t>
      </w:r>
      <w:r w:rsidRPr="00FC27EC">
        <w:rPr>
          <w:rStyle w:val="StyleUnderline"/>
        </w:rPr>
        <w:t xml:space="preserve">em to </w:t>
      </w:r>
      <w:r w:rsidRPr="00B01DDA">
        <w:rPr>
          <w:rStyle w:val="StyleUnderline"/>
          <w:highlight w:val="yellow"/>
        </w:rPr>
        <w:t>converge toward</w:t>
      </w:r>
      <w:r w:rsidRPr="00FC27EC">
        <w:rPr>
          <w:rStyle w:val="StyleUnderline"/>
        </w:rPr>
        <w:t xml:space="preserve"> those of the </w:t>
      </w:r>
      <w:r w:rsidRPr="00B01DDA">
        <w:rPr>
          <w:rStyle w:val="StyleUnderline"/>
          <w:highlight w:val="yellow"/>
        </w:rPr>
        <w:t>traditional economic practices</w:t>
      </w:r>
      <w:r w:rsidRPr="00FC27EC">
        <w:rPr>
          <w:rStyle w:val="StyleUnderline"/>
        </w:rPr>
        <w:t>, where profit opportunities prevail on socio-environmental motivations</w:t>
      </w:r>
      <w:r w:rsidRPr="00FC27EC">
        <w:rPr>
          <w:sz w:val="16"/>
        </w:rPr>
        <w:t xml:space="preserve">. As previously highlighted by other authors [26,28], the theoretical pathway to equity and sustainability has been successfully reframed as a new form of neoliberal capitalism. Within this context, the findings of this paper highlight the risk of a paradox of scale, where the sharing economy fails to deliver as a consequence of success. </w:t>
      </w:r>
      <w:r w:rsidRPr="00FC27EC">
        <w:rPr>
          <w:rStyle w:val="StyleUnderline"/>
        </w:rPr>
        <w:t xml:space="preserve">If from one side, the more sustainable behaviors can generate effective changes only when applied by the majority of actors, on the other side, large-scale applications and expansion risk converging toward the traditional economic practices. </w:t>
      </w:r>
      <w:r w:rsidRPr="00FC27EC">
        <w:rPr>
          <w:sz w:val="16"/>
        </w:rPr>
        <w:t>This sort of trap is also highlighted by the recent path taken by the development of some local currencies. Initially organized as a way to sustain local business and promote a more responsible consumption, some of the local currencies have today expanded to include franchising and corporation activities. An example is provided by Colu, the Liverpool Local Pound, where franchising accounts for more than 10% of the businesses listed in the website. In addition, the percentage discount offered to consumers that purchase products by using the local currency is a stimulus for consumption increase, clearly in contrast with the idea of responsible consumption and sustainability. The use of virtual coins and the necessity to have mobile phones and internet connection also represent a factor of exclusion for the oldest and the less wealthy categories of society that in contrast would be those that could benefit the most from the development of a local and fairer economy.</w:t>
      </w:r>
    </w:p>
    <w:p w14:paraId="1A7C8BE7" w14:textId="0BA3D03D" w:rsidR="00D42084" w:rsidRDefault="00D42084" w:rsidP="00D42084">
      <w:pPr>
        <w:pStyle w:val="Heading1"/>
      </w:pPr>
      <w:r>
        <w:t>1AR</w:t>
      </w:r>
    </w:p>
    <w:p w14:paraId="72388063" w14:textId="77777777" w:rsidR="00D42084" w:rsidRDefault="00D42084" w:rsidP="00D42084"/>
    <w:p w14:paraId="7CA249E0" w14:textId="77777777" w:rsidR="00D42084" w:rsidRDefault="00D42084" w:rsidP="00D42084">
      <w:pPr>
        <w:pStyle w:val="Heading3"/>
      </w:pPr>
      <w:r>
        <w:t>XT 2AC: Markets = Democracy</w:t>
      </w:r>
    </w:p>
    <w:p w14:paraId="78F91693" w14:textId="77777777" w:rsidR="00D42084" w:rsidRDefault="00D42084" w:rsidP="00D42084">
      <w:pPr>
        <w:pStyle w:val="Heading4"/>
        <w:numPr>
          <w:ilvl w:val="0"/>
          <w:numId w:val="29"/>
        </w:numPr>
        <w:tabs>
          <w:tab w:val="num" w:pos="1800"/>
        </w:tabs>
        <w:ind w:left="1800"/>
      </w:pPr>
      <w:r>
        <w:t xml:space="preserve">Competitive markets are a potential tool of socialism.  Focus on the structure of firms supports decentralization and more democratic control.  </w:t>
      </w:r>
    </w:p>
    <w:p w14:paraId="06E3FD84" w14:textId="77777777" w:rsidR="00D42084" w:rsidRPr="001B0402" w:rsidRDefault="00D42084" w:rsidP="00D42084"/>
    <w:p w14:paraId="73816B05" w14:textId="77777777" w:rsidR="00D42084" w:rsidRDefault="00D42084" w:rsidP="00D42084">
      <w:r>
        <w:t xml:space="preserve">Johanna </w:t>
      </w:r>
      <w:r w:rsidRPr="008E2195">
        <w:rPr>
          <w:b/>
          <w:bCs/>
          <w:u w:val="single"/>
        </w:rPr>
        <w:t>BOCKMAN</w:t>
      </w:r>
      <w:r>
        <w:t xml:space="preserve"> Sociology @ George Mason </w:t>
      </w:r>
      <w:r w:rsidRPr="008E2195">
        <w:rPr>
          <w:b/>
          <w:bCs/>
          <w:u w:val="single"/>
        </w:rPr>
        <w:t>’11</w:t>
      </w:r>
      <w:r>
        <w:t xml:space="preserve"> </w:t>
      </w:r>
      <w:r>
        <w:rPr>
          <w:i/>
          <w:iCs/>
        </w:rPr>
        <w:t>Markets in the name of socialis: the left-wing origins of neoliberalism</w:t>
      </w:r>
      <w:r>
        <w:t xml:space="preserve"> p. 6-9</w:t>
      </w:r>
    </w:p>
    <w:p w14:paraId="46F39641" w14:textId="77777777" w:rsidR="00D42084" w:rsidRDefault="00D42084" w:rsidP="00D42084">
      <w:r w:rsidRPr="00293CC3">
        <w:t xml:space="preserve">William Stanley Jevons in England, Carl Menger in Austria, and Léon Walras in Switzerland are generally credited with simultaneously discovering neoclassical economics in the 1870s.12 </w:t>
      </w:r>
      <w:r w:rsidRPr="00B47F58">
        <w:rPr>
          <w:rStyle w:val="Emphasis"/>
          <w:highlight w:val="yellow"/>
        </w:rPr>
        <w:t>Neoclassical economists</w:t>
      </w:r>
      <w:r w:rsidRPr="00B47F58">
        <w:rPr>
          <w:rStyle w:val="StyleUnderline"/>
          <w:highlight w:val="yellow"/>
        </w:rPr>
        <w:t xml:space="preserve"> moved beyond</w:t>
      </w:r>
      <w:r w:rsidRPr="00B40B1F">
        <w:rPr>
          <w:rStyle w:val="StyleUnderline"/>
        </w:rPr>
        <w:t xml:space="preserve"> the </w:t>
      </w:r>
      <w:r w:rsidRPr="00AA3A36">
        <w:rPr>
          <w:rStyle w:val="Emphasis"/>
        </w:rPr>
        <w:t xml:space="preserve">classical </w:t>
      </w:r>
      <w:r w:rsidRPr="00B47F58">
        <w:rPr>
          <w:rStyle w:val="Emphasis"/>
          <w:highlight w:val="yellow"/>
        </w:rPr>
        <w:t>view</w:t>
      </w:r>
      <w:r w:rsidRPr="00B40B1F">
        <w:rPr>
          <w:rStyle w:val="StyleUnderline"/>
        </w:rPr>
        <w:t xml:space="preserve"> that the </w:t>
      </w:r>
      <w:r w:rsidRPr="00B47F58">
        <w:rPr>
          <w:rStyle w:val="StyleUnderline"/>
          <w:highlight w:val="yellow"/>
        </w:rPr>
        <w:t>value</w:t>
      </w:r>
      <w:r w:rsidRPr="00B40B1F">
        <w:rPr>
          <w:rStyle w:val="StyleUnderline"/>
        </w:rPr>
        <w:t xml:space="preserve"> of goods </w:t>
      </w:r>
      <w:r w:rsidRPr="00B47F58">
        <w:rPr>
          <w:rStyle w:val="StyleUnderline"/>
          <w:highlight w:val="yellow"/>
        </w:rPr>
        <w:t>is based on</w:t>
      </w:r>
      <w:r w:rsidRPr="00B40B1F">
        <w:rPr>
          <w:rStyle w:val="StyleUnderline"/>
        </w:rPr>
        <w:t xml:space="preserve"> the </w:t>
      </w:r>
      <w:r w:rsidRPr="00B47F58">
        <w:rPr>
          <w:rStyle w:val="Emphasis"/>
          <w:highlight w:val="yellow"/>
        </w:rPr>
        <w:t>objective costs</w:t>
      </w:r>
      <w:r w:rsidRPr="00AA3A36">
        <w:t xml:space="preserve"> </w:t>
      </w:r>
      <w:r w:rsidRPr="00AA3A36">
        <w:rPr>
          <w:rStyle w:val="StyleUnderline"/>
        </w:rPr>
        <w:t xml:space="preserve">of their </w:t>
      </w:r>
      <w:r w:rsidRPr="00AA3A36">
        <w:rPr>
          <w:rStyle w:val="Emphasis"/>
        </w:rPr>
        <w:t>production</w:t>
      </w:r>
      <w:r w:rsidRPr="00AA3A36">
        <w:rPr>
          <w:rStyle w:val="StyleUnderline"/>
        </w:rPr>
        <w:t xml:space="preserve"> (</w:t>
      </w:r>
      <w:r w:rsidRPr="00AA3A36">
        <w:t xml:space="preserve">the labor theory of value) </w:t>
      </w:r>
      <w:r w:rsidRPr="00AA3A36">
        <w:rPr>
          <w:rStyle w:val="StyleUnderline"/>
        </w:rPr>
        <w:t>to the neoclassical view that value</w:t>
      </w:r>
      <w:r w:rsidRPr="00B40B1F">
        <w:rPr>
          <w:rStyle w:val="StyleUnderline"/>
        </w:rPr>
        <w:t xml:space="preserve"> is </w:t>
      </w:r>
      <w:r w:rsidRPr="00AA3A36">
        <w:rPr>
          <w:rStyle w:val="Emphasis"/>
        </w:rPr>
        <w:t>subjective</w:t>
      </w:r>
      <w:r w:rsidRPr="00293CC3">
        <w:t xml:space="preserve"> or perceived, that the individual agent—an individual or a firm—judges the utility or usefulness of certain goods or services. This shift to a subjective understanding of value and prices in the 1870s created what became known as the Marginalist Revolution be- cause neoclassical economists began to study individual agents’ behavior at the margins, such as the additional satisfaction a consumer gains from each extra (or marginal) unit of consumption. This is why neoclassical economics is often referred to as “marginalism.”13 While not all neoclas</w:t>
      </w:r>
      <w:r>
        <w:t xml:space="preserve">sical economists used mathematics, such marginalist understandings of economic behavior allowed economists to apply calculus, theorems, and metaphors from physics to the field of economics, which seemed to promise a new scientific foundation based on the regularities of the mechani- cal world (Mirowski 1989).14 Neoclassical economists also studied how markets coordinate agents in some regular way, thus allowing economists to describe and predict collective action. These economists assumed that markets (individually and collectively) have at least one equilibrium state in which prices encourage the most efficient production, distribution, and consumption. Neoclassical economics was not immediately popular among economists but became the mainstream by the Second World War (Bernstein 2001; Howey 1989; Yonay 1998). In sum, </w:t>
      </w:r>
      <w:r w:rsidRPr="00B40B1F">
        <w:rPr>
          <w:rStyle w:val="StyleUnderline"/>
        </w:rPr>
        <w:t xml:space="preserve">neoclassical economics is characterized by the study of </w:t>
      </w:r>
      <w:r w:rsidRPr="00AA3A36">
        <w:rPr>
          <w:rStyle w:val="Emphasis"/>
        </w:rPr>
        <w:t>individual agents</w:t>
      </w:r>
      <w:r w:rsidRPr="00B40B1F">
        <w:rPr>
          <w:rStyle w:val="StyleUnderline"/>
        </w:rPr>
        <w:t xml:space="preserve">, subjective values and prices, </w:t>
      </w:r>
      <w:r w:rsidRPr="00AA3A36">
        <w:rPr>
          <w:rStyle w:val="Emphasis"/>
        </w:rPr>
        <w:t>marginal calculation</w:t>
      </w:r>
      <w:r w:rsidRPr="00B40B1F">
        <w:rPr>
          <w:rStyle w:val="StyleUnderline"/>
        </w:rPr>
        <w:t>, collective action through markets, and market equilibrium</w:t>
      </w:r>
      <w:r>
        <w:t>.15</w:t>
      </w:r>
    </w:p>
    <w:p w14:paraId="09D8039F" w14:textId="77777777" w:rsidR="00D42084" w:rsidRDefault="00D42084" w:rsidP="00D42084">
      <w:r>
        <w:t>Neoliberalism can be said to have socialist origins for three reasons: Economists use socialist models to create new knowledge; these socialist models allowed for a professional dialogue among neoclassical economists in the socialist East and the capitalist West; and neoliberalism incorpo- rates the knowledge created in this transnational dialogue about social- ism. I explain each of these points in the following paragraphs.</w:t>
      </w:r>
    </w:p>
    <w:p w14:paraId="3F0FB398" w14:textId="77777777" w:rsidR="00D42084" w:rsidRDefault="00D42084" w:rsidP="00D42084">
      <w:r>
        <w:t xml:space="preserve">First, while the language of individuals, markets, and prices suggests a capitalist perspective on the economy, </w:t>
      </w:r>
      <w:r w:rsidRPr="00B47F58">
        <w:rPr>
          <w:rStyle w:val="Emphasis"/>
          <w:highlight w:val="yellow"/>
        </w:rPr>
        <w:t>socialism</w:t>
      </w:r>
      <w:r w:rsidRPr="00B40B1F">
        <w:rPr>
          <w:rStyle w:val="StyleUnderline"/>
        </w:rPr>
        <w:t xml:space="preserve"> in fact </w:t>
      </w:r>
      <w:r w:rsidRPr="00B47F58">
        <w:rPr>
          <w:rStyle w:val="StyleUnderline"/>
          <w:highlight w:val="yellow"/>
        </w:rPr>
        <w:t>plays a</w:t>
      </w:r>
      <w:r w:rsidRPr="00B40B1F">
        <w:rPr>
          <w:rStyle w:val="StyleUnderline"/>
        </w:rPr>
        <w:t xml:space="preserve"> foundational </w:t>
      </w:r>
      <w:r w:rsidRPr="00B47F58">
        <w:rPr>
          <w:rStyle w:val="StyleUnderline"/>
          <w:highlight w:val="yellow"/>
        </w:rPr>
        <w:t xml:space="preserve">role in </w:t>
      </w:r>
      <w:r w:rsidRPr="00B47F58">
        <w:rPr>
          <w:rStyle w:val="Emphasis"/>
          <w:highlight w:val="yellow"/>
        </w:rPr>
        <w:t>neoclassical economics</w:t>
      </w:r>
      <w:r>
        <w:t xml:space="preserve">. Because some neoclassical economists have played a central role in promoting and implementing neoliberal polices, this suggests that neoliberalism has socialist origins. Neoclassical founders created mathematical models of the entire economy and showed that freely competitive markets produced optimal results in production, distribution, and consumption. Unexpectedly, by the 1890s, </w:t>
      </w:r>
      <w:r w:rsidRPr="00B40B1F">
        <w:rPr>
          <w:rStyle w:val="StyleUnderline"/>
        </w:rPr>
        <w:t xml:space="preserve">neoclassical economists also discovered that the </w:t>
      </w:r>
      <w:r w:rsidRPr="00B47F58">
        <w:rPr>
          <w:rStyle w:val="Emphasis"/>
          <w:highlight w:val="yellow"/>
        </w:rPr>
        <w:t>competitive market economy</w:t>
      </w:r>
      <w:r w:rsidRPr="00B47F58">
        <w:rPr>
          <w:rStyle w:val="StyleUnderline"/>
          <w:highlight w:val="yellow"/>
        </w:rPr>
        <w:t xml:space="preserve"> was</w:t>
      </w:r>
      <w:r w:rsidRPr="00B40B1F">
        <w:rPr>
          <w:rStyle w:val="StyleUnderline"/>
        </w:rPr>
        <w:t xml:space="preserve"> </w:t>
      </w:r>
      <w:r w:rsidRPr="00AA3A36">
        <w:rPr>
          <w:rStyle w:val="Emphasis"/>
        </w:rPr>
        <w:t xml:space="preserve">mathematically </w:t>
      </w:r>
      <w:r w:rsidRPr="00B47F58">
        <w:rPr>
          <w:rStyle w:val="Emphasis"/>
          <w:highlight w:val="yellow"/>
        </w:rPr>
        <w:t>identical</w:t>
      </w:r>
      <w:r w:rsidRPr="00B47F58">
        <w:rPr>
          <w:rStyle w:val="StyleUnderline"/>
          <w:highlight w:val="yellow"/>
        </w:rPr>
        <w:t xml:space="preserve"> to</w:t>
      </w:r>
      <w:r w:rsidRPr="00B40B1F">
        <w:rPr>
          <w:rStyle w:val="StyleUnderline"/>
        </w:rPr>
        <w:t xml:space="preserve"> the </w:t>
      </w:r>
      <w:r w:rsidRPr="00AA3A36">
        <w:rPr>
          <w:rStyle w:val="Emphasis"/>
        </w:rPr>
        <w:t xml:space="preserve">centrally </w:t>
      </w:r>
      <w:r w:rsidRPr="00B47F58">
        <w:rPr>
          <w:rStyle w:val="Emphasis"/>
          <w:highlight w:val="yellow"/>
        </w:rPr>
        <w:t>planning</w:t>
      </w:r>
      <w:r w:rsidRPr="00AA3A36">
        <w:rPr>
          <w:rStyle w:val="Emphasis"/>
        </w:rPr>
        <w:t xml:space="preserve"> economy</w:t>
      </w:r>
      <w:r>
        <w:t xml:space="preserve">. </w:t>
      </w:r>
      <w:r w:rsidRPr="00B40B1F">
        <w:rPr>
          <w:rStyle w:val="StyleUnderline"/>
        </w:rPr>
        <w:t>An economist could, therefore, take the mathematical models of the market and, rather than predicting how a free market might act, the economist could solve the equations and figure out the best prices and quantities without a market</w:t>
      </w:r>
      <w:r>
        <w:t xml:space="preserve">. Economists developed models of a “socialist state” with a central planner and state ownership of the means of production to develop new neoclassical theories and tools. As a result, </w:t>
      </w:r>
      <w:r w:rsidRPr="00B47F58">
        <w:rPr>
          <w:rStyle w:val="StyleUnderline"/>
          <w:highlight w:val="yellow"/>
        </w:rPr>
        <w:t xml:space="preserve">both the </w:t>
      </w:r>
      <w:r w:rsidRPr="00B47F58">
        <w:rPr>
          <w:rStyle w:val="Emphasis"/>
          <w:highlight w:val="yellow"/>
        </w:rPr>
        <w:t>pure competitive market</w:t>
      </w:r>
      <w:r w:rsidRPr="00B47F58">
        <w:rPr>
          <w:rStyle w:val="StyleUnderline"/>
          <w:highlight w:val="yellow"/>
        </w:rPr>
        <w:t xml:space="preserve"> and</w:t>
      </w:r>
      <w:r w:rsidRPr="00B40B1F">
        <w:rPr>
          <w:rStyle w:val="StyleUnderline"/>
        </w:rPr>
        <w:t xml:space="preserve"> </w:t>
      </w:r>
      <w:r w:rsidRPr="005E4016">
        <w:rPr>
          <w:rStyle w:val="Emphasis"/>
        </w:rPr>
        <w:t xml:space="preserve">centrally planned </w:t>
      </w:r>
      <w:r w:rsidRPr="00B47F58">
        <w:rPr>
          <w:rStyle w:val="Emphasis"/>
          <w:highlight w:val="yellow"/>
        </w:rPr>
        <w:t>socialism</w:t>
      </w:r>
      <w:r w:rsidRPr="00B40B1F">
        <w:rPr>
          <w:rStyle w:val="StyleUnderline"/>
        </w:rPr>
        <w:t xml:space="preserve"> </w:t>
      </w:r>
      <w:r w:rsidRPr="00B47F58">
        <w:rPr>
          <w:rStyle w:val="StyleUnderline"/>
          <w:highlight w:val="yellow"/>
        </w:rPr>
        <w:t>sit together</w:t>
      </w:r>
      <w:r w:rsidRPr="00B40B1F">
        <w:rPr>
          <w:rStyle w:val="StyleUnderline"/>
        </w:rPr>
        <w:t xml:space="preserve"> at the center of </w:t>
      </w:r>
      <w:r w:rsidRPr="005E4016">
        <w:rPr>
          <w:rStyle w:val="Emphasis"/>
        </w:rPr>
        <w:t>neoclassical economics</w:t>
      </w:r>
      <w:r w:rsidRPr="00B40B1F">
        <w:rPr>
          <w:rStyle w:val="StyleUnderline"/>
        </w:rPr>
        <w:t>, no matter the politics of an economist.</w:t>
      </w:r>
      <w:r>
        <w:t xml:space="preserve"> The methodological centrality of socialism to neoclassical economics informs neoliberalism. Today, neoclassical economists still regularly use models of a social- ist state to develop their theories. Former head of the China division at the International Monetary Fund and current advisor to the Indian govern- ment Eswar Prasad recently stated, “We economists think that a benevo- lent dictator—a benevolent dictator with a heart in the right place—could actually do a lot of good” (Kestenbaum 2010). Prasad does not voice some eccentric view. A benevolent dictator, more usually called “the social plan- ner,” appears throughout mainstream economic writing. The Chicago School (for example, Becker, Murphy, and Grossman 2006) and the ratio- nal expectations school (Hansen and Sargent [1994] 1996; Kydland and Prescott 1982; Lucas 1972; Lucas and Prescott 1971),16 as well as the more left-leaning market failure school (Dasgupta and Stiglitz 1980a,b), base their models on a hypothesized social planner.17 According to economists, the social planner is an imaginary benevolent representative for all of soci- ety. This planner has complete information about costs and preferences.18 With perfect knowledge and certainty, the social planner chooses, for ex- ample, production activities to maximize consumption. In this way, the social planner seeks to maximize social welfare for all members of society. The economist then evaluates the results of a new policy or institution in comparison with the results obtained by the social planner, which serve as a benchmark. As this book shows, the social planner is the socialist state as imagined in the 1890s. Mainstream economists, no matter their political persuasion, mobilized state socialist models to study all economic systems and policies.</w:t>
      </w:r>
    </w:p>
    <w:p w14:paraId="586996F9" w14:textId="77777777" w:rsidR="00D42084" w:rsidRDefault="00D42084" w:rsidP="00D42084">
      <w:r w:rsidRPr="00B47F58">
        <w:rPr>
          <w:rStyle w:val="StyleUnderline"/>
          <w:highlight w:val="yellow"/>
        </w:rPr>
        <w:t>Neoliberalism appears</w:t>
      </w:r>
      <w:r w:rsidRPr="00B40B1F">
        <w:rPr>
          <w:rStyle w:val="StyleUnderline"/>
        </w:rPr>
        <w:t xml:space="preserve"> as </w:t>
      </w:r>
      <w:r w:rsidRPr="005E4016">
        <w:rPr>
          <w:rStyle w:val="Emphasis"/>
        </w:rPr>
        <w:t>disembedded liberalism</w:t>
      </w:r>
      <w:r w:rsidRPr="00B40B1F">
        <w:rPr>
          <w:rStyle w:val="StyleUnderline"/>
        </w:rPr>
        <w:t xml:space="preserve">, </w:t>
      </w:r>
      <w:r w:rsidRPr="00B47F58">
        <w:rPr>
          <w:rStyle w:val="StyleUnderline"/>
          <w:highlight w:val="yellow"/>
        </w:rPr>
        <w:t>as</w:t>
      </w:r>
      <w:r w:rsidRPr="00B40B1F">
        <w:rPr>
          <w:rStyle w:val="StyleUnderline"/>
        </w:rPr>
        <w:t xml:space="preserve"> a </w:t>
      </w:r>
      <w:r w:rsidRPr="00B47F58">
        <w:rPr>
          <w:rStyle w:val="StyleUnderline"/>
          <w:highlight w:val="yellow"/>
        </w:rPr>
        <w:t xml:space="preserve">commitment to </w:t>
      </w:r>
      <w:r w:rsidRPr="00B47F58">
        <w:rPr>
          <w:rStyle w:val="Emphasis"/>
          <w:highlight w:val="yellow"/>
        </w:rPr>
        <w:t>unfettered markets</w:t>
      </w:r>
      <w:r>
        <w:t xml:space="preserve"> (Blyth 2002), when, in fact, institutions are always the object of debate. If we understand institutions as taken for granted social patterns, then markets and planning should also be considered institutions, but I have found that neoclassical economists think about markets and planning differently from other institutions. On the surface, </w:t>
      </w:r>
      <w:r w:rsidRPr="00B40B1F">
        <w:rPr>
          <w:rStyle w:val="StyleUnderline"/>
        </w:rPr>
        <w:t xml:space="preserve">some </w:t>
      </w:r>
      <w:r w:rsidRPr="00B47F58">
        <w:rPr>
          <w:rStyle w:val="StyleUnderline"/>
          <w:highlight w:val="yellow"/>
        </w:rPr>
        <w:t>economists present</w:t>
      </w:r>
      <w:r w:rsidRPr="00B40B1F">
        <w:rPr>
          <w:rStyle w:val="StyleUnderline"/>
        </w:rPr>
        <w:t xml:space="preserve"> a narrow </w:t>
      </w:r>
      <w:r w:rsidRPr="00B47F58">
        <w:rPr>
          <w:rStyle w:val="StyleUnderline"/>
          <w:highlight w:val="yellow"/>
        </w:rPr>
        <w:t>interp</w:t>
      </w:r>
      <w:r w:rsidRPr="00B40B1F">
        <w:rPr>
          <w:rStyle w:val="StyleUnderline"/>
        </w:rPr>
        <w:t xml:space="preserve">retation of neoclassical economics </w:t>
      </w:r>
      <w:r w:rsidRPr="00B47F58">
        <w:rPr>
          <w:rStyle w:val="StyleUnderline"/>
          <w:highlight w:val="yellow"/>
        </w:rPr>
        <w:t>that markets</w:t>
      </w:r>
      <w:r>
        <w:t xml:space="preserve"> and any necessary institutions </w:t>
      </w:r>
      <w:r w:rsidRPr="00B40B1F">
        <w:rPr>
          <w:rStyle w:val="StyleUnderline"/>
        </w:rPr>
        <w:t xml:space="preserve">would </w:t>
      </w:r>
      <w:r w:rsidRPr="00B47F58">
        <w:rPr>
          <w:rStyle w:val="StyleUnderline"/>
          <w:highlight w:val="yellow"/>
        </w:rPr>
        <w:t xml:space="preserve">spring up like </w:t>
      </w:r>
      <w:r w:rsidRPr="00B47F58">
        <w:rPr>
          <w:rStyle w:val="Emphasis"/>
          <w:highlight w:val="yellow"/>
        </w:rPr>
        <w:t>mushrooms</w:t>
      </w:r>
      <w:r w:rsidRPr="00B47F58">
        <w:rPr>
          <w:rStyle w:val="StyleUnderline"/>
          <w:highlight w:val="yellow"/>
        </w:rPr>
        <w:t xml:space="preserve"> when the state</w:t>
      </w:r>
      <w:r w:rsidRPr="00B40B1F">
        <w:rPr>
          <w:rStyle w:val="StyleUnderline"/>
        </w:rPr>
        <w:t xml:space="preserve"> </w:t>
      </w:r>
      <w:r w:rsidRPr="00B47F58">
        <w:rPr>
          <w:rStyle w:val="Emphasis"/>
          <w:highlight w:val="yellow"/>
        </w:rPr>
        <w:t>retreated</w:t>
      </w:r>
      <w:r w:rsidRPr="00B40B1F">
        <w:rPr>
          <w:rStyle w:val="StyleUnderline"/>
        </w:rPr>
        <w:t xml:space="preserve"> from the economy</w:t>
      </w:r>
      <w:r>
        <w:t xml:space="preserve">. Alternatively, </w:t>
      </w:r>
      <w:r w:rsidRPr="00B40B1F">
        <w:rPr>
          <w:rStyle w:val="StyleUnderline"/>
        </w:rPr>
        <w:t xml:space="preserve">Eastern Euro- pean conservatives also offered a </w:t>
      </w:r>
      <w:r w:rsidRPr="005E4016">
        <w:rPr>
          <w:rStyle w:val="Emphasis"/>
        </w:rPr>
        <w:t>narrow view</w:t>
      </w:r>
      <w:r w:rsidRPr="00B40B1F">
        <w:rPr>
          <w:rStyle w:val="StyleUnderline"/>
        </w:rPr>
        <w:t xml:space="preserve"> of neoclassical economics</w:t>
      </w:r>
      <w:r>
        <w:t xml:space="preserve">, </w:t>
      </w:r>
      <w:r w:rsidRPr="00B40B1F">
        <w:rPr>
          <w:rStyle w:val="StyleUnderline"/>
        </w:rPr>
        <w:t>which</w:t>
      </w:r>
      <w:r>
        <w:t xml:space="preserve"> instead </w:t>
      </w:r>
      <w:r w:rsidRPr="00B40B1F">
        <w:rPr>
          <w:rStyle w:val="StyleUnderline"/>
        </w:rPr>
        <w:t xml:space="preserve">argued that </w:t>
      </w:r>
      <w:r w:rsidRPr="005E4016">
        <w:rPr>
          <w:rStyle w:val="Emphasis"/>
        </w:rPr>
        <w:t>central planning</w:t>
      </w:r>
      <w:r>
        <w:t xml:space="preserve"> </w:t>
      </w:r>
      <w:r w:rsidRPr="00B40B1F">
        <w:rPr>
          <w:rStyle w:val="StyleUnderline"/>
        </w:rPr>
        <w:t xml:space="preserve">and any necessary institutions would spring up like </w:t>
      </w:r>
      <w:r w:rsidRPr="005E4016">
        <w:rPr>
          <w:rStyle w:val="Emphasis"/>
        </w:rPr>
        <w:t>mushrooms</w:t>
      </w:r>
      <w:r w:rsidRPr="00B40B1F">
        <w:rPr>
          <w:rStyle w:val="StyleUnderline"/>
        </w:rPr>
        <w:t xml:space="preserve"> when markets disappeared.</w:t>
      </w:r>
      <w:r>
        <w:t xml:space="preserve"> </w:t>
      </w:r>
      <w:r w:rsidRPr="00B47F58">
        <w:rPr>
          <w:rStyle w:val="StyleUnderline"/>
          <w:highlight w:val="yellow"/>
        </w:rPr>
        <w:t>Markets and</w:t>
      </w:r>
      <w:r w:rsidRPr="00B40B1F">
        <w:rPr>
          <w:rStyle w:val="StyleUnderline"/>
        </w:rPr>
        <w:t xml:space="preserve"> a </w:t>
      </w:r>
      <w:r w:rsidRPr="005E4016">
        <w:rPr>
          <w:rStyle w:val="StyleUnderline"/>
        </w:rPr>
        <w:t>centrally planned</w:t>
      </w:r>
      <w:r w:rsidRPr="00B40B1F">
        <w:rPr>
          <w:rStyle w:val="StyleUnderline"/>
        </w:rPr>
        <w:t xml:space="preserve"> </w:t>
      </w:r>
      <w:r w:rsidRPr="00B47F58">
        <w:rPr>
          <w:rStyle w:val="Emphasis"/>
          <w:highlight w:val="yellow"/>
        </w:rPr>
        <w:t>socialist state</w:t>
      </w:r>
      <w:r w:rsidRPr="00B40B1F">
        <w:rPr>
          <w:rStyle w:val="StyleUnderline"/>
        </w:rPr>
        <w:t xml:space="preserve"> exist at the core of neoclassical econom- ics and thus </w:t>
      </w:r>
      <w:r w:rsidRPr="00B47F58">
        <w:rPr>
          <w:rStyle w:val="StyleUnderline"/>
          <w:highlight w:val="yellow"/>
        </w:rPr>
        <w:t>embody</w:t>
      </w:r>
      <w:r w:rsidRPr="00B40B1F">
        <w:rPr>
          <w:rStyle w:val="StyleUnderline"/>
        </w:rPr>
        <w:t xml:space="preserve"> these </w:t>
      </w:r>
      <w:r w:rsidRPr="00B47F58">
        <w:rPr>
          <w:rStyle w:val="Emphasis"/>
          <w:highlight w:val="yellow"/>
        </w:rPr>
        <w:t>narrow views</w:t>
      </w:r>
      <w:r>
        <w:t xml:space="preserve">. However, narrow interpretations merely take the existing institutions as given (Horvat 1961, 2). </w:t>
      </w:r>
      <w:r w:rsidRPr="00B40B1F">
        <w:rPr>
          <w:rStyle w:val="StyleUnderline"/>
        </w:rPr>
        <w:t xml:space="preserve">Neoclassical economists continually talk about </w:t>
      </w:r>
      <w:r w:rsidRPr="005E4016">
        <w:rPr>
          <w:rStyle w:val="Emphasis"/>
        </w:rPr>
        <w:t>institutions</w:t>
      </w:r>
      <w:r w:rsidRPr="00B40B1F">
        <w:rPr>
          <w:rStyle w:val="StyleUnderline"/>
        </w:rPr>
        <w:t xml:space="preserve"> required for the successful functioning of these core elements</w:t>
      </w:r>
      <w:r>
        <w:t>, the market or the centrally planned socialist state.</w:t>
      </w:r>
    </w:p>
    <w:p w14:paraId="65D1B69B" w14:textId="77777777" w:rsidR="00D42084" w:rsidRDefault="00D42084" w:rsidP="00D42084">
      <w:r w:rsidRPr="00B47F58">
        <w:rPr>
          <w:rStyle w:val="StyleUnderline"/>
          <w:highlight w:val="yellow"/>
        </w:rPr>
        <w:t>Neoclassical economists claim</w:t>
      </w:r>
      <w:r w:rsidRPr="00B40B1F">
        <w:rPr>
          <w:rStyle w:val="StyleUnderline"/>
        </w:rPr>
        <w:t xml:space="preserve"> that both </w:t>
      </w:r>
      <w:r w:rsidRPr="005E4016">
        <w:rPr>
          <w:rStyle w:val="Emphasis"/>
        </w:rPr>
        <w:t xml:space="preserve">competitive </w:t>
      </w:r>
      <w:r w:rsidRPr="00B47F58">
        <w:rPr>
          <w:rStyle w:val="Emphasis"/>
          <w:highlight w:val="yellow"/>
        </w:rPr>
        <w:t>markets</w:t>
      </w:r>
      <w:r w:rsidRPr="00B47F58">
        <w:rPr>
          <w:rStyle w:val="StyleUnderline"/>
          <w:highlight w:val="yellow"/>
        </w:rPr>
        <w:t xml:space="preserve"> and</w:t>
      </w:r>
      <w:r w:rsidRPr="00B40B1F">
        <w:rPr>
          <w:rStyle w:val="StyleUnderline"/>
        </w:rPr>
        <w:t xml:space="preserve"> </w:t>
      </w:r>
      <w:r w:rsidRPr="005E4016">
        <w:rPr>
          <w:rStyle w:val="Emphasis"/>
        </w:rPr>
        <w:t xml:space="preserve">central </w:t>
      </w:r>
      <w:r w:rsidRPr="00B47F58">
        <w:rPr>
          <w:rStyle w:val="Emphasis"/>
          <w:highlight w:val="yellow"/>
        </w:rPr>
        <w:t>planning</w:t>
      </w:r>
      <w:r w:rsidRPr="00B47F58">
        <w:rPr>
          <w:rStyle w:val="StyleUnderline"/>
          <w:highlight w:val="yellow"/>
        </w:rPr>
        <w:t xml:space="preserve"> require</w:t>
      </w:r>
      <w:r w:rsidRPr="00B40B1F">
        <w:rPr>
          <w:rStyle w:val="StyleUnderline"/>
        </w:rPr>
        <w:t xml:space="preserve"> either (1) </w:t>
      </w:r>
      <w:r w:rsidRPr="005E4016">
        <w:rPr>
          <w:rStyle w:val="Emphasis"/>
        </w:rPr>
        <w:t>hierarchical</w:t>
      </w:r>
      <w:r w:rsidRPr="00B40B1F">
        <w:rPr>
          <w:rStyle w:val="StyleUnderline"/>
        </w:rPr>
        <w:t xml:space="preserve">, </w:t>
      </w:r>
      <w:r w:rsidRPr="00B47F58">
        <w:rPr>
          <w:rStyle w:val="StyleUnderline"/>
          <w:highlight w:val="yellow"/>
        </w:rPr>
        <w:t>authoritarian institutions or</w:t>
      </w:r>
      <w:r w:rsidRPr="00B40B1F">
        <w:rPr>
          <w:rStyle w:val="StyleUnderline"/>
        </w:rPr>
        <w:t xml:space="preserve"> (2) </w:t>
      </w:r>
      <w:r w:rsidRPr="00B47F58">
        <w:rPr>
          <w:rStyle w:val="Emphasis"/>
          <w:highlight w:val="yellow"/>
        </w:rPr>
        <w:t>decentralized</w:t>
      </w:r>
      <w:r w:rsidRPr="00B40B1F">
        <w:rPr>
          <w:rStyle w:val="StyleUnderline"/>
        </w:rPr>
        <w:t xml:space="preserve">, egalitarian, </w:t>
      </w:r>
      <w:r w:rsidRPr="00B47F58">
        <w:rPr>
          <w:rStyle w:val="StyleUnderline"/>
          <w:highlight w:val="yellow"/>
        </w:rPr>
        <w:t>democratic institutions</w:t>
      </w:r>
      <w:r>
        <w:t xml:space="preserve">. For example, economists David Lipton and Jeffrey Sachs argued for the necessity of hierarchical institutions, such as large (often foreign) corporations that have the funds to buy state-owned firms, for the eradication of worker self-management and ownership due to their supposed inefficiencies, and for a strong state to enforce massive redistribution of resources. In con- trast, some </w:t>
      </w:r>
      <w:r w:rsidRPr="00B47F58">
        <w:rPr>
          <w:rStyle w:val="Emphasis"/>
          <w:highlight w:val="yellow"/>
        </w:rPr>
        <w:t>socialist economists</w:t>
      </w:r>
      <w:r w:rsidRPr="001B0402">
        <w:rPr>
          <w:rStyle w:val="StyleUnderline"/>
        </w:rPr>
        <w:t xml:space="preserve"> in Germany and England in the early part of the twentieth century</w:t>
      </w:r>
      <w:r>
        <w:t xml:space="preserve"> optimistically </w:t>
      </w:r>
      <w:r w:rsidRPr="00B47F58">
        <w:rPr>
          <w:rStyle w:val="StyleUnderline"/>
          <w:highlight w:val="yellow"/>
        </w:rPr>
        <w:t>thought</w:t>
      </w:r>
      <w:r w:rsidRPr="001B0402">
        <w:rPr>
          <w:rStyle w:val="StyleUnderline"/>
        </w:rPr>
        <w:t xml:space="preserve"> that </w:t>
      </w:r>
      <w:r w:rsidRPr="005E4016">
        <w:rPr>
          <w:rStyle w:val="Emphasis"/>
        </w:rPr>
        <w:t xml:space="preserve">socialist </w:t>
      </w:r>
      <w:r w:rsidRPr="00B47F58">
        <w:rPr>
          <w:rStyle w:val="Emphasis"/>
          <w:highlight w:val="yellow"/>
        </w:rPr>
        <w:t>institutions</w:t>
      </w:r>
      <w:r w:rsidRPr="00B47F58">
        <w:rPr>
          <w:rStyle w:val="StyleUnderline"/>
          <w:highlight w:val="yellow"/>
        </w:rPr>
        <w:t xml:space="preserve"> would make</w:t>
      </w:r>
      <w:r w:rsidRPr="001B0402">
        <w:rPr>
          <w:rStyle w:val="StyleUnderline"/>
        </w:rPr>
        <w:t xml:space="preserve"> the </w:t>
      </w:r>
      <w:r w:rsidRPr="00B47F58">
        <w:rPr>
          <w:rStyle w:val="StyleUnderline"/>
          <w:highlight w:val="yellow"/>
        </w:rPr>
        <w:t>economy</w:t>
      </w:r>
      <w:r w:rsidRPr="001B0402">
        <w:rPr>
          <w:rStyle w:val="StyleUnderline"/>
        </w:rPr>
        <w:t xml:space="preserve"> actually </w:t>
      </w:r>
      <w:r w:rsidRPr="00B47F58">
        <w:rPr>
          <w:rStyle w:val="StyleUnderline"/>
          <w:highlight w:val="yellow"/>
        </w:rPr>
        <w:t>resemble</w:t>
      </w:r>
      <w:r w:rsidRPr="001B0402">
        <w:rPr>
          <w:rStyle w:val="StyleUnderline"/>
        </w:rPr>
        <w:t xml:space="preserve"> the </w:t>
      </w:r>
      <w:r w:rsidRPr="00B47F58">
        <w:rPr>
          <w:rStyle w:val="StyleUnderline"/>
          <w:highlight w:val="yellow"/>
        </w:rPr>
        <w:t>ideal</w:t>
      </w:r>
      <w:r w:rsidRPr="001B0402">
        <w:rPr>
          <w:rStyle w:val="StyleUnderline"/>
        </w:rPr>
        <w:t xml:space="preserve"> </w:t>
      </w:r>
      <w:r w:rsidRPr="005E4016">
        <w:rPr>
          <w:rStyle w:val="Emphasis"/>
        </w:rPr>
        <w:t>neoclassical models</w:t>
      </w:r>
      <w:r w:rsidRPr="001B0402">
        <w:rPr>
          <w:rStyle w:val="StyleUnderline"/>
        </w:rPr>
        <w:t xml:space="preserve"> of the </w:t>
      </w:r>
      <w:r w:rsidRPr="005E4016">
        <w:rPr>
          <w:rStyle w:val="Emphasis"/>
        </w:rPr>
        <w:t xml:space="preserve">free </w:t>
      </w:r>
      <w:r w:rsidRPr="00B47F58">
        <w:rPr>
          <w:rStyle w:val="Emphasis"/>
          <w:highlight w:val="yellow"/>
        </w:rPr>
        <w:t>market</w:t>
      </w:r>
      <w:r>
        <w:t xml:space="preserve">. </w:t>
      </w:r>
      <w:r w:rsidRPr="001B0402">
        <w:rPr>
          <w:rStyle w:val="StyleUnderline"/>
        </w:rPr>
        <w:t>These institutions included state or social ownership of certain parts of the economy, worker ownership of firms, workers’ self- management, cooperative ownership, and various forms of democracy, as well as antimonopoly laws and company autonom</w:t>
      </w:r>
      <w:r>
        <w:t xml:space="preserve">y, that would make free markets, as well as </w:t>
      </w:r>
      <w:r w:rsidRPr="005E4016">
        <w:t>efficient</w:t>
      </w:r>
      <w:r>
        <w:t xml:space="preserve"> and just socialism, possible. </w:t>
      </w:r>
      <w:r w:rsidRPr="00B47F58">
        <w:rPr>
          <w:rStyle w:val="StyleUnderline"/>
          <w:highlight w:val="yellow"/>
        </w:rPr>
        <w:t>Thus</w:t>
      </w:r>
      <w:r w:rsidRPr="001B0402">
        <w:rPr>
          <w:rStyle w:val="StyleUnderline"/>
        </w:rPr>
        <w:t>, an economist like</w:t>
      </w:r>
      <w:r>
        <w:t xml:space="preserve"> Joseph </w:t>
      </w:r>
      <w:r w:rsidRPr="00B47F58">
        <w:rPr>
          <w:rStyle w:val="Emphasis"/>
          <w:highlight w:val="yellow"/>
        </w:rPr>
        <w:t>Stiglitz</w:t>
      </w:r>
      <w:r w:rsidRPr="00B47F58">
        <w:rPr>
          <w:rStyle w:val="StyleUnderline"/>
          <w:highlight w:val="yellow"/>
        </w:rPr>
        <w:t xml:space="preserve"> has</w:t>
      </w:r>
      <w:r w:rsidRPr="001B0402">
        <w:rPr>
          <w:rStyle w:val="StyleUnderline"/>
        </w:rPr>
        <w:t xml:space="preserve"> been </w:t>
      </w:r>
      <w:r w:rsidRPr="005E4016">
        <w:rPr>
          <w:rStyle w:val="Emphasis"/>
        </w:rPr>
        <w:t xml:space="preserve">equally </w:t>
      </w:r>
      <w:r w:rsidRPr="00B47F58">
        <w:rPr>
          <w:rStyle w:val="Emphasis"/>
          <w:highlight w:val="yellow"/>
        </w:rPr>
        <w:t>committed</w:t>
      </w:r>
      <w:r w:rsidRPr="00B47F58">
        <w:rPr>
          <w:rStyle w:val="StyleUnderline"/>
          <w:highlight w:val="yellow"/>
        </w:rPr>
        <w:t xml:space="preserve"> to </w:t>
      </w:r>
      <w:r w:rsidRPr="00B47F58">
        <w:rPr>
          <w:rStyle w:val="Emphasis"/>
          <w:highlight w:val="yellow"/>
        </w:rPr>
        <w:t>competitive markets</w:t>
      </w:r>
      <w:r w:rsidRPr="00B47F58">
        <w:rPr>
          <w:rStyle w:val="StyleUnderline"/>
          <w:highlight w:val="yellow"/>
        </w:rPr>
        <w:t xml:space="preserve"> and</w:t>
      </w:r>
      <w:r w:rsidRPr="001B0402">
        <w:rPr>
          <w:rStyle w:val="StyleUnderline"/>
        </w:rPr>
        <w:t xml:space="preserve"> to </w:t>
      </w:r>
      <w:r w:rsidRPr="00B47F58">
        <w:rPr>
          <w:rStyle w:val="Emphasis"/>
          <w:highlight w:val="yellow"/>
        </w:rPr>
        <w:t>economic democracy</w:t>
      </w:r>
      <w:r w:rsidRPr="001B0402">
        <w:rPr>
          <w:rStyle w:val="StyleUnderline"/>
        </w:rPr>
        <w:t>. In the eyes of neoclassical economists, this was not a mix of systems</w:t>
      </w:r>
      <w:r>
        <w:t xml:space="preserve">, a little bit of socialism mixed with a little bit of capitalism, like some image of Keynesianism. Rather, </w:t>
      </w:r>
      <w:r w:rsidRPr="001B0402">
        <w:rPr>
          <w:rStyle w:val="StyleUnderline"/>
        </w:rPr>
        <w:t>these economists sought a fully competitive market and socialism.</w:t>
      </w:r>
      <w:r>
        <w:t xml:space="preserve"> The fact that neoclassical economists speak so positively about markets confuses outsiders into thinking that they are necessarily neoliberal.</w:t>
      </w:r>
    </w:p>
    <w:p w14:paraId="39574495" w14:textId="77777777" w:rsidR="00D42084" w:rsidRDefault="00D42084" w:rsidP="00D42084">
      <w:pPr>
        <w:pStyle w:val="Heading4"/>
        <w:numPr>
          <w:ilvl w:val="0"/>
          <w:numId w:val="29"/>
        </w:numPr>
        <w:tabs>
          <w:tab w:val="num" w:pos="1800"/>
        </w:tabs>
        <w:ind w:left="1800"/>
      </w:pPr>
      <w:r>
        <w:t xml:space="preserve">Purely anti-market politics abandons billions to the neoliberal version of economics.  Being left outside of exchange is even worse than exploitation. </w:t>
      </w:r>
    </w:p>
    <w:p w14:paraId="63EECDA9" w14:textId="77777777" w:rsidR="00D42084" w:rsidRPr="00A40685" w:rsidRDefault="00D42084" w:rsidP="00D42084"/>
    <w:p w14:paraId="5B54BBD0" w14:textId="77777777" w:rsidR="00D42084" w:rsidRDefault="00D42084" w:rsidP="00D42084">
      <w:r>
        <w:t xml:space="preserve">Alessandro </w:t>
      </w:r>
      <w:r w:rsidRPr="001E66D1">
        <w:rPr>
          <w:b/>
          <w:u w:val="single"/>
        </w:rPr>
        <w:t>FERRARA</w:t>
      </w:r>
      <w:r>
        <w:t xml:space="preserve"> History, Humanity, and Society @ University of Rome Tor Vergata ‘</w:t>
      </w:r>
      <w:r w:rsidRPr="001E66D1">
        <w:rPr>
          <w:b/>
          <w:u w:val="single"/>
        </w:rPr>
        <w:t>17</w:t>
      </w:r>
      <w:r>
        <w:t xml:space="preserve"> in </w:t>
      </w:r>
      <w:r>
        <w:rPr>
          <w:i/>
        </w:rPr>
        <w:t>Feminism, Capitalism, and Critique</w:t>
      </w:r>
      <w:r>
        <w:t xml:space="preserve"> eds. Bottici &amp; Bargu p.   177-178</w:t>
      </w:r>
    </w:p>
    <w:p w14:paraId="5CB5F839" w14:textId="77777777" w:rsidR="00D42084" w:rsidRDefault="00D42084" w:rsidP="00D42084">
      <w:r>
        <w:t xml:space="preserve">Distinctive of Fraser’s triple movement is the fact that, while the Polanyian picture presupposed a zero-sum opposition between disembedment and social protection, now each polarity of the triad relates to each of the other two, thereby affecting also the relation of each of the Polanyian antagonist elements to one another. </w:t>
      </w:r>
      <w:r w:rsidRPr="005E4016">
        <w:rPr>
          <w:rStyle w:val="StyleUnderline"/>
        </w:rPr>
        <w:t>As</w:t>
      </w:r>
      <w:r w:rsidRPr="002272A4">
        <w:rPr>
          <w:rStyle w:val="StyleUnderline"/>
        </w:rPr>
        <w:t xml:space="preserve"> the trajectory of feminism illustrates, </w:t>
      </w:r>
      <w:r w:rsidRPr="00B47F58">
        <w:rPr>
          <w:rStyle w:val="StyleUnderline"/>
          <w:highlight w:val="yellow"/>
        </w:rPr>
        <w:t>movements that oppose</w:t>
      </w:r>
      <w:r w:rsidRPr="002272A4">
        <w:rPr>
          <w:rStyle w:val="StyleUnderline"/>
        </w:rPr>
        <w:t xml:space="preserve"> </w:t>
      </w:r>
      <w:r w:rsidRPr="00B47F58">
        <w:rPr>
          <w:rStyle w:val="Emphasis"/>
          <w:highlight w:val="yellow"/>
        </w:rPr>
        <w:t>patriarchal domination</w:t>
      </w:r>
      <w:r w:rsidRPr="00B47F58">
        <w:rPr>
          <w:rStyle w:val="StyleUnderline"/>
          <w:highlight w:val="yellow"/>
        </w:rPr>
        <w:t xml:space="preserve"> inscribed in</w:t>
      </w:r>
      <w:r w:rsidRPr="002272A4">
        <w:rPr>
          <w:rStyle w:val="StyleUnderline"/>
        </w:rPr>
        <w:t xml:space="preserve"> the </w:t>
      </w:r>
      <w:r w:rsidRPr="00B47F58">
        <w:rPr>
          <w:rStyle w:val="StyleUnderline"/>
          <w:highlight w:val="yellow"/>
        </w:rPr>
        <w:t xml:space="preserve">patterns of </w:t>
      </w:r>
      <w:r w:rsidRPr="00B47F58">
        <w:rPr>
          <w:rStyle w:val="Emphasis"/>
          <w:highlight w:val="yellow"/>
        </w:rPr>
        <w:t>social protection</w:t>
      </w:r>
      <w:r w:rsidRPr="00B47F58">
        <w:rPr>
          <w:rStyle w:val="StyleUnderline"/>
          <w:highlight w:val="yellow"/>
        </w:rPr>
        <w:t xml:space="preserve"> may</w:t>
      </w:r>
      <w:r w:rsidRPr="002272A4">
        <w:rPr>
          <w:rStyle w:val="StyleUnderline"/>
        </w:rPr>
        <w:t xml:space="preserve"> end up </w:t>
      </w:r>
      <w:r w:rsidRPr="00B47F58">
        <w:rPr>
          <w:rStyle w:val="StyleUnderline"/>
          <w:highlight w:val="yellow"/>
        </w:rPr>
        <w:t>undermin</w:t>
      </w:r>
      <w:r w:rsidRPr="002272A4">
        <w:rPr>
          <w:rStyle w:val="StyleUnderline"/>
        </w:rPr>
        <w:t xml:space="preserve">ing forms of </w:t>
      </w:r>
      <w:r w:rsidRPr="005E4016">
        <w:rPr>
          <w:rStyle w:val="Emphasis"/>
        </w:rPr>
        <w:t xml:space="preserve">ethical </w:t>
      </w:r>
      <w:r w:rsidRPr="00B47F58">
        <w:rPr>
          <w:rStyle w:val="Emphasis"/>
          <w:highlight w:val="yellow"/>
        </w:rPr>
        <w:t>solidarity</w:t>
      </w:r>
      <w:r>
        <w:t>, “</w:t>
      </w:r>
      <w:r w:rsidRPr="002272A4">
        <w:rPr>
          <w:rStyle w:val="StyleUnderline"/>
        </w:rPr>
        <w:t xml:space="preserve">thereby </w:t>
      </w:r>
      <w:r w:rsidRPr="00B47F58">
        <w:rPr>
          <w:rStyle w:val="StyleUnderline"/>
          <w:highlight w:val="yellow"/>
        </w:rPr>
        <w:t xml:space="preserve">clearing a path for </w:t>
      </w:r>
      <w:r w:rsidRPr="00B47F58">
        <w:rPr>
          <w:rStyle w:val="Emphasis"/>
          <w:highlight w:val="yellow"/>
        </w:rPr>
        <w:t>marketization</w:t>
      </w:r>
      <w:r w:rsidRPr="005E4016">
        <w:t xml:space="preserve">” </w:t>
      </w:r>
      <w:r>
        <w:t xml:space="preserve">(ibid, p. 129) </w:t>
      </w:r>
      <w:r w:rsidRPr="005E4016">
        <w:t xml:space="preserve">More generally, </w:t>
      </w:r>
      <w:r w:rsidRPr="005E4016">
        <w:rPr>
          <w:rStyle w:val="StyleUnderline"/>
        </w:rPr>
        <w:t>movements that target traditional structures of domination buttressed by thick ethical conceptions may either erode or transform such ethical background</w:t>
      </w:r>
      <w:r w:rsidRPr="002272A4">
        <w:rPr>
          <w:rStyle w:val="StyleUnderline"/>
        </w:rPr>
        <w:t>, thereby either jeopardizing or emancipating the forms of social protection.</w:t>
      </w:r>
    </w:p>
    <w:p w14:paraId="4C007E7E" w14:textId="77777777" w:rsidR="00D42084" w:rsidRDefault="00D42084" w:rsidP="00D42084">
      <w:r>
        <w:t xml:space="preserve">Here is the crucial point of Fraser’s Zeitdiagnose: </w:t>
      </w:r>
      <w:r w:rsidRPr="002272A4">
        <w:rPr>
          <w:rStyle w:val="StyleUnderline"/>
        </w:rPr>
        <w:t>a “</w:t>
      </w:r>
      <w:r w:rsidRPr="00B47F58">
        <w:rPr>
          <w:rStyle w:val="Emphasis"/>
          <w:highlight w:val="yellow"/>
        </w:rPr>
        <w:t>dangerous liaison</w:t>
      </w:r>
      <w:r w:rsidRPr="002272A4">
        <w:rPr>
          <w:rStyle w:val="StyleUnderline"/>
        </w:rPr>
        <w:t xml:space="preserve">” has been </w:t>
      </w:r>
      <w:r w:rsidRPr="00B47F58">
        <w:rPr>
          <w:rStyle w:val="StyleUnderline"/>
          <w:highlight w:val="yellow"/>
        </w:rPr>
        <w:t>forming</w:t>
      </w:r>
      <w:r w:rsidRPr="002272A4">
        <w:rPr>
          <w:rStyle w:val="StyleUnderline"/>
        </w:rPr>
        <w:t xml:space="preserve"> in recent </w:t>
      </w:r>
      <w:r w:rsidRPr="005E4016">
        <w:rPr>
          <w:rStyle w:val="StyleUnderline"/>
        </w:rPr>
        <w:t>years</w:t>
      </w:r>
      <w:r w:rsidRPr="002272A4">
        <w:rPr>
          <w:rStyle w:val="StyleUnderline"/>
        </w:rPr>
        <w:t xml:space="preserve"> </w:t>
      </w:r>
      <w:r w:rsidRPr="00B47F58">
        <w:rPr>
          <w:rStyle w:val="StyleUnderline"/>
          <w:highlight w:val="yellow"/>
        </w:rPr>
        <w:t>between</w:t>
      </w:r>
      <w:r w:rsidRPr="002272A4">
        <w:rPr>
          <w:rStyle w:val="StyleUnderline"/>
        </w:rPr>
        <w:t xml:space="preserve"> </w:t>
      </w:r>
      <w:r w:rsidRPr="005E4016">
        <w:rPr>
          <w:rStyle w:val="Emphasis"/>
        </w:rPr>
        <w:t xml:space="preserve">social </w:t>
      </w:r>
      <w:r w:rsidRPr="00B47F58">
        <w:rPr>
          <w:rStyle w:val="Emphasis"/>
          <w:highlight w:val="yellow"/>
        </w:rPr>
        <w:t>movements</w:t>
      </w:r>
      <w:r w:rsidRPr="00B47F58">
        <w:rPr>
          <w:rStyle w:val="StyleUnderline"/>
          <w:highlight w:val="yellow"/>
        </w:rPr>
        <w:t xml:space="preserve"> which, in their</w:t>
      </w:r>
      <w:r w:rsidRPr="002272A4">
        <w:rPr>
          <w:rStyle w:val="StyleUnderline"/>
        </w:rPr>
        <w:t xml:space="preserve"> </w:t>
      </w:r>
      <w:r w:rsidRPr="00B47F58">
        <w:rPr>
          <w:rStyle w:val="StyleUnderline"/>
          <w:highlight w:val="yellow"/>
        </w:rPr>
        <w:t>struggle against</w:t>
      </w:r>
      <w:r w:rsidRPr="002272A4">
        <w:rPr>
          <w:rStyle w:val="StyleUnderline"/>
        </w:rPr>
        <w:t xml:space="preserve"> patriarchal, generational, colonial, racial structures of authority, considered certain “difference-friendly,” “creativity- encouraging” forms of </w:t>
      </w:r>
      <w:r w:rsidRPr="00B47F58">
        <w:rPr>
          <w:rStyle w:val="Emphasis"/>
          <w:highlight w:val="yellow"/>
        </w:rPr>
        <w:t>neoliberal capitalism</w:t>
      </w:r>
      <w:r>
        <w:t xml:space="preserve">, along with the kind of </w:t>
      </w:r>
      <w:r w:rsidRPr="002272A4">
        <w:rPr>
          <w:rStyle w:val="StyleUnderline"/>
        </w:rPr>
        <w:t>neoliberal enterprises</w:t>
      </w:r>
      <w:r>
        <w:t xml:space="preserve"> that, “styling themselves as an insurrection, . .. </w:t>
      </w:r>
      <w:r w:rsidRPr="00B47F58">
        <w:rPr>
          <w:rStyle w:val="StyleUnderline"/>
          <w:highlight w:val="yellow"/>
        </w:rPr>
        <w:t>adopt</w:t>
      </w:r>
      <w:r w:rsidRPr="002272A4">
        <w:rPr>
          <w:rStyle w:val="StyleUnderline"/>
        </w:rPr>
        <w:t xml:space="preserve"> </w:t>
      </w:r>
      <w:r w:rsidRPr="005E4016">
        <w:rPr>
          <w:rStyle w:val="StyleUnderline"/>
        </w:rPr>
        <w:t>the</w:t>
      </w:r>
      <w:r w:rsidRPr="002272A4">
        <w:rPr>
          <w:rStyle w:val="StyleUnderline"/>
        </w:rPr>
        <w:t xml:space="preserve"> </w:t>
      </w:r>
      <w:r w:rsidRPr="00B47F58">
        <w:rPr>
          <w:rStyle w:val="StyleUnderline"/>
          <w:highlight w:val="yellow"/>
        </w:rPr>
        <w:t>accents of emancipation</w:t>
      </w:r>
      <w:r w:rsidRPr="002272A4">
        <w:rPr>
          <w:rStyle w:val="StyleUnderline"/>
        </w:rPr>
        <w:t xml:space="preserve"> </w:t>
      </w:r>
      <w:r w:rsidRPr="00B47F58">
        <w:rPr>
          <w:rStyle w:val="StyleUnderline"/>
          <w:highlight w:val="yellow"/>
        </w:rPr>
        <w:t xml:space="preserve">to excoriate </w:t>
      </w:r>
      <w:r w:rsidRPr="00B47F58">
        <w:rPr>
          <w:rStyle w:val="Emphasis"/>
          <w:highlight w:val="yellow"/>
        </w:rPr>
        <w:t>social protection</w:t>
      </w:r>
      <w:r w:rsidRPr="002272A4">
        <w:rPr>
          <w:rStyle w:val="StyleUnderline"/>
        </w:rPr>
        <w:t xml:space="preserve"> as a fetter on freedom</w:t>
      </w:r>
      <w:r>
        <w:t xml:space="preserve">,” </w:t>
      </w:r>
      <w:r w:rsidRPr="00B47F58">
        <w:rPr>
          <w:rStyle w:val="StyleUnderline"/>
          <w:highlight w:val="yellow"/>
        </w:rPr>
        <w:t xml:space="preserve">as a </w:t>
      </w:r>
      <w:r w:rsidRPr="00B47F58">
        <w:rPr>
          <w:rStyle w:val="Emphasis"/>
          <w:highlight w:val="yellow"/>
        </w:rPr>
        <w:t>natural ally</w:t>
      </w:r>
      <w:r>
        <w:t xml:space="preserve"> (ibid, p. 130). Fraser’s account of this dangerous liaison is not meant to replace entirely the three previous explanations for the blocked dynamic of protection, but rather to help us</w:t>
      </w:r>
      <w:r w:rsidRPr="00703B87">
        <w:t xml:space="preserve"> </w:t>
      </w:r>
      <w:r>
        <w:t xml:space="preserve">understand “the grammars of claims-making and social imaginaries that mediate the responses of political actors to their situation” (ibid, p. 131), the reason for the current demoralization of the social-democratic elites and the enduring aura of innovativeness that surrounds neoliberal capitalism despite the 2008 debacle. Her account also alerts us to the complications inherent in </w:t>
      </w:r>
      <w:r w:rsidRPr="002272A4">
        <w:rPr>
          <w:rStyle w:val="StyleUnderline"/>
        </w:rPr>
        <w:t>the</w:t>
      </w:r>
      <w:r>
        <w:t xml:space="preserve"> </w:t>
      </w:r>
      <w:r w:rsidRPr="00B47F58">
        <w:rPr>
          <w:rStyle w:val="StyleUnderline"/>
          <w:highlight w:val="yellow"/>
        </w:rPr>
        <w:t>new</w:t>
      </w:r>
      <w:r>
        <w:t xml:space="preserve"> tripolar </w:t>
      </w:r>
      <w:r w:rsidRPr="00B47F58">
        <w:rPr>
          <w:rStyle w:val="StyleUnderline"/>
          <w:highlight w:val="yellow"/>
        </w:rPr>
        <w:t>dynamics set</w:t>
      </w:r>
      <w:r w:rsidRPr="002272A4">
        <w:rPr>
          <w:rStyle w:val="StyleUnderline"/>
        </w:rPr>
        <w:t xml:space="preserve"> forth </w:t>
      </w:r>
      <w:r w:rsidRPr="00B47F58">
        <w:rPr>
          <w:rStyle w:val="StyleUnderline"/>
          <w:highlight w:val="yellow"/>
        </w:rPr>
        <w:t>by</w:t>
      </w:r>
      <w:r w:rsidRPr="002272A4">
        <w:rPr>
          <w:rStyle w:val="StyleUnderline"/>
        </w:rPr>
        <w:t xml:space="preserve"> </w:t>
      </w:r>
      <w:r w:rsidRPr="005E4016">
        <w:rPr>
          <w:rStyle w:val="Emphasis"/>
        </w:rPr>
        <w:t xml:space="preserve">disembedded financialized </w:t>
      </w:r>
      <w:r w:rsidRPr="00B47F58">
        <w:rPr>
          <w:rStyle w:val="Emphasis"/>
          <w:highlight w:val="yellow"/>
        </w:rPr>
        <w:t>capitalism</w:t>
      </w:r>
      <w:r>
        <w:t xml:space="preserve">. </w:t>
      </w:r>
      <w:r w:rsidRPr="00B47F58">
        <w:rPr>
          <w:rStyle w:val="StyleUnderline"/>
          <w:highlight w:val="yellow"/>
        </w:rPr>
        <w:t xml:space="preserve">Neither </w:t>
      </w:r>
      <w:r w:rsidRPr="00B47F58">
        <w:rPr>
          <w:rStyle w:val="Emphasis"/>
          <w:highlight w:val="yellow"/>
        </w:rPr>
        <w:t>protection</w:t>
      </w:r>
      <w:r w:rsidRPr="00B47F58">
        <w:rPr>
          <w:rStyle w:val="StyleUnderline"/>
          <w:highlight w:val="yellow"/>
        </w:rPr>
        <w:t xml:space="preserve"> nor </w:t>
      </w:r>
      <w:r w:rsidRPr="00B47F58">
        <w:rPr>
          <w:rStyle w:val="Emphasis"/>
          <w:highlight w:val="yellow"/>
        </w:rPr>
        <w:t>emancipation</w:t>
      </w:r>
      <w:r w:rsidRPr="002272A4">
        <w:rPr>
          <w:rStyle w:val="StyleUnderline"/>
        </w:rPr>
        <w:t xml:space="preserve"> have </w:t>
      </w:r>
      <w:r w:rsidRPr="00B47F58">
        <w:rPr>
          <w:rStyle w:val="StyleUnderline"/>
          <w:highlight w:val="yellow"/>
        </w:rPr>
        <w:t>remained the same</w:t>
      </w:r>
      <w:r w:rsidRPr="002272A4">
        <w:rPr>
          <w:rStyle w:val="StyleUnderline"/>
        </w:rPr>
        <w:t>,</w:t>
      </w:r>
      <w:r>
        <w:t xml:space="preserve"> according to Fraser:</w:t>
      </w:r>
    </w:p>
    <w:p w14:paraId="4A01952B" w14:textId="77777777" w:rsidR="00D42084" w:rsidRDefault="00D42084" w:rsidP="00D42084">
      <w:r>
        <w:t xml:space="preserve">An emancipatory project coloured by naive faith in contract, meritocracy and individual advancement will easily be twisted to other ends - as has been the case in the present era. However, </w:t>
      </w:r>
      <w:r w:rsidRPr="00A40685">
        <w:rPr>
          <w:rStyle w:val="StyleUnderline"/>
        </w:rPr>
        <w:t xml:space="preserve">an </w:t>
      </w:r>
      <w:r w:rsidRPr="00B47F58">
        <w:rPr>
          <w:rStyle w:val="Emphasis"/>
          <w:highlight w:val="yellow"/>
        </w:rPr>
        <w:t>emancipatory project</w:t>
      </w:r>
      <w:r w:rsidRPr="00B47F58">
        <w:rPr>
          <w:rStyle w:val="StyleUnderline"/>
          <w:highlight w:val="yellow"/>
        </w:rPr>
        <w:t xml:space="preserve"> wedded to</w:t>
      </w:r>
      <w:r w:rsidRPr="00A40685">
        <w:rPr>
          <w:rStyle w:val="StyleUnderline"/>
        </w:rPr>
        <w:t xml:space="preserve"> the</w:t>
      </w:r>
      <w:r>
        <w:t xml:space="preserve"> </w:t>
      </w:r>
      <w:r w:rsidRPr="005E4016">
        <w:rPr>
          <w:rStyle w:val="Emphasis"/>
        </w:rPr>
        <w:t xml:space="preserve">wholesale </w:t>
      </w:r>
      <w:r w:rsidRPr="00B47F58">
        <w:rPr>
          <w:rStyle w:val="Emphasis"/>
          <w:highlight w:val="yellow"/>
        </w:rPr>
        <w:t>rejection of markets</w:t>
      </w:r>
      <w:r w:rsidRPr="002272A4">
        <w:rPr>
          <w:rStyle w:val="StyleUnderline"/>
        </w:rPr>
        <w:t xml:space="preserve"> effectively </w:t>
      </w:r>
      <w:r w:rsidRPr="00B47F58">
        <w:rPr>
          <w:rStyle w:val="StyleUnderline"/>
          <w:highlight w:val="yellow"/>
        </w:rPr>
        <w:t xml:space="preserve">cedes </w:t>
      </w:r>
      <w:r w:rsidRPr="00B47F58">
        <w:rPr>
          <w:rStyle w:val="Emphasis"/>
          <w:highlight w:val="yellow"/>
        </w:rPr>
        <w:t>indispensable</w:t>
      </w:r>
      <w:r w:rsidRPr="005E4016">
        <w:rPr>
          <w:rStyle w:val="Emphasis"/>
        </w:rPr>
        <w:t xml:space="preserve"> liberal </w:t>
      </w:r>
      <w:r w:rsidRPr="00B47F58">
        <w:rPr>
          <w:rStyle w:val="Emphasis"/>
          <w:highlight w:val="yellow"/>
        </w:rPr>
        <w:t>ideals</w:t>
      </w:r>
      <w:r w:rsidRPr="00B47F58">
        <w:rPr>
          <w:rStyle w:val="StyleUnderline"/>
          <w:highlight w:val="yellow"/>
        </w:rPr>
        <w:t xml:space="preserve"> to </w:t>
      </w:r>
      <w:r w:rsidRPr="00B47F58">
        <w:rPr>
          <w:rStyle w:val="Emphasis"/>
          <w:highlight w:val="yellow"/>
        </w:rPr>
        <w:t>free marketeers</w:t>
      </w:r>
      <w:r>
        <w:t xml:space="preserve">, </w:t>
      </w:r>
      <w:r w:rsidRPr="002272A4">
        <w:rPr>
          <w:rStyle w:val="StyleUnderline"/>
        </w:rPr>
        <w:t xml:space="preserve">while </w:t>
      </w:r>
      <w:r w:rsidRPr="00B47F58">
        <w:rPr>
          <w:rStyle w:val="StyleUnderline"/>
          <w:highlight w:val="yellow"/>
        </w:rPr>
        <w:t>abandoning</w:t>
      </w:r>
      <w:r w:rsidRPr="002272A4">
        <w:rPr>
          <w:rStyle w:val="StyleUnderline"/>
        </w:rPr>
        <w:t xml:space="preserve"> the </w:t>
      </w:r>
      <w:r w:rsidRPr="00B47F58">
        <w:rPr>
          <w:rStyle w:val="Emphasis"/>
          <w:highlight w:val="yellow"/>
        </w:rPr>
        <w:t>billions</w:t>
      </w:r>
      <w:r w:rsidRPr="002272A4">
        <w:rPr>
          <w:rStyle w:val="StyleUnderline"/>
        </w:rPr>
        <w:t xml:space="preserve"> across </w:t>
      </w:r>
      <w:r w:rsidRPr="005E4016">
        <w:rPr>
          <w:rStyle w:val="StyleUnderline"/>
        </w:rPr>
        <w:t xml:space="preserve">the globe </w:t>
      </w:r>
      <w:r w:rsidRPr="00B47F58">
        <w:rPr>
          <w:rStyle w:val="StyleUnderline"/>
          <w:highlight w:val="yellow"/>
        </w:rPr>
        <w:t>who</w:t>
      </w:r>
      <w:r w:rsidRPr="005E4016">
        <w:rPr>
          <w:rStyle w:val="StyleUnderline"/>
        </w:rPr>
        <w:t xml:space="preserve"> rightly </w:t>
      </w:r>
      <w:r w:rsidRPr="00B47F58">
        <w:rPr>
          <w:rStyle w:val="StyleUnderline"/>
          <w:highlight w:val="yellow"/>
        </w:rPr>
        <w:t>understand</w:t>
      </w:r>
      <w:r w:rsidRPr="002272A4">
        <w:rPr>
          <w:rStyle w:val="StyleUnderline"/>
        </w:rPr>
        <w:t xml:space="preserve"> that </w:t>
      </w:r>
      <w:r w:rsidRPr="00B47F58">
        <w:rPr>
          <w:rStyle w:val="StyleUnderline"/>
          <w:highlight w:val="yellow"/>
        </w:rPr>
        <w:t>there is something worse than being</w:t>
      </w:r>
      <w:r w:rsidRPr="002272A4">
        <w:rPr>
          <w:rStyle w:val="StyleUnderline"/>
        </w:rPr>
        <w:t xml:space="preserve"> </w:t>
      </w:r>
      <w:r w:rsidRPr="00B47F58">
        <w:rPr>
          <w:rStyle w:val="Emphasis"/>
          <w:highlight w:val="yellow"/>
        </w:rPr>
        <w:t>exploited</w:t>
      </w:r>
      <w:r w:rsidRPr="002272A4">
        <w:rPr>
          <w:rStyle w:val="StyleUnderline"/>
        </w:rPr>
        <w:t xml:space="preserve"> </w:t>
      </w:r>
      <w:r>
        <w:t xml:space="preserve">- namely, </w:t>
      </w:r>
      <w:r w:rsidRPr="00B47F58">
        <w:rPr>
          <w:rStyle w:val="StyleUnderline"/>
          <w:highlight w:val="yellow"/>
        </w:rPr>
        <w:t xml:space="preserve">being counted as </w:t>
      </w:r>
      <w:r w:rsidRPr="00B47F58">
        <w:rPr>
          <w:rStyle w:val="Emphasis"/>
          <w:highlight w:val="yellow"/>
        </w:rPr>
        <w:t>not worth exploiting</w:t>
      </w:r>
      <w:r>
        <w:t xml:space="preserve">. In general, then, </w:t>
      </w:r>
      <w:r w:rsidRPr="002272A4">
        <w:rPr>
          <w:rStyle w:val="StyleUnderline"/>
        </w:rPr>
        <w:t xml:space="preserve">no emancipation without some </w:t>
      </w:r>
      <w:r w:rsidRPr="005E4016">
        <w:rPr>
          <w:rStyle w:val="Emphasis"/>
        </w:rPr>
        <w:t>new synthesis</w:t>
      </w:r>
      <w:r w:rsidRPr="002272A4">
        <w:rPr>
          <w:rStyle w:val="StyleUnderline"/>
        </w:rPr>
        <w:t xml:space="preserve"> of </w:t>
      </w:r>
      <w:r w:rsidRPr="005E4016">
        <w:rPr>
          <w:rStyle w:val="Emphasis"/>
        </w:rPr>
        <w:t>marketization</w:t>
      </w:r>
      <w:r w:rsidRPr="002272A4">
        <w:rPr>
          <w:rStyle w:val="StyleUnderline"/>
        </w:rPr>
        <w:t xml:space="preserve"> and social protection</w:t>
      </w:r>
      <w:r>
        <w:t>, (ibid, p. 131-2)</w:t>
      </w:r>
    </w:p>
    <w:p w14:paraId="39C473F4" w14:textId="77777777" w:rsidR="00D42084" w:rsidRDefault="00D42084" w:rsidP="00D42084">
      <w:r>
        <w:t xml:space="preserve">In positive terms, according to Fraser, </w:t>
      </w:r>
      <w:r w:rsidRPr="002272A4">
        <w:rPr>
          <w:rStyle w:val="StyleUnderline"/>
        </w:rPr>
        <w:t xml:space="preserve">a </w:t>
      </w:r>
      <w:r w:rsidRPr="00B47F58">
        <w:rPr>
          <w:rStyle w:val="StyleUnderline"/>
          <w:highlight w:val="yellow"/>
        </w:rPr>
        <w:t>suitable project</w:t>
      </w:r>
      <w:r w:rsidRPr="002272A4">
        <w:rPr>
          <w:rStyle w:val="StyleUnderline"/>
        </w:rPr>
        <w:t xml:space="preserve"> for emancipation </w:t>
      </w:r>
      <w:r w:rsidRPr="00B47F58">
        <w:rPr>
          <w:rStyle w:val="StyleUnderline"/>
          <w:highlight w:val="yellow"/>
        </w:rPr>
        <w:t>would</w:t>
      </w:r>
      <w:r>
        <w:t xml:space="preserve"> not reject Polanyi’s insights but build on them, would </w:t>
      </w:r>
      <w:r w:rsidRPr="00B47F58">
        <w:rPr>
          <w:rStyle w:val="StyleUnderline"/>
          <w:highlight w:val="yellow"/>
        </w:rPr>
        <w:t>sever</w:t>
      </w:r>
      <w:r w:rsidRPr="002272A4">
        <w:rPr>
          <w:rStyle w:val="StyleUnderline"/>
        </w:rPr>
        <w:t xml:space="preserve"> the liaison with </w:t>
      </w:r>
      <w:r w:rsidRPr="00B47F58">
        <w:rPr>
          <w:rStyle w:val="Emphasis"/>
          <w:highlight w:val="yellow"/>
        </w:rPr>
        <w:t>neoliberalism</w:t>
      </w:r>
      <w:r w:rsidRPr="00B47F58">
        <w:rPr>
          <w:rStyle w:val="StyleUnderline"/>
          <w:highlight w:val="yellow"/>
        </w:rPr>
        <w:t>, and w</w:t>
      </w:r>
      <w:r w:rsidRPr="002272A4">
        <w:rPr>
          <w:rStyle w:val="StyleUnderline"/>
        </w:rPr>
        <w:t xml:space="preserve">ould </w:t>
      </w:r>
      <w:r w:rsidRPr="00B47F58">
        <w:rPr>
          <w:rStyle w:val="StyleUnderline"/>
          <w:highlight w:val="yellow"/>
        </w:rPr>
        <w:t>encourage</w:t>
      </w:r>
      <w:r w:rsidRPr="002272A4">
        <w:rPr>
          <w:rStyle w:val="StyleUnderline"/>
        </w:rPr>
        <w:t xml:space="preserve"> “forging a principled new alliance with </w:t>
      </w:r>
      <w:r w:rsidRPr="00B47F58">
        <w:rPr>
          <w:rStyle w:val="Emphasis"/>
          <w:highlight w:val="yellow"/>
        </w:rPr>
        <w:t>social protection</w:t>
      </w:r>
      <w:r>
        <w:t xml:space="preserve">,” while at the same time </w:t>
      </w:r>
      <w:r w:rsidRPr="002272A4">
        <w:rPr>
          <w:rStyle w:val="StyleUnderline"/>
        </w:rPr>
        <w:t xml:space="preserve">rescuing an “equally valid interest in </w:t>
      </w:r>
      <w:r w:rsidRPr="005E4016">
        <w:rPr>
          <w:rStyle w:val="Emphasis"/>
        </w:rPr>
        <w:t>solidarity</w:t>
      </w:r>
      <w:r>
        <w:t xml:space="preserve">” </w:t>
      </w:r>
      <w:r w:rsidRPr="002272A4">
        <w:rPr>
          <w:rStyle w:val="StyleUnderline"/>
        </w:rPr>
        <w:t>and reclaiming “the indispensable interest in negative liberty from the neoliberal uses to which it has been bent</w:t>
      </w:r>
      <w:r>
        <w:t>” (ibid., p. 132).</w:t>
      </w:r>
    </w:p>
    <w:p w14:paraId="63E8CA33" w14:textId="77777777" w:rsidR="00D42084" w:rsidRPr="00F33944" w:rsidRDefault="00D42084" w:rsidP="00D42084">
      <w:pPr>
        <w:pStyle w:val="Heading3"/>
        <w:rPr>
          <w:rFonts w:cs="Arial"/>
        </w:rPr>
      </w:pPr>
      <w:bookmarkStart w:id="14" w:name="_Hlk86598637"/>
      <w:r w:rsidRPr="00F33944">
        <w:rPr>
          <w:rFonts w:cs="Arial"/>
        </w:rPr>
        <w:t xml:space="preserve">XT 2AC 3-4: </w:t>
      </w:r>
      <w:r>
        <w:rPr>
          <w:rFonts w:cs="Arial"/>
        </w:rPr>
        <w:t>Sust</w:t>
      </w:r>
    </w:p>
    <w:p w14:paraId="74A1F56B" w14:textId="77777777" w:rsidR="00D42084" w:rsidRPr="00F33944" w:rsidRDefault="00D42084" w:rsidP="00D42084">
      <w:pPr>
        <w:pStyle w:val="Heading4"/>
        <w:numPr>
          <w:ilvl w:val="0"/>
          <w:numId w:val="32"/>
        </w:numPr>
        <w:tabs>
          <w:tab w:val="num" w:pos="360"/>
          <w:tab w:val="num" w:pos="1080"/>
        </w:tabs>
        <w:ind w:left="0" w:firstLine="0"/>
        <w:rPr>
          <w:rFonts w:cs="Arial"/>
        </w:rPr>
      </w:pPr>
      <w:bookmarkStart w:id="15" w:name="_Hlk93760909"/>
      <w:r w:rsidRPr="00F33944">
        <w:rPr>
          <w:rFonts w:cs="Arial"/>
        </w:rPr>
        <w:t xml:space="preserve">Studies across countries prove </w:t>
      </w:r>
      <w:r w:rsidRPr="00F33944">
        <w:rPr>
          <w:rFonts w:cs="Arial"/>
          <w:u w:val="single"/>
        </w:rPr>
        <w:t>decoupling</w:t>
      </w:r>
      <w:r w:rsidRPr="00F33944">
        <w:rPr>
          <w:rFonts w:cs="Arial"/>
        </w:rPr>
        <w:t xml:space="preserve"> works. </w:t>
      </w:r>
    </w:p>
    <w:p w14:paraId="0451037C" w14:textId="77777777" w:rsidR="00D42084" w:rsidRPr="00F33944" w:rsidRDefault="00D42084" w:rsidP="00D42084">
      <w:r w:rsidRPr="00F33944">
        <w:rPr>
          <w:rStyle w:val="Style13ptBold"/>
        </w:rPr>
        <w:t>Kampas et al 20</w:t>
      </w:r>
      <w:r w:rsidRPr="00F33944">
        <w:t xml:space="preserve"> – Athanasios Kampas is Assistant Professor at the Agricultural University of Athens. He teaches environmental economics. Stelios Rozakis is an Associate Professor, Operations Research in Agriculture and Energy at the Technical University of Crete. Antoni Faber. Instytute of Soil Science and Plant Cultivation - State Research Institute, Pulawy, POLAND. Łukasz Mamica - an associate professor and the Head of Department of Public Economics, Cracow University of Economics. (Assessing the Green Growth Trajectory through Resource and Impact Decoupling Indices: The Case of Poland, Pol. J. Environ. Stud. Vol. 30, No. 3 (2021), 2573-2587 DOI: 10.15244/pjoes/128585 2021-02-10)//gcd</w:t>
      </w:r>
    </w:p>
    <w:p w14:paraId="32FF5808" w14:textId="77777777" w:rsidR="00D42084" w:rsidRPr="00F33944" w:rsidRDefault="00D42084" w:rsidP="00D42084">
      <w:pPr>
        <w:rPr>
          <w:sz w:val="16"/>
        </w:rPr>
      </w:pPr>
      <w:r w:rsidRPr="00F33944">
        <w:rPr>
          <w:sz w:val="16"/>
        </w:rPr>
        <w:t xml:space="preserve">Prior to comment on the results, their consistency has to be examined. This can be done by checking whether the sum of correlations and the average correlation have the same sign in Table 8. </w:t>
      </w:r>
      <w:r w:rsidRPr="00F33944">
        <w:rPr>
          <w:rStyle w:val="StyleUnderline"/>
        </w:rPr>
        <w:t xml:space="preserve">This is true for both lags and leads in both correlations, which means that the overall </w:t>
      </w:r>
      <w:r w:rsidRPr="004D4C64">
        <w:rPr>
          <w:rStyle w:val="Emphasis"/>
          <w:highlight w:val="yellow"/>
        </w:rPr>
        <w:t>changes in</w:t>
      </w:r>
      <w:r w:rsidRPr="00F33944">
        <w:rPr>
          <w:rStyle w:val="StyleUnderline"/>
        </w:rPr>
        <w:t xml:space="preserve"> the per capita </w:t>
      </w:r>
      <w:r w:rsidRPr="004D4C64">
        <w:rPr>
          <w:rStyle w:val="StyleUnderline"/>
          <w:highlight w:val="yellow"/>
        </w:rPr>
        <w:t xml:space="preserve">income </w:t>
      </w:r>
      <w:r w:rsidRPr="00F33944">
        <w:rPr>
          <w:rStyle w:val="StyleUnderline"/>
        </w:rPr>
        <w:t xml:space="preserve">induce a consistent pattern of </w:t>
      </w:r>
      <w:r w:rsidRPr="004D4C64">
        <w:rPr>
          <w:rStyle w:val="StyleUnderline"/>
          <w:highlight w:val="yellow"/>
        </w:rPr>
        <w:t>change</w:t>
      </w:r>
      <w:r w:rsidRPr="00F33944">
        <w:rPr>
          <w:rStyle w:val="StyleUnderline"/>
        </w:rPr>
        <w:t xml:space="preserve">s in </w:t>
      </w:r>
      <w:r w:rsidRPr="004D4C64">
        <w:rPr>
          <w:rStyle w:val="StyleUnderline"/>
          <w:highlight w:val="yellow"/>
        </w:rPr>
        <w:t xml:space="preserve">the </w:t>
      </w:r>
      <w:r w:rsidRPr="004D4C64">
        <w:rPr>
          <w:rStyle w:val="Emphasis"/>
          <w:highlight w:val="yellow"/>
        </w:rPr>
        <w:t>ecological deficit</w:t>
      </w:r>
      <w:r w:rsidRPr="00F33944">
        <w:rPr>
          <w:rStyle w:val="Emphasis"/>
        </w:rPr>
        <w:t xml:space="preserve"> and in</w:t>
      </w:r>
      <w:r w:rsidRPr="00F33944">
        <w:rPr>
          <w:rStyle w:val="StyleUnderline"/>
        </w:rPr>
        <w:t xml:space="preserve"> the GHG emissions</w:t>
      </w:r>
      <w:r w:rsidRPr="00F33944">
        <w:rPr>
          <w:sz w:val="16"/>
        </w:rPr>
        <w:t xml:space="preserve">. Concerning the association GDPpc&amp;EDF, Table 8 shows that the average lag cross-correlations, CCEtGt (k0 is positive and the average lead crosscorrelations, CCEtGt (k&gt;0) &gt;0 is positive and the average lead crosscorrelations, CCEtGt (k&gt;0)&gt;0 is negative. </w:t>
      </w:r>
      <w:r w:rsidRPr="00F33944">
        <w:rPr>
          <w:rStyle w:val="StyleUnderline"/>
        </w:rPr>
        <w:t xml:space="preserve">The latter implies that </w:t>
      </w:r>
      <w:r w:rsidRPr="00F33944">
        <w:rPr>
          <w:rStyle w:val="Emphasis"/>
        </w:rPr>
        <w:t>while an increase in</w:t>
      </w:r>
      <w:r w:rsidRPr="00F33944">
        <w:rPr>
          <w:rStyle w:val="StyleUnderline"/>
        </w:rPr>
        <w:t xml:space="preserve"> the per capita </w:t>
      </w:r>
      <w:r w:rsidRPr="00F33944">
        <w:rPr>
          <w:rStyle w:val="Emphasis"/>
        </w:rPr>
        <w:t>income has increased</w:t>
      </w:r>
      <w:r w:rsidRPr="00F33944">
        <w:rPr>
          <w:rStyle w:val="StyleUnderline"/>
        </w:rPr>
        <w:t xml:space="preserve"> the </w:t>
      </w:r>
      <w:r w:rsidRPr="00F33944">
        <w:rPr>
          <w:rStyle w:val="Emphasis"/>
        </w:rPr>
        <w:t>ecological deficit in past</w:t>
      </w:r>
      <w:r w:rsidRPr="00F33944">
        <w:rPr>
          <w:rStyle w:val="StyleUnderline"/>
        </w:rPr>
        <w:t xml:space="preserve">, </w:t>
      </w:r>
      <w:r w:rsidRPr="00F33944">
        <w:rPr>
          <w:rStyle w:val="Emphasis"/>
        </w:rPr>
        <w:t>this will change</w:t>
      </w:r>
      <w:r w:rsidRPr="00F33944">
        <w:rPr>
          <w:rStyle w:val="StyleUnderline"/>
        </w:rPr>
        <w:t xml:space="preserve"> in the future</w:t>
      </w:r>
      <w:r w:rsidRPr="00F33944">
        <w:rPr>
          <w:sz w:val="16"/>
        </w:rPr>
        <w:t xml:space="preserve">. The incidence of </w:t>
      </w:r>
      <w:r w:rsidRPr="004D4C64">
        <w:rPr>
          <w:rStyle w:val="Emphasis"/>
          <w:highlight w:val="yellow"/>
        </w:rPr>
        <w:t>growth will reduce</w:t>
      </w:r>
      <w:r w:rsidRPr="00F33944">
        <w:rPr>
          <w:rStyle w:val="StyleUnderline"/>
        </w:rPr>
        <w:t xml:space="preserve"> the </w:t>
      </w:r>
      <w:r w:rsidRPr="004D4C64">
        <w:rPr>
          <w:rStyle w:val="StyleUnderline"/>
          <w:highlight w:val="yellow"/>
        </w:rPr>
        <w:t>pressure on</w:t>
      </w:r>
      <w:r w:rsidRPr="00F33944">
        <w:rPr>
          <w:rStyle w:val="StyleUnderline"/>
        </w:rPr>
        <w:t xml:space="preserve"> the </w:t>
      </w:r>
      <w:r w:rsidRPr="00F33944">
        <w:rPr>
          <w:rStyle w:val="Emphasis"/>
        </w:rPr>
        <w:t xml:space="preserve">natural </w:t>
      </w:r>
      <w:r w:rsidRPr="004D4C64">
        <w:rPr>
          <w:rStyle w:val="Emphasis"/>
          <w:highlight w:val="yellow"/>
        </w:rPr>
        <w:t>resources</w:t>
      </w:r>
      <w:r w:rsidRPr="00F33944">
        <w:rPr>
          <w:sz w:val="16"/>
        </w:rPr>
        <w:t xml:space="preserve">. The latter may be the joint product attributed to two distinct processes. </w:t>
      </w:r>
      <w:r w:rsidRPr="00F33944">
        <w:rPr>
          <w:rStyle w:val="StyleUnderline"/>
        </w:rPr>
        <w:t>First, such an event could be the result of a rise in the “</w:t>
      </w:r>
      <w:r w:rsidRPr="00F33944">
        <w:rPr>
          <w:rStyle w:val="Emphasis"/>
        </w:rPr>
        <w:t>eco-efficiency</w:t>
      </w:r>
      <w:r w:rsidRPr="00F33944">
        <w:rPr>
          <w:rStyle w:val="StyleUnderline"/>
        </w:rPr>
        <w:t xml:space="preserve">” which means that a unit of </w:t>
      </w:r>
      <w:r w:rsidRPr="004D4C64">
        <w:rPr>
          <w:rStyle w:val="StyleUnderline"/>
          <w:highlight w:val="yellow"/>
        </w:rPr>
        <w:t>GDP</w:t>
      </w:r>
      <w:r w:rsidRPr="00F33944">
        <w:rPr>
          <w:rStyle w:val="StyleUnderline"/>
        </w:rPr>
        <w:t xml:space="preserve"> is </w:t>
      </w:r>
      <w:r w:rsidRPr="004D4C64">
        <w:rPr>
          <w:rStyle w:val="StyleUnderline"/>
          <w:highlight w:val="yellow"/>
        </w:rPr>
        <w:t>produced</w:t>
      </w:r>
      <w:r w:rsidRPr="00F33944">
        <w:rPr>
          <w:rStyle w:val="StyleUnderline"/>
        </w:rPr>
        <w:t xml:space="preserve"> now </w:t>
      </w:r>
      <w:r w:rsidRPr="004D4C64">
        <w:rPr>
          <w:rStyle w:val="StyleUnderline"/>
          <w:highlight w:val="yellow"/>
        </w:rPr>
        <w:t xml:space="preserve">with </w:t>
      </w:r>
      <w:r w:rsidRPr="004D4C64">
        <w:rPr>
          <w:rStyle w:val="Emphasis"/>
          <w:highlight w:val="yellow"/>
        </w:rPr>
        <w:t>less environmental resources</w:t>
      </w:r>
      <w:r w:rsidRPr="00F33944">
        <w:rPr>
          <w:rStyle w:val="StyleUnderline"/>
        </w:rPr>
        <w:t xml:space="preserve"> York et al</w:t>
      </w:r>
      <w:r w:rsidRPr="00F33944">
        <w:rPr>
          <w:sz w:val="16"/>
        </w:rPr>
        <w:t xml:space="preserve">. [30]. Beyond that, there might be a </w:t>
      </w:r>
      <w:r w:rsidRPr="00F33944">
        <w:rPr>
          <w:rStyle w:val="Emphasis"/>
        </w:rPr>
        <w:t>change in</w:t>
      </w:r>
      <w:r w:rsidRPr="00F33944">
        <w:rPr>
          <w:rStyle w:val="StyleUnderline"/>
        </w:rPr>
        <w:t xml:space="preserve"> the consumption patterns</w:t>
      </w:r>
      <w:r w:rsidRPr="00F33944">
        <w:rPr>
          <w:sz w:val="16"/>
        </w:rPr>
        <w:t xml:space="preserve">, which </w:t>
      </w:r>
      <w:r w:rsidRPr="00F33944">
        <w:rPr>
          <w:rStyle w:val="StyleUnderline"/>
        </w:rPr>
        <w:t>involve substitution of environmentally harmful with less harmful goods and services. Very often, eco-efficiency and substitution are mentioned as requirements for the economy’s</w:t>
      </w:r>
      <w:r w:rsidRPr="00F33944">
        <w:rPr>
          <w:sz w:val="16"/>
        </w:rPr>
        <w:t xml:space="preserve"> dematerialization [84]. Some advocate that the link between dematerialization and the resulting decoupling is a matter of society’s choice since it depends on the “appropriate” policy measures that mobilize technology and put forward incentives to reduce human pressure on the environment [85]. Notwithstanding, the whole issue is far from settled, see Bithas and Kalimeris [86] and Fletcher and Rammelt [87] for a critique. Gómez-Baggethun [88] refers to the resource efficiency and the policy induced substitution as technological and political utopias that cannot be sustained ad infinitum. By contrast, Table 8 shows that both the average lag and lead cross-correlations for the link GDPpc&amp;GHG are negative. </w:t>
      </w:r>
      <w:r w:rsidRPr="00F33944">
        <w:rPr>
          <w:rStyle w:val="StyleUnderline"/>
        </w:rPr>
        <w:t xml:space="preserve">That means that the </w:t>
      </w:r>
      <w:r w:rsidRPr="00F33944">
        <w:rPr>
          <w:rStyle w:val="Emphasis"/>
        </w:rPr>
        <w:t xml:space="preserve">past </w:t>
      </w:r>
      <w:r w:rsidRPr="004D4C64">
        <w:rPr>
          <w:rStyle w:val="Emphasis"/>
          <w:highlight w:val="yellow"/>
        </w:rPr>
        <w:t xml:space="preserve">reduction of </w:t>
      </w:r>
      <w:r w:rsidRPr="00F33944">
        <w:rPr>
          <w:rStyle w:val="Emphasis"/>
        </w:rPr>
        <w:t xml:space="preserve">GHG </w:t>
      </w:r>
      <w:r w:rsidRPr="004D4C64">
        <w:rPr>
          <w:rStyle w:val="Emphasis"/>
          <w:highlight w:val="yellow"/>
        </w:rPr>
        <w:t>emissions</w:t>
      </w:r>
      <w:r w:rsidRPr="00F33944">
        <w:rPr>
          <w:rStyle w:val="StyleUnderline"/>
        </w:rPr>
        <w:t xml:space="preserve"> as a result of growth </w:t>
      </w:r>
      <w:r w:rsidRPr="004D4C64">
        <w:rPr>
          <w:rStyle w:val="StyleUnderline"/>
          <w:highlight w:val="yellow"/>
        </w:rPr>
        <w:t xml:space="preserve">will </w:t>
      </w:r>
      <w:r w:rsidRPr="00F33944">
        <w:rPr>
          <w:rStyle w:val="Emphasis"/>
        </w:rPr>
        <w:t xml:space="preserve">continue to </w:t>
      </w:r>
      <w:r w:rsidRPr="004D4C64">
        <w:rPr>
          <w:rStyle w:val="Emphasis"/>
          <w:highlight w:val="yellow"/>
        </w:rPr>
        <w:t>exist</w:t>
      </w:r>
      <w:r w:rsidRPr="00F33944">
        <w:rPr>
          <w:rStyle w:val="StyleUnderline"/>
        </w:rPr>
        <w:t xml:space="preserve"> in the future.</w:t>
      </w:r>
      <w:r w:rsidRPr="00F33944">
        <w:rPr>
          <w:sz w:val="16"/>
        </w:rPr>
        <w:t xml:space="preserve"> Put it in the EKC jargon, Poland has reached a position, where the composition and technological effects dominates the scale effect. Hence, </w:t>
      </w:r>
      <w:r w:rsidRPr="004D4C64">
        <w:rPr>
          <w:rStyle w:val="Emphasis"/>
          <w:highlight w:val="yellow"/>
        </w:rPr>
        <w:t>growth reduces</w:t>
      </w:r>
      <w:r w:rsidRPr="00F33944">
        <w:rPr>
          <w:rStyle w:val="StyleUnderline"/>
        </w:rPr>
        <w:t xml:space="preserve"> the </w:t>
      </w:r>
      <w:r w:rsidRPr="00F33944">
        <w:rPr>
          <w:rStyle w:val="Emphasis"/>
        </w:rPr>
        <w:t xml:space="preserve">environmental </w:t>
      </w:r>
      <w:r w:rsidRPr="004D4C64">
        <w:rPr>
          <w:rStyle w:val="Emphasis"/>
          <w:highlight w:val="yellow"/>
        </w:rPr>
        <w:t>impacts</w:t>
      </w:r>
      <w:r w:rsidRPr="00F33944">
        <w:rPr>
          <w:sz w:val="16"/>
        </w:rPr>
        <w:t xml:space="preserve">. Narayan et al. [82] have identified similar pattern </w:t>
      </w:r>
      <w:r w:rsidRPr="004D4C64">
        <w:rPr>
          <w:rStyle w:val="Emphasis"/>
          <w:highlight w:val="yellow"/>
        </w:rPr>
        <w:t>for Poland’s</w:t>
      </w:r>
      <w:r w:rsidRPr="00F33944">
        <w:rPr>
          <w:rStyle w:val="StyleUnderline"/>
        </w:rPr>
        <w:t xml:space="preserve"> CO2 emissions as well as for </w:t>
      </w:r>
      <w:r w:rsidRPr="004D4C64">
        <w:rPr>
          <w:rStyle w:val="StyleUnderline"/>
          <w:highlight w:val="yellow"/>
        </w:rPr>
        <w:t>Germany</w:t>
      </w:r>
      <w:r w:rsidRPr="00F33944">
        <w:rPr>
          <w:rStyle w:val="StyleUnderline"/>
        </w:rPr>
        <w:t xml:space="preserve">, Czech Republic, </w:t>
      </w:r>
      <w:r w:rsidRPr="004D4C64">
        <w:rPr>
          <w:rStyle w:val="StyleUnderline"/>
          <w:highlight w:val="yellow"/>
        </w:rPr>
        <w:t>Iraq, Slovak</w:t>
      </w:r>
      <w:r w:rsidRPr="00F33944">
        <w:rPr>
          <w:rStyle w:val="StyleUnderline"/>
        </w:rPr>
        <w:t xml:space="preserve"> Republic and Sweden among others</w:t>
      </w:r>
      <w:r w:rsidRPr="00F33944">
        <w:rPr>
          <w:sz w:val="16"/>
        </w:rPr>
        <w:t xml:space="preserve">. The positive role of the eco-efficiency and substitution, discussed above, applies here as well. To recapitulate, the likely policy implications of the decoupling indices are examined by the cross correlation analysis. The analysis tried to investigate whether economic growth determines the changes in the ecological deficit and in the level of GHG emissions. The results provide evidence that </w:t>
      </w:r>
      <w:r w:rsidRPr="00F33944">
        <w:rPr>
          <w:rStyle w:val="StyleUnderline"/>
        </w:rPr>
        <w:t>economic growth in Poland will bring about a decline in the ecological deficit</w:t>
      </w:r>
      <w:r w:rsidRPr="00F33944">
        <w:rPr>
          <w:sz w:val="16"/>
        </w:rPr>
        <w:t xml:space="preserve">. Likewise, </w:t>
      </w:r>
      <w:r w:rsidRPr="00F33944">
        <w:rPr>
          <w:rStyle w:val="Emphasis"/>
        </w:rPr>
        <w:t>economic growth has reduced GHG emissions and will continue to do so in the future.</w:t>
      </w:r>
      <w:r w:rsidRPr="00F33944">
        <w:rPr>
          <w:sz w:val="16"/>
        </w:rPr>
        <w:t xml:space="preserve"> The previous argument seems to echo a Parsonian modernization postulate, in the sense that economic growth is treated as a crucial determinant (“evolutionary universal”) of society’s change (implicitly through its impact on democracy, institutions and organizational capacity) [89]. This line of argument is not new, and the criticism raised is sound and fair [90, 91]. Notwithstanding, such a hypothesis prevails the EKC literature [92]. To cut a long story short, it seems that modernization theory, albeit severely criticized, is not dead. Various revivals and modifications have been put forward in the scholarly literature. Just to name a few: ecological modernization [93], reflexive modernization [94], re-modernization [95], global modernity [96]. Conclusions The paper applied the most appropriate decoupling indices in order to map the development trajectory of Polish economy. In the period between 1990 and 2016, </w:t>
      </w:r>
      <w:r w:rsidRPr="00F33944">
        <w:rPr>
          <w:rStyle w:val="StyleUnderline"/>
        </w:rPr>
        <w:t xml:space="preserve">Poland has achieved remarkable things. Primarily, </w:t>
      </w:r>
      <w:r w:rsidRPr="004D4C64">
        <w:rPr>
          <w:rStyle w:val="StyleUnderline"/>
          <w:highlight w:val="yellow"/>
        </w:rPr>
        <w:t>growth</w:t>
      </w:r>
      <w:r w:rsidRPr="00F33944">
        <w:rPr>
          <w:rStyle w:val="StyleUnderline"/>
        </w:rPr>
        <w:t xml:space="preserve"> seems that </w:t>
      </w:r>
      <w:r w:rsidRPr="004D4C64">
        <w:rPr>
          <w:rStyle w:val="Emphasis"/>
          <w:highlight w:val="yellow"/>
        </w:rPr>
        <w:t>did not deteriorate</w:t>
      </w:r>
      <w:r w:rsidRPr="00F33944">
        <w:rPr>
          <w:rStyle w:val="StyleUnderline"/>
        </w:rPr>
        <w:t xml:space="preserve"> the </w:t>
      </w:r>
      <w:r w:rsidRPr="00F33944">
        <w:rPr>
          <w:rStyle w:val="Emphasis"/>
        </w:rPr>
        <w:t xml:space="preserve">quality of the </w:t>
      </w:r>
      <w:r w:rsidRPr="004D4C64">
        <w:rPr>
          <w:rStyle w:val="Emphasis"/>
          <w:highlight w:val="yellow"/>
        </w:rPr>
        <w:t>environment</w:t>
      </w:r>
      <w:r w:rsidRPr="00F33944">
        <w:rPr>
          <w:sz w:val="16"/>
        </w:rPr>
        <w:t xml:space="preserve">, since the human pressure on the environment, as captured by the resource and impact decoupling indices, was not associated with growth. Furthermore, from the cross-correlation analysis has emerged some rather interesting observations with profound policy implications. Poland has been a successful paradigm in terms of the ecological modernization theory. </w:t>
      </w:r>
      <w:r w:rsidRPr="00F33944">
        <w:rPr>
          <w:rStyle w:val="StyleUnderline"/>
        </w:rPr>
        <w:t>Growth seems to unfold without imposing significant pressure on the natural resources (a captured by the ecological deficit) and without causing environmental degradation</w:t>
      </w:r>
      <w:r w:rsidRPr="00F33944">
        <w:rPr>
          <w:sz w:val="16"/>
        </w:rPr>
        <w:t xml:space="preserve"> (as captured by the GHG emissions).</w:t>
      </w:r>
    </w:p>
    <w:bookmarkEnd w:id="15"/>
    <w:p w14:paraId="08E0F64A" w14:textId="77777777" w:rsidR="00D42084" w:rsidRPr="00F33944" w:rsidRDefault="00D42084" w:rsidP="00D42084">
      <w:pPr>
        <w:pStyle w:val="Heading4"/>
        <w:numPr>
          <w:ilvl w:val="0"/>
          <w:numId w:val="32"/>
        </w:numPr>
        <w:tabs>
          <w:tab w:val="num" w:pos="360"/>
          <w:tab w:val="num" w:pos="1080"/>
        </w:tabs>
        <w:ind w:left="0" w:firstLine="0"/>
        <w:rPr>
          <w:rFonts w:cs="Arial"/>
        </w:rPr>
      </w:pPr>
      <w:r w:rsidRPr="00F33944">
        <w:rPr>
          <w:rFonts w:cs="Arial"/>
        </w:rPr>
        <w:t>Affluence ensures sustainability</w:t>
      </w:r>
    </w:p>
    <w:p w14:paraId="39551E05" w14:textId="77777777" w:rsidR="00D42084" w:rsidRPr="00F33944" w:rsidRDefault="00D42084" w:rsidP="00D42084">
      <w:r w:rsidRPr="00F33944">
        <w:rPr>
          <w:rStyle w:val="Style13ptBold"/>
        </w:rPr>
        <w:t>McAfee 20</w:t>
      </w:r>
      <w:r w:rsidRPr="00F33944">
        <w:t xml:space="preserve"> – a principal research scientist at MIT, is cofounder and codirector of the MIT Initiative on the Digital Economy at the MIT Sloan School of Management. (Andrew, "Why Degrowth Is the Worst Idea on the Planet," Wired, </w:t>
      </w:r>
      <w:hyperlink r:id="rId28" w:history="1">
        <w:r w:rsidRPr="00F33944">
          <w:rPr>
            <w:rStyle w:val="Hyperlink"/>
          </w:rPr>
          <w:t>https://www.wired.com/story/opinion-why-degrowth-is-the-worst-idea-on-the-planet/</w:t>
        </w:r>
      </w:hyperlink>
      <w:r w:rsidRPr="00F33944">
        <w:t xml:space="preserve"> 10.06.2020)//gcd</w:t>
      </w:r>
    </w:p>
    <w:p w14:paraId="116D74F2" w14:textId="77777777" w:rsidR="00D42084" w:rsidRPr="00F33944" w:rsidRDefault="00D42084" w:rsidP="00D42084">
      <w:pPr>
        <w:rPr>
          <w:rStyle w:val="StyleUnderline"/>
        </w:rPr>
      </w:pPr>
      <w:r w:rsidRPr="00F33944">
        <w:rPr>
          <w:sz w:val="16"/>
        </w:rPr>
        <w:t xml:space="preserve">Over that same span, an unexpected and encouraging pattern has emerged: </w:t>
      </w:r>
      <w:r w:rsidRPr="00F33944">
        <w:rPr>
          <w:rStyle w:val="StyleUnderline"/>
        </w:rPr>
        <w:t xml:space="preserve">The world's </w:t>
      </w:r>
      <w:r w:rsidRPr="004D4C64">
        <w:rPr>
          <w:rStyle w:val="Emphasis"/>
          <w:highlight w:val="yellow"/>
        </w:rPr>
        <w:t>richest countries</w:t>
      </w:r>
      <w:r w:rsidRPr="00F33944">
        <w:rPr>
          <w:rStyle w:val="Emphasis"/>
        </w:rPr>
        <w:t xml:space="preserve"> have</w:t>
      </w:r>
      <w:r w:rsidRPr="00F33944">
        <w:rPr>
          <w:rStyle w:val="StyleUnderline"/>
        </w:rPr>
        <w:t xml:space="preserve"> learned how to </w:t>
      </w:r>
      <w:r w:rsidRPr="004D4C64">
        <w:rPr>
          <w:rStyle w:val="StyleUnderline"/>
          <w:highlight w:val="yellow"/>
        </w:rPr>
        <w:t>reduce their footprint</w:t>
      </w:r>
      <w:r w:rsidRPr="00F33944">
        <w:rPr>
          <w:rStyle w:val="StyleUnderline"/>
        </w:rPr>
        <w:t xml:space="preserve"> on Earth.</w:t>
      </w:r>
      <w:r w:rsidRPr="00F33944">
        <w:rPr>
          <w:sz w:val="16"/>
        </w:rPr>
        <w:t xml:space="preserve"> They're </w:t>
      </w:r>
      <w:r w:rsidRPr="00F33944">
        <w:rPr>
          <w:rStyle w:val="Emphasis"/>
        </w:rPr>
        <w:t>polluting less,</w:t>
      </w:r>
      <w:r w:rsidRPr="00F33944">
        <w:rPr>
          <w:rStyle w:val="StyleUnderline"/>
        </w:rPr>
        <w:t xml:space="preserve"> using less land and water, consuming smaller amounts of important natural resources, and doing better in many other ways. Some of these trends are also now visible in less affluent countries.</w:t>
      </w:r>
    </w:p>
    <w:p w14:paraId="2F2C1433" w14:textId="77777777" w:rsidR="00D42084" w:rsidRPr="00F33944" w:rsidRDefault="00D42084" w:rsidP="00D42084">
      <w:pPr>
        <w:rPr>
          <w:sz w:val="16"/>
        </w:rPr>
      </w:pPr>
      <w:r w:rsidRPr="00F33944">
        <w:rPr>
          <w:sz w:val="16"/>
        </w:rPr>
        <w:t>However, many in the degrowth movement seem to have trouble taking yes for an answer. The claims I just made are widely resisted or ignored. Some say they’ve been debunked. Of course, debate over empirical claims like these is normal and healthy. Our impact on our planet is hugely important. But something less healthy is at work here. As Upton Sinclair put it, “It is difficult to get a man to understand something when his salary depends upon his not understanding it.” Some voices in the conversation about the environment seem wedded to the idea that degrowth is necessary, and they are unwilling or unable to walk away from it, no matter the evidence</w:t>
      </w:r>
      <w:r w:rsidRPr="00F33944">
        <w:rPr>
          <w:rStyle w:val="StyleUnderline"/>
        </w:rPr>
        <w:t>.</w:t>
      </w:r>
    </w:p>
    <w:p w14:paraId="490FA96A" w14:textId="77777777" w:rsidR="00D42084" w:rsidRPr="00F33944" w:rsidRDefault="00D42084" w:rsidP="00D42084">
      <w:pPr>
        <w:rPr>
          <w:sz w:val="16"/>
        </w:rPr>
      </w:pPr>
      <w:r w:rsidRPr="00F33944">
        <w:rPr>
          <w:sz w:val="16"/>
        </w:rPr>
        <w:t xml:space="preserve">But evidence remains a powerful way to persuade the persuadable. The one thing everyone agrees on is that the last 50 years have been a period of growth, not degrowth. In fact, </w:t>
      </w:r>
      <w:r w:rsidRPr="00F33944">
        <w:rPr>
          <w:rStyle w:val="Emphasis"/>
        </w:rPr>
        <w:t>growth has never been faster</w:t>
      </w:r>
      <w:r w:rsidRPr="00F33944">
        <w:rPr>
          <w:rStyle w:val="StyleUnderline"/>
        </w:rPr>
        <w:t>, except for the 25-year rebuilding period after World War II</w:t>
      </w:r>
      <w:r w:rsidRPr="00F33944">
        <w:rPr>
          <w:sz w:val="16"/>
        </w:rPr>
        <w:t>. The population and economic growth rates of the past half-century are remarkably fast by historical standards. Between 1800 and 1945, for example, the world’s economy grew less than 1.5 percent per year, on average. Between 1970 and 2019, that average increased to almost 3.5 percent.</w:t>
      </w:r>
    </w:p>
    <w:p w14:paraId="78E32CE2" w14:textId="77777777" w:rsidR="00D42084" w:rsidRPr="00F33944" w:rsidRDefault="00D42084" w:rsidP="00D42084">
      <w:pPr>
        <w:rPr>
          <w:sz w:val="16"/>
        </w:rPr>
      </w:pPr>
      <w:r w:rsidRPr="00F33944">
        <w:rPr>
          <w:sz w:val="16"/>
        </w:rPr>
        <w:t>It's natural to assume that, as this growth continued, every nation’s planetary footprint would only increase. After all, as people become more numerous and prosperous they consume more, and producing all the goods and services they consume uses up resources, takes over ecosystems, and generates pollution. The logic seems ironclad that our gains have to be the environment’s losses</w:t>
      </w:r>
      <w:r w:rsidRPr="00F33944">
        <w:rPr>
          <w:rStyle w:val="StyleUnderline"/>
        </w:rPr>
        <w:t>.</w:t>
      </w:r>
    </w:p>
    <w:p w14:paraId="3E3DD117" w14:textId="77777777" w:rsidR="00D42084" w:rsidRPr="00F33944" w:rsidRDefault="00D42084" w:rsidP="00D42084">
      <w:pPr>
        <w:rPr>
          <w:rStyle w:val="StyleUnderline"/>
        </w:rPr>
      </w:pPr>
      <w:r w:rsidRPr="00F33944">
        <w:rPr>
          <w:rStyle w:val="StyleUnderline"/>
        </w:rPr>
        <w:t>Easing Pollution, Not Exporting It</w:t>
      </w:r>
    </w:p>
    <w:p w14:paraId="648B23EA" w14:textId="77777777" w:rsidR="00D42084" w:rsidRPr="00F33944" w:rsidRDefault="00D42084" w:rsidP="00D42084">
      <w:pPr>
        <w:rPr>
          <w:sz w:val="16"/>
        </w:rPr>
      </w:pPr>
      <w:r w:rsidRPr="00F33944">
        <w:rPr>
          <w:sz w:val="16"/>
        </w:rPr>
        <w:t xml:space="preserve">In some important areas, however, a very different pattern emerged after 1970: Growth continued, but environmental harm decreased. </w:t>
      </w:r>
      <w:r w:rsidRPr="00F33944">
        <w:rPr>
          <w:rStyle w:val="StyleUnderline"/>
        </w:rPr>
        <w:t>This decoupling occurred first with pollution, and first in the rich world. In the US, for example, </w:t>
      </w:r>
      <w:hyperlink r:id="rId29" w:tgtFrame="_blank" w:history="1">
        <w:r w:rsidRPr="00F33944">
          <w:rPr>
            <w:rStyle w:val="StyleUnderline"/>
          </w:rPr>
          <w:t xml:space="preserve">aggregate levels of six common air </w:t>
        </w:r>
        <w:r w:rsidRPr="004D4C64">
          <w:rPr>
            <w:rStyle w:val="StyleUnderline"/>
            <w:highlight w:val="yellow"/>
          </w:rPr>
          <w:t>pollutants</w:t>
        </w:r>
      </w:hyperlink>
      <w:r w:rsidRPr="00F33944">
        <w:rPr>
          <w:rStyle w:val="StyleUnderline"/>
        </w:rPr>
        <w:t xml:space="preserve"> have </w:t>
      </w:r>
      <w:r w:rsidRPr="004D4C64">
        <w:rPr>
          <w:rStyle w:val="StyleUnderline"/>
          <w:highlight w:val="yellow"/>
        </w:rPr>
        <w:t>declined by 77 percent</w:t>
      </w:r>
      <w:r w:rsidRPr="00F33944">
        <w:rPr>
          <w:rStyle w:val="StyleUnderline"/>
        </w:rPr>
        <w:t xml:space="preserve">, even </w:t>
      </w:r>
      <w:r w:rsidRPr="004D4C64">
        <w:rPr>
          <w:rStyle w:val="StyleUnderline"/>
          <w:highlight w:val="yellow"/>
        </w:rPr>
        <w:t>as</w:t>
      </w:r>
      <w:r w:rsidRPr="00F33944">
        <w:rPr>
          <w:rStyle w:val="StyleUnderline"/>
        </w:rPr>
        <w:t xml:space="preserve"> </w:t>
      </w:r>
      <w:r w:rsidRPr="004D4C64">
        <w:rPr>
          <w:rStyle w:val="Emphasis"/>
          <w:highlight w:val="yellow"/>
        </w:rPr>
        <w:t>g</w:t>
      </w:r>
      <w:r w:rsidRPr="00F33944">
        <w:rPr>
          <w:rStyle w:val="StyleUnderline"/>
        </w:rPr>
        <w:t xml:space="preserve">ross </w:t>
      </w:r>
      <w:r w:rsidRPr="004D4C64">
        <w:rPr>
          <w:rStyle w:val="Emphasis"/>
          <w:highlight w:val="yellow"/>
        </w:rPr>
        <w:t>d</w:t>
      </w:r>
      <w:r w:rsidRPr="00F33944">
        <w:rPr>
          <w:rStyle w:val="StyleUnderline"/>
        </w:rPr>
        <w:t xml:space="preserve">omestic </w:t>
      </w:r>
      <w:r w:rsidRPr="004D4C64">
        <w:rPr>
          <w:rStyle w:val="Emphasis"/>
          <w:highlight w:val="yellow"/>
        </w:rPr>
        <w:t>p</w:t>
      </w:r>
      <w:r w:rsidRPr="00F33944">
        <w:rPr>
          <w:rStyle w:val="StyleUnderline"/>
        </w:rPr>
        <w:t xml:space="preserve">roduct </w:t>
      </w:r>
      <w:r w:rsidRPr="004D4C64">
        <w:rPr>
          <w:rStyle w:val="StyleUnderline"/>
          <w:highlight w:val="yellow"/>
        </w:rPr>
        <w:t>increased</w:t>
      </w:r>
      <w:r w:rsidRPr="00F33944">
        <w:rPr>
          <w:rStyle w:val="StyleUnderline"/>
        </w:rPr>
        <w:t xml:space="preserve"> by 285 percent and population by 60 percent</w:t>
      </w:r>
      <w:r w:rsidRPr="00F33944">
        <w:rPr>
          <w:sz w:val="16"/>
        </w:rPr>
        <w:t>. In the UK</w:t>
      </w:r>
      <w:r w:rsidRPr="00F33944">
        <w:rPr>
          <w:rStyle w:val="StyleUnderline"/>
        </w:rPr>
        <w:t>, </w:t>
      </w:r>
      <w:hyperlink r:id="rId30" w:tgtFrame="_blank" w:history="1">
        <w:r w:rsidRPr="00F33944">
          <w:rPr>
            <w:rStyle w:val="StyleUnderline"/>
          </w:rPr>
          <w:t>annual tonnage of particulate emissions</w:t>
        </w:r>
      </w:hyperlink>
      <w:r w:rsidRPr="00F33944">
        <w:rPr>
          <w:rStyle w:val="StyleUnderline"/>
        </w:rPr>
        <w:t> dropped by more than 75 percent between 1970 and 2016, and of the </w:t>
      </w:r>
      <w:hyperlink r:id="rId31" w:tgtFrame="_blank" w:history="1">
        <w:r w:rsidRPr="00F33944">
          <w:rPr>
            <w:rStyle w:val="StyleUnderline"/>
          </w:rPr>
          <w:t>main polluting chemicals</w:t>
        </w:r>
      </w:hyperlink>
      <w:r w:rsidRPr="00F33944">
        <w:rPr>
          <w:rStyle w:val="StyleUnderline"/>
        </w:rPr>
        <w:t> by about 85 percent.</w:t>
      </w:r>
      <w:r w:rsidRPr="00F33944">
        <w:rPr>
          <w:sz w:val="16"/>
        </w:rPr>
        <w:t xml:space="preserve"> Similar gains are common across the highest-income countries.</w:t>
      </w:r>
    </w:p>
    <w:p w14:paraId="48EDA990" w14:textId="77777777" w:rsidR="00D42084" w:rsidRPr="00F33944" w:rsidRDefault="00D42084" w:rsidP="00D42084">
      <w:pPr>
        <w:rPr>
          <w:sz w:val="16"/>
        </w:rPr>
      </w:pPr>
      <w:r w:rsidRPr="00F33944">
        <w:rPr>
          <w:sz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w:t>
      </w:r>
      <w:r w:rsidRPr="00F33944">
        <w:rPr>
          <w:rStyle w:val="StyleUnderline"/>
        </w:rPr>
        <w:t>.</w:t>
      </w:r>
    </w:p>
    <w:p w14:paraId="608EE62F" w14:textId="77777777" w:rsidR="00D42084" w:rsidRPr="00F33944" w:rsidRDefault="00D42084" w:rsidP="00D42084">
      <w:pPr>
        <w:rPr>
          <w:sz w:val="16"/>
        </w:rPr>
      </w:pPr>
      <w:r w:rsidRPr="00F33944">
        <w:rPr>
          <w:rStyle w:val="Emphasis"/>
        </w:rPr>
        <w:t>The evidence is overwhelming that rich countries cleaned up their air pollution much more than they outsourced it</w:t>
      </w:r>
      <w:r w:rsidRPr="00F33944">
        <w:rPr>
          <w:sz w:val="16"/>
        </w:rPr>
        <w:t xml:space="preserve">. For one, a great deal of air pollution comes from highway vehicles and power plants, and rich countries haven’t outsourced driving and generating electricity to low-income ones. </w:t>
      </w:r>
      <w:r w:rsidRPr="00F33944">
        <w:rPr>
          <w:rStyle w:val="StyleUnderline"/>
        </w:rPr>
        <w:t xml:space="preserve">In fact, high-income </w:t>
      </w:r>
      <w:r w:rsidRPr="00F33944">
        <w:rPr>
          <w:rStyle w:val="Emphasis"/>
        </w:rPr>
        <w:t>countries haven't</w:t>
      </w:r>
      <w:r w:rsidRPr="00F33944">
        <w:rPr>
          <w:rStyle w:val="StyleUnderline"/>
        </w:rPr>
        <w:t xml:space="preserve"> even offshored most of their industry</w:t>
      </w:r>
      <w:r w:rsidRPr="00F33944">
        <w:rPr>
          <w:sz w:val="16"/>
        </w:rPr>
        <w:t>. The </w:t>
      </w:r>
      <w:hyperlink r:id="rId32" w:tgtFrame="_blank" w:history="1">
        <w:r w:rsidRPr="00F33944">
          <w:rPr>
            <w:rStyle w:val="Hyperlink"/>
            <w:sz w:val="16"/>
          </w:rPr>
          <w:t>US</w:t>
        </w:r>
      </w:hyperlink>
      <w:r w:rsidRPr="00F33944">
        <w:rPr>
          <w:sz w:val="16"/>
        </w:rPr>
        <w:t> and </w:t>
      </w:r>
      <w:hyperlink r:id="rId33" w:tgtFrame="_blank" w:history="1">
        <w:r w:rsidRPr="00F33944">
          <w:rPr>
            <w:rStyle w:val="Hyperlink"/>
            <w:sz w:val="16"/>
          </w:rPr>
          <w:t>UK</w:t>
        </w:r>
      </w:hyperlink>
      <w:r w:rsidRPr="00F33944">
        <w:rPr>
          <w:sz w:val="16"/>
        </w:rPr>
        <w:t> both manufacture more than they did 50 years ago (at least until the Covid-19 pandemic sharply reduced output), and Germany has been </w:t>
      </w:r>
      <w:hyperlink r:id="rId34" w:anchor=":~:text=Germany%20trade%20balance%20for%202019,a%200.45%25%20increase%20from%202015." w:tgtFrame="_blank" w:history="1">
        <w:r w:rsidRPr="00F33944">
          <w:rPr>
            <w:rStyle w:val="Hyperlink"/>
            <w:sz w:val="16"/>
          </w:rPr>
          <w:t>a net exporter</w:t>
        </w:r>
      </w:hyperlink>
      <w:r w:rsidRPr="00F33944">
        <w:rPr>
          <w:sz w:val="16"/>
        </w:rPr>
        <w:t> since 2000 while continuing to </w:t>
      </w:r>
      <w:hyperlink r:id="rId35" w:tgtFrame="_blank" w:history="1">
        <w:r w:rsidRPr="00F33944">
          <w:rPr>
            <w:rStyle w:val="Hyperlink"/>
            <w:sz w:val="16"/>
          </w:rPr>
          <w:t>drive down air pollution</w:t>
        </w:r>
      </w:hyperlink>
      <w:r w:rsidRPr="00F33944">
        <w:rPr>
          <w:rStyle w:val="StyleUnderline"/>
        </w:rPr>
        <w:t xml:space="preserve"> The rest of the world has been exporting its manufacturing pollution to Germany (to use degrowthers’ phrasing), yet Germans are breathing cleaner air than they were 20 years ago</w:t>
      </w:r>
      <w:r w:rsidRPr="00F33944">
        <w:rPr>
          <w:sz w:val="16"/>
        </w:rPr>
        <w:t>..</w:t>
      </w:r>
    </w:p>
    <w:p w14:paraId="65216FFD" w14:textId="77777777" w:rsidR="00D42084" w:rsidRPr="00F33944" w:rsidRDefault="00D42084" w:rsidP="00D42084">
      <w:pPr>
        <w:rPr>
          <w:sz w:val="16"/>
        </w:rPr>
      </w:pPr>
      <w:r w:rsidRPr="00F33944">
        <w:rPr>
          <w:sz w:val="16"/>
        </w:rPr>
        <w:t>Rich countries have reduced their air pollution not by embracing degrowth or offshoring, but instead by enacting and enforcing smart regulation. As economists Joseph Shapiro and Reed Walker concluded in a </w:t>
      </w:r>
      <w:hyperlink r:id="rId36" w:tgtFrame="_blank" w:history="1">
        <w:r w:rsidRPr="00F33944">
          <w:rPr>
            <w:rStyle w:val="Hyperlink"/>
            <w:sz w:val="16"/>
          </w:rPr>
          <w:t>2018 study</w:t>
        </w:r>
      </w:hyperlink>
      <w:r w:rsidRPr="00F33944">
        <w:rPr>
          <w:sz w:val="16"/>
        </w:rPr>
        <w:t xml:space="preserve"> about the US, </w:t>
      </w:r>
      <w:r w:rsidRPr="00F33944">
        <w:rPr>
          <w:rStyle w:val="StyleUnderline"/>
        </w:rPr>
        <w:t>“</w:t>
      </w:r>
      <w:r w:rsidRPr="004D4C64">
        <w:rPr>
          <w:rStyle w:val="Emphasis"/>
          <w:highlight w:val="yellow"/>
        </w:rPr>
        <w:t xml:space="preserve">changes in </w:t>
      </w:r>
      <w:r w:rsidRPr="00F33944">
        <w:rPr>
          <w:rStyle w:val="Emphasis"/>
        </w:rPr>
        <w:t xml:space="preserve">environmental </w:t>
      </w:r>
      <w:r w:rsidRPr="004D4C64">
        <w:rPr>
          <w:rStyle w:val="Emphasis"/>
          <w:highlight w:val="yellow"/>
        </w:rPr>
        <w:t>regulation</w:t>
      </w:r>
      <w:r w:rsidRPr="00F33944">
        <w:rPr>
          <w:rStyle w:val="StyleUnderline"/>
        </w:rPr>
        <w:t xml:space="preserve">, rather than changes in productivity and trade, </w:t>
      </w:r>
      <w:r w:rsidRPr="004D4C64">
        <w:rPr>
          <w:rStyle w:val="StyleUnderline"/>
          <w:highlight w:val="yellow"/>
        </w:rPr>
        <w:t>account for</w:t>
      </w:r>
      <w:r w:rsidRPr="00F33944">
        <w:rPr>
          <w:rStyle w:val="StyleUnderline"/>
        </w:rPr>
        <w:t xml:space="preserve"> most of the </w:t>
      </w:r>
      <w:r w:rsidRPr="004D4C64">
        <w:rPr>
          <w:rStyle w:val="Emphasis"/>
          <w:highlight w:val="yellow"/>
        </w:rPr>
        <w:t>emissions reductions</w:t>
      </w:r>
      <w:r w:rsidRPr="00F33944">
        <w:rPr>
          <w:rStyle w:val="StyleUnderline"/>
        </w:rPr>
        <w:t>.”</w:t>
      </w:r>
      <w:r w:rsidRPr="00F33944">
        <w:rPr>
          <w:sz w:val="16"/>
        </w:rPr>
        <w:t xml:space="preserve"> Research about the </w:t>
      </w:r>
      <w:hyperlink r:id="rId37" w:tgtFrame="_blank" w:history="1">
        <w:r w:rsidRPr="00F33944">
          <w:rPr>
            <w:rStyle w:val="Hyperlink"/>
            <w:sz w:val="16"/>
          </w:rPr>
          <w:t>cleanup of US waters</w:t>
        </w:r>
      </w:hyperlink>
      <w:r w:rsidRPr="00F33944">
        <w:rPr>
          <w:sz w:val="16"/>
        </w:rPr>
        <w:t> also concludes that well-designed and enforced regulations have successfully reduced pollution.</w:t>
      </w:r>
    </w:p>
    <w:p w14:paraId="4ED231B9" w14:textId="77777777" w:rsidR="00D42084" w:rsidRPr="00F33944" w:rsidRDefault="00D42084" w:rsidP="00D42084">
      <w:pPr>
        <w:rPr>
          <w:rStyle w:val="StyleUnderline"/>
        </w:rPr>
      </w:pPr>
      <w:r w:rsidRPr="00F33944">
        <w:rPr>
          <w:sz w:val="16"/>
        </w:rPr>
        <w:t>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w:t>
      </w:r>
      <w:hyperlink r:id="rId38" w:tgtFrame="_blank" w:history="1">
        <w:r w:rsidRPr="00F33944">
          <w:rPr>
            <w:rStyle w:val="Hyperlink"/>
            <w:sz w:val="16"/>
          </w:rPr>
          <w:t>2004 Advances in Economic Analysis and Policy study</w:t>
        </w:r>
      </w:hyperlink>
      <w:r w:rsidRPr="00F33944">
        <w:rPr>
          <w:sz w:val="16"/>
        </w:rPr>
        <w:t> summarized: “</w:t>
      </w:r>
      <w:r w:rsidRPr="00F33944">
        <w:rPr>
          <w:rStyle w:val="StyleUnderline"/>
        </w:rPr>
        <w:t>We find no evidence that domestic production of pollution-intensive goods in the US is being replaced by imports from overseas.”</w:t>
      </w:r>
    </w:p>
    <w:p w14:paraId="70CA66DD" w14:textId="77777777" w:rsidR="00D42084" w:rsidRPr="00F33944" w:rsidRDefault="00D42084" w:rsidP="00D42084">
      <w:pPr>
        <w:rPr>
          <w:sz w:val="16"/>
        </w:rPr>
      </w:pPr>
      <w:r w:rsidRPr="00F33944">
        <w:rPr>
          <w:sz w:val="16"/>
        </w:rPr>
        <w:t xml:space="preserve">The rich world’s success at decoupling growth from pollution is an inconvenient fact for degrowthers. Even more inconvenient is China's recent success at doing the same. </w:t>
      </w:r>
      <w:r w:rsidRPr="004D4C64">
        <w:rPr>
          <w:rStyle w:val="StyleUnderline"/>
          <w:highlight w:val="yellow"/>
        </w:rPr>
        <w:t>China’s</w:t>
      </w:r>
      <w:r w:rsidRPr="00F33944">
        <w:rPr>
          <w:rStyle w:val="StyleUnderline"/>
        </w:rPr>
        <w:t xml:space="preserve"> export-led, manufacturing-heavy </w:t>
      </w:r>
      <w:r w:rsidRPr="004D4C64">
        <w:rPr>
          <w:rStyle w:val="StyleUnderline"/>
          <w:highlight w:val="yellow"/>
        </w:rPr>
        <w:t>economy has been growing</w:t>
      </w:r>
      <w:r w:rsidRPr="00F33944">
        <w:rPr>
          <w:rStyle w:val="StyleUnderline"/>
        </w:rPr>
        <w:t xml:space="preserve"> at meteoric rates, but between 2013 and 2017 </w:t>
      </w:r>
      <w:hyperlink r:id="rId39" w:tgtFrame="_blank" w:history="1">
        <w:r w:rsidRPr="00F33944">
          <w:rPr>
            <w:rStyle w:val="StyleUnderline"/>
          </w:rPr>
          <w:t xml:space="preserve">air </w:t>
        </w:r>
        <w:r w:rsidRPr="004D4C64">
          <w:rPr>
            <w:rStyle w:val="Emphasis"/>
            <w:highlight w:val="yellow"/>
          </w:rPr>
          <w:t>pollution</w:t>
        </w:r>
        <w:r w:rsidRPr="00F33944">
          <w:rPr>
            <w:rStyle w:val="StyleUnderline"/>
          </w:rPr>
          <w:t xml:space="preserve"> in densely populated areas </w:t>
        </w:r>
        <w:r w:rsidRPr="004D4C64">
          <w:rPr>
            <w:rStyle w:val="StyleUnderline"/>
            <w:highlight w:val="yellow"/>
          </w:rPr>
          <w:t>declined</w:t>
        </w:r>
        <w:r w:rsidRPr="00F33944">
          <w:rPr>
            <w:rStyle w:val="StyleUnderline"/>
          </w:rPr>
          <w:t xml:space="preserve"> by more than 30 percent</w:t>
        </w:r>
      </w:hyperlink>
      <w:r w:rsidRPr="00F33944">
        <w:rPr>
          <w:sz w:val="16"/>
        </w:rPr>
        <w:t>. Here again the government mandated and monitored pollution declines and so decoupled growth from an important category of environmental harm.</w:t>
      </w:r>
    </w:p>
    <w:p w14:paraId="1FD91244" w14:textId="77777777" w:rsidR="00D42084" w:rsidRPr="00F33944" w:rsidRDefault="00D42084" w:rsidP="00D42084">
      <w:pPr>
        <w:rPr>
          <w:rStyle w:val="Emphasis"/>
        </w:rPr>
      </w:pPr>
      <w:r w:rsidRPr="00F33944">
        <w:rPr>
          <w:rStyle w:val="Emphasis"/>
        </w:rPr>
        <w:t>Prosperity Bends the Curve</w:t>
      </w:r>
    </w:p>
    <w:p w14:paraId="659E766B" w14:textId="77777777" w:rsidR="00D42084" w:rsidRPr="00F33944" w:rsidRDefault="00D42084" w:rsidP="00D42084">
      <w:pPr>
        <w:rPr>
          <w:sz w:val="16"/>
        </w:rPr>
      </w:pPr>
      <w:r w:rsidRPr="00F33944">
        <w:rPr>
          <w:sz w:val="16"/>
        </w:rPr>
        <w:t xml:space="preserve">China's progress with air pollution is heartening, but it's not surprising to most economists. </w:t>
      </w:r>
      <w:r w:rsidRPr="00F33944">
        <w:rPr>
          <w:rStyle w:val="StyleUnderline"/>
        </w:rPr>
        <w:t>It's a clear example of the environmental Kuznets curve (</w:t>
      </w:r>
      <w:r w:rsidRPr="00F33944">
        <w:rPr>
          <w:rStyle w:val="Emphasis"/>
        </w:rPr>
        <w:t>EKC</w:t>
      </w:r>
      <w:r w:rsidRPr="00F33944">
        <w:rPr>
          <w:rStyle w:val="StyleUnderline"/>
        </w:rPr>
        <w:t>) in action</w:t>
      </w:r>
      <w:r w:rsidRPr="00F33944">
        <w:rPr>
          <w:sz w:val="16"/>
        </w:rPr>
        <w:t>. Named for the economist Simon Kuznets, EKC posits a relationship between a country's affluence and the condition of its environment. As GDP per capita rises from an initial low level, so too does environmental damage</w:t>
      </w:r>
      <w:r w:rsidRPr="00F33944">
        <w:rPr>
          <w:rStyle w:val="StyleUnderline"/>
        </w:rPr>
        <w:t>; but as affluence continues to increase, the harms level off and then start to decline. The EKC is clearly visible in the pollution histories of today's rich countries, and it's now taking shape in China and elsewhere.</w:t>
      </w:r>
    </w:p>
    <w:p w14:paraId="0B31DE29" w14:textId="77777777" w:rsidR="00D42084" w:rsidRPr="00F33944" w:rsidRDefault="00D42084" w:rsidP="00D42084">
      <w:pPr>
        <w:rPr>
          <w:rStyle w:val="StyleUnderline"/>
        </w:rPr>
      </w:pPr>
      <w:r w:rsidRPr="00F33944">
        <w:rPr>
          <w:sz w:val="16"/>
        </w:rPr>
        <w:t>Also consider air pollution death rates around the world. As the invaluable website Our World in Data </w:t>
      </w:r>
      <w:hyperlink r:id="rId40" w:tgtFrame="_blank" w:history="1">
        <w:r w:rsidRPr="00F33944">
          <w:rPr>
            <w:rStyle w:val="Hyperlink"/>
            <w:sz w:val="16"/>
          </w:rPr>
          <w:t>puts it</w:t>
        </w:r>
      </w:hyperlink>
      <w:r w:rsidRPr="00F33944">
        <w:rPr>
          <w:sz w:val="16"/>
        </w:rPr>
        <w:t xml:space="preserve">, “Rates have typically fallen across high-income countries: almost everywhere in Europe, but also in Canada, the United States, Australia, New Zealand, Japan, Israel and South Korea and other countries. </w:t>
      </w:r>
      <w:r w:rsidRPr="00F33944">
        <w:rPr>
          <w:rStyle w:val="StyleUnderline"/>
        </w:rPr>
        <w:t>But rates have also fallen across upper-middle income countries too, including China and Brazil.</w:t>
      </w:r>
      <w:r w:rsidRPr="00F33944">
        <w:rPr>
          <w:sz w:val="16"/>
        </w:rPr>
        <w:t xml:space="preserve"> In </w:t>
      </w:r>
      <w:r w:rsidRPr="00F33944">
        <w:rPr>
          <w:rStyle w:val="StyleUnderline"/>
        </w:rPr>
        <w:t>low and lower-middle income countries, rates have increased over this period.”</w:t>
      </w:r>
    </w:p>
    <w:p w14:paraId="132484F8" w14:textId="77777777" w:rsidR="00D42084" w:rsidRPr="00F33944" w:rsidRDefault="00D42084" w:rsidP="00D42084">
      <w:pPr>
        <w:rPr>
          <w:sz w:val="16"/>
        </w:rPr>
      </w:pPr>
      <w:r w:rsidRPr="00F33944">
        <w:rPr>
          <w:sz w:val="16"/>
        </w:rPr>
        <w:t>The EKC is a direct refutation of a core idea of degrowth: that environmental harms must always rise as populations and economies do</w:t>
      </w:r>
      <w:r w:rsidRPr="00F33944">
        <w:rPr>
          <w:rStyle w:val="StyleUnderline"/>
        </w:rPr>
        <w:t xml:space="preserve">. It's not surprising that today's degrowth advocates rarely discuss the </w:t>
      </w:r>
      <w:r w:rsidRPr="00F33944">
        <w:rPr>
          <w:rStyle w:val="Emphasis"/>
        </w:rPr>
        <w:t>large reductions in</w:t>
      </w:r>
      <w:r w:rsidRPr="00F33944">
        <w:rPr>
          <w:rStyle w:val="StyleUnderline"/>
        </w:rPr>
        <w:t xml:space="preserve"> air and water pollution that have accompanied higher prosperity in so many places around the world.</w:t>
      </w:r>
      <w:r w:rsidRPr="00F33944">
        <w:rPr>
          <w:sz w:val="16"/>
        </w:rPr>
        <w:t xml:space="preserve"> Instead, degrowthers now focus heavily on one kind of pollution: greenhouse gas emissions.</w:t>
      </w:r>
    </w:p>
    <w:p w14:paraId="7B0DC8CD" w14:textId="77777777" w:rsidR="00D42084" w:rsidRPr="00F33944" w:rsidRDefault="00D42084" w:rsidP="00D42084">
      <w:pPr>
        <w:rPr>
          <w:sz w:val="16"/>
        </w:rPr>
      </w:pPr>
      <w:r w:rsidRPr="00F33944">
        <w:rPr>
          <w:sz w:val="16"/>
        </w:rPr>
        <w:t>The claims made are familiar ones: that any apparent reductions in greenhouse gas emissions in rich countries are due to offshoring rather than actual decarbonization. Thanks to the </w:t>
      </w:r>
      <w:hyperlink r:id="rId41" w:tgtFrame="_blank" w:history="1">
        <w:r w:rsidRPr="00F33944">
          <w:rPr>
            <w:rStyle w:val="Hyperlink"/>
            <w:sz w:val="16"/>
          </w:rPr>
          <w:t>Global Carbon Project</w:t>
        </w:r>
      </w:hyperlink>
      <w:r w:rsidRPr="00F33944">
        <w:rPr>
          <w:sz w:val="16"/>
        </w:rPr>
        <w:t>, we can see if this is the case. GCP has calculated “consumption-based emissions” for many countries going back to 1990, taking into account imports and exports, yielding the greenhouse gas emissions embodied in all the goods and services consumed in each country each yea</w:t>
      </w:r>
      <w:r w:rsidRPr="00F33944">
        <w:rPr>
          <w:rStyle w:val="StyleUnderline"/>
        </w:rPr>
        <w:t>r.</w:t>
      </w:r>
    </w:p>
    <w:p w14:paraId="5ADD4ED7" w14:textId="77777777" w:rsidR="00D42084" w:rsidRPr="00F33944" w:rsidRDefault="00D42084" w:rsidP="00D42084">
      <w:pPr>
        <w:rPr>
          <w:sz w:val="16"/>
        </w:rPr>
      </w:pPr>
      <w:r w:rsidRPr="00F33944">
        <w:rPr>
          <w:sz w:val="16"/>
        </w:rPr>
        <w:t xml:space="preserve">For several of the world's richest countries, including Germany, Italy, France, the UK, and the US, </w:t>
      </w:r>
      <w:r w:rsidRPr="004D4C64">
        <w:rPr>
          <w:rStyle w:val="Emphasis"/>
          <w:highlight w:val="yellow"/>
        </w:rPr>
        <w:t>graphs of</w:t>
      </w:r>
      <w:r w:rsidRPr="00F33944">
        <w:t xml:space="preserve"> </w:t>
      </w:r>
      <w:r w:rsidRPr="00F33944">
        <w:rPr>
          <w:rStyle w:val="StyleUnderline"/>
        </w:rPr>
        <w:t xml:space="preserve">consumption-based </w:t>
      </w:r>
      <w:r w:rsidRPr="004D4C64">
        <w:rPr>
          <w:rStyle w:val="StyleUnderline"/>
          <w:highlight w:val="yellow"/>
        </w:rPr>
        <w:t>carbon</w:t>
      </w:r>
      <w:r w:rsidRPr="00F33944">
        <w:rPr>
          <w:rStyle w:val="StyleUnderline"/>
        </w:rPr>
        <w:t xml:space="preserve"> emissions </w:t>
      </w:r>
      <w:r w:rsidRPr="004D4C64">
        <w:rPr>
          <w:rStyle w:val="Emphasis"/>
          <w:highlight w:val="yellow"/>
        </w:rPr>
        <w:t xml:space="preserve">follow the </w:t>
      </w:r>
      <w:r w:rsidRPr="00F33944">
        <w:rPr>
          <w:rStyle w:val="Emphasis"/>
        </w:rPr>
        <w:t xml:space="preserve">familiar </w:t>
      </w:r>
      <w:r w:rsidRPr="004D4C64">
        <w:rPr>
          <w:rStyle w:val="Emphasis"/>
          <w:highlight w:val="yellow"/>
        </w:rPr>
        <w:t>EKC</w:t>
      </w:r>
      <w:r w:rsidRPr="00F33944">
        <w:rPr>
          <w:sz w:val="16"/>
        </w:rPr>
        <w:t>. The US, for example, has 22</w:t>
      </w:r>
      <w:hyperlink r:id="rId42" w:tgtFrame="_blank" w:history="1">
        <w:r w:rsidRPr="00F33944">
          <w:rPr>
            <w:rStyle w:val="Hyperlink"/>
            <w:sz w:val="16"/>
          </w:rPr>
          <w:t>reduced its total (not per capita) consumption-based CO2 emissions</w:t>
        </w:r>
      </w:hyperlink>
      <w:r w:rsidRPr="00F33944">
        <w:rPr>
          <w:sz w:val="16"/>
        </w:rPr>
        <w:t> by more than 13 percent since 2007.</w:t>
      </w:r>
    </w:p>
    <w:p w14:paraId="77267D5F" w14:textId="77777777" w:rsidR="00D42084" w:rsidRPr="00F33944" w:rsidRDefault="00D42084" w:rsidP="00D42084">
      <w:pPr>
        <w:rPr>
          <w:sz w:val="16"/>
        </w:rPr>
      </w:pPr>
      <w:r w:rsidRPr="00F33944">
        <w:rPr>
          <w:rStyle w:val="StyleUnderline"/>
        </w:rPr>
        <w:t xml:space="preserve">These </w:t>
      </w:r>
      <w:r w:rsidRPr="004D4C64">
        <w:rPr>
          <w:rStyle w:val="Emphasis"/>
          <w:highlight w:val="yellow"/>
        </w:rPr>
        <w:t>reductions are</w:t>
      </w:r>
      <w:r w:rsidRPr="00F33944">
        <w:rPr>
          <w:rStyle w:val="Emphasis"/>
        </w:rPr>
        <w:t xml:space="preserve"> not</w:t>
      </w:r>
      <w:r w:rsidRPr="00F33944">
        <w:rPr>
          <w:rStyle w:val="StyleUnderline"/>
        </w:rPr>
        <w:t xml:space="preserve"> mainly due to enhanced regulation.</w:t>
      </w:r>
      <w:r w:rsidRPr="00F33944">
        <w:rPr>
          <w:sz w:val="16"/>
        </w:rPr>
        <w:t xml:space="preserve"> Instead, </w:t>
      </w:r>
      <w:r w:rsidRPr="00F33944">
        <w:rPr>
          <w:rStyle w:val="Emphasis"/>
        </w:rPr>
        <w:t xml:space="preserve">they've come about </w:t>
      </w:r>
      <w:r w:rsidRPr="004D4C64">
        <w:rPr>
          <w:rStyle w:val="Emphasis"/>
          <w:highlight w:val="yellow"/>
        </w:rPr>
        <w:t>because</w:t>
      </w:r>
      <w:r w:rsidRPr="004D4C64">
        <w:rPr>
          <w:rStyle w:val="StyleUnderline"/>
          <w:highlight w:val="yellow"/>
        </w:rPr>
        <w:t xml:space="preserve"> of</w:t>
      </w:r>
      <w:r w:rsidRPr="00F33944">
        <w:rPr>
          <w:rStyle w:val="StyleUnderline"/>
        </w:rPr>
        <w:t xml:space="preserve"> a combination of </w:t>
      </w:r>
      <w:r w:rsidRPr="004D4C64">
        <w:rPr>
          <w:rStyle w:val="StyleUnderline"/>
          <w:highlight w:val="yellow"/>
        </w:rPr>
        <w:t xml:space="preserve">tech </w:t>
      </w:r>
      <w:r w:rsidRPr="00F33944">
        <w:rPr>
          <w:rStyle w:val="StyleUnderline"/>
        </w:rPr>
        <w:t>progress and market forces</w:t>
      </w:r>
      <w:r w:rsidRPr="00F33944">
        <w:rPr>
          <w:sz w:val="16"/>
        </w:rPr>
        <w:t xml:space="preserve">. </w:t>
      </w:r>
      <w:r w:rsidRPr="004D4C64">
        <w:rPr>
          <w:rStyle w:val="Emphasis"/>
          <w:highlight w:val="yellow"/>
        </w:rPr>
        <w:t>Solar and wind</w:t>
      </w:r>
      <w:r w:rsidRPr="00F33944">
        <w:rPr>
          <w:rStyle w:val="StyleUnderline"/>
        </w:rPr>
        <w:t xml:space="preserve"> power have </w:t>
      </w:r>
      <w:r w:rsidRPr="004D4C64">
        <w:rPr>
          <w:rStyle w:val="StyleUnderline"/>
          <w:highlight w:val="yellow"/>
        </w:rPr>
        <w:t xml:space="preserve">become </w:t>
      </w:r>
      <w:r w:rsidRPr="00F33944">
        <w:rPr>
          <w:rStyle w:val="StyleUnderline"/>
        </w:rPr>
        <w:t xml:space="preserve">much </w:t>
      </w:r>
      <w:r w:rsidRPr="004D4C64">
        <w:rPr>
          <w:rStyle w:val="StyleUnderline"/>
          <w:highlight w:val="yellow"/>
        </w:rPr>
        <w:t>cheaper</w:t>
      </w:r>
      <w:r w:rsidRPr="00F33944">
        <w:rPr>
          <w:rStyle w:val="StyleUnderline"/>
        </w:rPr>
        <w:t xml:space="preserve"> in recent years and</w:t>
      </w:r>
      <w:r w:rsidRPr="00F33944">
        <w:rPr>
          <w:sz w:val="16"/>
        </w:rPr>
        <w:t xml:space="preserve"> have displaced coal for electricity generation. </w:t>
      </w:r>
      <w:r w:rsidRPr="00F33944">
        <w:rPr>
          <w:rStyle w:val="StyleUnderline"/>
        </w:rPr>
        <w:t>Natural gas, which when burned emits fewer greenhouse gases per unit of energy than does coal (even after </w:t>
      </w:r>
      <w:hyperlink r:id="rId43" w:tgtFrame="_blank" w:history="1">
        <w:r w:rsidRPr="00F33944">
          <w:rPr>
            <w:rStyle w:val="StyleUnderline"/>
          </w:rPr>
          <w:t>taking methane leakage into account</w:t>
        </w:r>
      </w:hyperlink>
      <w:r w:rsidRPr="00F33944">
        <w:rPr>
          <w:sz w:val="16"/>
        </w:rPr>
        <w:t>), has also become much cheaper and more abundant in the US as a result of the fracking revolution.</w:t>
      </w:r>
    </w:p>
    <w:p w14:paraId="1AA49B9A" w14:textId="77777777" w:rsidR="00D42084" w:rsidRPr="00F33944" w:rsidRDefault="00D42084" w:rsidP="00D42084">
      <w:pPr>
        <w:rPr>
          <w:rStyle w:val="StyleUnderline"/>
        </w:rPr>
      </w:pPr>
      <w:r w:rsidRPr="00F33944">
        <w:rPr>
          <w:sz w:val="16"/>
        </w:rPr>
        <w:t xml:space="preserve">To ensure that these greenhouse gas declines continue to spread and accelerate, we should apply the lessons we've learned from previous pollution reduction success. In particular, we should make it expensive to emit carbon, then watch the emitters work hard to reduce this expense. </w:t>
      </w:r>
      <w:r w:rsidRPr="00F33944">
        <w:rPr>
          <w:rStyle w:val="StyleUnderline"/>
        </w:rPr>
        <w:t xml:space="preserve">The best way to do this is with </w:t>
      </w:r>
      <w:r w:rsidRPr="00F33944">
        <w:rPr>
          <w:rStyle w:val="Emphasis"/>
        </w:rPr>
        <w:t>a carbon dividend</w:t>
      </w:r>
      <w:r w:rsidRPr="00F33944">
        <w:rPr>
          <w:rStyle w:val="StyleUnderline"/>
        </w:rPr>
        <w:t>, which is a tax on carbon emissions where the revenues are not kept by the government but instead are rebated to people as a dividend</w:t>
      </w:r>
      <w:r w:rsidRPr="00F33944">
        <w:rPr>
          <w:sz w:val="16"/>
        </w:rPr>
        <w:t xml:space="preserve">. William Nordhaus won the 2018 Nobel Prize in economics in part for his work on the carbon dividend, </w:t>
      </w:r>
      <w:r w:rsidRPr="00F33944">
        <w:rPr>
          <w:rStyle w:val="StyleUnderline"/>
        </w:rPr>
        <w:t>and </w:t>
      </w:r>
      <w:hyperlink r:id="rId44" w:tgtFrame="_blank" w:history="1">
        <w:r w:rsidRPr="00F33944">
          <w:rPr>
            <w:rStyle w:val="StyleUnderline"/>
          </w:rPr>
          <w:t>an open letter</w:t>
        </w:r>
      </w:hyperlink>
      <w:r w:rsidRPr="00F33944">
        <w:rPr>
          <w:rStyle w:val="StyleUnderline"/>
        </w:rPr>
        <w:t> advocating its implementation in the US has been signed by more than 3,500 economists. It's an idea whose time has come.</w:t>
      </w:r>
    </w:p>
    <w:p w14:paraId="37F2209D" w14:textId="77777777" w:rsidR="00D42084" w:rsidRPr="00F33944" w:rsidRDefault="00D42084" w:rsidP="00D42084">
      <w:pPr>
        <w:rPr>
          <w:rStyle w:val="StyleUnderline"/>
        </w:rPr>
      </w:pPr>
      <w:r w:rsidRPr="00F33944">
        <w:rPr>
          <w:rStyle w:val="StyleUnderline"/>
        </w:rPr>
        <w:t>How We Learned to Lighten Up</w:t>
      </w:r>
    </w:p>
    <w:p w14:paraId="5ED9ED51" w14:textId="77777777" w:rsidR="00D42084" w:rsidRPr="00F33944" w:rsidRDefault="00D42084" w:rsidP="00D42084">
      <w:pPr>
        <w:rPr>
          <w:sz w:val="16"/>
        </w:rPr>
      </w:pPr>
      <w:r w:rsidRPr="004D4C64">
        <w:rPr>
          <w:rStyle w:val="StyleUnderline"/>
          <w:highlight w:val="yellow"/>
        </w:rPr>
        <w:t>Tech</w:t>
      </w:r>
      <w:r w:rsidRPr="00F33944">
        <w:rPr>
          <w:rStyle w:val="StyleUnderline"/>
        </w:rPr>
        <w:t xml:space="preserve"> </w:t>
      </w:r>
      <w:r w:rsidRPr="00F33944">
        <w:rPr>
          <w:rStyle w:val="Emphasis"/>
        </w:rPr>
        <w:t xml:space="preserve">progress </w:t>
      </w:r>
      <w:r w:rsidRPr="004D4C64">
        <w:rPr>
          <w:rStyle w:val="Emphasis"/>
          <w:highlight w:val="yellow"/>
        </w:rPr>
        <w:t>and price pressure</w:t>
      </w:r>
      <w:r w:rsidRPr="00F33944">
        <w:rPr>
          <w:rStyle w:val="StyleUnderline"/>
        </w:rPr>
        <w:t xml:space="preserve"> aren't just leading to the demise of coal. They're</w:t>
      </w:r>
      <w:r w:rsidRPr="00F33944">
        <w:rPr>
          <w:sz w:val="16"/>
        </w:rPr>
        <w:t xml:space="preserve"> also </w:t>
      </w:r>
      <w:r w:rsidRPr="004D4C64">
        <w:rPr>
          <w:rStyle w:val="Emphasis"/>
          <w:highlight w:val="yellow"/>
        </w:rPr>
        <w:t>causing us to exploit</w:t>
      </w:r>
      <w:r w:rsidRPr="00F33944">
        <w:rPr>
          <w:rStyle w:val="StyleUnderline"/>
        </w:rPr>
        <w:t xml:space="preserve"> the </w:t>
      </w:r>
      <w:r w:rsidRPr="004D4C64">
        <w:rPr>
          <w:rStyle w:val="StyleUnderline"/>
          <w:highlight w:val="yellow"/>
        </w:rPr>
        <w:t>planet less</w:t>
      </w:r>
      <w:r w:rsidRPr="00F33944">
        <w:rPr>
          <w:rStyle w:val="StyleUnderline"/>
        </w:rPr>
        <w:t xml:space="preserve"> in many other important ways, even as growth continues</w:t>
      </w:r>
      <w:r w:rsidRPr="00F33944">
        <w:rPr>
          <w:sz w:val="16"/>
        </w:rPr>
        <w:t>. In other words, EKCs are not just about pollution any more.</w:t>
      </w:r>
    </w:p>
    <w:p w14:paraId="697224CC" w14:textId="77777777" w:rsidR="00D42084" w:rsidRPr="00F33944" w:rsidRDefault="00D42084" w:rsidP="00D42084">
      <w:pPr>
        <w:rPr>
          <w:sz w:val="16"/>
        </w:rPr>
      </w:pPr>
      <w:r w:rsidRPr="00F33944">
        <w:rPr>
          <w:sz w:val="16"/>
        </w:rPr>
        <w:t xml:space="preserve">A good place to start examining this broad phenomenon of getting more from less is US </w:t>
      </w:r>
      <w:r w:rsidRPr="00F33944">
        <w:rPr>
          <w:rStyle w:val="Emphasis"/>
        </w:rPr>
        <w:t>agriculture</w:t>
      </w:r>
      <w:r w:rsidRPr="00F33944">
        <w:rPr>
          <w:sz w:val="16"/>
        </w:rPr>
        <w:t>, where we have decades of </w:t>
      </w:r>
      <w:hyperlink r:id="rId45" w:anchor="gid=1111912651" w:tgtFrame="_blank" w:history="1">
        <w:r w:rsidRPr="00F33944">
          <w:rPr>
            <w:rStyle w:val="Hyperlink"/>
            <w:sz w:val="16"/>
          </w:rPr>
          <w:t>data</w:t>
        </w:r>
      </w:hyperlink>
      <w:r w:rsidRPr="00F33944">
        <w:rPr>
          <w:sz w:val="16"/>
        </w:rPr>
        <w:t> on both outputs—crop tonnage—</w:t>
      </w:r>
      <w:r w:rsidRPr="00F33944">
        <w:rPr>
          <w:rStyle w:val="StyleUnderline"/>
        </w:rPr>
        <w:t xml:space="preserve">and the key inputs of </w:t>
      </w:r>
      <w:r w:rsidRPr="00F33944">
        <w:rPr>
          <w:rStyle w:val="Emphasis"/>
        </w:rPr>
        <w:t>cropland</w:t>
      </w:r>
      <w:r w:rsidRPr="00F33944">
        <w:rPr>
          <w:rStyle w:val="StyleUnderline"/>
        </w:rPr>
        <w:t xml:space="preserve">, water, and fertilizer. Domestic crop tonnage has risen steadily over the years and in 2015 was more than 55 percent higher than in </w:t>
      </w:r>
      <w:r w:rsidRPr="00F33944">
        <w:rPr>
          <w:sz w:val="16"/>
        </w:rPr>
        <w:t xml:space="preserve">1980. Over that same period, though, total water used for irrigation declined by 18 percent, total cropland by more than 7 percent. That is, over that 35-year period, </w:t>
      </w:r>
      <w:r w:rsidRPr="00F33944">
        <w:rPr>
          <w:rStyle w:val="StyleUnderline"/>
        </w:rPr>
        <w:t xml:space="preserve">US crop </w:t>
      </w:r>
      <w:r w:rsidRPr="004D4C64">
        <w:rPr>
          <w:rStyle w:val="Emphasis"/>
          <w:highlight w:val="yellow"/>
        </w:rPr>
        <w:t>agriculture increased</w:t>
      </w:r>
      <w:r w:rsidRPr="00F33944">
        <w:rPr>
          <w:rStyle w:val="StyleUnderline"/>
        </w:rPr>
        <w:t xml:space="preserve"> its output by more than half </w:t>
      </w:r>
      <w:r w:rsidRPr="004D4C64">
        <w:rPr>
          <w:rStyle w:val="StyleUnderline"/>
          <w:highlight w:val="yellow"/>
        </w:rPr>
        <w:t>while giving</w:t>
      </w:r>
      <w:r w:rsidRPr="00F33944">
        <w:rPr>
          <w:rStyle w:val="StyleUnderline"/>
        </w:rPr>
        <w:t xml:space="preserve"> an area </w:t>
      </w:r>
      <w:r w:rsidRPr="004D4C64">
        <w:rPr>
          <w:rStyle w:val="StyleUnderline"/>
          <w:highlight w:val="yellow"/>
        </w:rPr>
        <w:t xml:space="preserve">of land </w:t>
      </w:r>
      <w:r w:rsidRPr="00F33944">
        <w:rPr>
          <w:rStyle w:val="StyleUnderline"/>
        </w:rPr>
        <w:t xml:space="preserve">larger than Indiana </w:t>
      </w:r>
      <w:r w:rsidRPr="004D4C64">
        <w:rPr>
          <w:rStyle w:val="Emphasis"/>
          <w:highlight w:val="yellow"/>
        </w:rPr>
        <w:t xml:space="preserve">back </w:t>
      </w:r>
      <w:r w:rsidRPr="00F33944">
        <w:rPr>
          <w:rStyle w:val="Emphasis"/>
        </w:rPr>
        <w:t>to nature</w:t>
      </w:r>
      <w:r w:rsidRPr="00F33944">
        <w:rPr>
          <w:rStyle w:val="StyleUnderline"/>
        </w:rPr>
        <w:t xml:space="preserve"> and eventually using a Lake Champlain less water each year.</w:t>
      </w:r>
      <w:r w:rsidRPr="00F33944">
        <w:rPr>
          <w:sz w:val="16"/>
        </w:rPr>
        <w:t xml:space="preserve"> This was not accomplished by increasing fertilizer use; total US fertilizer consumption in 2014 (the most recent year for which data are available) was within 2 percent of its 1980 level.</w:t>
      </w:r>
    </w:p>
    <w:p w14:paraId="5AFAA749" w14:textId="77777777" w:rsidR="00D42084" w:rsidRPr="00F33944" w:rsidRDefault="00D42084" w:rsidP="00D42084">
      <w:pPr>
        <w:rPr>
          <w:sz w:val="16"/>
        </w:rPr>
      </w:pPr>
      <w:r w:rsidRPr="00F33944">
        <w:rPr>
          <w:sz w:val="16"/>
        </w:rPr>
        <w:t xml:space="preserve">The three main </w:t>
      </w:r>
      <w:r w:rsidRPr="004D4C64">
        <w:rPr>
          <w:rStyle w:val="Emphasis"/>
          <w:highlight w:val="yellow"/>
        </w:rPr>
        <w:t>fertilizers</w:t>
      </w:r>
      <w:r w:rsidRPr="00F33944">
        <w:rPr>
          <w:sz w:val="16"/>
        </w:rPr>
        <w:t xml:space="preserve"> of </w:t>
      </w:r>
      <w:r w:rsidRPr="00F33944">
        <w:rPr>
          <w:rStyle w:val="Emphasis"/>
        </w:rPr>
        <w:t>nitrogen, potassium, and phosphorus</w:t>
      </w:r>
      <w:r w:rsidRPr="00F33944">
        <w:rPr>
          <w:sz w:val="16"/>
        </w:rPr>
        <w:t xml:space="preserve"> (NKP) are an interesting case study. Their </w:t>
      </w:r>
      <w:hyperlink r:id="rId46" w:anchor="gid=1409598042" w:tgtFrame="_blank" w:history="1">
        <w:r w:rsidRPr="00F33944">
          <w:rPr>
            <w:rStyle w:val="Hyperlink"/>
            <w:sz w:val="16"/>
          </w:rPr>
          <w:t>total US consumption</w:t>
        </w:r>
      </w:hyperlink>
      <w:r w:rsidRPr="00F33944">
        <w:rPr>
          <w:sz w:val="16"/>
        </w:rPr>
        <w:t xml:space="preserve"> (once other uses in addition to agriculture are taken into account) </w:t>
      </w:r>
      <w:r w:rsidRPr="004D4C64">
        <w:rPr>
          <w:rStyle w:val="Emphasis"/>
          <w:highlight w:val="yellow"/>
        </w:rPr>
        <w:t xml:space="preserve">has declined by </w:t>
      </w:r>
      <w:r w:rsidRPr="004D4C64">
        <w:rPr>
          <w:rStyle w:val="StyleUnderline"/>
          <w:highlight w:val="yellow"/>
        </w:rPr>
        <w:t>23 percent</w:t>
      </w:r>
      <w:r w:rsidRPr="00F33944">
        <w:rPr>
          <w:sz w:val="16"/>
        </w:rPr>
        <w:t xml:space="preserve"> since 1980,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p>
    <w:p w14:paraId="5CF07B0D" w14:textId="77777777" w:rsidR="00D42084" w:rsidRPr="00F33944" w:rsidRDefault="00D42084" w:rsidP="00D42084">
      <w:pPr>
        <w:rPr>
          <w:sz w:val="16"/>
        </w:rPr>
      </w:pPr>
      <w:r w:rsidRPr="00F33944">
        <w:rPr>
          <w:sz w:val="16"/>
        </w:rPr>
        <w:t>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dematerialization—getting more output from fewer material inputs</w:t>
      </w:r>
      <w:r w:rsidRPr="00F33944">
        <w:rPr>
          <w:rStyle w:val="StyleUnderline"/>
        </w:rPr>
        <w:t>.</w:t>
      </w:r>
    </w:p>
    <w:p w14:paraId="10AD9245" w14:textId="77777777" w:rsidR="00D42084" w:rsidRPr="00F33944" w:rsidRDefault="00D42084" w:rsidP="00D42084">
      <w:pPr>
        <w:rPr>
          <w:sz w:val="16"/>
        </w:rPr>
      </w:pPr>
      <w:r w:rsidRPr="00F33944">
        <w:rPr>
          <w:sz w:val="16"/>
        </w:rPr>
        <w:t xml:space="preserve">As I argue in my book More From Less, dematerialization doesn’t happen for any complicated or idiosyncratic reason. </w:t>
      </w:r>
      <w:r w:rsidRPr="00F33944">
        <w:rPr>
          <w:rStyle w:val="StyleUnderline"/>
        </w:rPr>
        <w:t xml:space="preserve">It happens because </w:t>
      </w:r>
      <w:r w:rsidRPr="00F33944">
        <w:rPr>
          <w:rStyle w:val="Emphasis"/>
        </w:rPr>
        <w:t>resources cost money</w:t>
      </w:r>
      <w:r w:rsidRPr="00F33944">
        <w:rPr>
          <w:rStyle w:val="StyleUnderline"/>
        </w:rPr>
        <w:t xml:space="preserve"> that companies would rather not spend, and tech progress keeps opening up new ways to produce more output (like crops) while spending less on material inputs (like fertilizers)</w:t>
      </w:r>
      <w:r w:rsidRPr="00F33944">
        <w:rPr>
          <w:sz w:val="16"/>
        </w:rPr>
        <w:t>. Modern digital technologies are so good at helping producers get more from less that they're now allowing the US and other technologically sophisticated countries to use less in total of important materials like NKP.</w:t>
      </w:r>
    </w:p>
    <w:bookmarkEnd w:id="14"/>
    <w:p w14:paraId="255F5E4C" w14:textId="77777777" w:rsidR="00D42084" w:rsidRDefault="00D42084" w:rsidP="00D42084">
      <w:pPr>
        <w:pStyle w:val="Heading3"/>
      </w:pPr>
      <w:r>
        <w:t>XT 2AC: Disinformation</w:t>
      </w:r>
    </w:p>
    <w:p w14:paraId="56B155E3" w14:textId="77777777" w:rsidR="00D42084" w:rsidRDefault="00D42084" w:rsidP="00D42084">
      <w:pPr>
        <w:pStyle w:val="Heading4"/>
      </w:pPr>
      <w:r>
        <w:t xml:space="preserve">Platform-based disinformation spread cements </w:t>
      </w:r>
      <w:r w:rsidRPr="00533C16">
        <w:rPr>
          <w:u w:val="single"/>
        </w:rPr>
        <w:t>right-wing authoritarianism</w:t>
      </w:r>
      <w:r>
        <w:t xml:space="preserve"> and global democratic decline. They can be right about </w:t>
      </w:r>
      <w:r>
        <w:rPr>
          <w:u w:val="single"/>
        </w:rPr>
        <w:t>underlying factors</w:t>
      </w:r>
      <w:r>
        <w:t xml:space="preserve"> – racism, etc. – but </w:t>
      </w:r>
      <w:r>
        <w:rPr>
          <w:u w:val="single"/>
        </w:rPr>
        <w:t>platforms</w:t>
      </w:r>
      <w:r>
        <w:t xml:space="preserve"> give them an </w:t>
      </w:r>
      <w:r>
        <w:rPr>
          <w:u w:val="single"/>
        </w:rPr>
        <w:t>audience</w:t>
      </w:r>
      <w:r>
        <w:t xml:space="preserve">. Addressing that proximate cause key. </w:t>
      </w:r>
    </w:p>
    <w:p w14:paraId="6C38BBDB" w14:textId="77777777" w:rsidR="00D42084" w:rsidRDefault="00D42084" w:rsidP="00D42084">
      <w:r w:rsidRPr="001A6816">
        <w:rPr>
          <w:rStyle w:val="Style13ptBold"/>
        </w:rPr>
        <w:t>Pascale 19</w:t>
      </w:r>
      <w:r>
        <w:t xml:space="preserve"> – (</w:t>
      </w:r>
      <w:r w:rsidRPr="001A6816">
        <w:t>Celine-Marie. “The Weaponization of Language: Discourses of Rising Right-Wing Authoritarianism.” Current Sociology, vol. 67, no. 6, Oct. 2019, pp. 898–917, doi:10.1177/0011392119869963</w:t>
      </w:r>
      <w:r>
        <w:t xml:space="preserve">)//gcd note: language modified in brackets </w:t>
      </w:r>
    </w:p>
    <w:p w14:paraId="578BAAF5" w14:textId="77777777" w:rsidR="00D42084" w:rsidRPr="00D54428" w:rsidRDefault="00D42084" w:rsidP="00D42084">
      <w:pPr>
        <w:rPr>
          <w:rStyle w:val="StyleUnderline"/>
        </w:rPr>
      </w:pPr>
      <w:r w:rsidRPr="0062661E">
        <w:rPr>
          <w:rStyle w:val="Emphasis"/>
          <w:highlight w:val="yellow"/>
        </w:rPr>
        <w:t>Disinformation and fake news</w:t>
      </w:r>
      <w:r w:rsidRPr="00D54428">
        <w:rPr>
          <w:sz w:val="16"/>
        </w:rPr>
        <w:t xml:space="preserve"> Disinformation can be understood </w:t>
      </w:r>
      <w:r w:rsidRPr="0062661E">
        <w:rPr>
          <w:rStyle w:val="StyleUnderline"/>
        </w:rPr>
        <w:t xml:space="preserve">as </w:t>
      </w:r>
      <w:r w:rsidRPr="0062661E">
        <w:rPr>
          <w:rStyle w:val="Emphasis"/>
          <w:highlight w:val="yellow"/>
        </w:rPr>
        <w:t>a subset of propaganda</w:t>
      </w:r>
      <w:r w:rsidRPr="0062661E">
        <w:rPr>
          <w:rStyle w:val="StyleUnderline"/>
        </w:rPr>
        <w:t>. Stalin</w:t>
      </w:r>
      <w:r w:rsidRPr="00D54428">
        <w:rPr>
          <w:sz w:val="16"/>
        </w:rPr>
        <w:t xml:space="preserve"> coined the word ‘dezinformatsiya’ in 1923 to describe false information spread systematically through media and public announcements to intentionally confuse or mislead </w:t>
      </w:r>
      <w:r w:rsidRPr="00284C57">
        <w:rPr>
          <w:sz w:val="16"/>
        </w:rPr>
        <w:t xml:space="preserve">publics. </w:t>
      </w:r>
      <w:r w:rsidRPr="00284C57">
        <w:rPr>
          <w:rStyle w:val="Emphasis"/>
        </w:rPr>
        <w:t>In an information-based world</w:t>
      </w:r>
      <w:r w:rsidRPr="00284C57">
        <w:rPr>
          <w:rStyle w:val="StyleUnderline"/>
        </w:rPr>
        <w:t>, Science and Technology Studies (</w:t>
      </w:r>
      <w:r w:rsidRPr="00284C57">
        <w:rPr>
          <w:rStyle w:val="Emphasis"/>
        </w:rPr>
        <w:t>STS) take up the politics of disordered information</w:t>
      </w:r>
      <w:r w:rsidRPr="00284C57">
        <w:rPr>
          <w:rStyle w:val="StyleUnderline"/>
        </w:rPr>
        <w:t xml:space="preserve"> </w:t>
      </w:r>
      <w:r w:rsidRPr="00284C57">
        <w:rPr>
          <w:rStyle w:val="Emphasis"/>
        </w:rPr>
        <w:t>through</w:t>
      </w:r>
      <w:r w:rsidRPr="00284C57">
        <w:rPr>
          <w:rStyle w:val="StyleUnderline"/>
        </w:rPr>
        <w:t xml:space="preserve"> </w:t>
      </w:r>
      <w:r w:rsidRPr="00284C57">
        <w:rPr>
          <w:rStyle w:val="Emphasis"/>
        </w:rPr>
        <w:t>analyses of internet technology</w:t>
      </w:r>
      <w:r w:rsidRPr="00284C57">
        <w:rPr>
          <w:rStyle w:val="StyleUnderline"/>
        </w:rPr>
        <w:t xml:space="preserve"> and networks (Benkler et al., 2018; Marshall e</w:t>
      </w:r>
      <w:r w:rsidRPr="0062661E">
        <w:rPr>
          <w:rStyle w:val="StyleUnderline"/>
        </w:rPr>
        <w:t>t al., 2015; Mohammed, 2012</w:t>
      </w:r>
      <w:r w:rsidRPr="00D54428">
        <w:rPr>
          <w:sz w:val="16"/>
        </w:rPr>
        <w:t xml:space="preserve">). In addition, STS address the complicated strategic and moral problems of regulating the flows, access, and ownership of information. The </w:t>
      </w:r>
      <w:r w:rsidRPr="0055507A">
        <w:rPr>
          <w:rStyle w:val="Emphasis"/>
          <w:highlight w:val="yellow"/>
        </w:rPr>
        <w:t>2016</w:t>
      </w:r>
      <w:r w:rsidRPr="0055507A">
        <w:rPr>
          <w:rStyle w:val="StyleUnderline"/>
        </w:rPr>
        <w:t xml:space="preserve"> US presidential election has </w:t>
      </w:r>
      <w:r w:rsidRPr="0055507A">
        <w:rPr>
          <w:rStyle w:val="StyleUnderline"/>
          <w:highlight w:val="yellow"/>
        </w:rPr>
        <w:t>given rise to concerns with disinformation</w:t>
      </w:r>
      <w:r w:rsidRPr="0055507A">
        <w:rPr>
          <w:rStyle w:val="StyleUnderline"/>
        </w:rPr>
        <w:t xml:space="preserve"> and its effects on both historical records and critical thinking (Cheyfitz, 2017). Perhaps the clearest indication that disinformation is a pervasive problem that will extend long into the future is a new field of literature dedicated to educating children about the presence of disinformation and how to identify it</w:t>
      </w:r>
      <w:r w:rsidRPr="00D54428">
        <w:rPr>
          <w:sz w:val="16"/>
        </w:rPr>
        <w:t xml:space="preserve"> (Mara, 2019; Schmermund, 2019). </w:t>
      </w:r>
      <w:r w:rsidRPr="00284C57">
        <w:rPr>
          <w:rStyle w:val="StyleUnderline"/>
        </w:rPr>
        <w:t xml:space="preserve">Practices of </w:t>
      </w:r>
      <w:r w:rsidRPr="0055507A">
        <w:rPr>
          <w:rStyle w:val="Emphasis"/>
          <w:highlight w:val="yellow"/>
        </w:rPr>
        <w:t>disinformation</w:t>
      </w:r>
      <w:r w:rsidRPr="0055507A">
        <w:rPr>
          <w:rStyle w:val="StyleUnderline"/>
          <w:highlight w:val="yellow"/>
        </w:rPr>
        <w:t xml:space="preserve"> are systematic productions</w:t>
      </w:r>
      <w:r w:rsidRPr="0055507A">
        <w:rPr>
          <w:rStyle w:val="StyleUnderline"/>
        </w:rPr>
        <w:t xml:space="preserve"> and disseminations of false and misleading information. These are not haphazard or unintentional errors</w:t>
      </w:r>
      <w:r w:rsidRPr="00D54428">
        <w:rPr>
          <w:sz w:val="16"/>
        </w:rPr>
        <w:t xml:space="preserve">. As such, disinformation might seem easy to identify. However, identifying disinformation has become complicated by the strategically misleading charges of ‘fake news’ leveled by leaders who decry reality as fake. For example: • Amnesty International gave Syrian President Bashar Assad a report in February that 13,000 people had been killed at one of his military prisons. Assad’s response: ‘You can forge anything these days. . . . We are living in a fake news era’ (Rahim, 2017). • A state official in Myanmar recently told media, ‘There is no such thing as Rohingya. It is fake news’ (Samuels, 2017). • Spain’s Foreign Minister, when presented with photos documenting police violence against Catalonians, responded: ‘fake news’ (Schwartz, 2017). • In the midst of economic devastation, Venezuelan President Nicolas Maduro characterized media reports as ‘spreading lies’ about Venezuela, adding: ‘This is what we call “fake news” today, isn’t it?’ (Schwartz, 2017). In these examples, the charge of ‘fake news’ is a form of disinformation in itself. Governments are using the charge of ‘fake news’ to reshape reality as they attack information and people that they want to discredit. Sherine, one of Egypt’s most famous singers, jokingly implied it was not safe to drink from the Nile and was arrested and sentenced to six months in jail for insulting the country by ‘spreading fake news’ (BBC, 2018). As is evident in these examples, the charge of ‘fake news’ is levied by government leaders to dismiss or to attack people and ideas that are verifiably true. Consequently, the charge of ‘fake news’ functions as a very specific signifier – one most closely associated with Joseph Stalin’s efforts to consolidate power by denying specific realities (such as massacres) and to attack people who spoke of realities that he did not want to acknowledge. </w:t>
      </w:r>
      <w:r w:rsidRPr="0055507A">
        <w:rPr>
          <w:rStyle w:val="StyleUnderline"/>
        </w:rPr>
        <w:t xml:space="preserve">Today, </w:t>
      </w:r>
      <w:r w:rsidRPr="0055507A">
        <w:rPr>
          <w:rStyle w:val="Emphasis"/>
          <w:highlight w:val="yellow"/>
        </w:rPr>
        <w:t xml:space="preserve">world leaders use </w:t>
      </w:r>
      <w:r w:rsidRPr="00284C57">
        <w:rPr>
          <w:rStyle w:val="Emphasis"/>
        </w:rPr>
        <w:t xml:space="preserve">the charge </w:t>
      </w:r>
      <w:r w:rsidRPr="0055507A">
        <w:rPr>
          <w:rStyle w:val="Emphasis"/>
          <w:highlight w:val="yellow"/>
        </w:rPr>
        <w:t>of ‘fake news’</w:t>
      </w:r>
      <w:r w:rsidRPr="0055507A">
        <w:rPr>
          <w:rStyle w:val="StyleUnderline"/>
          <w:highlight w:val="yellow"/>
        </w:rPr>
        <w:t xml:space="preserve"> to discredit challenges</w:t>
      </w:r>
      <w:r w:rsidRPr="0055507A">
        <w:rPr>
          <w:rStyle w:val="StyleUnderline"/>
        </w:rPr>
        <w:t xml:space="preserve"> to power, to </w:t>
      </w:r>
      <w:r w:rsidRPr="0055507A">
        <w:rPr>
          <w:rStyle w:val="StyleUnderline"/>
          <w:highlight w:val="yellow"/>
        </w:rPr>
        <w:t>attack free speech, and</w:t>
      </w:r>
      <w:r w:rsidRPr="0055507A">
        <w:rPr>
          <w:rStyle w:val="StyleUnderline"/>
        </w:rPr>
        <w:t xml:space="preserve"> to </w:t>
      </w:r>
      <w:r w:rsidRPr="0055507A">
        <w:rPr>
          <w:rStyle w:val="Emphasis"/>
          <w:highlight w:val="yellow"/>
        </w:rPr>
        <w:t>undermine human rights</w:t>
      </w:r>
      <w:r w:rsidRPr="0055507A">
        <w:rPr>
          <w:rStyle w:val="StyleUnderline"/>
        </w:rPr>
        <w:t xml:space="preserve"> (Martin, 2017; Schwartz, 2017). Just weeks after taking office, US President</w:t>
      </w:r>
      <w:r w:rsidRPr="00D54428">
        <w:rPr>
          <w:sz w:val="16"/>
        </w:rPr>
        <w:t xml:space="preserve"> Trump aligned himself with the strategies of Stalin, Hitler, and Mao when he told his then chief strategist, Steve Bannon, ‘The fake media is the opposition party. The fake media is the enemy of the American people’ (Vick, 2018). </w:t>
      </w:r>
      <w:r w:rsidRPr="0055507A">
        <w:rPr>
          <w:rStyle w:val="StyleUnderline"/>
        </w:rPr>
        <w:t xml:space="preserve">The unfolding crisis is not just that people may believe false things to be true. A study by Pew Research demonstrates that </w:t>
      </w:r>
      <w:r w:rsidRPr="0055507A">
        <w:rPr>
          <w:rStyle w:val="Emphasis"/>
          <w:highlight w:val="yellow"/>
        </w:rPr>
        <w:t>a fake news panic</w:t>
      </w:r>
      <w:r w:rsidRPr="0055507A">
        <w:rPr>
          <w:rStyle w:val="StyleUnderline"/>
        </w:rPr>
        <w:t xml:space="preserve"> in the United States </w:t>
      </w:r>
      <w:r w:rsidRPr="0055507A">
        <w:rPr>
          <w:rStyle w:val="Emphasis"/>
          <w:highlight w:val="yellow"/>
        </w:rPr>
        <w:t>is accelerating polarization</w:t>
      </w:r>
      <w:r w:rsidRPr="0055507A">
        <w:rPr>
          <w:rStyle w:val="StyleUnderline"/>
        </w:rPr>
        <w:t xml:space="preserve"> and </w:t>
      </w:r>
      <w:r w:rsidRPr="00284C57">
        <w:rPr>
          <w:rStyle w:val="Emphasis"/>
        </w:rPr>
        <w:t>causing people to become resistant to new information</w:t>
      </w:r>
      <w:r w:rsidRPr="00284C57">
        <w:rPr>
          <w:sz w:val="16"/>
        </w:rPr>
        <w:t xml:space="preserve"> (Mitchell et al., 2019). According to the Pew study, as many</w:t>
      </w:r>
      <w:r w:rsidRPr="00D54428">
        <w:rPr>
          <w:sz w:val="16"/>
        </w:rPr>
        <w:t xml:space="preserve"> as 70% of respondents reported having lost confidence in government institutions. </w:t>
      </w:r>
      <w:r w:rsidRPr="0055507A">
        <w:rPr>
          <w:rStyle w:val="Emphasis"/>
        </w:rPr>
        <w:t xml:space="preserve">The fake news panic combined with genuine disinformation campaigns are </w:t>
      </w:r>
      <w:r w:rsidRPr="0055507A">
        <w:rPr>
          <w:rStyle w:val="Emphasis"/>
          <w:highlight w:val="yellow"/>
        </w:rPr>
        <w:t xml:space="preserve">affecting </w:t>
      </w:r>
      <w:r w:rsidRPr="00284C57">
        <w:rPr>
          <w:rStyle w:val="Emphasis"/>
        </w:rPr>
        <w:t xml:space="preserve">the </w:t>
      </w:r>
      <w:r w:rsidRPr="0055507A">
        <w:rPr>
          <w:rStyle w:val="Emphasis"/>
          <w:highlight w:val="yellow"/>
        </w:rPr>
        <w:t>core functions of democratic system</w:t>
      </w:r>
      <w:r w:rsidRPr="00D54428">
        <w:rPr>
          <w:sz w:val="16"/>
          <w:highlight w:val="yellow"/>
        </w:rPr>
        <w:t>s</w:t>
      </w:r>
      <w:r w:rsidRPr="00D54428">
        <w:rPr>
          <w:sz w:val="16"/>
        </w:rPr>
        <w:t xml:space="preserve">. </w:t>
      </w:r>
      <w:r w:rsidRPr="0055507A">
        <w:rPr>
          <w:rStyle w:val="StyleUnderline"/>
          <w:highlight w:val="yellow"/>
        </w:rPr>
        <w:t>Disinformation campaigns</w:t>
      </w:r>
      <w:r w:rsidRPr="0055507A">
        <w:rPr>
          <w:rStyle w:val="StyleUnderline"/>
        </w:rPr>
        <w:t xml:space="preserve"> are </w:t>
      </w:r>
      <w:r w:rsidRPr="00284C57">
        <w:rPr>
          <w:rStyle w:val="StyleUnderline"/>
        </w:rPr>
        <w:t xml:space="preserve">designed to consolidate power by </w:t>
      </w:r>
      <w:r w:rsidRPr="0055507A">
        <w:rPr>
          <w:rStyle w:val="StyleUnderline"/>
          <w:highlight w:val="yellow"/>
        </w:rPr>
        <w:t>provoking reactionary responses</w:t>
      </w:r>
      <w:r w:rsidRPr="0055507A">
        <w:rPr>
          <w:rStyle w:val="StyleUnderline"/>
        </w:rPr>
        <w:t xml:space="preserve"> that </w:t>
      </w:r>
      <w:r w:rsidRPr="0055507A">
        <w:rPr>
          <w:rStyle w:val="Emphasis"/>
          <w:highlight w:val="yellow"/>
        </w:rPr>
        <w:t>sustain epidemics of social unrest</w:t>
      </w:r>
      <w:r w:rsidRPr="00D54428">
        <w:rPr>
          <w:sz w:val="16"/>
        </w:rPr>
        <w:t xml:space="preserve">. For example, </w:t>
      </w:r>
      <w:r w:rsidRPr="00284C57">
        <w:rPr>
          <w:rStyle w:val="Emphasis"/>
        </w:rPr>
        <w:t>the US intelligence community pummeled Chile</w:t>
      </w:r>
      <w:r w:rsidRPr="00284C57">
        <w:rPr>
          <w:rStyle w:val="StyleUnderline"/>
        </w:rPr>
        <w:t xml:space="preserve"> with disinformation in order to unseat the democratically elected President Salvador </w:t>
      </w:r>
      <w:r w:rsidRPr="00284C57">
        <w:rPr>
          <w:rStyle w:val="Emphasis"/>
        </w:rPr>
        <w:t>Allende</w:t>
      </w:r>
      <w:r w:rsidRPr="00284C57">
        <w:rPr>
          <w:rStyle w:val="StyleUnderline"/>
        </w:rPr>
        <w:t xml:space="preserve"> and install Augosto Pinochet (</w:t>
      </w:r>
      <w:r w:rsidRPr="00284C57">
        <w:rPr>
          <w:sz w:val="16"/>
        </w:rPr>
        <w:t xml:space="preserve">Carter, 2014) . Recently, researchers have documented that </w:t>
      </w:r>
      <w:r w:rsidRPr="00284C57">
        <w:rPr>
          <w:rStyle w:val="Emphasis"/>
        </w:rPr>
        <w:t>Russia targeted specific racial groups</w:t>
      </w:r>
      <w:r w:rsidRPr="00284C57">
        <w:rPr>
          <w:rStyle w:val="StyleUnderline"/>
        </w:rPr>
        <w:t xml:space="preserve"> in the United States </w:t>
      </w:r>
      <w:r w:rsidRPr="00284C57">
        <w:rPr>
          <w:rStyle w:val="Emphasis"/>
        </w:rPr>
        <w:t>with</w:t>
      </w:r>
      <w:r w:rsidRPr="00284C57">
        <w:rPr>
          <w:rStyle w:val="StyleUnderline"/>
        </w:rPr>
        <w:t xml:space="preserve"> more than </w:t>
      </w:r>
      <w:r w:rsidRPr="00284C57">
        <w:rPr>
          <w:rStyle w:val="Emphasis"/>
        </w:rPr>
        <w:t>80,000 posts and thousands of ads</w:t>
      </w:r>
      <w:r w:rsidRPr="00284C57">
        <w:rPr>
          <w:rStyle w:val="StyleUnderline"/>
        </w:rPr>
        <w:t xml:space="preserve"> that mimicked the style of Black Lives Matter activists in order to stoke racialized conflict and unrest</w:t>
      </w:r>
      <w:r w:rsidRPr="00284C57">
        <w:rPr>
          <w:sz w:val="16"/>
        </w:rPr>
        <w:t xml:space="preserve"> (Associated Press, 2018). Each of these postings proliferated through social media re-postings. Disinformation might contain complete falsehoods or partial truths, or it might distort reality by representing an unusual circumstance as a common one. Disinformation campaigns also often incorporate conspiracy theories which delegitimize mainstream media and are used to target people and ideas. For example, Nazi ideology, rife with</w:t>
      </w:r>
      <w:r w:rsidRPr="00D54428">
        <w:rPr>
          <w:sz w:val="16"/>
        </w:rPr>
        <w:t xml:space="preserve"> conspiracies theories regarding Jews, is one of many examples of a disinformation campaign. Jewish conspiracy theories remain today. In 2018 Hungarian Prime Minister Viktor Orbán forced the closing of the Central European University (CEU), a private university funded by George Soros, an American of Hungarian and Jewish origin. Orbán, who has promised to defend his Christian homeland, claimed the CEU was part of a plan by Soros to flood Hungary with non-Christian immigrants (Stanley, 2018). Conspiracy theories generated by disinformation campaigns often break the boundaries of rational thought and commonsense. In 2016, a young man carrying an assault rifle wandered into a pizzeria in northwest Washington, DC, to investigate reports that Hillary Clinton and her campaign chief were running a pedophilia ring from the basement. </w:t>
      </w:r>
      <w:r w:rsidRPr="0055507A">
        <w:rPr>
          <w:rStyle w:val="StyleUnderline"/>
          <w:highlight w:val="yellow"/>
        </w:rPr>
        <w:t>Conspiracy theories are a vibrant part of right-wing media ecosystems.</w:t>
      </w:r>
      <w:r w:rsidRPr="0055507A">
        <w:rPr>
          <w:rStyle w:val="StyleUnderline"/>
        </w:rPr>
        <w:t xml:space="preserve"> Indeed, a week later, a poll found that the potential shooter was not alone in believing this conspiracy theory: ‘nearly half of Trump voters polled “gave some credence” to the rumors’ (</w:t>
      </w:r>
      <w:r w:rsidRPr="00D54428">
        <w:rPr>
          <w:sz w:val="16"/>
        </w:rPr>
        <w:t xml:space="preserve">Benkler et al., 2018: 3). </w:t>
      </w:r>
      <w:r w:rsidRPr="0055507A">
        <w:rPr>
          <w:rStyle w:val="Emphasis"/>
          <w:highlight w:val="yellow"/>
        </w:rPr>
        <w:t>Disinformation strikes at the very foundations of democratic</w:t>
      </w:r>
      <w:r w:rsidRPr="0055507A">
        <w:rPr>
          <w:rStyle w:val="StyleUnderline"/>
          <w:highlight w:val="yellow"/>
        </w:rPr>
        <w:t xml:space="preserve"> society</w:t>
      </w:r>
      <w:r w:rsidRPr="0055507A">
        <w:rPr>
          <w:rStyle w:val="StyleUnderline"/>
        </w:rPr>
        <w:t xml:space="preserve"> as </w:t>
      </w:r>
      <w:r w:rsidRPr="0055507A">
        <w:rPr>
          <w:rStyle w:val="StyleUnderline"/>
          <w:highlight w:val="yellow"/>
        </w:rPr>
        <w:t>publics</w:t>
      </w:r>
      <w:r w:rsidRPr="0055507A">
        <w:rPr>
          <w:rStyle w:val="StyleUnderline"/>
        </w:rPr>
        <w:t xml:space="preserve"> increasingly </w:t>
      </w:r>
      <w:r w:rsidRPr="0055507A">
        <w:rPr>
          <w:rStyle w:val="StyleUnderline"/>
          <w:highlight w:val="yellow"/>
        </w:rPr>
        <w:t>lose their capacity to tell truth from fiction</w:t>
      </w:r>
      <w:r w:rsidRPr="0055507A">
        <w:rPr>
          <w:rStyle w:val="StyleUnderline"/>
        </w:rPr>
        <w:t>. To paraphrase Voltaire, those who can make you believe absurdities, can make you commit atrocities</w:t>
      </w:r>
      <w:r w:rsidRPr="00D54428">
        <w:rPr>
          <w:sz w:val="16"/>
        </w:rPr>
        <w:t xml:space="preserve">. Disinformation campaigns have been waged for a very long time; </w:t>
      </w:r>
      <w:r w:rsidRPr="0055507A">
        <w:rPr>
          <w:rStyle w:val="StyleUnderline"/>
        </w:rPr>
        <w:t xml:space="preserve">today </w:t>
      </w:r>
      <w:r w:rsidRPr="0055507A">
        <w:rPr>
          <w:rStyle w:val="Emphasis"/>
          <w:highlight w:val="yellow"/>
        </w:rPr>
        <w:t>the internet</w:t>
      </w:r>
      <w:r w:rsidRPr="0055507A">
        <w:rPr>
          <w:rStyle w:val="StyleUnderline"/>
        </w:rPr>
        <w:t xml:space="preserve"> and the </w:t>
      </w:r>
      <w:r w:rsidRPr="00284C57">
        <w:rPr>
          <w:rStyle w:val="StyleUnderline"/>
        </w:rPr>
        <w:t xml:space="preserve">proliferation of mobile devices have </w:t>
      </w:r>
      <w:r w:rsidRPr="0055507A">
        <w:rPr>
          <w:rStyle w:val="StyleUnderline"/>
          <w:highlight w:val="yellow"/>
        </w:rPr>
        <w:t>accelerated</w:t>
      </w:r>
      <w:r w:rsidRPr="0055507A">
        <w:rPr>
          <w:rStyle w:val="StyleUnderline"/>
        </w:rPr>
        <w:t xml:space="preserve"> and intensified </w:t>
      </w:r>
      <w:r w:rsidRPr="0055507A">
        <w:rPr>
          <w:rStyle w:val="StyleUnderline"/>
          <w:highlight w:val="yellow"/>
        </w:rPr>
        <w:t>disinformation</w:t>
      </w:r>
      <w:r w:rsidRPr="0055507A">
        <w:rPr>
          <w:rStyle w:val="StyleUnderline"/>
        </w:rPr>
        <w:t xml:space="preserve"> campaigns by </w:t>
      </w:r>
      <w:r w:rsidRPr="0055507A">
        <w:rPr>
          <w:rStyle w:val="Emphasis"/>
          <w:highlight w:val="yellow"/>
        </w:rPr>
        <w:t>providing speed</w:t>
      </w:r>
      <w:r w:rsidRPr="0055507A">
        <w:rPr>
          <w:rStyle w:val="StyleUnderline"/>
        </w:rPr>
        <w:t xml:space="preserve">, reach, and the capacity </w:t>
      </w:r>
      <w:r w:rsidRPr="0055507A">
        <w:rPr>
          <w:rStyle w:val="StyleUnderline"/>
          <w:highlight w:val="yellow"/>
        </w:rPr>
        <w:t>to target</w:t>
      </w:r>
      <w:r w:rsidRPr="0055507A">
        <w:rPr>
          <w:rStyle w:val="StyleUnderline"/>
        </w:rPr>
        <w:t xml:space="preserve"> individual </w:t>
      </w:r>
      <w:r w:rsidRPr="0055507A">
        <w:rPr>
          <w:rStyle w:val="StyleUnderline"/>
          <w:highlight w:val="yellow"/>
        </w:rPr>
        <w:t>groups</w:t>
      </w:r>
      <w:r w:rsidRPr="0055507A">
        <w:rPr>
          <w:rStyle w:val="StyleUnderline"/>
        </w:rPr>
        <w:t xml:space="preserve"> through social media platforms</w:t>
      </w:r>
      <w:r w:rsidRPr="00D54428">
        <w:rPr>
          <w:sz w:val="16"/>
        </w:rPr>
        <w:t xml:space="preserve">. Vosoughi et al. (2018) studied news stories on Twitter from 2006 to 2017 and tracked 126,000 rumors that were spread more than 4.5 million times. </w:t>
      </w:r>
      <w:r w:rsidRPr="0055507A">
        <w:rPr>
          <w:rStyle w:val="Emphasis"/>
          <w:highlight w:val="yellow"/>
        </w:rPr>
        <w:t>Bots can set off</w:t>
      </w:r>
      <w:r w:rsidRPr="0055507A">
        <w:rPr>
          <w:rStyle w:val="StyleUnderline"/>
        </w:rPr>
        <w:t xml:space="preserve"> even more </w:t>
      </w:r>
      <w:r w:rsidRPr="0055507A">
        <w:rPr>
          <w:rStyle w:val="StyleUnderline"/>
          <w:highlight w:val="yellow"/>
        </w:rPr>
        <w:t>viral rumor cascades</w:t>
      </w:r>
      <w:r w:rsidRPr="0055507A">
        <w:rPr>
          <w:rStyle w:val="StyleUnderline"/>
        </w:rPr>
        <w:t>. For example, Twitter was able to identify 5.7 million follows from a single source in one week</w:t>
      </w:r>
      <w:r w:rsidRPr="00D54428">
        <w:rPr>
          <w:sz w:val="16"/>
        </w:rPr>
        <w:t xml:space="preserve"> (Twitter Public Policy, 2017). Generally, when someone follows us online, we tend to follow them back. </w:t>
      </w:r>
      <w:r w:rsidRPr="00284C57">
        <w:rPr>
          <w:rStyle w:val="StyleUnderline"/>
        </w:rPr>
        <w:t>When we are followed by a bot and we follow them back, we embed the disinformation bot in our own networks.</w:t>
      </w:r>
      <w:r w:rsidRPr="00284C57">
        <w:rPr>
          <w:sz w:val="16"/>
        </w:rPr>
        <w:t xml:space="preserve"> It is impossible for readers to recognize when articles and reposts can be traced back to a single bot source (Westneat, 2017). In 2017, Twitter’s automated systems caught on average ‘more than 3.2 million suspicious accounts globally per week’ – more than double the number identified in 2016 (Twitter Public Policy, 2017). Facebook reported removing 2.2 billion fake accounts in the first quarter of 20</w:t>
      </w:r>
      <w:r w:rsidRPr="00D54428">
        <w:rPr>
          <w:sz w:val="16"/>
        </w:rPr>
        <w:t xml:space="preserve">19 (Siddiqui, 2019). </w:t>
      </w:r>
      <w:r w:rsidRPr="0055507A">
        <w:rPr>
          <w:rStyle w:val="StyleUnderline"/>
        </w:rPr>
        <w:t xml:space="preserve">However, </w:t>
      </w:r>
      <w:r w:rsidRPr="0055507A">
        <w:rPr>
          <w:rStyle w:val="Emphasis"/>
          <w:highlight w:val="yellow"/>
        </w:rPr>
        <w:t>sensational content is central to</w:t>
      </w:r>
      <w:r w:rsidRPr="0055507A">
        <w:rPr>
          <w:rStyle w:val="StyleUnderline"/>
        </w:rPr>
        <w:t xml:space="preserve"> the </w:t>
      </w:r>
      <w:r w:rsidRPr="0055507A">
        <w:rPr>
          <w:rStyle w:val="Emphasis"/>
          <w:highlight w:val="yellow"/>
        </w:rPr>
        <w:t>Facebook</w:t>
      </w:r>
      <w:r w:rsidRPr="0055507A">
        <w:rPr>
          <w:rStyle w:val="StyleUnderline"/>
          <w:highlight w:val="yellow"/>
        </w:rPr>
        <w:t xml:space="preserve"> business model</w:t>
      </w:r>
      <w:r w:rsidRPr="0055507A">
        <w:rPr>
          <w:rStyle w:val="StyleUnderline"/>
        </w:rPr>
        <w:t xml:space="preserve"> and as a result, it has done little to identify and dismantle online disinformation campaign</w:t>
      </w:r>
      <w:r w:rsidRPr="00D54428">
        <w:rPr>
          <w:sz w:val="16"/>
        </w:rPr>
        <w:t xml:space="preserve">s. Commonsense tells us that if we learn the same information from three or four different sources, it must be true. Publics are persuaded not by facts so much as by the consistency of the system that generates facts (Arendt, 1967). </w:t>
      </w:r>
      <w:r w:rsidRPr="0055507A">
        <w:rPr>
          <w:rStyle w:val="Emphasis"/>
        </w:rPr>
        <w:t xml:space="preserve">Consequently, </w:t>
      </w:r>
      <w:r w:rsidRPr="0055507A">
        <w:rPr>
          <w:rStyle w:val="Emphasis"/>
          <w:highlight w:val="yellow"/>
        </w:rPr>
        <w:t>disinformation fueled by the internet can be deadly</w:t>
      </w:r>
      <w:r w:rsidRPr="0055507A">
        <w:rPr>
          <w:rStyle w:val="Emphasis"/>
        </w:rPr>
        <w:t>. In India at least 30 people were murdered in a single year after being identified on WhatsApp as ‘child-lifters’ (Safi, 2018);</w:t>
      </w:r>
      <w:r w:rsidRPr="00D54428">
        <w:rPr>
          <w:sz w:val="16"/>
        </w:rPr>
        <w:t xml:space="preserve"> five people in India who were accused of being sex traffickers on WhatsApp were murdered by vigilante lynch mobs (Gowen, 2018; Kessler, 2018). WhatsApp, owned by Facebook, is an encrypted instant messaging and phone service with 1.5 billion users. While the size of user groups is limited to 262 addresses, encryption makes it possible to share messages with no indication of their origin. Disinformation overlaps with mundane discourse as leaders craft bold and obvious lies. Through these lies, they tell the world that they are beyond accountability – that they wield raw power with impunity. Given his prolific use of blatant lies, I will turn to Donald Trump as a kind of case study. The US president is now on record as having made over 10,111 publicly documented false statements in 828 days (Kessler et al., 2019). </w:t>
      </w:r>
      <w:r w:rsidRPr="0055507A">
        <w:rPr>
          <w:rStyle w:val="StyleUnderline"/>
        </w:rPr>
        <w:t>The velocity of the lies and chaos created by the Trump presidency is often overwhelming and unmanageable for mainstream media as well as for individuals.</w:t>
      </w:r>
      <w:r w:rsidRPr="00D54428">
        <w:rPr>
          <w:sz w:val="16"/>
        </w:rPr>
        <w:t xml:space="preserve"> Even fact checkers who professionally follow Trump have trouble keeping up. This is precisely why recommendations to confront lies by verifying truthful information, like those made by the European Commission (2018), are both important and bound to fail. ‘If falsehood, like truth, had but one face, we should know better where we are, for we should then take for certain the opposite of what the liar tells us. But the reverse of truth has a thousand shapes and a boundless field’ (Montaigne, 1927). Indeed, liars have seemingly unlimited options. Systematic deceit functions as a form of violence that leverages reasonable expectations of truthfulness to coerce or compel people to act in ways that are quite different than they would choose – if they had correct information. Trump is known to have made the same false claim more than 120 times (Kessler et al., 2018). Donald Trump seems to be drawing from Lenin’s old aphorism that a lie told often enough becomes the truth. However, in the internet age Lenin’s aphorism could be updated to ‘If you make it trend, you make it true’ (DiResta, 2018). Truth and politics have never been on the best of terms (Arendt, 1967) but we have entered new territory. It isn’t only the numbers of lies that pose a threat. Consider that Trump’s lies are different in kind, not just in quantity, from typical people. When ordinary people lie, we orient toward the truth in order to make our lies seem plausible (Carson, 2016; Frankfurt, 2005). We want our lies to been seen as being true; this is the nature of deceit. Ordinary people craft lies with an eye to preventing ourselves from being exposed for having lied. This has not been the case for Trump, whose lies are not masked. Indeed, he openly bragged about lying to the Canadian Prime Minister about trade deficits. Trump is not attempting to get away with a lie. Rather, Trump’s lies convey an impression that he wields unconstrained power: he can say whatever he wants to say, and the world just has to take it. Perhaps it is even a little sweeter for him, when people know he is lying but can do nothing about it. To the extent that he seems to have impunity it is because he does not stand alone; he is part of a comprehensive system that brought him to power and ensures his survival. Even when media identify lies, a significant part of the population does not care – indeed he is part of a cohort of world leaders who adopt a very similar approach. Trump’s communication has been successful – even while those of us wedded to facts may think otherwise. Efforts to demonstrate the falsity of his claims are important yet never adequate. This is precisely why we, as sociologists, must pay attention to the use of language – not just matters of fact.</w:t>
      </w:r>
      <w:r w:rsidRPr="0055507A">
        <w:rPr>
          <w:rStyle w:val="Emphasis"/>
        </w:rPr>
        <w:t xml:space="preserve"> </w:t>
      </w:r>
      <w:r w:rsidRPr="0055507A">
        <w:rPr>
          <w:rStyle w:val="Emphasis"/>
          <w:highlight w:val="yellow"/>
        </w:rPr>
        <w:t xml:space="preserve">Disinformation campaigns online are </w:t>
      </w:r>
      <w:r w:rsidRPr="00284C57">
        <w:rPr>
          <w:rStyle w:val="Emphasis"/>
        </w:rPr>
        <w:t xml:space="preserve">a </w:t>
      </w:r>
      <w:r w:rsidRPr="0055507A">
        <w:rPr>
          <w:rStyle w:val="Emphasis"/>
          <w:highlight w:val="yellow"/>
        </w:rPr>
        <w:t>powerful, effective, and inexpensive</w:t>
      </w:r>
      <w:r w:rsidRPr="0055507A">
        <w:rPr>
          <w:rStyle w:val="Emphasis"/>
        </w:rPr>
        <w:t xml:space="preserve"> means </w:t>
      </w:r>
      <w:r w:rsidRPr="00284C57">
        <w:rPr>
          <w:rStyle w:val="Emphasis"/>
        </w:rPr>
        <w:t>to generate political and social chaos</w:t>
      </w:r>
      <w:r w:rsidRPr="00284C57">
        <w:rPr>
          <w:sz w:val="16"/>
        </w:rPr>
        <w:t xml:space="preserve">. </w:t>
      </w:r>
      <w:r w:rsidRPr="00284C57">
        <w:rPr>
          <w:rStyle w:val="StyleUnderline"/>
        </w:rPr>
        <w:t>Disinformation and propaganda working together do more than create factions and tensions</w:t>
      </w:r>
      <w:r w:rsidRPr="0055507A">
        <w:rPr>
          <w:rStyle w:val="StyleUnderline"/>
        </w:rPr>
        <w:t xml:space="preserve"> between them. </w:t>
      </w:r>
      <w:r w:rsidRPr="0055507A">
        <w:rPr>
          <w:rStyle w:val="Emphasis"/>
          <w:highlight w:val="yellow"/>
        </w:rPr>
        <w:t>They place factual reality itself at risk</w:t>
      </w:r>
      <w:r w:rsidRPr="0055507A">
        <w:rPr>
          <w:rStyle w:val="StyleUnderline"/>
        </w:rPr>
        <w:t>.</w:t>
      </w:r>
      <w:r w:rsidRPr="00D54428">
        <w:rPr>
          <w:sz w:val="16"/>
        </w:rPr>
        <w:t xml:space="preserve"> The greatest danger is not that lies will be accepted as truth and truth defamed as lies, but that ‘the sense by which we take our bearings in the real world – and the </w:t>
      </w:r>
      <w:r w:rsidRPr="00284C57">
        <w:rPr>
          <w:sz w:val="16"/>
        </w:rPr>
        <w:t xml:space="preserve">category of truth vs. falsehood is among the mental means to this end – is being destroyed’ (Arendt, 1967: 50). </w:t>
      </w:r>
      <w:r w:rsidRPr="00284C57">
        <w:rPr>
          <w:rStyle w:val="Emphasis"/>
        </w:rPr>
        <w:t>Reality itself becomes more contingent</w:t>
      </w:r>
      <w:r w:rsidRPr="00284C57">
        <w:rPr>
          <w:rStyle w:val="StyleUnderline"/>
        </w:rPr>
        <w:t xml:space="preserve"> and less objectively real. Reasoned debate is replaced by emotional spectacles. </w:t>
      </w:r>
      <w:r w:rsidRPr="00284C57">
        <w:rPr>
          <w:sz w:val="16"/>
        </w:rPr>
        <w:t>Mundane discourses In mundane discourse, media and publics are enlisted to routinize and disseminate disinformation even where outlandish claims and conspiracy theories are repeated, even when they are not plausible. In this section, I examine how these discourses enter the language of ordinary people and make us unwitting tools of right-wing movements. The term ‘mundane discourse’ is a more contemporary concept that characterizes</w:t>
      </w:r>
      <w:r w:rsidRPr="00D54428">
        <w:rPr>
          <w:sz w:val="16"/>
        </w:rPr>
        <w:t xml:space="preserve"> ordinary systems of signification. The term often is attributed to Harold Garfinkel (1967), who used it to refer to situated talk. It is now common parlance among those who study systems of signification in culture as well as interaction (cf. Reisigl and Wodak, 2001; Van Dijk, 1997; Wodak and Meyer, 2009). Mundane discourse might be best understood as the linguistic delivery device through which weaponized language enters the mainstream. Public discourse can be like tiny doses of arsenic which appear to have no effect when initially swallowed but which are highly toxic over time (Klemperer, 2013). In postindustrial societies material violence is not the first choice, but it is always a justifiable option. Indeed, it is an option made plausible through weaponized language in mundane discourses. Weaponized language is a powerful form of symbolic violence that tills the soil for physical violence. Following the Christchurch massacre, the Institute for Strategic Dialogue identified 10 Twitter accounts that were most influential in propagating the idea that white people are under attack; eight of these were in France, one belonged to the extreme right site Defend Europa, and the other belonged to Donald Trump (Iqbal and Townsend, 2019). Weaponized language has preceded and accompanied every act of collective violence. In mundane discourses weaponized language normalizes hate and hate groups through purportedly ordinary language. In the United States, for example, the term ‘illegal alien’ is often used to dehumanize those seeking asylum. Political and media discourses often refer to ‘chain migration,’ when in fact they are talking about family reunification. Many in the United States use the term ‘chain migration’ simply because they are repeating the only phrasing that they have ever heard. However, we come to see the world as we learn to name and describe it. Metaphors and linguistic frames seep into everyday discourse and gradually become part of a worldview. In every country, the racialized citizen is an illegitimate citizen whose welfare is precarious. Trump’s anti-Muslim and anti-Latino hate speech is directly correlated with increased hate crimes against Muslims and Latinos in the United States (Beutel, 2018). The United States has gone so far as to create a denaturalization task force to revoke the citizenship of naturalized citizens (Vega, 2018). As I write this, tens of thousands of children from Central America are being warehoused in the United States without access to parents or guardians; many children are lost in a bureaucratic system of detention. Over 49,000 unaccompanied children, most of them from El Salvador, Honduras, and Guatemala, have been apprehended and jailed in horrible conditions by the United States at the Mexico border (Kinosian and Holpuch, 2018). Such attacks on children have been made possible by the very intentional linguist practices that preceded these actions. Trump’s Twitter account has been identified by the Institute for Strategic Dialogue as one of the 10 most influential accounts in the world for propagating the extreme right-wing paranoia that white people are being eliminated through migration and violence (Iqbal and Townsend, 2019). As sociologists, we are familiar with the practices of ‘othering’ that devalues people and excludes them from deserving empathetic consideration. A lack of empathy is easily leveraged into a willingness to disregard harm done to those who are ‘othered,’ and then escalated into a willingness to inflict harm upon them, which is often rationalized as selfprotection. Ultimately, ‘othering’ blames victims for the suffering inflicted upon them. Right-wing nativist groups around the globe have launched both linguistic and physical attacks against immigrants. These attacks are evident in countries across Europe, in the United States, in South Africa, Australia, South Korea, and Thailand. In Japan, the Japan First Party launched a nationwide ‘Anti Immigrant Day’ in 28 locations across the country. Myanmar’s genocidal purge of Muslims to create a so-called Buddhist nation began with the use of racial slurs to describe darker-skinned Muslims. Nationalism depends upon slurs that are used to construct groups of people as being less than human, as being potentially violent predators, and as deserving any harsh treatment they might receive. Slurs have been used to create dehumanized enemies throughout time. It is the essential first step that justifies physical violence. In addition to slurs, hate is being mainstreamed through euphemisms and rebranding. Through much of the world, white supremacists now call themselves the ‘alt right’ as if they are a legitimate party with a platform beyond white supremacy. This ‘accommodatingly imprecise’ rebranding enables ‘a range of conspiracy theorists, techno-libertarians, white nationalists, Men’s Rights advocates, trolls, anti-feminists, anti-immigration activists, and bored young people’ to join an organization that has an unchanged core of white nationalism (Phillips, 2018: 4). It is similar to Marine Le Pen’s rebranding of the National Front in France. We can see mainstreaming language in public discourses among groups who call themselves ‘conservatives’ or ‘religious fundamentalists’ to justify hatred toward other religious groups, racialized groups, as well as lesbian, gay, bisexual, and transgender (LGBT) people. Of course, all of these practices are contested. To date, far-right groups have responded by attempting to subvert and redeploy discourses of resistance. For example, the creation of the Black Lives Matter movement began in the United States in response to deadly attacks by police and armed citizens against black people. In response, white supremacists have sought to subvert the movement slogan ‘Black Lives Matter’ by shouting back that ‘all lives matter.’ Similarly, white nationalists attempt to undermine and subvert the language of legislation designed to protect children brought to the US by their parents (known as Dreamers) by asserting that ‘we are all dreamers.’ Language is weaponized whenever the politics of hate find expression in the mundane discourse of everyday life. It is most dangerously weaponized when ordinary people can think of no other ways – beyond these framings – to talk about social phenomena. Indeed, the politics of hate are most effective when rendered mundane, ordinary matters that require no special thought. Media and publics routinize the politics of hate through the everyday discourses in which it is embedded. If we adopt weaponized language, regardless of our intent, we become complicit in normalizing hate. It is critical that we confront this language and refuse to incorporate it into our </w:t>
      </w:r>
      <w:r w:rsidRPr="00284C57">
        <w:rPr>
          <w:sz w:val="16"/>
        </w:rPr>
        <w:t xml:space="preserve">own lives. Public discourse is always significant. It is always strategic. Even if we do not fully understand it. Discussion </w:t>
      </w:r>
      <w:r w:rsidRPr="00284C57">
        <w:rPr>
          <w:rStyle w:val="Emphasis"/>
        </w:rPr>
        <w:t>The weaponization of language is not new</w:t>
      </w:r>
      <w:r w:rsidRPr="00284C57">
        <w:rPr>
          <w:rStyle w:val="StyleUnderline"/>
        </w:rPr>
        <w:t xml:space="preserve"> – yet </w:t>
      </w:r>
      <w:r w:rsidRPr="00284C57">
        <w:rPr>
          <w:rStyle w:val="Emphasis"/>
        </w:rPr>
        <w:t>we</w:t>
      </w:r>
      <w:r w:rsidRPr="00284C57">
        <w:rPr>
          <w:rStyle w:val="StyleUnderline"/>
        </w:rPr>
        <w:t xml:space="preserve"> now </w:t>
      </w:r>
      <w:r w:rsidRPr="00284C57">
        <w:rPr>
          <w:rStyle w:val="Emphasis"/>
        </w:rPr>
        <w:t>face a dangerous acceleration</w:t>
      </w:r>
      <w:r w:rsidRPr="00284C57">
        <w:rPr>
          <w:rStyle w:val="StyleUnderline"/>
        </w:rPr>
        <w:t xml:space="preserve"> and intensification of those processes. To paraphrase Chinese artist and dissident Ai Wei Wei, </w:t>
      </w:r>
      <w:r w:rsidRPr="00284C57">
        <w:rPr>
          <w:rStyle w:val="Emphasis"/>
        </w:rPr>
        <w:t>we do not face an information crisis</w:t>
      </w:r>
      <w:r w:rsidRPr="00284C57">
        <w:rPr>
          <w:rStyle w:val="StyleUnderline"/>
        </w:rPr>
        <w:t xml:space="preserve">, </w:t>
      </w:r>
      <w:r w:rsidRPr="00284C57">
        <w:rPr>
          <w:rStyle w:val="Emphasis"/>
        </w:rPr>
        <w:t>a refugee crisis or a climate crisis</w:t>
      </w:r>
      <w:r w:rsidRPr="00284C57">
        <w:rPr>
          <w:sz w:val="16"/>
        </w:rPr>
        <w:t xml:space="preserve"> – </w:t>
      </w:r>
      <w:r w:rsidRPr="00284C57">
        <w:rPr>
          <w:rStyle w:val="Emphasis"/>
        </w:rPr>
        <w:t>much more fundamentally, we face a human crisis. A global human crisis</w:t>
      </w:r>
      <w:r w:rsidRPr="00284C57">
        <w:rPr>
          <w:sz w:val="16"/>
        </w:rPr>
        <w:t>. We, as scholars, have the opportunity to step into this moment. We have the opportunity to help shape a different future. This is precisely why the academy is under attack. Scholars in critical disciplines including gender studies,</w:t>
      </w:r>
      <w:r w:rsidRPr="00D54428">
        <w:rPr>
          <w:sz w:val="16"/>
        </w:rPr>
        <w:t xml:space="preserve"> critical race studies, and more generally the social sciences are facing increased attacks by governments. Most recently, in Brazil and Hungary national governments closed entire departments while defunding others. Open attacks on disciplines that teach critical thinking is part of the right-wing turn around the world. </w:t>
      </w:r>
      <w:r w:rsidRPr="00D54428">
        <w:rPr>
          <w:rStyle w:val="Emphasis"/>
          <w:highlight w:val="yellow"/>
        </w:rPr>
        <w:t>There is no single path forward</w:t>
      </w:r>
      <w:r w:rsidRPr="00D54428">
        <w:rPr>
          <w:rStyle w:val="Emphasis"/>
        </w:rPr>
        <w:t xml:space="preserve"> in these times</w:t>
      </w:r>
      <w:r w:rsidRPr="00D54428">
        <w:rPr>
          <w:sz w:val="16"/>
        </w:rPr>
        <w:t xml:space="preserve">. Global circumstances would seem to invite social sciences in general, and sociologists in particular, to fight back by entrenching ourselves in the world of objective facts. This path is </w:t>
      </w:r>
      <w:r w:rsidRPr="00284C57">
        <w:rPr>
          <w:sz w:val="16"/>
        </w:rPr>
        <w:t xml:space="preserve">important and perhaps irresistible when politicians and media openly make statements that are certifiably false. </w:t>
      </w:r>
      <w:r w:rsidRPr="00284C57">
        <w:rPr>
          <w:rStyle w:val="StyleUnderline"/>
        </w:rPr>
        <w:t>However, a retrenchment of empiricism will not deliver us from this historical moment, just as it did not prevent it from arriving</w:t>
      </w:r>
      <w:r w:rsidRPr="00D54428">
        <w:rPr>
          <w:rStyle w:val="StyleUnderline"/>
        </w:rPr>
        <w:t>. Indeed, it is often government efforts to elide facts that lead to the preposterous logic they present to the public</w:t>
      </w:r>
      <w:r w:rsidRPr="00D54428">
        <w:rPr>
          <w:sz w:val="16"/>
        </w:rPr>
        <w:t xml:space="preserve">. As Montaigne reminds us, falsehood is not the opposite of truth. Unbound by logic and fact, those willing to weaponize language have boundless possibilities. </w:t>
      </w:r>
      <w:r w:rsidRPr="00D54428">
        <w:rPr>
          <w:rStyle w:val="StyleUnderline"/>
        </w:rPr>
        <w:t xml:space="preserve">The four-fold strategy of </w:t>
      </w:r>
      <w:r w:rsidRPr="00D54428">
        <w:rPr>
          <w:rStyle w:val="Emphasis"/>
          <w:highlight w:val="yellow"/>
        </w:rPr>
        <w:t>right-wing authoritarianism</w:t>
      </w:r>
      <w:r w:rsidRPr="00D54428">
        <w:rPr>
          <w:rStyle w:val="StyleUnderline"/>
        </w:rPr>
        <w:t xml:space="preserve"> </w:t>
      </w:r>
      <w:r w:rsidRPr="00D54428">
        <w:rPr>
          <w:rStyle w:val="StyleUnderline"/>
          <w:highlight w:val="yellow"/>
        </w:rPr>
        <w:t>leveraged through</w:t>
      </w:r>
      <w:r w:rsidRPr="00D54428">
        <w:rPr>
          <w:rStyle w:val="StyleUnderline"/>
        </w:rPr>
        <w:t xml:space="preserve"> censorship, propaganda, </w:t>
      </w:r>
      <w:r w:rsidRPr="00D54428">
        <w:rPr>
          <w:rStyle w:val="StyleUnderline"/>
          <w:highlight w:val="yellow"/>
        </w:rPr>
        <w:t>disinformation</w:t>
      </w:r>
      <w:r w:rsidRPr="00D54428">
        <w:rPr>
          <w:rStyle w:val="StyleUnderline"/>
        </w:rPr>
        <w:t xml:space="preserve">, and mundane discourse </w:t>
      </w:r>
      <w:r w:rsidRPr="00D54428">
        <w:rPr>
          <w:rStyle w:val="StyleUnderline"/>
          <w:highlight w:val="yellow"/>
        </w:rPr>
        <w:t xml:space="preserve">can </w:t>
      </w:r>
      <w:r w:rsidRPr="00D54428">
        <w:rPr>
          <w:rStyle w:val="StyleUnderline"/>
        </w:rPr>
        <w:t xml:space="preserve">itself </w:t>
      </w:r>
      <w:r w:rsidRPr="00284C57">
        <w:rPr>
          <w:rStyle w:val="StyleUnderline"/>
          <w:strike/>
        </w:rPr>
        <w:t>debilitate</w:t>
      </w:r>
      <w:r w:rsidRPr="00284C57">
        <w:rPr>
          <w:rStyle w:val="StyleUnderline"/>
        </w:rPr>
        <w:t xml:space="preserve"> </w:t>
      </w:r>
      <w:r>
        <w:rPr>
          <w:rStyle w:val="StyleUnderline"/>
          <w:highlight w:val="yellow"/>
        </w:rPr>
        <w:t xml:space="preserve">[hinder] </w:t>
      </w:r>
      <w:r w:rsidRPr="00D54428">
        <w:rPr>
          <w:rStyle w:val="StyleUnderline"/>
          <w:highlight w:val="yellow"/>
        </w:rPr>
        <w:t>resistance</w:t>
      </w:r>
      <w:r w:rsidRPr="00D54428">
        <w:rPr>
          <w:rStyle w:val="StyleUnderline"/>
        </w:rPr>
        <w:t>, as it is intended. Many scholars have been invested in combating the rise of authoritarian right-wing movements</w:t>
      </w:r>
      <w:r w:rsidRPr="00D54428">
        <w:rPr>
          <w:sz w:val="16"/>
        </w:rPr>
        <w:t xml:space="preserve">. For example, Sari Hanafi’s 2018 ISA Presidential Address, and subsequent forthcoming article in Current Sociology, argues that in response to rising authoritarianism, global sociology should become more normative – that is to say sociology must be not only ‘of the global but also for the global.’ Important work is being done but these strategies are not enough. Sociological studies of systems of signification are essential. Critical analyses of authoritarian discourses will give us a road map of where these movements intend to take us and how they intend to do it. As scholars who study language and society know too well, the discipline of sociology has had, at best, an uneven relationship to studies of signification. The ISA has enabled scholars in this field to flourish with the creation of Research Committee 25, Language and Society. Yet in our home countries, sociological studies of language do not flourish in our departments or our professional associations. Often sociological analyses of language are rejected as something other than social science; at best they are tolerated as a marginalized niche. As scholars consider weaponized language and the social conditions in which it emerges, it is important to </w:t>
      </w:r>
      <w:r w:rsidRPr="00310B38">
        <w:rPr>
          <w:sz w:val="16"/>
        </w:rPr>
        <w:t xml:space="preserve">also reconsider the epistemic limitations of our discipline and what sociological studies of language have to contribute. Systems of signification are not epiphenomenal to culture – these are the processes through which culture is created, maintained, and transformed. As Klemperer’s selfstyled analysis of weaponized language during the Third Reich demonstrates, </w:t>
      </w:r>
      <w:r w:rsidRPr="00310B38">
        <w:rPr>
          <w:rStyle w:val="StyleUnderline"/>
        </w:rPr>
        <w:t xml:space="preserve">systems of signification are the processes through which conditions for </w:t>
      </w:r>
      <w:r w:rsidRPr="00310B38">
        <w:rPr>
          <w:rStyle w:val="Emphasis"/>
        </w:rPr>
        <w:t>peace and for violence are created</w:t>
      </w:r>
      <w:r w:rsidRPr="00310B38">
        <w:rPr>
          <w:rStyle w:val="StyleUnderline"/>
        </w:rPr>
        <w:t xml:space="preserve"> and made meaningful.</w:t>
      </w:r>
      <w:r w:rsidRPr="00310B38">
        <w:rPr>
          <w:sz w:val="16"/>
        </w:rPr>
        <w:t xml:space="preserve"> Critical sociological engagement with systems of signification offers us a way to decode and interrupt rising far-right movements before they become fully entrenched and to deconstruct them when they are entrenched. Sociological analyses of systems of signification will provide insight into how</w:t>
      </w:r>
      <w:r w:rsidRPr="00D54428">
        <w:rPr>
          <w:sz w:val="16"/>
        </w:rPr>
        <w:t xml:space="preserve"> these movements seek to create and normalize specific forms of violence. They will lessen the likelihood that right-wing discursive strategies will be naively recirculated in media and in mundane discourse. They will provide insights into effective ways to reframe issues (e.g., family reunification vs. chain migration) that could prove to be effective forms of resistance. And it is </w:t>
      </w:r>
      <w:r w:rsidRPr="00D54428">
        <w:rPr>
          <w:rStyle w:val="StyleUnderline"/>
        </w:rPr>
        <w:t xml:space="preserve">through systems of signification </w:t>
      </w:r>
      <w:r w:rsidRPr="00D54428">
        <w:rPr>
          <w:rStyle w:val="Emphasis"/>
        </w:rPr>
        <w:t xml:space="preserve">that </w:t>
      </w:r>
      <w:r w:rsidRPr="00D54428">
        <w:rPr>
          <w:rStyle w:val="Emphasis"/>
          <w:highlight w:val="yellow"/>
        </w:rPr>
        <w:t>we create</w:t>
      </w:r>
      <w:r w:rsidRPr="00D54428">
        <w:rPr>
          <w:rStyle w:val="StyleUnderline"/>
        </w:rPr>
        <w:t xml:space="preserve">, locate, or abdicate, our </w:t>
      </w:r>
      <w:r w:rsidRPr="00D54428">
        <w:rPr>
          <w:rStyle w:val="Emphasis"/>
          <w:highlight w:val="yellow"/>
        </w:rPr>
        <w:t>responsibilities for action</w:t>
      </w:r>
      <w:r w:rsidRPr="00D54428">
        <w:rPr>
          <w:rStyle w:val="StyleUnderline"/>
        </w:rPr>
        <w:t>. Our work as scholars is more important than ever.</w:t>
      </w:r>
    </w:p>
    <w:p w14:paraId="242A5026" w14:textId="77777777" w:rsidR="00D42084" w:rsidRPr="00B55AD5" w:rsidRDefault="00D42084" w:rsidP="00D42084"/>
    <w:p w14:paraId="06517ECD" w14:textId="77777777" w:rsidR="00D42084" w:rsidRPr="00B55AD5" w:rsidRDefault="00D42084" w:rsidP="00D42084"/>
    <w:bookmarkEnd w:id="0"/>
    <w:sectPr w:rsidR="00D42084"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auto"/>
    <w:pitch w:val="variable"/>
    <w:sig w:usb0="80000067"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utiger 45 Light">
    <w:altName w:val="DokChampa"/>
    <w:panose1 w:val="00000000000000000000"/>
    <w:charset w:val="00"/>
    <w:family w:val="swiss"/>
    <w:notTrueType/>
    <w:pitch w:val="default"/>
    <w:sig w:usb0="03000003" w:usb1="00000000" w:usb2="00000000" w:usb3="00000000" w:csb0="00000001" w:csb1="00000000"/>
  </w:font>
  <w:font w:name="Baskerville">
    <w:charset w:val="00"/>
    <w:family w:val="auto"/>
    <w:pitch w:val="variable"/>
    <w:sig w:usb0="20000087" w:usb1="00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altName w:val="Cambria"/>
    <w:charset w:val="00"/>
    <w:family w:val="auto"/>
    <w:pitch w:val="variable"/>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Calibr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altName w:val="Arial"/>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charset w:val="00"/>
    <w:family w:val="auto"/>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Paperback 24">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altName w:val="Times New Roman"/>
    <w:panose1 w:val="00000000000000000000"/>
    <w:charset w:val="00"/>
    <w:family w:val="roman"/>
    <w:notTrueType/>
    <w:pitch w:val="default"/>
    <w:sig w:usb0="00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3F4B93"/>
    <w:multiLevelType w:val="hybridMultilevel"/>
    <w:tmpl w:val="FE5E10B0"/>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04E77C7"/>
    <w:multiLevelType w:val="hybridMultilevel"/>
    <w:tmpl w:val="2A9ABC74"/>
    <w:lvl w:ilvl="0" w:tplc="481494FC">
      <w:start w:val="1"/>
      <w:numFmt w:val="decimal"/>
      <w:lvlText w:val="%1."/>
      <w:lvlJc w:val="left"/>
      <w:pPr>
        <w:ind w:left="360" w:hanging="360"/>
      </w:pPr>
      <w:rPr>
        <w:rFonts w:ascii="Arial" w:eastAsiaTheme="majorEastAsia" w:hAnsi="Arial"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65E5A"/>
    <w:multiLevelType w:val="hybridMultilevel"/>
    <w:tmpl w:val="A7CE1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D1FC6"/>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A350144"/>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D3A46B0"/>
    <w:multiLevelType w:val="multilevel"/>
    <w:tmpl w:val="FFE45CF4"/>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AB217D"/>
    <w:multiLevelType w:val="hybridMultilevel"/>
    <w:tmpl w:val="FCB45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4CF171C"/>
    <w:multiLevelType w:val="hybridMultilevel"/>
    <w:tmpl w:val="96E2C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959E8"/>
    <w:multiLevelType w:val="hybridMultilevel"/>
    <w:tmpl w:val="8EC45CD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4802798"/>
    <w:multiLevelType w:val="hybridMultilevel"/>
    <w:tmpl w:val="2500D6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8A51CA1"/>
    <w:multiLevelType w:val="hybridMultilevel"/>
    <w:tmpl w:val="C3B0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1B4459"/>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C4C7BC5"/>
    <w:multiLevelType w:val="hybridMultilevel"/>
    <w:tmpl w:val="0B446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022E2"/>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EA85877"/>
    <w:multiLevelType w:val="hybridMultilevel"/>
    <w:tmpl w:val="9E3260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19"/>
  </w:num>
  <w:num w:numId="3">
    <w:abstractNumId w:val="31"/>
  </w:num>
  <w:num w:numId="4">
    <w:abstractNumId w:val="11"/>
  </w:num>
  <w:num w:numId="5">
    <w:abstractNumId w:val="23"/>
  </w:num>
  <w:num w:numId="6">
    <w:abstractNumId w:val="13"/>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1"/>
  </w:num>
  <w:num w:numId="19">
    <w:abstractNumId w:val="18"/>
  </w:num>
  <w:num w:numId="20">
    <w:abstractNumId w:val="12"/>
  </w:num>
  <w:num w:numId="21">
    <w:abstractNumId w:val="27"/>
  </w:num>
  <w:num w:numId="22">
    <w:abstractNumId w:val="15"/>
  </w:num>
  <w:num w:numId="23">
    <w:abstractNumId w:val="30"/>
  </w:num>
  <w:num w:numId="24">
    <w:abstractNumId w:val="26"/>
  </w:num>
  <w:num w:numId="25">
    <w:abstractNumId w:val="17"/>
  </w:num>
  <w:num w:numId="26">
    <w:abstractNumId w:val="16"/>
  </w:num>
  <w:num w:numId="27">
    <w:abstractNumId w:val="22"/>
  </w:num>
  <w:num w:numId="28">
    <w:abstractNumId w:val="25"/>
  </w:num>
  <w:num w:numId="29">
    <w:abstractNumId w:val="29"/>
  </w:num>
  <w:num w:numId="30">
    <w:abstractNumId w:val="14"/>
  </w:num>
  <w:num w:numId="31">
    <w:abstractNumId w:val="24"/>
  </w:num>
  <w:num w:numId="32">
    <w:abstractNumId w:val="32"/>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D4208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42084"/>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10B2"/>
  <w15:chartTrackingRefBased/>
  <w15:docId w15:val="{E9E0A722-1EA8-4DCD-AEF6-FA50DAA3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0"/>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0"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42084"/>
    <w:rPr>
      <w:rFonts w:ascii="Arial" w:hAnsi="Arial"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D420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2"/>
    <w:basedOn w:val="Normal"/>
    <w:next w:val="Normal"/>
    <w:link w:val="Heading2Char"/>
    <w:uiPriority w:val="1"/>
    <w:unhideWhenUsed/>
    <w:qFormat/>
    <w:rsid w:val="00D4208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D4208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D42084"/>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9"/>
    <w:unhideWhenUsed/>
    <w:qFormat/>
    <w:rsid w:val="00D420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D4208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D42084"/>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D42084"/>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D42084"/>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D420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2084"/>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D42084"/>
    <w:rPr>
      <w:rFonts w:ascii="Arial" w:eastAsiaTheme="majorEastAsia" w:hAnsi="Arial"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qFormat/>
    <w:rsid w:val="00D42084"/>
    <w:rPr>
      <w:rFonts w:ascii="Arial" w:eastAsiaTheme="majorEastAsia" w:hAnsi="Arial"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D42084"/>
    <w:rPr>
      <w:rFonts w:ascii="Arial" w:eastAsiaTheme="majorEastAsia" w:hAnsi="Arial"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D42084"/>
    <w:rPr>
      <w:rFonts w:ascii="Arial" w:eastAsiaTheme="majorEastAsia" w:hAnsi="Arial"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7"/>
    <w:qFormat/>
    <w:rsid w:val="00D42084"/>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4208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D42084"/>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D42084"/>
    <w:rPr>
      <w:color w:val="auto"/>
      <w:u w:val="none"/>
    </w:rPr>
  </w:style>
  <w:style w:type="character" w:styleId="FollowedHyperlink">
    <w:name w:val="FollowedHyperlink"/>
    <w:basedOn w:val="DefaultParagraphFont"/>
    <w:uiPriority w:val="99"/>
    <w:unhideWhenUsed/>
    <w:rsid w:val="00D42084"/>
    <w:rPr>
      <w:color w:val="auto"/>
      <w:u w:val="none"/>
    </w:rPr>
  </w:style>
  <w:style w:type="character" w:customStyle="1" w:styleId="Heading5Char">
    <w:name w:val="Heading 5 Char"/>
    <w:aliases w:val="Blocks Char,5: Underlined Char,Heading 5 - underlined Char"/>
    <w:basedOn w:val="DefaultParagraphFont"/>
    <w:link w:val="Heading5"/>
    <w:uiPriority w:val="99"/>
    <w:rsid w:val="00D42084"/>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D420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D42084"/>
    <w:rPr>
      <w:rFonts w:ascii="Times New Roman" w:eastAsia="Times New Roman" w:hAnsi="Times New Roman" w:cs="Arial"/>
    </w:rPr>
  </w:style>
  <w:style w:type="character" w:customStyle="1" w:styleId="Heading8Char">
    <w:name w:val="Heading 8 Char"/>
    <w:basedOn w:val="DefaultParagraphFont"/>
    <w:link w:val="Heading8"/>
    <w:rsid w:val="00D42084"/>
    <w:rPr>
      <w:rFonts w:ascii="Times New Roman" w:eastAsia="Times New Roman" w:hAnsi="Times New Roman" w:cs="Arial"/>
      <w:i/>
      <w:iCs/>
    </w:rPr>
  </w:style>
  <w:style w:type="character" w:customStyle="1" w:styleId="Heading9Char">
    <w:name w:val="Heading 9 Char"/>
    <w:basedOn w:val="DefaultParagraphFont"/>
    <w:link w:val="Heading9"/>
    <w:rsid w:val="00D42084"/>
    <w:rPr>
      <w:rFonts w:ascii="Arial" w:eastAsia="Times New Roman" w:hAnsi="Arial" w:cs="Arial"/>
    </w:rPr>
  </w:style>
  <w:style w:type="paragraph" w:customStyle="1" w:styleId="Emphasis1">
    <w:name w:val="Emphasis1"/>
    <w:basedOn w:val="Normal"/>
    <w:link w:val="Emphasis"/>
    <w:autoRedefine/>
    <w:uiPriority w:val="7"/>
    <w:qFormat/>
    <w:rsid w:val="00D4208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D42084"/>
    <w:pPr>
      <w:widowControl w:val="0"/>
      <w:ind w:left="720"/>
      <w:jc w:val="both"/>
    </w:pPr>
    <w:rPr>
      <w:b/>
      <w:u w:val="single"/>
      <w:bdr w:val="single" w:sz="4" w:space="0" w:color="auto"/>
    </w:rPr>
  </w:style>
  <w:style w:type="paragraph" w:customStyle="1" w:styleId="Analytic">
    <w:name w:val="Analytic"/>
    <w:basedOn w:val="Heading4"/>
    <w:link w:val="AnalyticChar"/>
    <w:qFormat/>
    <w:rsid w:val="00D42084"/>
  </w:style>
  <w:style w:type="character" w:customStyle="1" w:styleId="AnalyticChar">
    <w:name w:val="Analytic Char"/>
    <w:basedOn w:val="DefaultParagraphFont"/>
    <w:link w:val="Analytic"/>
    <w:rsid w:val="00D42084"/>
    <w:rPr>
      <w:rFonts w:ascii="Arial" w:eastAsiaTheme="majorEastAsia" w:hAnsi="Arial" w:cstheme="majorBidi"/>
      <w:b/>
      <w:iCs/>
      <w:sz w:val="26"/>
    </w:rPr>
  </w:style>
  <w:style w:type="character" w:styleId="UnresolvedMention">
    <w:name w:val="Unresolved Mention"/>
    <w:basedOn w:val="DefaultParagraphFont"/>
    <w:uiPriority w:val="99"/>
    <w:unhideWhenUsed/>
    <w:rsid w:val="00D42084"/>
    <w:rPr>
      <w:color w:val="605E5C"/>
      <w:shd w:val="clear" w:color="auto" w:fill="E1DFDD"/>
    </w:rPr>
  </w:style>
  <w:style w:type="paragraph" w:styleId="ListParagraph">
    <w:name w:val="List Paragraph"/>
    <w:aliases w:val="6 font,List Paragraph1,List Paragraph2"/>
    <w:basedOn w:val="Normal"/>
    <w:uiPriority w:val="34"/>
    <w:unhideWhenUsed/>
    <w:qFormat/>
    <w:rsid w:val="00D42084"/>
    <w:pPr>
      <w:ind w:left="720"/>
      <w:contextualSpacing/>
    </w:pPr>
  </w:style>
  <w:style w:type="character" w:customStyle="1" w:styleId="HTMLAddressChar">
    <w:name w:val="HTML Address Char"/>
    <w:basedOn w:val="DefaultParagraphFont"/>
    <w:link w:val="HTMLAddress"/>
    <w:uiPriority w:val="99"/>
    <w:rsid w:val="00D42084"/>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D42084"/>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D42084"/>
    <w:rPr>
      <w:rFonts w:ascii="Arial" w:hAnsi="Arial" w:cs="Arial"/>
      <w:i/>
      <w:iCs/>
    </w:rPr>
  </w:style>
  <w:style w:type="paragraph" w:customStyle="1" w:styleId="smallcaps">
    <w:name w:val="smallcaps"/>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uiPriority w:val="99"/>
    <w:qFormat/>
    <w:rsid w:val="00D42084"/>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Char Char Char2"/>
    <w:qFormat/>
    <w:rsid w:val="00D42084"/>
    <w:rPr>
      <w:b w:val="0"/>
      <w:bCs/>
      <w:u w:val="single"/>
    </w:rPr>
  </w:style>
  <w:style w:type="paragraph" w:customStyle="1" w:styleId="CardIndented">
    <w:name w:val="Card (Indented)"/>
    <w:basedOn w:val="Normal"/>
    <w:link w:val="CardIndentedChar"/>
    <w:qFormat/>
    <w:rsid w:val="00D42084"/>
    <w:pPr>
      <w:ind w:left="288"/>
    </w:pPr>
  </w:style>
  <w:style w:type="character" w:customStyle="1" w:styleId="CardIndentedChar">
    <w:name w:val="Card (Indented) Char"/>
    <w:basedOn w:val="DefaultParagraphFont"/>
    <w:link w:val="CardIndented"/>
    <w:rsid w:val="00D42084"/>
    <w:rPr>
      <w:rFonts w:ascii="Arial" w:hAnsi="Arial" w:cs="Arial"/>
    </w:rPr>
  </w:style>
  <w:style w:type="character" w:customStyle="1" w:styleId="Style1Char1">
    <w:name w:val="Style1 Char1"/>
    <w:basedOn w:val="DefaultParagraphFont"/>
    <w:rsid w:val="00D42084"/>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D42084"/>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1"/>
    <w:qFormat/>
    <w:rsid w:val="00D42084"/>
    <w:rPr>
      <w:u w:val="single"/>
    </w:rPr>
  </w:style>
  <w:style w:type="character" w:customStyle="1" w:styleId="StyleStyle4CharTimesNewRoman11pt">
    <w:name w:val="Style Style4 Char + Times New Roman 11 pt"/>
    <w:basedOn w:val="DefaultParagraphFont"/>
    <w:rsid w:val="00D42084"/>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qFormat/>
    <w:rsid w:val="00D42084"/>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St"/>
    <w:basedOn w:val="DefaultParagraphFont"/>
    <w:uiPriority w:val="1"/>
    <w:qFormat/>
    <w:rsid w:val="00D42084"/>
    <w:rPr>
      <w:rFonts w:asciiTheme="majorHAnsi" w:eastAsiaTheme="majorEastAsia" w:hAnsiTheme="majorHAnsi" w:cstheme="majorBidi"/>
      <w:spacing w:val="-10"/>
      <w:kern w:val="28"/>
      <w:sz w:val="56"/>
      <w:szCs w:val="56"/>
    </w:rPr>
  </w:style>
  <w:style w:type="character" w:customStyle="1" w:styleId="underline">
    <w:name w:val="underline"/>
    <w:uiPriority w:val="7"/>
    <w:qFormat/>
    <w:rsid w:val="00D42084"/>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nhideWhenUsed/>
    <w:qFormat/>
    <w:rsid w:val="00D42084"/>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qFormat/>
    <w:rsid w:val="00D42084"/>
    <w:rPr>
      <w:rFonts w:ascii="Arial" w:hAnsi="Arial" w:cs="Arial"/>
    </w:rPr>
  </w:style>
  <w:style w:type="paragraph" w:styleId="Footer">
    <w:name w:val="footer"/>
    <w:basedOn w:val="Normal"/>
    <w:link w:val="FooterChar"/>
    <w:uiPriority w:val="99"/>
    <w:unhideWhenUsed/>
    <w:rsid w:val="00D42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084"/>
    <w:rPr>
      <w:rFonts w:ascii="Arial" w:hAnsi="Arial" w:cs="Arial"/>
    </w:rPr>
  </w:style>
  <w:style w:type="character" w:customStyle="1" w:styleId="il">
    <w:name w:val="il"/>
    <w:rsid w:val="00D42084"/>
  </w:style>
  <w:style w:type="paragraph" w:customStyle="1" w:styleId="UnderlinePara">
    <w:name w:val="Underline Para"/>
    <w:basedOn w:val="Normal"/>
    <w:uiPriority w:val="6"/>
    <w:qFormat/>
    <w:rsid w:val="00D42084"/>
    <w:pPr>
      <w:widowControl w:val="0"/>
      <w:suppressAutoHyphens/>
      <w:spacing w:after="200" w:line="256" w:lineRule="auto"/>
      <w:contextualSpacing/>
    </w:pPr>
    <w:rPr>
      <w:rFonts w:asciiTheme="minorHAnsi" w:hAnsiTheme="minorHAnsi"/>
      <w:u w:val="single"/>
    </w:rPr>
  </w:style>
  <w:style w:type="paragraph" w:customStyle="1" w:styleId="Nothing">
    <w:name w:val="Nothing"/>
    <w:link w:val="NothingChar"/>
    <w:qFormat/>
    <w:rsid w:val="00D42084"/>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D4208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D42084"/>
    <w:rPr>
      <w:rFonts w:ascii="Times New Roman" w:hAnsi="Times New Roman"/>
      <w:sz w:val="24"/>
      <w:u w:val="thick"/>
    </w:rPr>
  </w:style>
  <w:style w:type="character" w:customStyle="1" w:styleId="Author-Date">
    <w:name w:val="Author-Date"/>
    <w:qFormat/>
    <w:rsid w:val="00D42084"/>
    <w:rPr>
      <w:b/>
      <w:sz w:val="24"/>
    </w:rPr>
  </w:style>
  <w:style w:type="character" w:customStyle="1" w:styleId="NothingChar">
    <w:name w:val="Nothing Char"/>
    <w:link w:val="Nothing"/>
    <w:rsid w:val="00D42084"/>
    <w:rPr>
      <w:rFonts w:ascii="Times New Roman" w:eastAsia="Times New Roman" w:hAnsi="Times New Roman" w:cs="Times New Roman"/>
      <w:sz w:val="20"/>
      <w:szCs w:val="24"/>
    </w:rPr>
  </w:style>
  <w:style w:type="character" w:customStyle="1" w:styleId="CardsChar">
    <w:name w:val="Cards Char"/>
    <w:link w:val="Cards"/>
    <w:rsid w:val="00D42084"/>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uiPriority w:val="99"/>
    <w:qFormat/>
    <w:rsid w:val="00D42084"/>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Tag and Ci"/>
    <w:basedOn w:val="Heading1"/>
    <w:link w:val="NoSpacingChar"/>
    <w:autoRedefine/>
    <w:qFormat/>
    <w:rsid w:val="00D4208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D42084"/>
    <w:rPr>
      <w:rFonts w:eastAsia="SimSun"/>
      <w:sz w:val="22"/>
      <w:szCs w:val="24"/>
      <w:u w:val="single"/>
      <w:lang w:val="en-US" w:eastAsia="zh-CN" w:bidi="ar-SA"/>
    </w:rPr>
  </w:style>
  <w:style w:type="paragraph" w:styleId="BalloonText">
    <w:name w:val="Balloon Text"/>
    <w:basedOn w:val="Normal"/>
    <w:link w:val="BalloonTextChar"/>
    <w:uiPriority w:val="99"/>
    <w:unhideWhenUsed/>
    <w:rsid w:val="00D420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42084"/>
    <w:rPr>
      <w:rFonts w:ascii="Segoe UI" w:hAnsi="Segoe UI" w:cs="Segoe UI"/>
      <w:sz w:val="18"/>
      <w:szCs w:val="18"/>
    </w:rPr>
  </w:style>
  <w:style w:type="character" w:customStyle="1" w:styleId="BoldUnderline">
    <w:name w:val="BoldUnderline"/>
    <w:uiPriority w:val="1"/>
    <w:qFormat/>
    <w:rsid w:val="00D42084"/>
    <w:rPr>
      <w:rFonts w:ascii="Arial" w:hAnsi="Arial"/>
      <w:b/>
      <w:sz w:val="20"/>
      <w:u w:val="single"/>
    </w:rPr>
  </w:style>
  <w:style w:type="character" w:customStyle="1" w:styleId="BalloonTextChar1">
    <w:name w:val="Balloon Text Char1"/>
    <w:basedOn w:val="DefaultParagraphFont"/>
    <w:uiPriority w:val="99"/>
    <w:rsid w:val="00D42084"/>
    <w:rPr>
      <w:rFonts w:ascii="Segoe UI" w:hAnsi="Segoe UI" w:cs="Segoe UI"/>
      <w:sz w:val="18"/>
      <w:szCs w:val="18"/>
    </w:rPr>
  </w:style>
  <w:style w:type="character" w:customStyle="1" w:styleId="DocumentMapChar">
    <w:name w:val="Document Map Char"/>
    <w:basedOn w:val="DefaultParagraphFont"/>
    <w:link w:val="DocumentMap"/>
    <w:uiPriority w:val="99"/>
    <w:rsid w:val="00D4208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D42084"/>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rsid w:val="00D42084"/>
    <w:rPr>
      <w:rFonts w:ascii="Segoe UI" w:hAnsi="Segoe UI" w:cs="Segoe UI"/>
      <w:sz w:val="16"/>
      <w:szCs w:val="16"/>
    </w:rPr>
  </w:style>
  <w:style w:type="character" w:customStyle="1" w:styleId="z-TopofFormChar">
    <w:name w:val="z-Top of Form Char"/>
    <w:basedOn w:val="DefaultParagraphFont"/>
    <w:link w:val="z-TopofForm"/>
    <w:uiPriority w:val="99"/>
    <w:rsid w:val="00D42084"/>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D42084"/>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D42084"/>
    <w:rPr>
      <w:rFonts w:ascii="Arial" w:hAnsi="Arial" w:cs="Arial"/>
      <w:vanish/>
      <w:sz w:val="16"/>
      <w:szCs w:val="16"/>
    </w:rPr>
  </w:style>
  <w:style w:type="character" w:customStyle="1" w:styleId="z-BottomofFormChar">
    <w:name w:val="z-Bottom of Form Char"/>
    <w:basedOn w:val="DefaultParagraphFont"/>
    <w:link w:val="z-BottomofForm"/>
    <w:uiPriority w:val="99"/>
    <w:rsid w:val="00D42084"/>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D42084"/>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D42084"/>
    <w:rPr>
      <w:rFonts w:ascii="Arial" w:hAnsi="Arial" w:cs="Arial"/>
      <w:vanish/>
      <w:sz w:val="16"/>
      <w:szCs w:val="16"/>
    </w:rPr>
  </w:style>
  <w:style w:type="character" w:customStyle="1" w:styleId="volumeissue">
    <w:name w:val="volume_issue"/>
    <w:basedOn w:val="DefaultParagraphFont"/>
    <w:rsid w:val="00D42084"/>
  </w:style>
  <w:style w:type="character" w:customStyle="1" w:styleId="pagerange">
    <w:name w:val="page_range"/>
    <w:basedOn w:val="DefaultParagraphFont"/>
    <w:rsid w:val="00D42084"/>
  </w:style>
  <w:style w:type="character" w:customStyle="1" w:styleId="doilink">
    <w:name w:val="doi_link"/>
    <w:basedOn w:val="DefaultParagraphFont"/>
    <w:rsid w:val="00D42084"/>
  </w:style>
  <w:style w:type="character" w:customStyle="1" w:styleId="letter">
    <w:name w:val="letter"/>
    <w:basedOn w:val="DefaultParagraphFont"/>
    <w:rsid w:val="00D42084"/>
  </w:style>
  <w:style w:type="character" w:customStyle="1" w:styleId="mdash">
    <w:name w:val="mdash"/>
    <w:basedOn w:val="DefaultParagraphFont"/>
    <w:rsid w:val="00D42084"/>
  </w:style>
  <w:style w:type="character" w:customStyle="1" w:styleId="untext">
    <w:name w:val="untext"/>
    <w:basedOn w:val="DefaultParagraphFont"/>
    <w:rsid w:val="00D42084"/>
  </w:style>
  <w:style w:type="character" w:customStyle="1" w:styleId="vis">
    <w:name w:val="vis"/>
    <w:basedOn w:val="DefaultParagraphFont"/>
    <w:rsid w:val="00D42084"/>
  </w:style>
  <w:style w:type="character" w:customStyle="1" w:styleId="ex-sent">
    <w:name w:val="ex-sent"/>
    <w:basedOn w:val="DefaultParagraphFont"/>
    <w:rsid w:val="00D42084"/>
  </w:style>
  <w:style w:type="character" w:customStyle="1" w:styleId="mwtwi">
    <w:name w:val="mw_t_wi"/>
    <w:basedOn w:val="DefaultParagraphFont"/>
    <w:rsid w:val="00D42084"/>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42084"/>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D42084"/>
  </w:style>
  <w:style w:type="paragraph" w:styleId="Revision">
    <w:name w:val="Revision"/>
    <w:hidden/>
    <w:uiPriority w:val="99"/>
    <w:rsid w:val="00D42084"/>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D42084"/>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D42084"/>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D42084"/>
    <w:rPr>
      <w:rFonts w:ascii="Times New Roman" w:eastAsia="Times New Roman" w:hAnsi="Times New Roman" w:cs="Times New Roman"/>
      <w:sz w:val="20"/>
      <w:szCs w:val="24"/>
      <w:lang w:val="es-419" w:eastAsia="es-419"/>
    </w:rPr>
  </w:style>
  <w:style w:type="character" w:customStyle="1" w:styleId="CitesChar2">
    <w:name w:val="Cites Char2"/>
    <w:link w:val="Cites"/>
    <w:rsid w:val="00D42084"/>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D42084"/>
    <w:rPr>
      <w:rFonts w:ascii="Times New Roman" w:eastAsia="Times New Roman" w:hAnsi="Times New Roman" w:cs="Times New Roman"/>
      <w:sz w:val="20"/>
      <w:szCs w:val="20"/>
    </w:rPr>
  </w:style>
  <w:style w:type="paragraph" w:customStyle="1" w:styleId="CM5">
    <w:name w:val="CM5"/>
    <w:basedOn w:val="Normal"/>
    <w:next w:val="Normal"/>
    <w:uiPriority w:val="99"/>
    <w:qFormat/>
    <w:rsid w:val="00D42084"/>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D42084"/>
    <w:rPr>
      <w:rFonts w:ascii="Times New Roman" w:eastAsia="Times New Roman" w:hAnsi="Times New Roman" w:cs="Times New Roman"/>
      <w:b/>
      <w:bCs/>
      <w:sz w:val="20"/>
      <w:szCs w:val="24"/>
      <w:u w:val="single"/>
    </w:rPr>
  </w:style>
  <w:style w:type="character" w:customStyle="1" w:styleId="a">
    <w:name w:val="a"/>
    <w:basedOn w:val="DefaultParagraphFont"/>
    <w:rsid w:val="00D42084"/>
  </w:style>
  <w:style w:type="character" w:customStyle="1" w:styleId="l7">
    <w:name w:val="l7"/>
    <w:basedOn w:val="DefaultParagraphFont"/>
    <w:rsid w:val="00D42084"/>
  </w:style>
  <w:style w:type="character" w:customStyle="1" w:styleId="l6">
    <w:name w:val="l6"/>
    <w:basedOn w:val="DefaultParagraphFont"/>
    <w:rsid w:val="00D42084"/>
  </w:style>
  <w:style w:type="character" w:customStyle="1" w:styleId="l8">
    <w:name w:val="l8"/>
    <w:basedOn w:val="DefaultParagraphFont"/>
    <w:rsid w:val="00D42084"/>
  </w:style>
  <w:style w:type="character" w:customStyle="1" w:styleId="l9">
    <w:name w:val="l9"/>
    <w:basedOn w:val="DefaultParagraphFont"/>
    <w:rsid w:val="00D42084"/>
  </w:style>
  <w:style w:type="character" w:styleId="Strong">
    <w:name w:val="Strong"/>
    <w:aliases w:val="8 pt font,Cut,Citation Char Char1 Char Char Char Char Char,Small 1,Read Char Char Char,EMPHASIS"/>
    <w:basedOn w:val="DefaultParagraphFont"/>
    <w:uiPriority w:val="22"/>
    <w:qFormat/>
    <w:rsid w:val="00D42084"/>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D42084"/>
    <w:rPr>
      <w:rFonts w:ascii="Times New Roman" w:hAnsi="Times New Roman" w:cs="Times New Roman"/>
    </w:rPr>
  </w:style>
  <w:style w:type="character" w:customStyle="1" w:styleId="FooterChar1">
    <w:name w:val="Footer Char1"/>
    <w:basedOn w:val="DefaultParagraphFont"/>
    <w:uiPriority w:val="99"/>
    <w:rsid w:val="00D42084"/>
    <w:rPr>
      <w:rFonts w:ascii="Times New Roman" w:hAnsi="Times New Roman" w:cs="Times New Roman"/>
    </w:rPr>
  </w:style>
  <w:style w:type="character" w:customStyle="1" w:styleId="m-134349766280542120gmail-style13ptbold">
    <w:name w:val="m_-134349766280542120gmail-style13ptbold"/>
    <w:basedOn w:val="DefaultParagraphFont"/>
    <w:rsid w:val="00D42084"/>
  </w:style>
  <w:style w:type="character" w:customStyle="1" w:styleId="m-134349766280542120gmail-msohyperlink">
    <w:name w:val="m_-134349766280542120gmail-msohyperlink"/>
    <w:basedOn w:val="DefaultParagraphFont"/>
    <w:rsid w:val="00D42084"/>
  </w:style>
  <w:style w:type="character" w:customStyle="1" w:styleId="m-134349766280542120gmail-styleunderline">
    <w:name w:val="m_-134349766280542120gmail-styleunderline"/>
    <w:basedOn w:val="DefaultParagraphFont"/>
    <w:rsid w:val="00D42084"/>
  </w:style>
  <w:style w:type="character" w:customStyle="1" w:styleId="m-134349766280542120gmail-cite">
    <w:name w:val="m_-134349766280542120gmail-cite"/>
    <w:basedOn w:val="DefaultParagraphFont"/>
    <w:rsid w:val="00D42084"/>
  </w:style>
  <w:style w:type="character" w:customStyle="1" w:styleId="m-134349766280542120gmail-underline">
    <w:name w:val="m_-134349766280542120gmail-underline"/>
    <w:basedOn w:val="DefaultParagraphFont"/>
    <w:rsid w:val="00D42084"/>
  </w:style>
  <w:style w:type="character" w:customStyle="1" w:styleId="m-134349766280542120gmail-underline0">
    <w:name w:val="m_-134349766280542120gmail-underline0"/>
    <w:basedOn w:val="DefaultParagraphFont"/>
    <w:rsid w:val="00D42084"/>
  </w:style>
  <w:style w:type="character" w:customStyle="1" w:styleId="Stylecard11ptChar">
    <w:name w:val="Style card + 11 pt Char"/>
    <w:link w:val="Stylecard11pt"/>
    <w:locked/>
    <w:rsid w:val="00D42084"/>
    <w:rPr>
      <w:rFonts w:ascii="SimSun" w:eastAsia="SimSun" w:hAnsi="SimSun"/>
      <w:szCs w:val="24"/>
      <w:lang w:eastAsia="zh-CN"/>
    </w:rPr>
  </w:style>
  <w:style w:type="paragraph" w:customStyle="1" w:styleId="Stylecard11pt">
    <w:name w:val="Style card + 11 pt"/>
    <w:basedOn w:val="Normal"/>
    <w:link w:val="Stylecard11ptChar"/>
    <w:qFormat/>
    <w:rsid w:val="00D42084"/>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D42084"/>
    <w:rPr>
      <w:rFonts w:ascii="Times New Roman" w:hAnsi="Times New Roman" w:cs="Times New Roman" w:hint="default"/>
      <w:sz w:val="20"/>
      <w:u w:val="single"/>
    </w:rPr>
  </w:style>
  <w:style w:type="character" w:customStyle="1" w:styleId="Styleunderline11ptBold">
    <w:name w:val="Style underline + 11 pt Bold"/>
    <w:rsid w:val="00D42084"/>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D42084"/>
    <w:rPr>
      <w:sz w:val="20"/>
      <w:u w:val="single"/>
      <w:bdr w:val="single" w:sz="4" w:space="0" w:color="auto" w:frame="1"/>
    </w:rPr>
  </w:style>
  <w:style w:type="character" w:customStyle="1" w:styleId="term">
    <w:name w:val="term"/>
    <w:basedOn w:val="DefaultParagraphFont"/>
    <w:rsid w:val="00D42084"/>
  </w:style>
  <w:style w:type="character" w:customStyle="1" w:styleId="pmterms1">
    <w:name w:val="pmterms1"/>
    <w:basedOn w:val="DefaultParagraphFont"/>
    <w:rsid w:val="00D42084"/>
  </w:style>
  <w:style w:type="character" w:customStyle="1" w:styleId="CharChar11">
    <w:name w:val="Char Char11"/>
    <w:basedOn w:val="DefaultParagraphFont"/>
    <w:rsid w:val="00D42084"/>
    <w:rPr>
      <w:rFonts w:cs="Arial"/>
      <w:b/>
      <w:bCs/>
      <w:iCs/>
      <w:szCs w:val="28"/>
      <w:lang w:val="en-US" w:eastAsia="en-US" w:bidi="ar-SA"/>
    </w:rPr>
  </w:style>
  <w:style w:type="paragraph" w:customStyle="1" w:styleId="element">
    <w:name w:val="element"/>
    <w:basedOn w:val="Normal"/>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D42084"/>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D42084"/>
  </w:style>
  <w:style w:type="character" w:customStyle="1" w:styleId="wsj-article-credit">
    <w:name w:val="wsj-article-credit"/>
    <w:basedOn w:val="DefaultParagraphFont"/>
    <w:rsid w:val="00D42084"/>
  </w:style>
  <w:style w:type="character" w:customStyle="1" w:styleId="wsj-article-credit-tag">
    <w:name w:val="wsj-article-credit-tag"/>
    <w:basedOn w:val="DefaultParagraphFont"/>
    <w:rsid w:val="00D42084"/>
  </w:style>
  <w:style w:type="paragraph" w:customStyle="1" w:styleId="initial">
    <w:name w:val="initial"/>
    <w:basedOn w:val="Normal"/>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D42084"/>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D42084"/>
  </w:style>
  <w:style w:type="character" w:customStyle="1" w:styleId="blue">
    <w:name w:val="blue"/>
    <w:basedOn w:val="DefaultParagraphFont"/>
    <w:rsid w:val="00D42084"/>
  </w:style>
  <w:style w:type="character" w:customStyle="1" w:styleId="verdana">
    <w:name w:val="verdana"/>
    <w:basedOn w:val="DefaultParagraphFont"/>
    <w:rsid w:val="00D42084"/>
  </w:style>
  <w:style w:type="character" w:customStyle="1" w:styleId="CardUnderlinedCharChar">
    <w:name w:val="Card Underlined Char Char"/>
    <w:rsid w:val="00D42084"/>
    <w:rPr>
      <w:rFonts w:ascii="Arial Narrow" w:hAnsi="Arial Narrow"/>
      <w:sz w:val="22"/>
      <w:szCs w:val="24"/>
      <w:u w:val="single"/>
      <w:lang w:val="en-US" w:eastAsia="en-US" w:bidi="ar-SA"/>
    </w:rPr>
  </w:style>
  <w:style w:type="paragraph" w:customStyle="1" w:styleId="detailsub">
    <w:name w:val="detail__sub"/>
    <w:basedOn w:val="Normal"/>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D42084"/>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D42084"/>
  </w:style>
  <w:style w:type="character" w:customStyle="1" w:styleId="m-299895914748161361gmail-styleunderline">
    <w:name w:val="m_-299895914748161361gmail-styleunderline"/>
    <w:basedOn w:val="DefaultParagraphFont"/>
    <w:rsid w:val="00D42084"/>
  </w:style>
  <w:style w:type="character" w:customStyle="1" w:styleId="apple-converted-space">
    <w:name w:val="apple-converted-space"/>
    <w:basedOn w:val="DefaultParagraphFont"/>
    <w:qFormat/>
    <w:rsid w:val="00D42084"/>
  </w:style>
  <w:style w:type="paragraph" w:customStyle="1" w:styleId="counter-paragraph">
    <w:name w:val="counter-paragraph"/>
    <w:basedOn w:val="Normal"/>
    <w:rsid w:val="00D42084"/>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D42084"/>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D42084"/>
  </w:style>
  <w:style w:type="paragraph" w:customStyle="1" w:styleId="m-266642551691440061gmail-cards">
    <w:name w:val="m_-266642551691440061gmail-cards"/>
    <w:basedOn w:val="Normal"/>
    <w:rsid w:val="00D42084"/>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D42084"/>
  </w:style>
  <w:style w:type="paragraph" w:customStyle="1" w:styleId="evidencetext">
    <w:name w:val="evidence text"/>
    <w:basedOn w:val="Normal"/>
    <w:next w:val="Normal"/>
    <w:link w:val="evidencetextChar1"/>
    <w:qFormat/>
    <w:rsid w:val="00D42084"/>
    <w:pPr>
      <w:ind w:left="432" w:right="432"/>
    </w:pPr>
    <w:rPr>
      <w:rFonts w:eastAsia="Times New Roman"/>
      <w:color w:val="000000"/>
      <w:sz w:val="16"/>
    </w:rPr>
  </w:style>
  <w:style w:type="character" w:customStyle="1" w:styleId="evidencetextChar1">
    <w:name w:val="evidence text Char1"/>
    <w:link w:val="evidencetext"/>
    <w:rsid w:val="00D42084"/>
    <w:rPr>
      <w:rFonts w:ascii="Arial" w:eastAsia="Times New Roman" w:hAnsi="Arial" w:cs="Arial"/>
      <w:color w:val="000000"/>
      <w:sz w:val="16"/>
    </w:rPr>
  </w:style>
  <w:style w:type="paragraph" w:customStyle="1" w:styleId="Emphasize">
    <w:name w:val="Emphasize"/>
    <w:basedOn w:val="Normal"/>
    <w:uiPriority w:val="7"/>
    <w:qFormat/>
    <w:rsid w:val="00D42084"/>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D42084"/>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D42084"/>
  </w:style>
  <w:style w:type="character" w:customStyle="1" w:styleId="listingauthor">
    <w:name w:val="listing__author"/>
    <w:basedOn w:val="DefaultParagraphFont"/>
    <w:rsid w:val="00D42084"/>
  </w:style>
  <w:style w:type="paragraph" w:customStyle="1" w:styleId="specialbutton">
    <w:name w:val="special__button"/>
    <w:basedOn w:val="Normal"/>
    <w:rsid w:val="00D42084"/>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D42084"/>
  </w:style>
  <w:style w:type="character" w:customStyle="1" w:styleId="Caption1">
    <w:name w:val="Caption1"/>
    <w:basedOn w:val="DefaultParagraphFont"/>
    <w:rsid w:val="00D42084"/>
  </w:style>
  <w:style w:type="paragraph" w:customStyle="1" w:styleId="CiteSpacing">
    <w:name w:val="Cite Spacing"/>
    <w:basedOn w:val="Normal"/>
    <w:uiPriority w:val="4"/>
    <w:qFormat/>
    <w:rsid w:val="00D42084"/>
    <w:pPr>
      <w:spacing w:before="60" w:after="60"/>
    </w:pPr>
    <w:rPr>
      <w:rFonts w:ascii="Times New Roman" w:hAnsi="Times New Roman"/>
    </w:rPr>
  </w:style>
  <w:style w:type="character" w:customStyle="1" w:styleId="CharacterStyle1">
    <w:name w:val="Character Style 1"/>
    <w:uiPriority w:val="99"/>
    <w:rsid w:val="00D42084"/>
    <w:rPr>
      <w:sz w:val="20"/>
      <w:szCs w:val="20"/>
    </w:rPr>
  </w:style>
  <w:style w:type="character" w:customStyle="1" w:styleId="n-util-visually-hidden">
    <w:name w:val="n-util-visually-hidden"/>
    <w:basedOn w:val="DefaultParagraphFont"/>
    <w:rsid w:val="00D42084"/>
  </w:style>
  <w:style w:type="paragraph" w:customStyle="1" w:styleId="suggested-readssubheading">
    <w:name w:val="suggested-reads__subheading"/>
    <w:basedOn w:val="Normal"/>
    <w:rsid w:val="00D42084"/>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D42084"/>
  </w:style>
  <w:style w:type="paragraph" w:customStyle="1" w:styleId="suggested-readslist-itemsubheading">
    <w:name w:val="suggested-reads__list-item__subheading"/>
    <w:basedOn w:val="Normal"/>
    <w:rsid w:val="00D42084"/>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D42084"/>
    <w:pPr>
      <w:spacing w:after="0" w:line="240" w:lineRule="auto"/>
    </w:pPr>
    <w:rPr>
      <w:rFonts w:eastAsia="Calibri"/>
      <w:b/>
      <w:sz w:val="24"/>
    </w:rPr>
  </w:style>
  <w:style w:type="character" w:customStyle="1" w:styleId="UnderlineBold">
    <w:name w:val="Underline + Bold"/>
    <w:uiPriority w:val="1"/>
    <w:qFormat/>
    <w:rsid w:val="00D42084"/>
    <w:rPr>
      <w:b/>
      <w:bCs w:val="0"/>
      <w:sz w:val="20"/>
      <w:u w:val="single"/>
    </w:rPr>
  </w:style>
  <w:style w:type="paragraph" w:customStyle="1" w:styleId="AnalyticTag">
    <w:name w:val="Analytic Tag"/>
    <w:basedOn w:val="Heading4"/>
    <w:link w:val="AnalyticTagChar"/>
    <w:uiPriority w:val="4"/>
    <w:qFormat/>
    <w:rsid w:val="00D42084"/>
  </w:style>
  <w:style w:type="character" w:customStyle="1" w:styleId="AnalyticTagChar">
    <w:name w:val="Analytic Tag Char"/>
    <w:basedOn w:val="DefaultParagraphFont"/>
    <w:link w:val="AnalyticTag"/>
    <w:uiPriority w:val="4"/>
    <w:rsid w:val="00D42084"/>
    <w:rPr>
      <w:rFonts w:ascii="Arial" w:eastAsiaTheme="majorEastAsia" w:hAnsi="Arial" w:cstheme="majorBidi"/>
      <w:b/>
      <w:iCs/>
      <w:sz w:val="26"/>
    </w:rPr>
  </w:style>
  <w:style w:type="paragraph" w:customStyle="1" w:styleId="cardtext">
    <w:name w:val="card text"/>
    <w:basedOn w:val="Normal"/>
    <w:link w:val="cardtextChar"/>
    <w:qFormat/>
    <w:rsid w:val="00D42084"/>
    <w:pPr>
      <w:ind w:left="288" w:right="288"/>
    </w:pPr>
  </w:style>
  <w:style w:type="character" w:customStyle="1" w:styleId="cardtextChar">
    <w:name w:val="card text Char"/>
    <w:basedOn w:val="DefaultParagraphFont"/>
    <w:link w:val="cardtext"/>
    <w:rsid w:val="00D42084"/>
    <w:rPr>
      <w:rFonts w:ascii="Arial" w:hAnsi="Arial" w:cs="Arial"/>
    </w:rPr>
  </w:style>
  <w:style w:type="character" w:customStyle="1" w:styleId="CommentTextChar">
    <w:name w:val="Comment Text Char"/>
    <w:basedOn w:val="DefaultParagraphFont"/>
    <w:link w:val="CommentText"/>
    <w:uiPriority w:val="99"/>
    <w:rsid w:val="00D42084"/>
    <w:rPr>
      <w:rFonts w:ascii="Georgia" w:hAnsi="Georgia"/>
      <w:sz w:val="20"/>
      <w:szCs w:val="20"/>
    </w:rPr>
  </w:style>
  <w:style w:type="paragraph" w:styleId="CommentText">
    <w:name w:val="annotation text"/>
    <w:basedOn w:val="Normal"/>
    <w:link w:val="CommentTextChar"/>
    <w:uiPriority w:val="99"/>
    <w:unhideWhenUsed/>
    <w:qFormat/>
    <w:rsid w:val="00D42084"/>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D42084"/>
    <w:rPr>
      <w:rFonts w:ascii="Arial" w:hAnsi="Arial" w:cs="Arial"/>
      <w:sz w:val="20"/>
      <w:szCs w:val="20"/>
    </w:rPr>
  </w:style>
  <w:style w:type="character" w:customStyle="1" w:styleId="CommentSubjectChar">
    <w:name w:val="Comment Subject Char"/>
    <w:basedOn w:val="CommentTextChar"/>
    <w:link w:val="CommentSubject"/>
    <w:uiPriority w:val="99"/>
    <w:rsid w:val="00D42084"/>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D42084"/>
    <w:rPr>
      <w:b/>
      <w:bCs/>
    </w:rPr>
  </w:style>
  <w:style w:type="character" w:customStyle="1" w:styleId="CommentSubjectChar1">
    <w:name w:val="Comment Subject Char1"/>
    <w:basedOn w:val="CommentTextChar1"/>
    <w:uiPriority w:val="99"/>
    <w:rsid w:val="00D42084"/>
    <w:rPr>
      <w:rFonts w:ascii="Arial" w:hAnsi="Arial" w:cs="Arial"/>
      <w:b/>
      <w:bCs/>
      <w:sz w:val="20"/>
      <w:szCs w:val="20"/>
    </w:rPr>
  </w:style>
  <w:style w:type="paragraph" w:customStyle="1" w:styleId="Smalltext">
    <w:name w:val="Small text"/>
    <w:aliases w:val="Quote1,Quote11,Quote2"/>
    <w:basedOn w:val="Normal"/>
    <w:link w:val="SmalltextChar"/>
    <w:qFormat/>
    <w:rsid w:val="00D42084"/>
    <w:rPr>
      <w:sz w:val="14"/>
    </w:rPr>
  </w:style>
  <w:style w:type="character" w:customStyle="1" w:styleId="SmalltextChar">
    <w:name w:val="Small text Char"/>
    <w:aliases w:val="Quote Char,Quote1 Char1,Quote111 Char1,Quote21 Char1,Quote3 Char1,Quote4 Char1"/>
    <w:basedOn w:val="DefaultParagraphFont"/>
    <w:link w:val="Smalltext"/>
    <w:rsid w:val="00D42084"/>
    <w:rPr>
      <w:rFonts w:ascii="Arial" w:hAnsi="Arial" w:cs="Arial"/>
      <w:sz w:val="14"/>
    </w:rPr>
  </w:style>
  <w:style w:type="character" w:customStyle="1" w:styleId="tagCharChar">
    <w:name w:val="tag Char Char"/>
    <w:basedOn w:val="DefaultParagraphFont"/>
    <w:rsid w:val="00D42084"/>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D42084"/>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D4208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42084"/>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D42084"/>
    <w:rPr>
      <w:rFonts w:ascii="Arial Narrow" w:hAnsi="Arial Narrow"/>
      <w:sz w:val="12"/>
    </w:rPr>
  </w:style>
  <w:style w:type="character" w:customStyle="1" w:styleId="MicroTextChar">
    <w:name w:val="MicroText Char"/>
    <w:link w:val="MicroText"/>
    <w:rsid w:val="00D42084"/>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D42084"/>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D42084"/>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D42084"/>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D42084"/>
    <w:rPr>
      <w:rFonts w:ascii="Times New Roman" w:eastAsia="Times New Roman" w:hAnsi="Times New Roman" w:cs="Times New Roman"/>
      <w:b/>
      <w:bCs/>
      <w:sz w:val="20"/>
      <w:u w:val="single"/>
    </w:rPr>
  </w:style>
  <w:style w:type="character" w:customStyle="1" w:styleId="CitesChar1">
    <w:name w:val="Cites Char1"/>
    <w:basedOn w:val="DefaultParagraphFont"/>
    <w:rsid w:val="00D42084"/>
    <w:rPr>
      <w:rFonts w:ascii="Times New Roman" w:hAnsi="Times New Roman" w:cs="Times New Roman"/>
      <w:b/>
      <w:sz w:val="20"/>
      <w:szCs w:val="20"/>
    </w:rPr>
  </w:style>
  <w:style w:type="paragraph" w:customStyle="1" w:styleId="BlockTitle">
    <w:name w:val="Block Title"/>
    <w:basedOn w:val="Heading1"/>
    <w:next w:val="Normal"/>
    <w:link w:val="BlockTitleChar"/>
    <w:qFormat/>
    <w:rsid w:val="00D4208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D42084"/>
    <w:rPr>
      <w:rFonts w:ascii="Arial" w:eastAsia="Times New Roman" w:hAnsi="Arial" w:cs="Arial"/>
      <w:b/>
      <w:kern w:val="32"/>
      <w:sz w:val="28"/>
      <w:szCs w:val="32"/>
      <w:u w:val="single"/>
    </w:rPr>
  </w:style>
  <w:style w:type="paragraph" w:customStyle="1" w:styleId="CardText0">
    <w:name w:val="CardText"/>
    <w:basedOn w:val="Normal"/>
    <w:link w:val="CardTextChar0"/>
    <w:qFormat/>
    <w:rsid w:val="00D42084"/>
    <w:pPr>
      <w:ind w:left="288"/>
    </w:pPr>
  </w:style>
  <w:style w:type="character" w:customStyle="1" w:styleId="CardTextChar0">
    <w:name w:val="CardText Char"/>
    <w:basedOn w:val="DefaultParagraphFont"/>
    <w:link w:val="CardText0"/>
    <w:rsid w:val="00D42084"/>
    <w:rPr>
      <w:rFonts w:ascii="Arial" w:hAnsi="Arial" w:cs="Arial"/>
    </w:rPr>
  </w:style>
  <w:style w:type="character" w:customStyle="1" w:styleId="DebateUnderlined">
    <w:name w:val="Debate Underlined"/>
    <w:basedOn w:val="DefaultParagraphFont"/>
    <w:rsid w:val="00D42084"/>
    <w:rPr>
      <w:rFonts w:ascii="Tahoma" w:hAnsi="Tahoma"/>
      <w:b/>
      <w:sz w:val="22"/>
      <w:u w:val="single"/>
    </w:rPr>
  </w:style>
  <w:style w:type="paragraph" w:customStyle="1" w:styleId="CiteBold">
    <w:name w:val="Cite Bold"/>
    <w:basedOn w:val="Normal"/>
    <w:link w:val="CiteBoldChar"/>
    <w:qFormat/>
    <w:rsid w:val="00D42084"/>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D42084"/>
    <w:rPr>
      <w:rFonts w:ascii="Arial" w:hAnsi="Arial" w:cs="Arial"/>
      <w:b/>
      <w:caps/>
      <w:sz w:val="24"/>
    </w:rPr>
  </w:style>
  <w:style w:type="paragraph" w:customStyle="1" w:styleId="tiny">
    <w:name w:val="tiny"/>
    <w:next w:val="Normal"/>
    <w:link w:val="tinyChar"/>
    <w:autoRedefine/>
    <w:qFormat/>
    <w:rsid w:val="00D4208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D42084"/>
    <w:rPr>
      <w:rFonts w:ascii="Times New Roman" w:eastAsia="Malgun Gothic" w:hAnsi="Times New Roman" w:cs="Times New Roman"/>
      <w:sz w:val="12"/>
      <w:szCs w:val="24"/>
    </w:rPr>
  </w:style>
  <w:style w:type="character" w:customStyle="1" w:styleId="ShrinkChar">
    <w:name w:val="Shrink Char"/>
    <w:link w:val="Shrink"/>
    <w:locked/>
    <w:rsid w:val="00D42084"/>
    <w:rPr>
      <w:rFonts w:ascii="Garamond" w:eastAsia="Times New Roman" w:hAnsi="Garamond"/>
      <w:sz w:val="12"/>
    </w:rPr>
  </w:style>
  <w:style w:type="paragraph" w:customStyle="1" w:styleId="Shrink">
    <w:name w:val="Shrink"/>
    <w:link w:val="ShrinkChar"/>
    <w:qFormat/>
    <w:rsid w:val="00D42084"/>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D42084"/>
    <w:rPr>
      <w:rFonts w:eastAsia="Calibri" w:cs="Times New Roman"/>
      <w:b/>
    </w:rPr>
  </w:style>
  <w:style w:type="paragraph" w:customStyle="1" w:styleId="Tagtemplate">
    <w:name w:val="Tagtemplate"/>
    <w:basedOn w:val="Normal"/>
    <w:link w:val="TagtemplateChar"/>
    <w:autoRedefine/>
    <w:qFormat/>
    <w:rsid w:val="00D42084"/>
    <w:pPr>
      <w:keepNext/>
      <w:keepLines/>
    </w:pPr>
    <w:rPr>
      <w:rFonts w:asciiTheme="minorHAnsi" w:eastAsia="Calibri" w:hAnsiTheme="minorHAnsi" w:cs="Times New Roman"/>
      <w:b/>
    </w:rPr>
  </w:style>
  <w:style w:type="paragraph" w:customStyle="1" w:styleId="Underlining">
    <w:name w:val="Underlining"/>
    <w:basedOn w:val="Normal"/>
    <w:next w:val="Normal"/>
    <w:link w:val="UnderliningChar"/>
    <w:qFormat/>
    <w:rsid w:val="00D42084"/>
    <w:rPr>
      <w:rFonts w:ascii="Arial Narrow" w:eastAsia="Times New Roman" w:hAnsi="Arial Narrow"/>
      <w:sz w:val="24"/>
      <w:szCs w:val="20"/>
      <w:u w:val="single"/>
      <w:lang w:val="x-none" w:eastAsia="x-none"/>
    </w:rPr>
  </w:style>
  <w:style w:type="character" w:customStyle="1" w:styleId="UnderliningChar">
    <w:name w:val="Underlining Char"/>
    <w:link w:val="Underlining"/>
    <w:rsid w:val="00D42084"/>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D42084"/>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D42084"/>
    <w:rPr>
      <w:rFonts w:ascii="Times New Roman" w:eastAsia="Batang" w:hAnsi="Times New Roman" w:cs="Arial"/>
      <w:sz w:val="20"/>
      <w:szCs w:val="20"/>
    </w:rPr>
  </w:style>
  <w:style w:type="paragraph" w:customStyle="1" w:styleId="Small">
    <w:name w:val="Small"/>
    <w:basedOn w:val="Normal"/>
    <w:link w:val="SmallChar"/>
    <w:qFormat/>
    <w:rsid w:val="00D42084"/>
    <w:rPr>
      <w:sz w:val="14"/>
    </w:rPr>
  </w:style>
  <w:style w:type="character" w:customStyle="1" w:styleId="TagGreg">
    <w:name w:val="TagGreg"/>
    <w:basedOn w:val="DefaultParagraphFont"/>
    <w:uiPriority w:val="1"/>
    <w:qFormat/>
    <w:rsid w:val="00D42084"/>
    <w:rPr>
      <w:rFonts w:ascii="Arial" w:hAnsi="Arial"/>
      <w:b/>
      <w:sz w:val="24"/>
    </w:rPr>
  </w:style>
  <w:style w:type="character" w:customStyle="1" w:styleId="DebateHighlighted">
    <w:name w:val="Debate Highlighted"/>
    <w:basedOn w:val="DebateUnderline"/>
    <w:qFormat/>
    <w:rsid w:val="00D42084"/>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D42084"/>
    <w:rPr>
      <w:b/>
      <w:i/>
      <w:sz w:val="21"/>
    </w:rPr>
  </w:style>
  <w:style w:type="character" w:customStyle="1" w:styleId="apple-style-span">
    <w:name w:val="apple-style-span"/>
    <w:rsid w:val="00D42084"/>
  </w:style>
  <w:style w:type="paragraph" w:customStyle="1" w:styleId="Heading3New">
    <w:name w:val="Heading 3 New"/>
    <w:basedOn w:val="Heading3"/>
    <w:next w:val="Normal"/>
    <w:qFormat/>
    <w:rsid w:val="00D42084"/>
    <w:rPr>
      <w:rFonts w:eastAsia="Times New Roman" w:cs="Times New Roman"/>
    </w:rPr>
  </w:style>
  <w:style w:type="character" w:customStyle="1" w:styleId="m8370952637483410863gmail-styleunderline">
    <w:name w:val="m_8370952637483410863gmail-styleunderline"/>
    <w:basedOn w:val="DefaultParagraphFont"/>
    <w:rsid w:val="00D42084"/>
  </w:style>
  <w:style w:type="character" w:customStyle="1" w:styleId="m400377485754071043gmail-style13ptbold">
    <w:name w:val="m_400377485754071043gmail-style13ptbold"/>
    <w:basedOn w:val="DefaultParagraphFont"/>
    <w:rsid w:val="00D42084"/>
  </w:style>
  <w:style w:type="paragraph" w:customStyle="1" w:styleId="loose">
    <w:name w:val="loose"/>
    <w:basedOn w:val="Normal"/>
    <w:uiPriority w:val="99"/>
    <w:qFormat/>
    <w:rsid w:val="00D42084"/>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D42084"/>
  </w:style>
  <w:style w:type="character" w:customStyle="1" w:styleId="CitesChar">
    <w:name w:val="Cites Char"/>
    <w:rsid w:val="00D42084"/>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D42084"/>
  </w:style>
  <w:style w:type="character" w:customStyle="1" w:styleId="underlinedCharChar">
    <w:name w:val="underlined Char Char"/>
    <w:basedOn w:val="DefaultParagraphFont"/>
    <w:rsid w:val="00D42084"/>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D42084"/>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D42084"/>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D42084"/>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D42084"/>
    <w:rPr>
      <w:rFonts w:ascii="Franklin Gothic Heavy" w:hAnsi="Franklin Gothic Heavy"/>
      <w:iCs/>
      <w:u w:val="single"/>
    </w:rPr>
  </w:style>
  <w:style w:type="character" w:customStyle="1" w:styleId="standardcontent">
    <w:name w:val="standardcontent"/>
    <w:basedOn w:val="DefaultParagraphFont"/>
    <w:rsid w:val="00D42084"/>
  </w:style>
  <w:style w:type="paragraph" w:customStyle="1" w:styleId="hat">
    <w:name w:val="hat"/>
    <w:basedOn w:val="Normal"/>
    <w:next w:val="Normal"/>
    <w:link w:val="hatChar"/>
    <w:qFormat/>
    <w:rsid w:val="00D42084"/>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D42084"/>
  </w:style>
  <w:style w:type="character" w:customStyle="1" w:styleId="SmallCharChar">
    <w:name w:val="Small Char Char"/>
    <w:basedOn w:val="DefaultParagraphFont"/>
    <w:rsid w:val="00D42084"/>
    <w:rPr>
      <w:sz w:val="17"/>
      <w:szCs w:val="24"/>
      <w:lang w:val="en-US" w:eastAsia="en-US" w:bidi="ar-SA"/>
    </w:rPr>
  </w:style>
  <w:style w:type="paragraph" w:styleId="BodyText">
    <w:name w:val="Body Text"/>
    <w:aliases w:val="BT"/>
    <w:basedOn w:val="Normal"/>
    <w:link w:val="BodyTextChar"/>
    <w:uiPriority w:val="99"/>
    <w:qFormat/>
    <w:rsid w:val="00D42084"/>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D42084"/>
    <w:rPr>
      <w:rFonts w:ascii="Arial Narrow" w:eastAsia="Times New Roman" w:hAnsi="Arial Narrow" w:cs="Arial"/>
      <w:color w:val="000000"/>
      <w:sz w:val="20"/>
    </w:rPr>
  </w:style>
  <w:style w:type="paragraph" w:customStyle="1" w:styleId="ThickUnderline">
    <w:name w:val="ThickUnderline"/>
    <w:qFormat/>
    <w:rsid w:val="00D42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D42084"/>
    <w:pPr>
      <w:spacing w:after="0" w:line="240" w:lineRule="auto"/>
    </w:pPr>
    <w:rPr>
      <w:rFonts w:ascii="Futura" w:eastAsia="Times" w:hAnsi="Futura"/>
      <w:b/>
      <w:caps/>
      <w:sz w:val="18"/>
      <w:szCs w:val="20"/>
    </w:rPr>
  </w:style>
  <w:style w:type="paragraph" w:styleId="BodyText2">
    <w:name w:val="Body Text 2"/>
    <w:basedOn w:val="Normal"/>
    <w:link w:val="BodyText2Char"/>
    <w:rsid w:val="00D42084"/>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D42084"/>
    <w:rPr>
      <w:rFonts w:ascii="Times New Roman" w:eastAsia="Times" w:hAnsi="Times New Roman" w:cs="Arial"/>
      <w:color w:val="000000"/>
      <w:sz w:val="20"/>
      <w:szCs w:val="20"/>
    </w:rPr>
  </w:style>
  <w:style w:type="paragraph" w:customStyle="1" w:styleId="DebateTag">
    <w:name w:val="DebateTag"/>
    <w:basedOn w:val="Normal"/>
    <w:qFormat/>
    <w:rsid w:val="00D42084"/>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D42084"/>
    <w:rPr>
      <w:sz w:val="16"/>
      <w:szCs w:val="16"/>
    </w:rPr>
  </w:style>
  <w:style w:type="paragraph" w:customStyle="1" w:styleId="Style8pt">
    <w:name w:val="Style 8 pt"/>
    <w:basedOn w:val="Normal"/>
    <w:qFormat/>
    <w:rsid w:val="00D42084"/>
    <w:pPr>
      <w:ind w:left="288"/>
    </w:pPr>
    <w:rPr>
      <w:rFonts w:eastAsia="Calibri"/>
      <w:sz w:val="16"/>
    </w:rPr>
  </w:style>
  <w:style w:type="character" w:customStyle="1" w:styleId="m-4799866747027741266gmail-style13ptbold">
    <w:name w:val="m_-4799866747027741266gmail-style13ptbold"/>
    <w:basedOn w:val="DefaultParagraphFont"/>
    <w:rsid w:val="00D42084"/>
  </w:style>
  <w:style w:type="character" w:customStyle="1" w:styleId="m-4799866747027741266gmail-apple-converted-space">
    <w:name w:val="m_-4799866747027741266gmail-apple-converted-space"/>
    <w:basedOn w:val="DefaultParagraphFont"/>
    <w:rsid w:val="00D42084"/>
  </w:style>
  <w:style w:type="character" w:customStyle="1" w:styleId="m-4799866747027741266gmail-m3965771245576658108gmail-styleunderline">
    <w:name w:val="m_-4799866747027741266gmail-m3965771245576658108gmail-styleunderline"/>
    <w:basedOn w:val="DefaultParagraphFont"/>
    <w:rsid w:val="00D42084"/>
  </w:style>
  <w:style w:type="character" w:customStyle="1" w:styleId="CardChar0">
    <w:name w:val="Card Char"/>
    <w:aliases w:val="tags Char,TAG Ch,No Spacing2 Char,Heading 2 Char Char Char1 Char,Char C,No Spacing1 Char1,No Spacing1 Char"/>
    <w:basedOn w:val="DefaultParagraphFont"/>
    <w:qFormat/>
    <w:rsid w:val="00D42084"/>
    <w:rPr>
      <w:sz w:val="16"/>
    </w:rPr>
  </w:style>
  <w:style w:type="paragraph" w:customStyle="1" w:styleId="cards0">
    <w:name w:val="cards"/>
    <w:basedOn w:val="Normal"/>
    <w:qFormat/>
    <w:rsid w:val="00D42084"/>
  </w:style>
  <w:style w:type="character" w:customStyle="1" w:styleId="StyleBold">
    <w:name w:val="Style Bold"/>
    <w:basedOn w:val="DefaultParagraphFont"/>
    <w:uiPriority w:val="9"/>
    <w:qFormat/>
    <w:rsid w:val="00D42084"/>
    <w:rPr>
      <w:b/>
      <w:bCs/>
    </w:rPr>
  </w:style>
  <w:style w:type="paragraph" w:customStyle="1" w:styleId="CitationCharChar">
    <w:name w:val="Citation Char Char"/>
    <w:basedOn w:val="Normal"/>
    <w:uiPriority w:val="6"/>
    <w:qFormat/>
    <w:rsid w:val="00D42084"/>
    <w:pPr>
      <w:ind w:left="1440" w:right="1440"/>
    </w:pPr>
    <w:rPr>
      <w:rFonts w:ascii="Times New Roman" w:eastAsia="Calibri" w:hAnsi="Times New Roman"/>
      <w:sz w:val="20"/>
      <w:szCs w:val="20"/>
      <w:u w:val="single"/>
    </w:rPr>
  </w:style>
  <w:style w:type="character" w:customStyle="1" w:styleId="AuthorYear">
    <w:name w:val="AuthorYear"/>
    <w:uiPriority w:val="1"/>
    <w:qFormat/>
    <w:rsid w:val="00D42084"/>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D42084"/>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D42084"/>
    <w:rPr>
      <w:b w:val="0"/>
      <w:bCs w:val="0"/>
      <w:sz w:val="24"/>
      <w:u w:val="single"/>
      <w:bdr w:val="none" w:sz="0" w:space="0" w:color="auto" w:frame="1"/>
    </w:rPr>
  </w:style>
  <w:style w:type="paragraph" w:customStyle="1" w:styleId="CiteChar0">
    <w:name w:val="Cite Char"/>
    <w:basedOn w:val="Normal"/>
    <w:qFormat/>
    <w:rsid w:val="00D42084"/>
    <w:pPr>
      <w:ind w:left="-1080"/>
    </w:pPr>
    <w:rPr>
      <w:rFonts w:ascii="Arial Narrow" w:eastAsia="SimSun" w:hAnsi="Arial Narrow"/>
      <w:b/>
      <w:szCs w:val="20"/>
      <w:lang w:eastAsia="zh-CN"/>
    </w:rPr>
  </w:style>
  <w:style w:type="paragraph" w:customStyle="1" w:styleId="Default">
    <w:name w:val="Default"/>
    <w:basedOn w:val="Normal"/>
    <w:qFormat/>
    <w:rsid w:val="00D42084"/>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D42084"/>
    <w:pPr>
      <w:contextualSpacing/>
    </w:pPr>
    <w:rPr>
      <w:rFonts w:asciiTheme="minorHAnsi" w:eastAsia="Calibri" w:hAnsiTheme="minorHAnsi"/>
    </w:rPr>
  </w:style>
  <w:style w:type="paragraph" w:customStyle="1" w:styleId="PageHeaderLine1">
    <w:name w:val="PageHeaderLine1"/>
    <w:basedOn w:val="Normal"/>
    <w:qFormat/>
    <w:rsid w:val="00D42084"/>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D42084"/>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nhideWhenUsed/>
    <w:qFormat/>
    <w:rsid w:val="00D42084"/>
    <w:rPr>
      <w:rFonts w:asciiTheme="minorHAnsi" w:eastAsia="Calibri" w:hAnsiTheme="minorHAnsi"/>
    </w:rPr>
  </w:style>
  <w:style w:type="paragraph" w:customStyle="1" w:styleId="TagText">
    <w:name w:val="TagText"/>
    <w:basedOn w:val="Normal"/>
    <w:qFormat/>
    <w:rsid w:val="00D42084"/>
    <w:rPr>
      <w:rFonts w:eastAsia="Calibri"/>
      <w:b/>
    </w:rPr>
  </w:style>
  <w:style w:type="character" w:customStyle="1" w:styleId="SmallerReal">
    <w:name w:val="SmallerReal"/>
    <w:basedOn w:val="DefaultParagraphFont"/>
    <w:uiPriority w:val="1"/>
    <w:qFormat/>
    <w:rsid w:val="00D42084"/>
    <w:rPr>
      <w:rFonts w:ascii="Garamond" w:hAnsi="Garamond" w:hint="default"/>
      <w:sz w:val="16"/>
    </w:rPr>
  </w:style>
  <w:style w:type="character" w:customStyle="1" w:styleId="st">
    <w:name w:val="st"/>
    <w:basedOn w:val="DefaultParagraphFont"/>
    <w:rsid w:val="00D42084"/>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D42084"/>
    <w:rPr>
      <w:rFonts w:eastAsia="Calibri"/>
      <w:u w:val="single"/>
    </w:rPr>
  </w:style>
  <w:style w:type="character" w:customStyle="1" w:styleId="wikiexternallink">
    <w:name w:val="wikiexternallink"/>
    <w:basedOn w:val="DefaultParagraphFont"/>
    <w:rsid w:val="00D42084"/>
  </w:style>
  <w:style w:type="character" w:customStyle="1" w:styleId="wikigeneratedlinkcontent">
    <w:name w:val="wikigeneratedlinkcontent"/>
    <w:basedOn w:val="DefaultParagraphFont"/>
    <w:rsid w:val="00D42084"/>
  </w:style>
  <w:style w:type="paragraph" w:customStyle="1" w:styleId="StyleHeading4TagsmalltextBigcardbodyNormalTagNotBold">
    <w:name w:val="Style Heading 4Tagsmall textBig cardbodyNormal Tag + Not Bold"/>
    <w:basedOn w:val="Heading4"/>
    <w:qFormat/>
    <w:rsid w:val="00D42084"/>
    <w:rPr>
      <w:bCs/>
      <w:iCs w:val="0"/>
    </w:rPr>
  </w:style>
  <w:style w:type="character" w:customStyle="1" w:styleId="created">
    <w:name w:val="created"/>
    <w:basedOn w:val="DefaultParagraphFont"/>
    <w:rsid w:val="00D42084"/>
  </w:style>
  <w:style w:type="paragraph" w:customStyle="1" w:styleId="Cite8">
    <w:name w:val="Cite8"/>
    <w:basedOn w:val="Normal"/>
    <w:autoRedefine/>
    <w:qFormat/>
    <w:rsid w:val="00D42084"/>
    <w:rPr>
      <w:rFonts w:eastAsia="Calibri"/>
    </w:rPr>
  </w:style>
  <w:style w:type="paragraph" w:customStyle="1" w:styleId="8font">
    <w:name w:val="8font"/>
    <w:basedOn w:val="Normal"/>
    <w:next w:val="Normal"/>
    <w:autoRedefine/>
    <w:qFormat/>
    <w:rsid w:val="00D42084"/>
    <w:rPr>
      <w:rFonts w:eastAsia="Cambria"/>
      <w:szCs w:val="16"/>
    </w:rPr>
  </w:style>
  <w:style w:type="character" w:customStyle="1" w:styleId="FootnoteTextChar">
    <w:name w:val="Footnote Text Char"/>
    <w:basedOn w:val="DefaultParagraphFont"/>
    <w:link w:val="FootnoteText"/>
    <w:uiPriority w:val="99"/>
    <w:rsid w:val="00D42084"/>
    <w:rPr>
      <w:rFonts w:ascii="Garamond" w:hAnsi="Garamond"/>
    </w:rPr>
  </w:style>
  <w:style w:type="paragraph" w:styleId="FootnoteText">
    <w:name w:val="footnote text"/>
    <w:basedOn w:val="Normal"/>
    <w:link w:val="FootnoteTextChar"/>
    <w:uiPriority w:val="99"/>
    <w:rsid w:val="00D42084"/>
    <w:rPr>
      <w:rFonts w:ascii="Garamond" w:hAnsi="Garamond" w:cstheme="minorBidi"/>
    </w:rPr>
  </w:style>
  <w:style w:type="character" w:customStyle="1" w:styleId="FootnoteTextChar1">
    <w:name w:val="Footnote Text Char1"/>
    <w:basedOn w:val="DefaultParagraphFont"/>
    <w:uiPriority w:val="99"/>
    <w:rsid w:val="00D42084"/>
    <w:rPr>
      <w:rFonts w:ascii="Arial" w:hAnsi="Arial" w:cs="Arial"/>
      <w:sz w:val="20"/>
      <w:szCs w:val="20"/>
    </w:rPr>
  </w:style>
  <w:style w:type="character" w:styleId="FootnoteReference">
    <w:name w:val="footnote reference"/>
    <w:basedOn w:val="DefaultParagraphFont"/>
    <w:rsid w:val="00D42084"/>
    <w:rPr>
      <w:vertAlign w:val="superscript"/>
    </w:rPr>
  </w:style>
  <w:style w:type="paragraph" w:styleId="EndnoteText">
    <w:name w:val="endnote text"/>
    <w:basedOn w:val="Normal"/>
    <w:link w:val="EndnoteTextChar"/>
    <w:uiPriority w:val="99"/>
    <w:rsid w:val="00D42084"/>
    <w:rPr>
      <w:sz w:val="20"/>
      <w:szCs w:val="20"/>
    </w:rPr>
  </w:style>
  <w:style w:type="character" w:customStyle="1" w:styleId="EndnoteTextChar">
    <w:name w:val="Endnote Text Char"/>
    <w:basedOn w:val="DefaultParagraphFont"/>
    <w:link w:val="EndnoteText"/>
    <w:uiPriority w:val="99"/>
    <w:rsid w:val="00D42084"/>
    <w:rPr>
      <w:rFonts w:ascii="Arial" w:hAnsi="Arial" w:cs="Arial"/>
      <w:sz w:val="20"/>
      <w:szCs w:val="20"/>
    </w:rPr>
  </w:style>
  <w:style w:type="character" w:styleId="EndnoteReference">
    <w:name w:val="endnote reference"/>
    <w:basedOn w:val="DefaultParagraphFont"/>
    <w:rsid w:val="00D42084"/>
    <w:rPr>
      <w:vertAlign w:val="superscript"/>
    </w:rPr>
  </w:style>
  <w:style w:type="character" w:customStyle="1" w:styleId="StyleDate">
    <w:name w:val="Style Date"/>
    <w:aliases w:val="Author"/>
    <w:qFormat/>
    <w:rsid w:val="00D42084"/>
    <w:rPr>
      <w:b/>
      <w:sz w:val="24"/>
      <w:u w:val="single"/>
    </w:rPr>
  </w:style>
  <w:style w:type="character" w:customStyle="1" w:styleId="referencediv">
    <w:name w:val="referencediv"/>
    <w:rsid w:val="00D42084"/>
  </w:style>
  <w:style w:type="character" w:customStyle="1" w:styleId="CardTextChar1">
    <w:name w:val="Card Text Char"/>
    <w:locked/>
    <w:rsid w:val="00D42084"/>
    <w:rPr>
      <w:rFonts w:ascii="Georgia" w:eastAsia="Times New Roman" w:hAnsi="Georgia"/>
      <w:szCs w:val="24"/>
    </w:rPr>
  </w:style>
  <w:style w:type="character" w:customStyle="1" w:styleId="StyleTimesNewRoman12ptBold">
    <w:name w:val="Style Times New Roman 12 pt Bold"/>
    <w:rsid w:val="00D42084"/>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42084"/>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D42084"/>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D42084"/>
    <w:rPr>
      <w:rFonts w:ascii="Arial Narrow" w:eastAsia="Times New Roman" w:hAnsi="Arial Narrow" w:cs="Arial"/>
      <w:szCs w:val="20"/>
      <w:u w:val="thick"/>
      <w:bdr w:val="single" w:sz="4" w:space="0" w:color="auto"/>
    </w:rPr>
  </w:style>
  <w:style w:type="paragraph" w:customStyle="1" w:styleId="CiteLittle">
    <w:name w:val="Cite Little"/>
    <w:next w:val="Normal"/>
    <w:qFormat/>
    <w:rsid w:val="00D42084"/>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D42084"/>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D42084"/>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D42084"/>
    <w:rPr>
      <w:rFonts w:ascii="Arial Narrow" w:eastAsia="Times New Roman" w:hAnsi="Arial Narrow" w:cs="Arial"/>
      <w:szCs w:val="20"/>
    </w:rPr>
  </w:style>
  <w:style w:type="paragraph" w:customStyle="1" w:styleId="UnderlinedText">
    <w:name w:val="Underlined Text"/>
    <w:basedOn w:val="Normal"/>
    <w:link w:val="UnderlinedTextChar"/>
    <w:qFormat/>
    <w:rsid w:val="00D42084"/>
    <w:rPr>
      <w:rFonts w:ascii="Times New Roman" w:eastAsia="MS Mincho" w:hAnsi="Times New Roman"/>
      <w:sz w:val="20"/>
      <w:u w:val="thick"/>
      <w:lang w:eastAsia="ja-JP"/>
    </w:rPr>
  </w:style>
  <w:style w:type="paragraph" w:customStyle="1" w:styleId="Little">
    <w:name w:val="Little"/>
    <w:basedOn w:val="UnderlinedText"/>
    <w:link w:val="LittleChar"/>
    <w:qFormat/>
    <w:rsid w:val="00D42084"/>
    <w:rPr>
      <w:sz w:val="16"/>
      <w:u w:val="none"/>
    </w:rPr>
  </w:style>
  <w:style w:type="character" w:customStyle="1" w:styleId="LittleChar">
    <w:name w:val="Little Char"/>
    <w:link w:val="Little"/>
    <w:rsid w:val="00D42084"/>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D42084"/>
    <w:rPr>
      <w:rFonts w:ascii="Times New Roman" w:eastAsia="MS Mincho" w:hAnsi="Times New Roman" w:cs="Arial"/>
      <w:sz w:val="20"/>
      <w:u w:val="thick"/>
      <w:lang w:eastAsia="ja-JP"/>
    </w:rPr>
  </w:style>
  <w:style w:type="paragraph" w:customStyle="1" w:styleId="HotRoute">
    <w:name w:val="Hot Route"/>
    <w:basedOn w:val="Normal"/>
    <w:link w:val="HotRouteChar"/>
    <w:qFormat/>
    <w:rsid w:val="00D42084"/>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D42084"/>
    <w:rPr>
      <w:rFonts w:ascii="Times New Roman" w:eastAsia="MS Mincho" w:hAnsi="Times New Roman"/>
      <w:b/>
      <w:sz w:val="20"/>
      <w:szCs w:val="20"/>
      <w:u w:val="single"/>
      <w:lang w:eastAsia="ja-JP"/>
    </w:rPr>
  </w:style>
  <w:style w:type="character" w:customStyle="1" w:styleId="CircledChar">
    <w:name w:val="Circled Char"/>
    <w:link w:val="Circled"/>
    <w:rsid w:val="00D42084"/>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D42084"/>
    <w:rPr>
      <w:rFonts w:ascii="Times New Roman" w:eastAsia="SimSun" w:hAnsi="Times New Roman"/>
      <w:sz w:val="15"/>
      <w:lang w:eastAsia="zh-CN"/>
    </w:rPr>
  </w:style>
  <w:style w:type="character" w:customStyle="1" w:styleId="UnreadTextChar">
    <w:name w:val="Unread Text Char"/>
    <w:link w:val="UnreadText"/>
    <w:rsid w:val="00D42084"/>
    <w:rPr>
      <w:rFonts w:ascii="Times New Roman" w:eastAsia="SimSun" w:hAnsi="Times New Roman" w:cs="Arial"/>
      <w:sz w:val="15"/>
      <w:lang w:eastAsia="zh-CN"/>
    </w:rPr>
  </w:style>
  <w:style w:type="character" w:customStyle="1" w:styleId="StyleAsianMSMinchoBold">
    <w:name w:val="Style (Asian) MS Mincho Bold"/>
    <w:rsid w:val="00D42084"/>
    <w:rPr>
      <w:rFonts w:ascii="Times New Roman" w:eastAsia="MS Mincho" w:hAnsi="Times New Roman"/>
      <w:b/>
      <w:bCs/>
      <w:u w:val="thick"/>
    </w:rPr>
  </w:style>
  <w:style w:type="character" w:customStyle="1" w:styleId="StyleAsianMSMincho">
    <w:name w:val="Style (Asian) MS Mincho"/>
    <w:rsid w:val="00D42084"/>
    <w:rPr>
      <w:rFonts w:ascii="Times New Roman" w:eastAsia="MS Mincho" w:hAnsi="Times New Roman"/>
      <w:u w:val="thick"/>
    </w:rPr>
  </w:style>
  <w:style w:type="paragraph" w:customStyle="1" w:styleId="docheader">
    <w:name w:val="doc header"/>
    <w:autoRedefine/>
    <w:uiPriority w:val="99"/>
    <w:qFormat/>
    <w:rsid w:val="00D4208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D42084"/>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D42084"/>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qFormat/>
    <w:rsid w:val="00D42084"/>
    <w:pPr>
      <w:ind w:left="240"/>
    </w:pPr>
    <w:rPr>
      <w:rFonts w:ascii="Times New Roman" w:hAnsi="Times New Roman"/>
    </w:rPr>
  </w:style>
  <w:style w:type="paragraph" w:styleId="TOC3">
    <w:name w:val="toc 3"/>
    <w:basedOn w:val="Normal"/>
    <w:next w:val="Normal"/>
    <w:autoRedefine/>
    <w:uiPriority w:val="39"/>
    <w:qFormat/>
    <w:rsid w:val="00D42084"/>
    <w:pPr>
      <w:ind w:left="480"/>
    </w:pPr>
    <w:rPr>
      <w:rFonts w:ascii="Times New Roman" w:hAnsi="Times New Roman"/>
    </w:rPr>
  </w:style>
  <w:style w:type="paragraph" w:styleId="TOC4">
    <w:name w:val="toc 4"/>
    <w:basedOn w:val="Normal"/>
    <w:next w:val="Normal"/>
    <w:autoRedefine/>
    <w:uiPriority w:val="39"/>
    <w:rsid w:val="00D42084"/>
    <w:pPr>
      <w:spacing w:before="240"/>
    </w:pPr>
    <w:rPr>
      <w:b/>
      <w:u w:val="single"/>
    </w:rPr>
  </w:style>
  <w:style w:type="paragraph" w:styleId="TOC5">
    <w:name w:val="toc 5"/>
    <w:basedOn w:val="Normal"/>
    <w:next w:val="Normal"/>
    <w:autoRedefine/>
    <w:uiPriority w:val="39"/>
    <w:rsid w:val="00D42084"/>
    <w:pPr>
      <w:ind w:left="960"/>
    </w:pPr>
    <w:rPr>
      <w:rFonts w:ascii="Times New Roman" w:hAnsi="Times New Roman"/>
    </w:rPr>
  </w:style>
  <w:style w:type="paragraph" w:styleId="TOC6">
    <w:name w:val="toc 6"/>
    <w:basedOn w:val="Normal"/>
    <w:next w:val="Normal"/>
    <w:autoRedefine/>
    <w:uiPriority w:val="39"/>
    <w:rsid w:val="00D42084"/>
    <w:pPr>
      <w:ind w:left="1200"/>
    </w:pPr>
    <w:rPr>
      <w:rFonts w:ascii="Times New Roman" w:hAnsi="Times New Roman"/>
    </w:rPr>
  </w:style>
  <w:style w:type="paragraph" w:styleId="TOC7">
    <w:name w:val="toc 7"/>
    <w:basedOn w:val="Normal"/>
    <w:next w:val="Normal"/>
    <w:autoRedefine/>
    <w:uiPriority w:val="39"/>
    <w:rsid w:val="00D42084"/>
    <w:pPr>
      <w:ind w:left="1440"/>
    </w:pPr>
    <w:rPr>
      <w:rFonts w:ascii="Times New Roman" w:hAnsi="Times New Roman"/>
    </w:rPr>
  </w:style>
  <w:style w:type="paragraph" w:styleId="TOC8">
    <w:name w:val="toc 8"/>
    <w:basedOn w:val="Normal"/>
    <w:next w:val="Normal"/>
    <w:autoRedefine/>
    <w:uiPriority w:val="39"/>
    <w:rsid w:val="00D42084"/>
    <w:pPr>
      <w:ind w:left="1680"/>
    </w:pPr>
    <w:rPr>
      <w:rFonts w:ascii="Times New Roman" w:hAnsi="Times New Roman"/>
    </w:rPr>
  </w:style>
  <w:style w:type="paragraph" w:styleId="TOC9">
    <w:name w:val="toc 9"/>
    <w:basedOn w:val="Normal"/>
    <w:next w:val="Normal"/>
    <w:autoRedefine/>
    <w:uiPriority w:val="39"/>
    <w:rsid w:val="00D42084"/>
    <w:pPr>
      <w:ind w:left="1920"/>
    </w:pPr>
    <w:rPr>
      <w:rFonts w:ascii="Times New Roman" w:hAnsi="Times New Roman"/>
    </w:rPr>
  </w:style>
  <w:style w:type="paragraph" w:customStyle="1" w:styleId="BlockHeadings">
    <w:name w:val="Block Headings"/>
    <w:next w:val="Nothing"/>
    <w:link w:val="BlockHeadingsChar"/>
    <w:qFormat/>
    <w:rsid w:val="00D42084"/>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42084"/>
    <w:rPr>
      <w:rFonts w:ascii="Times New Roman" w:eastAsia="Times New Roman" w:hAnsi="Times New Roman" w:cs="Times New Roman"/>
      <w:b/>
      <w:sz w:val="28"/>
      <w:szCs w:val="24"/>
    </w:rPr>
  </w:style>
  <w:style w:type="character" w:customStyle="1" w:styleId="crosslinkpopup">
    <w:name w:val="crosslinkpopup"/>
    <w:rsid w:val="00D42084"/>
  </w:style>
  <w:style w:type="character" w:customStyle="1" w:styleId="italic">
    <w:name w:val="italic"/>
    <w:rsid w:val="00D42084"/>
  </w:style>
  <w:style w:type="paragraph" w:customStyle="1" w:styleId="Minimize">
    <w:name w:val="Minimize"/>
    <w:basedOn w:val="Normal"/>
    <w:next w:val="Normal"/>
    <w:link w:val="MinimizeChar"/>
    <w:qFormat/>
    <w:rsid w:val="00D42084"/>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D42084"/>
    <w:rPr>
      <w:rFonts w:ascii="Courier" w:eastAsia="Times New Roman" w:hAnsi="Courier" w:cs="Arial"/>
      <w:color w:val="000000"/>
      <w:sz w:val="12"/>
      <w:szCs w:val="20"/>
    </w:rPr>
  </w:style>
  <w:style w:type="character" w:customStyle="1" w:styleId="CardCharChar1">
    <w:name w:val="Card Char Char1"/>
    <w:rsid w:val="00D42084"/>
    <w:rPr>
      <w:b/>
      <w:bCs/>
      <w:sz w:val="28"/>
      <w:szCs w:val="28"/>
    </w:rPr>
  </w:style>
  <w:style w:type="character" w:customStyle="1" w:styleId="mw-headline">
    <w:name w:val="mw-headline"/>
    <w:rsid w:val="00D42084"/>
  </w:style>
  <w:style w:type="character" w:customStyle="1" w:styleId="yshortcuts">
    <w:name w:val="yshortcuts"/>
    <w:rsid w:val="00D42084"/>
    <w:rPr>
      <w:rFonts w:cs="Times New Roman"/>
    </w:rPr>
  </w:style>
  <w:style w:type="paragraph" w:customStyle="1" w:styleId="Textsmall">
    <w:name w:val="Textsmall"/>
    <w:basedOn w:val="Normal"/>
    <w:next w:val="Normal"/>
    <w:link w:val="TextsmallChar"/>
    <w:qFormat/>
    <w:rsid w:val="00D42084"/>
    <w:rPr>
      <w:rFonts w:ascii="Times New Roman" w:eastAsia="Times New Roman" w:hAnsi="Times New Roman"/>
    </w:rPr>
  </w:style>
  <w:style w:type="character" w:customStyle="1" w:styleId="TextsmallChar">
    <w:name w:val="Textsmall Char"/>
    <w:link w:val="Textsmall"/>
    <w:locked/>
    <w:rsid w:val="00D42084"/>
    <w:rPr>
      <w:rFonts w:ascii="Times New Roman" w:eastAsia="Times New Roman" w:hAnsi="Times New Roman" w:cs="Arial"/>
    </w:rPr>
  </w:style>
  <w:style w:type="character" w:customStyle="1" w:styleId="UnderlineChar1">
    <w:name w:val="Underline Char1"/>
    <w:rsid w:val="00D42084"/>
    <w:rPr>
      <w:rFonts w:ascii="Arial Narrow" w:hAnsi="Arial Narrow"/>
      <w:szCs w:val="24"/>
      <w:u w:val="single"/>
      <w:lang w:val="en-US" w:eastAsia="en-US" w:bidi="ar-SA"/>
    </w:rPr>
  </w:style>
  <w:style w:type="character" w:customStyle="1" w:styleId="ssl0">
    <w:name w:val="ss_l0"/>
    <w:rsid w:val="00D42084"/>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D42084"/>
    <w:rPr>
      <w:rFonts w:eastAsia="SimSun"/>
      <w:b/>
      <w:szCs w:val="24"/>
      <w:lang w:eastAsia="zh-CN"/>
    </w:rPr>
  </w:style>
  <w:style w:type="paragraph" w:customStyle="1" w:styleId="cites0">
    <w:name w:val="cites"/>
    <w:next w:val="Normal"/>
    <w:link w:val="Heading1Char3"/>
    <w:autoRedefine/>
    <w:qFormat/>
    <w:rsid w:val="00D42084"/>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D42084"/>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D42084"/>
    <w:pPr>
      <w:spacing w:after="120"/>
    </w:pPr>
    <w:rPr>
      <w:rFonts w:ascii="Arial Narrow" w:eastAsia="Times New Roman" w:hAnsi="Arial Narrow"/>
      <w:sz w:val="20"/>
    </w:rPr>
  </w:style>
  <w:style w:type="character" w:customStyle="1" w:styleId="CharacterStyle3">
    <w:name w:val="Character Style 3"/>
    <w:rsid w:val="00D42084"/>
    <w:rPr>
      <w:sz w:val="18"/>
      <w:szCs w:val="18"/>
    </w:rPr>
  </w:style>
  <w:style w:type="paragraph" w:customStyle="1" w:styleId="bloctitles">
    <w:name w:val="bloc titles"/>
    <w:basedOn w:val="Heading1"/>
    <w:next w:val="Normal"/>
    <w:link w:val="bloctitlesChar"/>
    <w:autoRedefine/>
    <w:qFormat/>
    <w:rsid w:val="00D4208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D42084"/>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uiPriority w:val="99"/>
    <w:qFormat/>
    <w:rsid w:val="00D42084"/>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uiPriority w:val="99"/>
    <w:rsid w:val="00D42084"/>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D42084"/>
    <w:pPr>
      <w:outlineLvl w:val="9"/>
    </w:pPr>
  </w:style>
  <w:style w:type="paragraph" w:customStyle="1" w:styleId="StyleBodyText11ptBoldBlack">
    <w:name w:val="Style Body Text + 11 pt Bold Black"/>
    <w:basedOn w:val="BodyText"/>
    <w:link w:val="StyleBodyText11ptBoldBlackChar"/>
    <w:qFormat/>
    <w:rsid w:val="00D42084"/>
    <w:pPr>
      <w:suppressAutoHyphens/>
      <w:spacing w:after="120" w:line="259" w:lineRule="auto"/>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D42084"/>
    <w:rPr>
      <w:rFonts w:ascii="Times New Roman" w:eastAsia="Times New Roman" w:hAnsi="Times New Roman" w:cs="Arial"/>
      <w:b/>
      <w:bCs/>
      <w:color w:val="000000"/>
      <w:sz w:val="20"/>
      <w:szCs w:val="20"/>
      <w:lang w:eastAsia="ar-SA"/>
    </w:rPr>
  </w:style>
  <w:style w:type="paragraph" w:customStyle="1" w:styleId="StyletinyBold">
    <w:name w:val="Style tiny + Bold"/>
    <w:basedOn w:val="Normal"/>
    <w:link w:val="StyletinyBoldChar"/>
    <w:qFormat/>
    <w:rsid w:val="00D42084"/>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D42084"/>
    <w:rPr>
      <w:rFonts w:ascii="Times New Roman" w:hAnsi="Times New Roman" w:cs="Arial"/>
      <w:bCs/>
      <w:sz w:val="20"/>
      <w:szCs w:val="20"/>
    </w:rPr>
  </w:style>
  <w:style w:type="paragraph" w:customStyle="1" w:styleId="UnderlineBold0">
    <w:name w:val="Underline Bold"/>
    <w:basedOn w:val="Normal"/>
    <w:link w:val="UnderlineBoldChar"/>
    <w:autoRedefine/>
    <w:qFormat/>
    <w:rsid w:val="00D42084"/>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D42084"/>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uiPriority w:val="99"/>
    <w:qFormat/>
    <w:rsid w:val="00D42084"/>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uiPriority w:val="99"/>
    <w:rsid w:val="00D42084"/>
    <w:rPr>
      <w:rFonts w:ascii="Times New Roman" w:eastAsia="Times New Roman" w:hAnsi="Times New Roman" w:cs="Arial"/>
      <w:sz w:val="20"/>
      <w:szCs w:val="20"/>
    </w:rPr>
  </w:style>
  <w:style w:type="paragraph" w:customStyle="1" w:styleId="Style3">
    <w:name w:val="Style3"/>
    <w:basedOn w:val="Normal"/>
    <w:link w:val="Style3Char"/>
    <w:qFormat/>
    <w:rsid w:val="00D42084"/>
    <w:rPr>
      <w:rFonts w:ascii="Arial Narrow" w:eastAsia="Times New Roman" w:hAnsi="Arial Narrow"/>
      <w:b/>
    </w:rPr>
  </w:style>
  <w:style w:type="character" w:customStyle="1" w:styleId="Style3Char">
    <w:name w:val="Style3 Char"/>
    <w:link w:val="Style3"/>
    <w:rsid w:val="00D42084"/>
    <w:rPr>
      <w:rFonts w:ascii="Arial Narrow" w:eastAsia="Times New Roman" w:hAnsi="Arial Narrow" w:cs="Arial"/>
      <w:b/>
    </w:rPr>
  </w:style>
  <w:style w:type="paragraph" w:customStyle="1" w:styleId="Style4">
    <w:name w:val="Style4"/>
    <w:basedOn w:val="Normal"/>
    <w:link w:val="Style4Char"/>
    <w:qFormat/>
    <w:rsid w:val="00D42084"/>
    <w:rPr>
      <w:rFonts w:ascii="Arial Narrow" w:eastAsia="Times New Roman" w:hAnsi="Arial Narrow"/>
      <w:sz w:val="20"/>
      <w:u w:val="single"/>
    </w:rPr>
  </w:style>
  <w:style w:type="character" w:customStyle="1" w:styleId="Style4Char">
    <w:name w:val="Style4 Char"/>
    <w:link w:val="Style4"/>
    <w:rsid w:val="00D42084"/>
    <w:rPr>
      <w:rFonts w:ascii="Arial Narrow" w:eastAsia="Times New Roman" w:hAnsi="Arial Narrow" w:cs="Arial"/>
      <w:sz w:val="20"/>
      <w:u w:val="single"/>
    </w:rPr>
  </w:style>
  <w:style w:type="paragraph" w:customStyle="1" w:styleId="tag">
    <w:name w:val="%tag"/>
    <w:basedOn w:val="Normal"/>
    <w:link w:val="tagChar"/>
    <w:qFormat/>
    <w:rsid w:val="00D42084"/>
    <w:rPr>
      <w:rFonts w:ascii="Times New Roman" w:eastAsia="Times New Roman" w:hAnsi="Times New Roman"/>
      <w:b/>
      <w:szCs w:val="20"/>
    </w:rPr>
  </w:style>
  <w:style w:type="character" w:customStyle="1" w:styleId="tagChar">
    <w:name w:val="%tag Char"/>
    <w:link w:val="tag"/>
    <w:rsid w:val="00D42084"/>
    <w:rPr>
      <w:rFonts w:ascii="Times New Roman" w:eastAsia="Times New Roman" w:hAnsi="Times New Roman" w:cs="Arial"/>
      <w:b/>
      <w:szCs w:val="20"/>
    </w:rPr>
  </w:style>
  <w:style w:type="paragraph" w:customStyle="1" w:styleId="card">
    <w:name w:val="%card"/>
    <w:basedOn w:val="Normal"/>
    <w:link w:val="cardChar1"/>
    <w:qFormat/>
    <w:rsid w:val="00D42084"/>
    <w:pPr>
      <w:ind w:left="288" w:right="288"/>
    </w:pPr>
    <w:rPr>
      <w:rFonts w:ascii="Times New Roman" w:eastAsia="Times New Roman" w:hAnsi="Times New Roman"/>
      <w:sz w:val="20"/>
      <w:szCs w:val="20"/>
    </w:rPr>
  </w:style>
  <w:style w:type="character" w:customStyle="1" w:styleId="cardChar1">
    <w:name w:val="%card Char"/>
    <w:link w:val="card"/>
    <w:rsid w:val="00D42084"/>
    <w:rPr>
      <w:rFonts w:ascii="Times New Roman" w:eastAsia="Times New Roman" w:hAnsi="Times New Roman" w:cs="Arial"/>
      <w:sz w:val="20"/>
      <w:szCs w:val="20"/>
    </w:rPr>
  </w:style>
  <w:style w:type="paragraph" w:customStyle="1" w:styleId="AAAcard">
    <w:name w:val="AAAcard"/>
    <w:basedOn w:val="Normal"/>
    <w:link w:val="AAAcardChar"/>
    <w:qFormat/>
    <w:rsid w:val="00D42084"/>
    <w:pPr>
      <w:ind w:left="288" w:right="288"/>
    </w:pPr>
    <w:rPr>
      <w:rFonts w:ascii="Times New Roman" w:eastAsia="Times New Roman" w:hAnsi="Times New Roman"/>
      <w:sz w:val="20"/>
      <w:szCs w:val="20"/>
    </w:rPr>
  </w:style>
  <w:style w:type="character" w:customStyle="1" w:styleId="AAAcardChar">
    <w:name w:val="AAAcard Char"/>
    <w:link w:val="AAAcard"/>
    <w:rsid w:val="00D42084"/>
    <w:rPr>
      <w:rFonts w:ascii="Times New Roman" w:eastAsia="Times New Roman" w:hAnsi="Times New Roman" w:cs="Arial"/>
      <w:sz w:val="20"/>
      <w:szCs w:val="20"/>
    </w:rPr>
  </w:style>
  <w:style w:type="character" w:customStyle="1" w:styleId="BoldUnderlineChar0">
    <w:name w:val="BoldUnderline Char"/>
    <w:rsid w:val="00D42084"/>
    <w:rPr>
      <w:rFonts w:ascii="Times New Roman" w:eastAsia="Times New Roman" w:hAnsi="Times New Roman" w:cs="Times New Roman"/>
      <w:b/>
      <w:sz w:val="20"/>
      <w:szCs w:val="24"/>
      <w:u w:val="single"/>
    </w:rPr>
  </w:style>
  <w:style w:type="character" w:customStyle="1" w:styleId="CardCharChar">
    <w:name w:val="Card Char Char"/>
    <w:rsid w:val="00D42084"/>
    <w:rPr>
      <w:rFonts w:ascii="Arial Narrow" w:eastAsia="Times New Roman" w:hAnsi="Arial Narrow"/>
    </w:rPr>
  </w:style>
  <w:style w:type="paragraph" w:customStyle="1" w:styleId="underlineChar">
    <w:name w:val="underline Char"/>
    <w:basedOn w:val="Normal"/>
    <w:link w:val="underlineCharChar"/>
    <w:qFormat/>
    <w:rsid w:val="00D42084"/>
    <w:rPr>
      <w:rFonts w:ascii="Arial Narrow" w:eastAsia="Times New Roman" w:hAnsi="Arial Narrow"/>
      <w:u w:val="single"/>
    </w:rPr>
  </w:style>
  <w:style w:type="character" w:customStyle="1" w:styleId="underlineCharChar">
    <w:name w:val="underline Char Char"/>
    <w:link w:val="underlineChar"/>
    <w:rsid w:val="00D42084"/>
    <w:rPr>
      <w:rFonts w:ascii="Arial Narrow" w:eastAsia="Times New Roman" w:hAnsi="Arial Narrow" w:cs="Arial"/>
      <w:u w:val="single"/>
    </w:rPr>
  </w:style>
  <w:style w:type="character" w:customStyle="1" w:styleId="BoldUnderliningChar">
    <w:name w:val="Bold Underlining Char"/>
    <w:rsid w:val="00D42084"/>
    <w:rPr>
      <w:b/>
      <w:szCs w:val="24"/>
      <w:u w:val="single"/>
      <w:lang w:val="en-US" w:eastAsia="en-US" w:bidi="ar-SA"/>
    </w:rPr>
  </w:style>
  <w:style w:type="paragraph" w:customStyle="1" w:styleId="TagStyle">
    <w:name w:val="Tag Style"/>
    <w:basedOn w:val="Normal"/>
    <w:qFormat/>
    <w:rsid w:val="00D42084"/>
    <w:rPr>
      <w:rFonts w:ascii="Times New Roman" w:eastAsia="Times New Roman" w:hAnsi="Times New Roman"/>
      <w:b/>
    </w:rPr>
  </w:style>
  <w:style w:type="paragraph" w:customStyle="1" w:styleId="CardStyle">
    <w:name w:val="Card Style"/>
    <w:basedOn w:val="Normal"/>
    <w:link w:val="CardStyleChar"/>
    <w:qFormat/>
    <w:rsid w:val="00D42084"/>
    <w:rPr>
      <w:rFonts w:ascii="Times New Roman" w:eastAsia="Times New Roman" w:hAnsi="Times New Roman"/>
      <w:sz w:val="20"/>
    </w:rPr>
  </w:style>
  <w:style w:type="paragraph" w:customStyle="1" w:styleId="tagstyle0">
    <w:name w:val="tagstyle"/>
    <w:basedOn w:val="Normal"/>
    <w:qFormat/>
    <w:rsid w:val="00D42084"/>
    <w:pPr>
      <w:spacing w:before="100" w:beforeAutospacing="1" w:after="100" w:afterAutospacing="1"/>
    </w:pPr>
    <w:rPr>
      <w:rFonts w:ascii="Times New Roman" w:eastAsia="Times New Roman" w:hAnsi="Times New Roman"/>
    </w:rPr>
  </w:style>
  <w:style w:type="character" w:customStyle="1" w:styleId="Subtitle1">
    <w:name w:val="Subtitle1"/>
    <w:rsid w:val="00D42084"/>
  </w:style>
  <w:style w:type="character" w:customStyle="1" w:styleId="newsstorytitle">
    <w:name w:val="news_story_title"/>
    <w:rsid w:val="00D42084"/>
  </w:style>
  <w:style w:type="character" w:customStyle="1" w:styleId="CardUpSize-LightChar">
    <w:name w:val="CardUpSize - Light Char"/>
    <w:link w:val="CardUpSize-Light"/>
    <w:rsid w:val="00D42084"/>
    <w:rPr>
      <w:szCs w:val="32"/>
      <w:u w:val="single"/>
    </w:rPr>
  </w:style>
  <w:style w:type="paragraph" w:customStyle="1" w:styleId="CardDownx15">
    <w:name w:val="CardDown x1.5"/>
    <w:basedOn w:val="Header"/>
    <w:qFormat/>
    <w:rsid w:val="00D42084"/>
    <w:pPr>
      <w:tabs>
        <w:tab w:val="clear" w:pos="4680"/>
        <w:tab w:val="clear" w:pos="9360"/>
      </w:tabs>
      <w:spacing w:after="160" w:line="259" w:lineRule="auto"/>
    </w:pPr>
  </w:style>
  <w:style w:type="character" w:customStyle="1" w:styleId="yqlink">
    <w:name w:val="yqlink"/>
    <w:rsid w:val="00D42084"/>
  </w:style>
  <w:style w:type="character" w:customStyle="1" w:styleId="clbody">
    <w:name w:val="clbody"/>
    <w:rsid w:val="00D42084"/>
  </w:style>
  <w:style w:type="character" w:customStyle="1" w:styleId="hilite1">
    <w:name w:val="hilite1"/>
    <w:rsid w:val="00D42084"/>
    <w:rPr>
      <w:rFonts w:ascii="Arial Narrow" w:hAnsi="Arial Narrow"/>
      <w:sz w:val="20"/>
      <w:u w:val="single"/>
      <w:bdr w:val="none" w:sz="0" w:space="0" w:color="auto"/>
      <w:shd w:val="clear" w:color="auto" w:fill="FF0000"/>
    </w:rPr>
  </w:style>
  <w:style w:type="character" w:customStyle="1" w:styleId="Boxing">
    <w:name w:val="Boxing"/>
    <w:rsid w:val="00D42084"/>
    <w:rPr>
      <w:rFonts w:ascii="Arial Narrow" w:hAnsi="Arial Narrow"/>
      <w:dstrike w:val="0"/>
      <w:sz w:val="20"/>
      <w:bdr w:val="single" w:sz="2" w:space="0" w:color="auto"/>
      <w:vertAlign w:val="baseline"/>
    </w:rPr>
  </w:style>
  <w:style w:type="paragraph" w:customStyle="1" w:styleId="Analyticals">
    <w:name w:val="Analyticals"/>
    <w:basedOn w:val="Normal"/>
    <w:qFormat/>
    <w:rsid w:val="00D42084"/>
    <w:rPr>
      <w:rFonts w:ascii="Times New Roman" w:eastAsia="Times New Roman" w:hAnsi="Times New Roman"/>
    </w:rPr>
  </w:style>
  <w:style w:type="paragraph" w:customStyle="1" w:styleId="Style2">
    <w:name w:val="Style2"/>
    <w:basedOn w:val="Normal"/>
    <w:link w:val="Style2Char"/>
    <w:qFormat/>
    <w:rsid w:val="00D42084"/>
    <w:rPr>
      <w:rFonts w:ascii="Times New Roman" w:hAnsi="Times New Roman"/>
      <w:sz w:val="20"/>
    </w:rPr>
  </w:style>
  <w:style w:type="character" w:customStyle="1" w:styleId="CharCharCharChar">
    <w:name w:val="Char Char Char Char"/>
    <w:rsid w:val="00D42084"/>
    <w:rPr>
      <w:rFonts w:ascii="Times New Roman" w:eastAsia="Times New Roman" w:hAnsi="Times New Roman" w:cs="Arial"/>
      <w:b/>
      <w:bCs/>
      <w:iCs/>
      <w:sz w:val="24"/>
      <w:szCs w:val="28"/>
    </w:rPr>
  </w:style>
  <w:style w:type="character" w:customStyle="1" w:styleId="norm">
    <w:name w:val="norm"/>
    <w:rsid w:val="00D42084"/>
  </w:style>
  <w:style w:type="character" w:customStyle="1" w:styleId="boldandunderlinecharcharcharcharcharcharcharcharcharcharcharcharcharcharcharchar">
    <w:name w:val="boldandunderlinecharcharcharcharcharcharcharcharcharcharcharcharcharcharcharchar"/>
    <w:rsid w:val="00D42084"/>
  </w:style>
  <w:style w:type="character" w:customStyle="1" w:styleId="underlinecharcharcharcharcharcharcharcharcharcharcharcharcharchar">
    <w:name w:val="underlinecharcharcharcharcharcharcharcharcharcharcharcharcharchar"/>
    <w:rsid w:val="00D42084"/>
  </w:style>
  <w:style w:type="character" w:customStyle="1" w:styleId="NothingChar1">
    <w:name w:val="Nothing Char1"/>
    <w:rsid w:val="00D42084"/>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D4208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D42084"/>
    <w:rPr>
      <w:rFonts w:ascii="Times New Roman" w:eastAsia="Times New Roman" w:hAnsi="Times New Roman" w:cs="Times New Roman"/>
      <w:b/>
      <w:sz w:val="24"/>
      <w:szCs w:val="24"/>
    </w:rPr>
  </w:style>
  <w:style w:type="character" w:customStyle="1" w:styleId="SmallText-New">
    <w:name w:val="Small Text - New"/>
    <w:rsid w:val="00D42084"/>
    <w:rPr>
      <w:rFonts w:ascii="Arial Narrow" w:hAnsi="Arial Narrow"/>
      <w:sz w:val="14"/>
    </w:rPr>
  </w:style>
  <w:style w:type="character" w:customStyle="1" w:styleId="Underlined-New">
    <w:name w:val="Underlined - New"/>
    <w:rsid w:val="00D42084"/>
    <w:rPr>
      <w:rFonts w:ascii="Arial Narrow" w:hAnsi="Arial Narrow"/>
      <w:sz w:val="16"/>
      <w:u w:val="single"/>
    </w:rPr>
  </w:style>
  <w:style w:type="character" w:customStyle="1" w:styleId="Taggin-New">
    <w:name w:val="Taggin - New"/>
    <w:rsid w:val="00D42084"/>
    <w:rPr>
      <w:rFonts w:ascii="Arial Narrow" w:hAnsi="Arial Narrow"/>
      <w:b/>
      <w:sz w:val="22"/>
    </w:rPr>
  </w:style>
  <w:style w:type="character" w:customStyle="1" w:styleId="emphasis20">
    <w:name w:val="emphasis2"/>
    <w:rsid w:val="00D42084"/>
  </w:style>
  <w:style w:type="character" w:customStyle="1" w:styleId="citechar1">
    <w:name w:val="citechar"/>
    <w:rsid w:val="00D42084"/>
  </w:style>
  <w:style w:type="character" w:customStyle="1" w:styleId="highlight2">
    <w:name w:val="highlight2"/>
    <w:rsid w:val="00D42084"/>
  </w:style>
  <w:style w:type="character" w:customStyle="1" w:styleId="tagchar0">
    <w:name w:val="tagchar"/>
    <w:rsid w:val="00D42084"/>
  </w:style>
  <w:style w:type="character" w:customStyle="1" w:styleId="CharChar6">
    <w:name w:val="Char Char6"/>
    <w:rsid w:val="00D42084"/>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D42084"/>
    <w:rPr>
      <w:sz w:val="24"/>
      <w:szCs w:val="24"/>
      <w:lang w:val="en-US" w:eastAsia="en-US" w:bidi="ar-SA"/>
    </w:rPr>
  </w:style>
  <w:style w:type="character" w:customStyle="1" w:styleId="NewTag">
    <w:name w:val="NewTag"/>
    <w:uiPriority w:val="1"/>
    <w:qFormat/>
    <w:rsid w:val="00D42084"/>
    <w:rPr>
      <w:rFonts w:ascii="Georgia" w:hAnsi="Georgia"/>
      <w:b/>
      <w:sz w:val="24"/>
    </w:rPr>
  </w:style>
  <w:style w:type="character" w:customStyle="1" w:styleId="aqj">
    <w:name w:val="aqj"/>
    <w:rsid w:val="00D42084"/>
  </w:style>
  <w:style w:type="character" w:customStyle="1" w:styleId="CardTagandCiteChar">
    <w:name w:val="Card Tag and Cite Char"/>
    <w:basedOn w:val="DefaultParagraphFont"/>
    <w:link w:val="CardTagandCite"/>
    <w:rsid w:val="00D42084"/>
    <w:rPr>
      <w:rFonts w:ascii="Arial Narrow" w:hAnsi="Arial Narrow"/>
      <w:b/>
      <w:sz w:val="26"/>
      <w:szCs w:val="24"/>
    </w:rPr>
  </w:style>
  <w:style w:type="character" w:customStyle="1" w:styleId="CardText2Char">
    <w:name w:val="Card Text 2 Char"/>
    <w:basedOn w:val="DefaultParagraphFont"/>
    <w:link w:val="CardText2"/>
    <w:rsid w:val="00D42084"/>
    <w:rPr>
      <w:rFonts w:ascii="Arial Narrow" w:hAnsi="Arial Narrow"/>
      <w:b/>
      <w:color w:val="000000"/>
      <w:u w:val="single"/>
    </w:rPr>
  </w:style>
  <w:style w:type="character" w:customStyle="1" w:styleId="caps">
    <w:name w:val="caps"/>
    <w:rsid w:val="00D42084"/>
  </w:style>
  <w:style w:type="character" w:customStyle="1" w:styleId="Style8pt1">
    <w:name w:val="Style 8 pt1"/>
    <w:basedOn w:val="DefaultParagraphFont"/>
    <w:rsid w:val="00D42084"/>
    <w:rPr>
      <w:rFonts w:ascii="Georgia" w:hAnsi="Georgia"/>
      <w:sz w:val="16"/>
    </w:rPr>
  </w:style>
  <w:style w:type="character" w:customStyle="1" w:styleId="searchtools-record-title">
    <w:name w:val="searchtools-record-title"/>
    <w:basedOn w:val="DefaultParagraphFont"/>
    <w:rsid w:val="00D42084"/>
  </w:style>
  <w:style w:type="character" w:customStyle="1" w:styleId="Highlightedunderline">
    <w:name w:val="Highlighted underline"/>
    <w:qFormat/>
    <w:rsid w:val="00D42084"/>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42084"/>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D42084"/>
    <w:rPr>
      <w:rFonts w:ascii="Times New Roman" w:eastAsia="Times New Roman" w:hAnsi="Times New Roman" w:cs="Arial"/>
      <w:sz w:val="10"/>
    </w:rPr>
  </w:style>
  <w:style w:type="character" w:customStyle="1" w:styleId="author">
    <w:name w:val="author"/>
    <w:basedOn w:val="DefaultParagraphFont"/>
    <w:rsid w:val="00D42084"/>
  </w:style>
  <w:style w:type="character" w:customStyle="1" w:styleId="HighlightedUnderline0">
    <w:name w:val="Highlighted Underline"/>
    <w:basedOn w:val="DefaultParagraphFont"/>
    <w:uiPriority w:val="1"/>
    <w:qFormat/>
    <w:rsid w:val="00D42084"/>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D42084"/>
    <w:pPr>
      <w:ind w:left="144"/>
    </w:pPr>
    <w:rPr>
      <w:rFonts w:ascii="Times New Roman" w:eastAsia="Times New Roman" w:hAnsi="Times New Roman"/>
      <w:sz w:val="20"/>
    </w:rPr>
  </w:style>
  <w:style w:type="character" w:customStyle="1" w:styleId="HotRouteChar0">
    <w:name w:val="Hot Route! Char"/>
    <w:basedOn w:val="DefaultParagraphFont"/>
    <w:link w:val="HotRoute0"/>
    <w:rsid w:val="00D42084"/>
    <w:rPr>
      <w:rFonts w:ascii="Times New Roman" w:eastAsia="Times New Roman" w:hAnsi="Times New Roman" w:cs="Arial"/>
      <w:sz w:val="20"/>
    </w:rPr>
  </w:style>
  <w:style w:type="character" w:customStyle="1" w:styleId="Style11pt">
    <w:name w:val="Style 11 pt"/>
    <w:basedOn w:val="DefaultParagraphFont"/>
    <w:rsid w:val="00D42084"/>
    <w:rPr>
      <w:sz w:val="20"/>
    </w:rPr>
  </w:style>
  <w:style w:type="character" w:customStyle="1" w:styleId="Style11ptUnderline">
    <w:name w:val="Style 11 pt Underline"/>
    <w:basedOn w:val="DefaultParagraphFont"/>
    <w:rsid w:val="00D42084"/>
    <w:rPr>
      <w:sz w:val="20"/>
      <w:u w:val="single"/>
    </w:rPr>
  </w:style>
  <w:style w:type="character" w:customStyle="1" w:styleId="Style11ptBoldUnderline">
    <w:name w:val="Style 11 pt Bold Underline"/>
    <w:basedOn w:val="DefaultParagraphFont"/>
    <w:rsid w:val="00D42084"/>
    <w:rPr>
      <w:b/>
      <w:bCs/>
      <w:sz w:val="20"/>
      <w:u w:val="single"/>
    </w:rPr>
  </w:style>
  <w:style w:type="paragraph" w:customStyle="1" w:styleId="StyleStyle411pt">
    <w:name w:val="Style Style4 + 11 pt"/>
    <w:basedOn w:val="Normal"/>
    <w:link w:val="StyleStyle411ptChar"/>
    <w:qFormat/>
    <w:rsid w:val="00D42084"/>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D42084"/>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D42084"/>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D42084"/>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D42084"/>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42084"/>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D42084"/>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D42084"/>
    <w:pPr>
      <w:tabs>
        <w:tab w:val="num" w:pos="360"/>
      </w:tabs>
      <w:ind w:left="360" w:hanging="360"/>
      <w:contextualSpacing/>
    </w:pPr>
  </w:style>
  <w:style w:type="character" w:customStyle="1" w:styleId="dd">
    <w:name w:val="dd"/>
    <w:rsid w:val="00D42084"/>
  </w:style>
  <w:style w:type="character" w:customStyle="1" w:styleId="Date1">
    <w:name w:val="Date1"/>
    <w:rsid w:val="00D42084"/>
  </w:style>
  <w:style w:type="character" w:customStyle="1" w:styleId="underLight">
    <w:name w:val="underLight"/>
    <w:qFormat/>
    <w:rsid w:val="00D42084"/>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42084"/>
  </w:style>
  <w:style w:type="character" w:customStyle="1" w:styleId="TitleChar2">
    <w:name w:val="Title Char2"/>
    <w:uiPriority w:val="5"/>
    <w:qFormat/>
    <w:locked/>
    <w:rsid w:val="00D42084"/>
    <w:rPr>
      <w:u w:val="single"/>
    </w:rPr>
  </w:style>
  <w:style w:type="character" w:customStyle="1" w:styleId="Underline-Highlighted">
    <w:name w:val="Underline-Highlighted"/>
    <w:uiPriority w:val="1"/>
    <w:qFormat/>
    <w:rsid w:val="00D42084"/>
    <w:rPr>
      <w:rFonts w:ascii="Cambria" w:hAnsi="Cambria" w:hint="default"/>
      <w:sz w:val="24"/>
      <w:u w:val="single"/>
      <w:bdr w:val="none" w:sz="0" w:space="0" w:color="auto" w:frame="1"/>
      <w:shd w:val="clear" w:color="auto" w:fill="99FF66"/>
    </w:rPr>
  </w:style>
  <w:style w:type="character" w:customStyle="1" w:styleId="apple">
    <w:name w:val="apple"/>
    <w:rsid w:val="00D42084"/>
  </w:style>
  <w:style w:type="character" w:customStyle="1" w:styleId="itxtrst">
    <w:name w:val="itxtrst"/>
    <w:rsid w:val="00D42084"/>
  </w:style>
  <w:style w:type="paragraph" w:customStyle="1" w:styleId="CardTagandCite">
    <w:name w:val="Card Tag and Cite"/>
    <w:basedOn w:val="Normal"/>
    <w:next w:val="Normal"/>
    <w:link w:val="CardTagandCiteChar"/>
    <w:qFormat/>
    <w:rsid w:val="00D42084"/>
    <w:rPr>
      <w:rFonts w:ascii="Arial Narrow" w:hAnsi="Arial Narrow" w:cstheme="minorBidi"/>
      <w:b/>
      <w:sz w:val="26"/>
      <w:szCs w:val="24"/>
    </w:rPr>
  </w:style>
  <w:style w:type="character" w:styleId="HTMLCite">
    <w:name w:val="HTML Cite"/>
    <w:uiPriority w:val="99"/>
    <w:unhideWhenUsed/>
    <w:rsid w:val="00D42084"/>
    <w:rPr>
      <w:i/>
      <w:iCs/>
    </w:rPr>
  </w:style>
  <w:style w:type="character" w:customStyle="1" w:styleId="rightside">
    <w:name w:val="rightside"/>
    <w:rsid w:val="00D42084"/>
  </w:style>
  <w:style w:type="character" w:customStyle="1" w:styleId="flourish">
    <w:name w:val="flourish"/>
    <w:rsid w:val="00D42084"/>
  </w:style>
  <w:style w:type="paragraph" w:customStyle="1" w:styleId="Micro">
    <w:name w:val="Micro"/>
    <w:basedOn w:val="Normal"/>
    <w:next w:val="Normal"/>
    <w:qFormat/>
    <w:rsid w:val="00D42084"/>
    <w:rPr>
      <w:rFonts w:eastAsia="Times New Roman"/>
      <w:sz w:val="12"/>
    </w:rPr>
  </w:style>
  <w:style w:type="character" w:customStyle="1" w:styleId="style150">
    <w:name w:val="style150"/>
    <w:rsid w:val="00D42084"/>
  </w:style>
  <w:style w:type="paragraph" w:customStyle="1" w:styleId="cite2">
    <w:name w:val="cite2"/>
    <w:basedOn w:val="Normal"/>
    <w:qFormat/>
    <w:rsid w:val="00D42084"/>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D42084"/>
    <w:rPr>
      <w:rFonts w:ascii="Times New Roman" w:eastAsia="Calibri" w:hAnsi="Times New Roman"/>
      <w:sz w:val="12"/>
    </w:rPr>
  </w:style>
  <w:style w:type="character" w:customStyle="1" w:styleId="MicrotextChar0">
    <w:name w:val="Microtext Char"/>
    <w:link w:val="Microtext0"/>
    <w:rsid w:val="00D42084"/>
    <w:rPr>
      <w:rFonts w:ascii="Times New Roman" w:eastAsia="Calibri" w:hAnsi="Times New Roman" w:cs="Arial"/>
      <w:sz w:val="12"/>
    </w:rPr>
  </w:style>
  <w:style w:type="character" w:customStyle="1" w:styleId="submitted-date">
    <w:name w:val="submitted-date"/>
    <w:rsid w:val="00D42084"/>
  </w:style>
  <w:style w:type="character" w:customStyle="1" w:styleId="head">
    <w:name w:val="head"/>
    <w:rsid w:val="00D42084"/>
  </w:style>
  <w:style w:type="character" w:customStyle="1" w:styleId="titleauthoretc">
    <w:name w:val="titleauthoretc"/>
    <w:rsid w:val="00D42084"/>
  </w:style>
  <w:style w:type="character" w:customStyle="1" w:styleId="-SmallText-">
    <w:name w:val="-Small Text-"/>
    <w:rsid w:val="00D42084"/>
    <w:rPr>
      <w:rFonts w:ascii="Garamond" w:hAnsi="Garamond" w:cs="Times New Roman"/>
      <w:sz w:val="16"/>
    </w:rPr>
  </w:style>
  <w:style w:type="character" w:customStyle="1" w:styleId="A3">
    <w:name w:val="A3"/>
    <w:uiPriority w:val="99"/>
    <w:rsid w:val="00D42084"/>
    <w:rPr>
      <w:rFonts w:cs="Perpetua"/>
      <w:color w:val="000000"/>
      <w:sz w:val="15"/>
      <w:szCs w:val="15"/>
    </w:rPr>
  </w:style>
  <w:style w:type="character" w:customStyle="1" w:styleId="CharacterStyle2">
    <w:name w:val="Character Style 2"/>
    <w:rsid w:val="00D42084"/>
    <w:rPr>
      <w:rFonts w:ascii="Garamond" w:hAnsi="Garamond" w:cs="Garamond"/>
      <w:sz w:val="23"/>
      <w:szCs w:val="23"/>
    </w:rPr>
  </w:style>
  <w:style w:type="character" w:customStyle="1" w:styleId="see">
    <w:name w:val="see"/>
    <w:rsid w:val="00D42084"/>
  </w:style>
  <w:style w:type="character" w:customStyle="1" w:styleId="first-letter">
    <w:name w:val="first-letter"/>
    <w:rsid w:val="00D42084"/>
  </w:style>
  <w:style w:type="paragraph" w:customStyle="1" w:styleId="Normal1">
    <w:name w:val="Normal1"/>
    <w:basedOn w:val="Normal"/>
    <w:qFormat/>
    <w:rsid w:val="00D42084"/>
    <w:rPr>
      <w:rFonts w:eastAsia="Times New Roman"/>
    </w:rPr>
  </w:style>
  <w:style w:type="character" w:customStyle="1" w:styleId="focusparagraph">
    <w:name w:val="focusparagraph"/>
    <w:rsid w:val="00D42084"/>
  </w:style>
  <w:style w:type="character" w:customStyle="1" w:styleId="lightblue">
    <w:name w:val="lightblue"/>
    <w:rsid w:val="00D42084"/>
  </w:style>
  <w:style w:type="character" w:customStyle="1" w:styleId="StyleUnderlineCharChar9pt">
    <w:name w:val="Style Underline Char Char + 9 pt"/>
    <w:rsid w:val="00D42084"/>
    <w:rPr>
      <w:rFonts w:ascii="Times New Roman" w:hAnsi="Times New Roman" w:hint="default"/>
      <w:sz w:val="20"/>
      <w:szCs w:val="24"/>
      <w:u w:val="single"/>
      <w:lang w:val="en-US" w:eastAsia="en-US" w:bidi="ar-SA"/>
    </w:rPr>
  </w:style>
  <w:style w:type="character" w:customStyle="1" w:styleId="tagCharCharChar">
    <w:name w:val="tag Char Char Char"/>
    <w:rsid w:val="00D42084"/>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D42084"/>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D42084"/>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42084"/>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D42084"/>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42084"/>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D42084"/>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D42084"/>
    <w:rPr>
      <w:rFonts w:ascii="Times New Roman" w:eastAsia="Times New Roman" w:hAnsi="Times New Roman"/>
      <w:sz w:val="20"/>
      <w:u w:val="single"/>
    </w:rPr>
  </w:style>
  <w:style w:type="character" w:customStyle="1" w:styleId="StyleStyle49ptChar">
    <w:name w:val="Style Style4 + 9 pt Char"/>
    <w:link w:val="StyleStyle49pt"/>
    <w:rsid w:val="00D42084"/>
    <w:rPr>
      <w:rFonts w:ascii="Times New Roman" w:eastAsia="Times New Roman" w:hAnsi="Times New Roman" w:cs="Arial"/>
      <w:sz w:val="20"/>
      <w:u w:val="single"/>
    </w:rPr>
  </w:style>
  <w:style w:type="paragraph" w:customStyle="1" w:styleId="StyleStyle1Bold">
    <w:name w:val="Style Style1 + Bold"/>
    <w:link w:val="StyleStyle1BoldChar"/>
    <w:qFormat/>
    <w:rsid w:val="00D42084"/>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D42084"/>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D42084"/>
    <w:rPr>
      <w:b/>
      <w:u w:val="single"/>
    </w:rPr>
  </w:style>
  <w:style w:type="paragraph" w:customStyle="1" w:styleId="BoldandUnderlineChar">
    <w:name w:val="Bold and Underline Char"/>
    <w:basedOn w:val="Normal"/>
    <w:link w:val="BoldandUnderlineCharChar2"/>
    <w:qFormat/>
    <w:rsid w:val="00D42084"/>
    <w:rPr>
      <w:rFonts w:asciiTheme="minorHAnsi" w:hAnsiTheme="minorHAnsi" w:cstheme="minorBidi"/>
      <w:b/>
      <w:u w:val="single"/>
    </w:rPr>
  </w:style>
  <w:style w:type="character" w:customStyle="1" w:styleId="StyleUnderlineCharChar111pt">
    <w:name w:val="Style Underline Char Char1 + 11 pt"/>
    <w:rsid w:val="00D42084"/>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D42084"/>
    <w:rPr>
      <w:bCs/>
    </w:rPr>
  </w:style>
  <w:style w:type="character" w:customStyle="1" w:styleId="StyleBoldandUnderlineChar11ptChar">
    <w:name w:val="Style Bold and Underline Char + 11 pt Char"/>
    <w:link w:val="StyleBoldandUnderlineChar11pt"/>
    <w:rsid w:val="00D42084"/>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42084"/>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D42084"/>
    <w:rPr>
      <w:rFonts w:ascii="Times New Roman" w:eastAsia="SimSun" w:hAnsi="Times New Roman" w:cs="Arial"/>
      <w:b/>
      <w:bCs/>
      <w:sz w:val="20"/>
      <w:u w:val="single"/>
    </w:rPr>
  </w:style>
  <w:style w:type="character" w:customStyle="1" w:styleId="ilad">
    <w:name w:val="il_ad"/>
    <w:rsid w:val="00D42084"/>
  </w:style>
  <w:style w:type="paragraph" w:styleId="HTMLPreformatted">
    <w:name w:val="HTML Preformatted"/>
    <w:basedOn w:val="Normal"/>
    <w:link w:val="HTMLPreformattedChar"/>
    <w:unhideWhenUsed/>
    <w:rsid w:val="00D42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D42084"/>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D42084"/>
    <w:rPr>
      <w:rFonts w:cs="Arial"/>
      <w:b/>
      <w:bCs/>
      <w:iCs/>
      <w:lang w:val="en-US" w:eastAsia="en-US" w:bidi="ar-SA"/>
    </w:rPr>
  </w:style>
  <w:style w:type="character" w:customStyle="1" w:styleId="SubtitleChar">
    <w:name w:val="Subtitle Char"/>
    <w:aliases w:val="Underlined card text Char"/>
    <w:link w:val="Subtitle"/>
    <w:uiPriority w:val="99"/>
    <w:rsid w:val="00D42084"/>
    <w:rPr>
      <w:rFonts w:cs="Arial"/>
      <w:bCs/>
      <w:szCs w:val="26"/>
      <w:u w:val="single"/>
    </w:rPr>
  </w:style>
  <w:style w:type="paragraph" w:styleId="Subtitle">
    <w:name w:val="Subtitle"/>
    <w:aliases w:val="Underlined card text"/>
    <w:basedOn w:val="Normal"/>
    <w:next w:val="Normal"/>
    <w:link w:val="SubtitleChar"/>
    <w:uiPriority w:val="99"/>
    <w:qFormat/>
    <w:rsid w:val="00D42084"/>
    <w:pPr>
      <w:spacing w:after="60"/>
      <w:outlineLvl w:val="1"/>
    </w:pPr>
    <w:rPr>
      <w:rFonts w:asciiTheme="minorHAnsi" w:hAnsiTheme="minorHAnsi"/>
      <w:bCs/>
      <w:szCs w:val="26"/>
      <w:u w:val="single"/>
    </w:rPr>
  </w:style>
  <w:style w:type="character" w:customStyle="1" w:styleId="SubtitleChar1">
    <w:name w:val="Subtitle Char1"/>
    <w:aliases w:val="Underlined card text Char1"/>
    <w:basedOn w:val="DefaultParagraphFont"/>
    <w:uiPriority w:val="99"/>
    <w:rsid w:val="00D42084"/>
    <w:rPr>
      <w:rFonts w:eastAsiaTheme="minorEastAsia"/>
      <w:color w:val="5A5A5A" w:themeColor="text1" w:themeTint="A5"/>
      <w:spacing w:val="15"/>
    </w:rPr>
  </w:style>
  <w:style w:type="paragraph" w:customStyle="1" w:styleId="StyleStyle4Bold">
    <w:name w:val="Style Style4 + Bold"/>
    <w:basedOn w:val="Style4"/>
    <w:link w:val="StyleStyle4BoldChar"/>
    <w:qFormat/>
    <w:rsid w:val="00D42084"/>
    <w:rPr>
      <w:rFonts w:ascii="Times New Roman" w:hAnsi="Times New Roman"/>
      <w:b/>
      <w:bCs/>
    </w:rPr>
  </w:style>
  <w:style w:type="character" w:customStyle="1" w:styleId="StyleStyle4BoldChar">
    <w:name w:val="Style Style4 + Bold Char"/>
    <w:link w:val="StyleStyle4Bold"/>
    <w:rsid w:val="00D42084"/>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D42084"/>
    <w:rPr>
      <w:rFonts w:ascii="Times New Roman" w:hAnsi="Times New Roman"/>
    </w:rPr>
  </w:style>
  <w:style w:type="character" w:customStyle="1" w:styleId="StyleStyle411pt1Char">
    <w:name w:val="Style Style4 + 11 pt1 Char"/>
    <w:link w:val="StyleStyle411pt1"/>
    <w:rsid w:val="00D42084"/>
    <w:rPr>
      <w:rFonts w:ascii="Times New Roman" w:eastAsia="Times New Roman" w:hAnsi="Times New Roman" w:cs="Arial"/>
      <w:sz w:val="20"/>
      <w:u w:val="single"/>
    </w:rPr>
  </w:style>
  <w:style w:type="character" w:customStyle="1" w:styleId="Style9ptUnderline">
    <w:name w:val="Style 9 pt Underline"/>
    <w:rsid w:val="00D42084"/>
    <w:rPr>
      <w:sz w:val="22"/>
      <w:u w:val="single"/>
    </w:rPr>
  </w:style>
  <w:style w:type="paragraph" w:customStyle="1" w:styleId="StyleStyle49ptBold">
    <w:name w:val="Style Style4 + 9 pt Bold"/>
    <w:basedOn w:val="Normal"/>
    <w:link w:val="StyleStyle49ptBoldChar"/>
    <w:qFormat/>
    <w:rsid w:val="00D42084"/>
    <w:rPr>
      <w:rFonts w:ascii="Times New Roman" w:eastAsia="Times New Roman" w:hAnsi="Times New Roman"/>
      <w:b/>
      <w:bCs/>
      <w:sz w:val="20"/>
      <w:u w:val="single"/>
    </w:rPr>
  </w:style>
  <w:style w:type="character" w:customStyle="1" w:styleId="StyleStyle49ptBoldChar">
    <w:name w:val="Style Style4 + 9 pt Bold Char"/>
    <w:link w:val="StyleStyle49ptBold"/>
    <w:rsid w:val="00D42084"/>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D42084"/>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42084"/>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D42084"/>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42084"/>
    <w:rPr>
      <w:rFonts w:ascii="Times New Roman" w:eastAsia="Times New Roman" w:hAnsi="Times New Roman" w:cs="Arial"/>
      <w:sz w:val="20"/>
      <w:u w:val="single"/>
      <w:bdr w:val="single" w:sz="4" w:space="0" w:color="auto"/>
    </w:rPr>
  </w:style>
  <w:style w:type="character" w:customStyle="1" w:styleId="CharChar31">
    <w:name w:val="Char Char31"/>
    <w:rsid w:val="00D42084"/>
    <w:rPr>
      <w:rFonts w:cs="Arial"/>
      <w:b/>
      <w:bCs/>
      <w:szCs w:val="32"/>
      <w:lang w:val="en-US" w:eastAsia="en-US" w:bidi="ar-SA"/>
    </w:rPr>
  </w:style>
  <w:style w:type="character" w:customStyle="1" w:styleId="title1">
    <w:name w:val="title1"/>
    <w:rsid w:val="00D42084"/>
  </w:style>
  <w:style w:type="character" w:customStyle="1" w:styleId="Header1">
    <w:name w:val="Header1"/>
    <w:rsid w:val="00D42084"/>
  </w:style>
  <w:style w:type="paragraph" w:customStyle="1" w:styleId="H4Tag">
    <w:name w:val="H4 (Tag)"/>
    <w:basedOn w:val="Normal"/>
    <w:link w:val="H4TagChar1"/>
    <w:qFormat/>
    <w:rsid w:val="00D42084"/>
    <w:rPr>
      <w:rFonts w:eastAsia="Calibri"/>
      <w:b/>
    </w:rPr>
  </w:style>
  <w:style w:type="character" w:customStyle="1" w:styleId="H4TagChar1">
    <w:name w:val="H4 (Tag) Char1"/>
    <w:link w:val="H4Tag"/>
    <w:rsid w:val="00D42084"/>
    <w:rPr>
      <w:rFonts w:ascii="Arial" w:eastAsia="Calibri" w:hAnsi="Arial" w:cs="Arial"/>
      <w:b/>
    </w:rPr>
  </w:style>
  <w:style w:type="character" w:customStyle="1" w:styleId="citationgenerated">
    <w:name w:val="citation generated"/>
    <w:rsid w:val="00D42084"/>
  </w:style>
  <w:style w:type="character" w:customStyle="1" w:styleId="commentstext">
    <w:name w:val="comments_text"/>
    <w:uiPriority w:val="99"/>
    <w:rsid w:val="00D42084"/>
    <w:rPr>
      <w:rFonts w:cs="Times New Roman"/>
    </w:rPr>
  </w:style>
  <w:style w:type="paragraph" w:customStyle="1" w:styleId="CM25">
    <w:name w:val="CM25"/>
    <w:basedOn w:val="Default"/>
    <w:next w:val="Default"/>
    <w:qFormat/>
    <w:rsid w:val="00D42084"/>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D42084"/>
    <w:pPr>
      <w:spacing w:before="100" w:beforeAutospacing="1" w:after="100" w:afterAutospacing="1"/>
    </w:pPr>
    <w:rPr>
      <w:rFonts w:eastAsia="Times New Roman"/>
    </w:rPr>
  </w:style>
  <w:style w:type="character" w:customStyle="1" w:styleId="pmterms12">
    <w:name w:val="pmterms12"/>
    <w:rsid w:val="00D42084"/>
    <w:rPr>
      <w:b/>
      <w:bCs/>
      <w:i w:val="0"/>
      <w:iCs w:val="0"/>
      <w:color w:val="000000"/>
    </w:rPr>
  </w:style>
  <w:style w:type="character" w:customStyle="1" w:styleId="pmterms11">
    <w:name w:val="pmterms11"/>
    <w:rsid w:val="00D42084"/>
    <w:rPr>
      <w:b/>
      <w:bCs/>
      <w:i w:val="0"/>
      <w:iCs w:val="0"/>
      <w:color w:val="000000"/>
    </w:rPr>
  </w:style>
  <w:style w:type="character" w:customStyle="1" w:styleId="Title10">
    <w:name w:val="Title1"/>
    <w:rsid w:val="00D42084"/>
  </w:style>
  <w:style w:type="character" w:customStyle="1" w:styleId="UnderlineChar4Char">
    <w:name w:val="Underline Char4 Char"/>
    <w:link w:val="UnderlineChar4"/>
    <w:rsid w:val="00D42084"/>
    <w:rPr>
      <w:szCs w:val="24"/>
      <w:u w:val="single"/>
    </w:rPr>
  </w:style>
  <w:style w:type="character" w:customStyle="1" w:styleId="BoldandUnderlineChar3Char2">
    <w:name w:val="Bold and Underline Char3 Char2"/>
    <w:link w:val="BoldandUnderlineChar3"/>
    <w:rsid w:val="00D42084"/>
    <w:rPr>
      <w:b/>
      <w:szCs w:val="24"/>
      <w:u w:val="single"/>
    </w:rPr>
  </w:style>
  <w:style w:type="character" w:customStyle="1" w:styleId="LanguageChar">
    <w:name w:val="Language Char"/>
    <w:link w:val="Language"/>
    <w:rsid w:val="00D42084"/>
    <w:rPr>
      <w:strike/>
      <w:sz w:val="16"/>
      <w:szCs w:val="16"/>
    </w:rPr>
  </w:style>
  <w:style w:type="paragraph" w:customStyle="1" w:styleId="cardCharChar0">
    <w:name w:val="card Char Char"/>
    <w:basedOn w:val="Normal"/>
    <w:link w:val="cardCharCharChar"/>
    <w:qFormat/>
    <w:rsid w:val="00D42084"/>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D42084"/>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D42084"/>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D42084"/>
    <w:rPr>
      <w:rFonts w:ascii="Arial Narrow" w:eastAsia="Times New Roman" w:hAnsi="Arial Narrow" w:cs="Arial"/>
      <w:sz w:val="20"/>
      <w:u w:val="single"/>
    </w:rPr>
  </w:style>
  <w:style w:type="character" w:customStyle="1" w:styleId="BoldandUnderlineCharCharCharChar">
    <w:name w:val="Bold and Underline Char Char Char Char"/>
    <w:rsid w:val="00D42084"/>
    <w:rPr>
      <w:b/>
      <w:noProof w:val="0"/>
      <w:u w:val="single"/>
      <w:lang w:val="en-US" w:eastAsia="en-US" w:bidi="ar-SA"/>
    </w:rPr>
  </w:style>
  <w:style w:type="character" w:customStyle="1" w:styleId="BoldandUnderlineCharChar">
    <w:name w:val="Bold and Underline Char Char"/>
    <w:rsid w:val="00D42084"/>
    <w:rPr>
      <w:b/>
      <w:noProof w:val="0"/>
      <w:u w:val="single"/>
      <w:lang w:val="en-US" w:eastAsia="en-US" w:bidi="ar-SA"/>
    </w:rPr>
  </w:style>
  <w:style w:type="character" w:customStyle="1" w:styleId="term1">
    <w:name w:val="term1"/>
    <w:rsid w:val="00D42084"/>
    <w:rPr>
      <w:b/>
      <w:bCs/>
    </w:rPr>
  </w:style>
  <w:style w:type="character" w:customStyle="1" w:styleId="reduce2">
    <w:name w:val="reduce2"/>
    <w:rsid w:val="00D42084"/>
    <w:rPr>
      <w:rFonts w:ascii="Arial" w:hAnsi="Arial" w:cs="Arial"/>
      <w:color w:val="000000"/>
      <w:sz w:val="10"/>
      <w:szCs w:val="22"/>
    </w:rPr>
  </w:style>
  <w:style w:type="character" w:customStyle="1" w:styleId="qlabel">
    <w:name w:val="q_label"/>
    <w:rsid w:val="00D42084"/>
  </w:style>
  <w:style w:type="character" w:customStyle="1" w:styleId="alabel">
    <w:name w:val="a_label"/>
    <w:rsid w:val="00D42084"/>
  </w:style>
  <w:style w:type="character" w:customStyle="1" w:styleId="FontStyle29">
    <w:name w:val="Font Style29"/>
    <w:uiPriority w:val="99"/>
    <w:rsid w:val="00D42084"/>
    <w:rPr>
      <w:rFonts w:ascii="Arial" w:hAnsi="Arial" w:cs="Arial"/>
      <w:sz w:val="14"/>
      <w:szCs w:val="14"/>
    </w:rPr>
  </w:style>
  <w:style w:type="character" w:customStyle="1" w:styleId="Debate-CardTagandCite-F6Char">
    <w:name w:val="Debate- Card Tag and Cite- F6 Char"/>
    <w:link w:val="Debate-CardTagandCite-F6"/>
    <w:locked/>
    <w:rsid w:val="00D42084"/>
    <w:rPr>
      <w:rFonts w:ascii="Georgia" w:hAnsi="Georgia"/>
      <w:b/>
    </w:rPr>
  </w:style>
  <w:style w:type="paragraph" w:customStyle="1" w:styleId="Debate-CardTagandCite-F6">
    <w:name w:val="Debate- Card Tag and Cite- F6"/>
    <w:basedOn w:val="Normal"/>
    <w:link w:val="Debate-CardTagandCite-F6Char"/>
    <w:qFormat/>
    <w:rsid w:val="00D42084"/>
    <w:pPr>
      <w:contextualSpacing/>
    </w:pPr>
    <w:rPr>
      <w:rFonts w:ascii="Georgia" w:hAnsi="Georgia" w:cstheme="minorBidi"/>
      <w:b/>
    </w:rPr>
  </w:style>
  <w:style w:type="character" w:customStyle="1" w:styleId="CardTagChar">
    <w:name w:val="Card Tag Char"/>
    <w:link w:val="CardTag"/>
    <w:locked/>
    <w:rsid w:val="00D42084"/>
    <w:rPr>
      <w:rFonts w:ascii="Arial Narrow" w:hAnsi="Arial Narrow"/>
      <w:b/>
      <w:sz w:val="26"/>
      <w:szCs w:val="24"/>
    </w:rPr>
  </w:style>
  <w:style w:type="paragraph" w:customStyle="1" w:styleId="CardTag">
    <w:name w:val="Card Tag"/>
    <w:link w:val="CardTagChar"/>
    <w:qFormat/>
    <w:rsid w:val="00D42084"/>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D42084"/>
    <w:rPr>
      <w:rFonts w:eastAsia="Calibri"/>
      <w:color w:val="000000"/>
      <w:u w:val="single"/>
    </w:rPr>
  </w:style>
  <w:style w:type="paragraph" w:customStyle="1" w:styleId="CardText2">
    <w:name w:val="Card Text 2"/>
    <w:basedOn w:val="CardText1"/>
    <w:link w:val="CardText2Char"/>
    <w:qFormat/>
    <w:rsid w:val="00D42084"/>
    <w:rPr>
      <w:rFonts w:ascii="Arial Narrow" w:eastAsiaTheme="minorHAnsi" w:hAnsi="Arial Narrow" w:cstheme="minorBidi"/>
      <w:b/>
    </w:rPr>
  </w:style>
  <w:style w:type="character" w:customStyle="1" w:styleId="CardText1Char">
    <w:name w:val="Card Text 1 Char"/>
    <w:link w:val="CardText1"/>
    <w:rsid w:val="00D42084"/>
    <w:rPr>
      <w:rFonts w:ascii="Arial" w:eastAsia="Calibri" w:hAnsi="Arial" w:cs="Arial"/>
      <w:color w:val="000000"/>
      <w:u w:val="single"/>
    </w:rPr>
  </w:style>
  <w:style w:type="character" w:customStyle="1" w:styleId="BoldUnderlining">
    <w:name w:val="Bold Underlining"/>
    <w:rsid w:val="00D42084"/>
    <w:rPr>
      <w:b/>
      <w:u w:val="thick"/>
    </w:rPr>
  </w:style>
  <w:style w:type="character" w:customStyle="1" w:styleId="CardtextChar2">
    <w:name w:val="Card text Char"/>
    <w:link w:val="Cardtext3"/>
    <w:locked/>
    <w:rsid w:val="00D42084"/>
    <w:rPr>
      <w:rFonts w:ascii="Arial Narrow" w:eastAsia="Times New Roman" w:hAnsi="Arial Narrow"/>
      <w:sz w:val="24"/>
      <w:u w:val="single"/>
    </w:rPr>
  </w:style>
  <w:style w:type="paragraph" w:customStyle="1" w:styleId="Cardtext3">
    <w:name w:val="Card text"/>
    <w:link w:val="CardtextChar2"/>
    <w:qFormat/>
    <w:rsid w:val="00D42084"/>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4208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42084"/>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42084"/>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42084"/>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4208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42084"/>
    <w:rPr>
      <w:b/>
    </w:rPr>
  </w:style>
  <w:style w:type="character" w:customStyle="1" w:styleId="UnderlineTextChar">
    <w:name w:val="Underline Text Char"/>
    <w:link w:val="UnderlineText"/>
    <w:rsid w:val="00D42084"/>
    <w:rPr>
      <w:szCs w:val="24"/>
      <w:u w:val="single"/>
    </w:rPr>
  </w:style>
  <w:style w:type="character" w:customStyle="1" w:styleId="stylestylebold12pt">
    <w:name w:val="stylestylebold12pt"/>
    <w:rsid w:val="00D42084"/>
  </w:style>
  <w:style w:type="character" w:customStyle="1" w:styleId="commentstext0">
    <w:name w:val="commentstext"/>
    <w:rsid w:val="00D42084"/>
  </w:style>
  <w:style w:type="character" w:customStyle="1" w:styleId="Hyperlink6">
    <w:name w:val="Hyperlink6"/>
    <w:rsid w:val="00D42084"/>
    <w:rPr>
      <w:color w:val="3300CC"/>
      <w:u w:val="single"/>
    </w:rPr>
  </w:style>
  <w:style w:type="character" w:customStyle="1" w:styleId="klink">
    <w:name w:val="klink"/>
    <w:rsid w:val="00D42084"/>
  </w:style>
  <w:style w:type="character" w:customStyle="1" w:styleId="texto1">
    <w:name w:val="texto1"/>
    <w:rsid w:val="00D42084"/>
  </w:style>
  <w:style w:type="character" w:customStyle="1" w:styleId="A8">
    <w:name w:val="A8"/>
    <w:uiPriority w:val="99"/>
    <w:rsid w:val="00D42084"/>
    <w:rPr>
      <w:color w:val="000000"/>
      <w:sz w:val="12"/>
      <w:szCs w:val="12"/>
    </w:rPr>
  </w:style>
  <w:style w:type="paragraph" w:customStyle="1" w:styleId="TagCite">
    <w:name w:val="TagCite"/>
    <w:basedOn w:val="Normal"/>
    <w:uiPriority w:val="99"/>
    <w:qFormat/>
    <w:rsid w:val="00D42084"/>
    <w:rPr>
      <w:rFonts w:ascii="Garamond" w:eastAsia="Calibri" w:hAnsi="Garamond"/>
      <w:b/>
    </w:rPr>
  </w:style>
  <w:style w:type="character" w:customStyle="1" w:styleId="marrontitulobig">
    <w:name w:val="marron_titulo_big"/>
    <w:rsid w:val="00D42084"/>
  </w:style>
  <w:style w:type="character" w:customStyle="1" w:styleId="postbody">
    <w:name w:val="postbody"/>
    <w:rsid w:val="00D42084"/>
  </w:style>
  <w:style w:type="character" w:styleId="HTMLAcronym">
    <w:name w:val="HTML Acronym"/>
    <w:unhideWhenUsed/>
    <w:rsid w:val="00D42084"/>
  </w:style>
  <w:style w:type="character" w:customStyle="1" w:styleId="apturelink">
    <w:name w:val="apturelink"/>
    <w:rsid w:val="00D42084"/>
  </w:style>
  <w:style w:type="character" w:customStyle="1" w:styleId="apturelinkicon">
    <w:name w:val="apturelinkicon"/>
    <w:rsid w:val="00D42084"/>
  </w:style>
  <w:style w:type="character" w:customStyle="1" w:styleId="titletxt">
    <w:name w:val="titletxt"/>
    <w:rsid w:val="00D42084"/>
  </w:style>
  <w:style w:type="character" w:customStyle="1" w:styleId="colbcopy">
    <w:name w:val="colbcopy"/>
    <w:rsid w:val="00D42084"/>
  </w:style>
  <w:style w:type="character" w:customStyle="1" w:styleId="hcard">
    <w:name w:val="hcard"/>
    <w:rsid w:val="00D42084"/>
  </w:style>
  <w:style w:type="table" w:styleId="MediumGrid2">
    <w:name w:val="Medium Grid 2"/>
    <w:basedOn w:val="TableNormal"/>
    <w:rsid w:val="00D4208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42084"/>
  </w:style>
  <w:style w:type="character" w:customStyle="1" w:styleId="source">
    <w:name w:val="source"/>
    <w:rsid w:val="00D42084"/>
  </w:style>
  <w:style w:type="character" w:customStyle="1" w:styleId="bodycopy">
    <w:name w:val="bodycopy"/>
    <w:rsid w:val="00D42084"/>
  </w:style>
  <w:style w:type="character" w:customStyle="1" w:styleId="bioline">
    <w:name w:val="bioline"/>
    <w:rsid w:val="00D42084"/>
  </w:style>
  <w:style w:type="paragraph" w:customStyle="1" w:styleId="Cite20">
    <w:name w:val="Cite 2"/>
    <w:basedOn w:val="Normal"/>
    <w:qFormat/>
    <w:rsid w:val="00D42084"/>
    <w:rPr>
      <w:rFonts w:eastAsia="Calibri"/>
      <w:b/>
      <w:u w:val="single"/>
    </w:rPr>
  </w:style>
  <w:style w:type="character" w:customStyle="1" w:styleId="slug-pub-date">
    <w:name w:val="slug-pub-date"/>
    <w:basedOn w:val="DefaultParagraphFont"/>
    <w:rsid w:val="00D42084"/>
  </w:style>
  <w:style w:type="character" w:customStyle="1" w:styleId="slug-vol">
    <w:name w:val="slug-vol"/>
    <w:basedOn w:val="DefaultParagraphFont"/>
    <w:rsid w:val="00D42084"/>
  </w:style>
  <w:style w:type="character" w:customStyle="1" w:styleId="slug-issue">
    <w:name w:val="slug-issue"/>
    <w:basedOn w:val="DefaultParagraphFont"/>
    <w:rsid w:val="00D42084"/>
  </w:style>
  <w:style w:type="character" w:customStyle="1" w:styleId="slug-pages">
    <w:name w:val="slug-pages"/>
    <w:basedOn w:val="DefaultParagraphFont"/>
    <w:rsid w:val="00D42084"/>
  </w:style>
  <w:style w:type="numbering" w:styleId="1ai">
    <w:name w:val="Outline List 1"/>
    <w:basedOn w:val="NoList"/>
    <w:rsid w:val="00D42084"/>
    <w:pPr>
      <w:numPr>
        <w:numId w:val="1"/>
      </w:numPr>
    </w:pPr>
  </w:style>
  <w:style w:type="character" w:customStyle="1" w:styleId="HIGHLIGHT">
    <w:name w:val="HIGHLIGHT"/>
    <w:uiPriority w:val="1"/>
    <w:qFormat/>
    <w:rsid w:val="00D42084"/>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D42084"/>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D42084"/>
    <w:rPr>
      <w:rFonts w:eastAsia="Cambria"/>
    </w:rPr>
  </w:style>
  <w:style w:type="paragraph" w:styleId="PlainText">
    <w:name w:val="Plain Text"/>
    <w:basedOn w:val="Normal"/>
    <w:link w:val="PlainTextChar"/>
    <w:uiPriority w:val="99"/>
    <w:unhideWhenUsed/>
    <w:rsid w:val="00D42084"/>
    <w:rPr>
      <w:rFonts w:ascii="Courier" w:hAnsi="Courier"/>
      <w:sz w:val="21"/>
      <w:szCs w:val="21"/>
    </w:rPr>
  </w:style>
  <w:style w:type="character" w:customStyle="1" w:styleId="PlainTextChar">
    <w:name w:val="Plain Text Char"/>
    <w:basedOn w:val="DefaultParagraphFont"/>
    <w:link w:val="PlainText"/>
    <w:uiPriority w:val="99"/>
    <w:rsid w:val="00D42084"/>
    <w:rPr>
      <w:rFonts w:ascii="Courier" w:hAnsi="Courier" w:cs="Arial"/>
      <w:sz w:val="21"/>
      <w:szCs w:val="21"/>
    </w:rPr>
  </w:style>
  <w:style w:type="paragraph" w:customStyle="1" w:styleId="hotroute1">
    <w:name w:val="hotroute"/>
    <w:basedOn w:val="Normal"/>
    <w:qFormat/>
    <w:rsid w:val="00D42084"/>
    <w:pPr>
      <w:ind w:left="288"/>
    </w:pPr>
  </w:style>
  <w:style w:type="paragraph" w:customStyle="1" w:styleId="DeleteAnalytics">
    <w:name w:val="Delete Analytics"/>
    <w:basedOn w:val="Heading4"/>
    <w:qFormat/>
    <w:rsid w:val="00D42084"/>
    <w:rPr>
      <w:color w:val="800000"/>
    </w:rPr>
  </w:style>
  <w:style w:type="paragraph" w:styleId="Quote">
    <w:name w:val="Quote"/>
    <w:aliases w:val="quote"/>
    <w:basedOn w:val="Normal"/>
    <w:next w:val="Normal"/>
    <w:link w:val="QuoteChar1"/>
    <w:qFormat/>
    <w:rsid w:val="00D42084"/>
    <w:pPr>
      <w:ind w:left="144"/>
    </w:pPr>
    <w:rPr>
      <w:rFonts w:ascii="Times New Roman" w:hAnsi="Times New Roman"/>
      <w:iCs/>
      <w:sz w:val="18"/>
    </w:rPr>
  </w:style>
  <w:style w:type="character" w:customStyle="1" w:styleId="QuoteChar1">
    <w:name w:val="Quote Char1"/>
    <w:aliases w:val="quote Char1"/>
    <w:basedOn w:val="DefaultParagraphFont"/>
    <w:link w:val="Quote"/>
    <w:rsid w:val="00D42084"/>
    <w:rPr>
      <w:rFonts w:ascii="Times New Roman" w:hAnsi="Times New Roman" w:cs="Arial"/>
      <w:iCs/>
      <w:sz w:val="18"/>
    </w:rPr>
  </w:style>
  <w:style w:type="paragraph" w:customStyle="1" w:styleId="ReallyFuckingSmall0">
    <w:name w:val="Really Fucking Small"/>
    <w:basedOn w:val="Normal"/>
    <w:link w:val="ReallyFuckingSmallChar0"/>
    <w:qFormat/>
    <w:rsid w:val="00D42084"/>
    <w:pPr>
      <w:ind w:left="144"/>
    </w:pPr>
    <w:rPr>
      <w:rFonts w:ascii="Times New Roman" w:eastAsia="Times New Roman" w:hAnsi="Times New Roman"/>
      <w:sz w:val="12"/>
    </w:rPr>
  </w:style>
  <w:style w:type="character" w:customStyle="1" w:styleId="ReallyFuckingSmallChar0">
    <w:name w:val="Really Fucking Small Char"/>
    <w:link w:val="ReallyFuckingSmall0"/>
    <w:rsid w:val="00D42084"/>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D42084"/>
    <w:pPr>
      <w:ind w:left="144"/>
    </w:pPr>
  </w:style>
  <w:style w:type="character" w:customStyle="1" w:styleId="HotRouteCharCharCharCharCharChar">
    <w:name w:val="Hot Route! Char Char Char Char Char Char"/>
    <w:basedOn w:val="DefaultParagraphFont"/>
    <w:link w:val="HotRouteCharCharCharCharChar"/>
    <w:rsid w:val="00D42084"/>
    <w:rPr>
      <w:rFonts w:ascii="Arial" w:hAnsi="Arial" w:cs="Arial"/>
    </w:rPr>
  </w:style>
  <w:style w:type="paragraph" w:customStyle="1" w:styleId="SmallTextCharCharChar">
    <w:name w:val="Small Text Char Char Char"/>
    <w:basedOn w:val="Normal"/>
    <w:link w:val="SmallTextCharCharCharChar"/>
    <w:qFormat/>
    <w:rsid w:val="00D42084"/>
  </w:style>
  <w:style w:type="character" w:customStyle="1" w:styleId="SmallTextCharCharCharChar">
    <w:name w:val="Small Text Char Char Char Char"/>
    <w:basedOn w:val="DefaultParagraphFont"/>
    <w:link w:val="SmallTextCharCharChar"/>
    <w:rsid w:val="00D42084"/>
    <w:rPr>
      <w:rFonts w:ascii="Arial" w:hAnsi="Arial" w:cs="Arial"/>
    </w:rPr>
  </w:style>
  <w:style w:type="paragraph" w:customStyle="1" w:styleId="UnderlineCharCharCharCharCharCharChar">
    <w:name w:val="Underline Char Char Char Char Char Char Char"/>
    <w:basedOn w:val="Normal"/>
    <w:link w:val="UnderlineCharCharCharCharCharCharCharChar"/>
    <w:qFormat/>
    <w:rsid w:val="00D42084"/>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D42084"/>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D42084"/>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D42084"/>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D42084"/>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D42084"/>
    <w:rPr>
      <w:rFonts w:ascii="Times New Roman" w:eastAsia="Times New Roman" w:hAnsi="Times New Roman" w:cs="Arial"/>
    </w:rPr>
  </w:style>
  <w:style w:type="paragraph" w:customStyle="1" w:styleId="Boxempahsis">
    <w:name w:val="Box empahsis"/>
    <w:basedOn w:val="Normal"/>
    <w:link w:val="BoxempahsisChar"/>
    <w:qFormat/>
    <w:rsid w:val="00D42084"/>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D42084"/>
    <w:rPr>
      <w:rFonts w:ascii="Franklin Gothic Heavy" w:hAnsi="Franklin Gothic Heavy" w:cs="Arial"/>
      <w:u w:val="single"/>
      <w:bdr w:val="single" w:sz="4" w:space="0" w:color="auto"/>
    </w:rPr>
  </w:style>
  <w:style w:type="character" w:customStyle="1" w:styleId="Qualified">
    <w:name w:val="Qualified"/>
    <w:rsid w:val="00D42084"/>
    <w:rPr>
      <w:rFonts w:asciiTheme="majorHAnsi" w:hAnsiTheme="majorHAnsi"/>
      <w:b/>
      <w:bCs/>
      <w:sz w:val="16"/>
    </w:rPr>
  </w:style>
  <w:style w:type="character" w:customStyle="1" w:styleId="hdr">
    <w:name w:val="hdr"/>
    <w:rsid w:val="00D42084"/>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D42084"/>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D42084"/>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D4208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42084"/>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D42084"/>
    <w:rPr>
      <w:rFonts w:ascii="Garamond" w:eastAsia="Times New Roman" w:hAnsi="Garamond"/>
      <w:b/>
      <w:szCs w:val="20"/>
    </w:rPr>
  </w:style>
  <w:style w:type="character" w:customStyle="1" w:styleId="BlockTitleChar0">
    <w:name w:val="%Block Title Char"/>
    <w:rsid w:val="00D42084"/>
    <w:rPr>
      <w:rFonts w:ascii="Arial" w:eastAsia="Times New Roman" w:hAnsi="Arial" w:cs="Arial"/>
      <w:b/>
      <w:bCs/>
      <w:kern w:val="32"/>
      <w:sz w:val="28"/>
      <w:szCs w:val="32"/>
    </w:rPr>
  </w:style>
  <w:style w:type="paragraph" w:customStyle="1" w:styleId="Regular">
    <w:name w:val="Regular"/>
    <w:basedOn w:val="Normal"/>
    <w:link w:val="RegularChar"/>
    <w:qFormat/>
    <w:rsid w:val="00D42084"/>
    <w:pPr>
      <w:spacing w:after="200"/>
    </w:pPr>
    <w:rPr>
      <w:rFonts w:ascii="Cambria" w:eastAsia="Cambria" w:hAnsi="Cambria"/>
      <w:sz w:val="20"/>
    </w:rPr>
  </w:style>
  <w:style w:type="paragraph" w:styleId="Index6">
    <w:name w:val="index 6"/>
    <w:basedOn w:val="Normal"/>
    <w:next w:val="Normal"/>
    <w:autoRedefine/>
    <w:unhideWhenUsed/>
    <w:rsid w:val="00D42084"/>
    <w:pPr>
      <w:ind w:left="1200" w:hanging="200"/>
    </w:pPr>
    <w:rPr>
      <w:rFonts w:ascii="Cambria" w:eastAsia="Cambria" w:hAnsi="Cambria"/>
      <w:sz w:val="18"/>
      <w:szCs w:val="18"/>
    </w:rPr>
  </w:style>
  <w:style w:type="character" w:customStyle="1" w:styleId="columntexthead">
    <w:name w:val="columntexthead"/>
    <w:rsid w:val="00D42084"/>
  </w:style>
  <w:style w:type="character" w:customStyle="1" w:styleId="timestamp">
    <w:name w:val="timestamp"/>
    <w:rsid w:val="00D42084"/>
  </w:style>
  <w:style w:type="character" w:customStyle="1" w:styleId="instruction">
    <w:name w:val="instruction"/>
    <w:rsid w:val="00D42084"/>
  </w:style>
  <w:style w:type="character" w:customStyle="1" w:styleId="yahoobuzzbadge-form">
    <w:name w:val="yahoobuzzbadge-form"/>
    <w:rsid w:val="00D42084"/>
  </w:style>
  <w:style w:type="character" w:customStyle="1" w:styleId="listpipe">
    <w:name w:val="listpipe"/>
    <w:rsid w:val="00D42084"/>
  </w:style>
  <w:style w:type="character" w:customStyle="1" w:styleId="imagelink">
    <w:name w:val="imagelink"/>
    <w:rsid w:val="00D42084"/>
  </w:style>
  <w:style w:type="character" w:customStyle="1" w:styleId="leadin">
    <w:name w:val="leadin"/>
    <w:rsid w:val="00D42084"/>
  </w:style>
  <w:style w:type="paragraph" w:customStyle="1" w:styleId="Pa0">
    <w:name w:val="Pa0"/>
    <w:basedOn w:val="Default"/>
    <w:next w:val="Default"/>
    <w:uiPriority w:val="99"/>
    <w:qFormat/>
    <w:rsid w:val="00D42084"/>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D42084"/>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D42084"/>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D42084"/>
    <w:pPr>
      <w:widowControl w:val="0"/>
      <w:spacing w:after="0" w:line="221" w:lineRule="atLeast"/>
    </w:pPr>
    <w:rPr>
      <w:rFonts w:ascii="Frutiger 45 Light" w:eastAsia="Times New Roman" w:hAnsi="Frutiger 45 Light" w:cs="Times New Roman"/>
    </w:rPr>
  </w:style>
  <w:style w:type="character" w:customStyle="1" w:styleId="A4">
    <w:name w:val="A4"/>
    <w:uiPriority w:val="99"/>
    <w:rsid w:val="00D42084"/>
    <w:rPr>
      <w:rFonts w:ascii="Baskerville" w:hAnsi="Baskerville" w:cs="Baskerville"/>
      <w:b/>
      <w:bCs/>
      <w:color w:val="000000"/>
      <w:sz w:val="22"/>
      <w:szCs w:val="22"/>
    </w:rPr>
  </w:style>
  <w:style w:type="character" w:customStyle="1" w:styleId="A7">
    <w:name w:val="A7"/>
    <w:rsid w:val="00D42084"/>
    <w:rPr>
      <w:rFonts w:ascii="Frutiger 95 UltraBlack" w:hAnsi="Frutiger 95 UltraBlack" w:cs="Frutiger 95 UltraBlack"/>
      <w:color w:val="000000"/>
      <w:sz w:val="16"/>
      <w:szCs w:val="16"/>
    </w:rPr>
  </w:style>
  <w:style w:type="character" w:customStyle="1" w:styleId="noticiabyline">
    <w:name w:val="noticia_byline"/>
    <w:rsid w:val="00D42084"/>
  </w:style>
  <w:style w:type="character" w:customStyle="1" w:styleId="sep">
    <w:name w:val="sep"/>
    <w:rsid w:val="00D42084"/>
  </w:style>
  <w:style w:type="character" w:customStyle="1" w:styleId="rightnowyahoo">
    <w:name w:val="right_now_yahoo"/>
    <w:rsid w:val="00D42084"/>
  </w:style>
  <w:style w:type="character" w:customStyle="1" w:styleId="submittedmeta">
    <w:name w:val="submitted meta"/>
    <w:rsid w:val="00D42084"/>
  </w:style>
  <w:style w:type="paragraph" w:customStyle="1" w:styleId="Pa11">
    <w:name w:val="Pa11"/>
    <w:basedOn w:val="Default"/>
    <w:next w:val="Default"/>
    <w:qFormat/>
    <w:rsid w:val="00D42084"/>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D42084"/>
    <w:pPr>
      <w:widowControl w:val="0"/>
      <w:spacing w:before="280" w:after="0" w:line="221" w:lineRule="atLeast"/>
    </w:pPr>
    <w:rPr>
      <w:rFonts w:ascii="Baskerville" w:eastAsia="Times New Roman" w:hAnsi="Baskerville" w:cs="Times New Roman"/>
    </w:rPr>
  </w:style>
  <w:style w:type="character" w:customStyle="1" w:styleId="A10">
    <w:name w:val="A10"/>
    <w:uiPriority w:val="99"/>
    <w:rsid w:val="00D42084"/>
    <w:rPr>
      <w:color w:val="000000"/>
      <w:sz w:val="12"/>
      <w:szCs w:val="12"/>
    </w:rPr>
  </w:style>
  <w:style w:type="paragraph" w:customStyle="1" w:styleId="Pa7">
    <w:name w:val="Pa7"/>
    <w:basedOn w:val="Default"/>
    <w:next w:val="Default"/>
    <w:qFormat/>
    <w:rsid w:val="00D42084"/>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D42084"/>
    <w:pPr>
      <w:widowControl w:val="0"/>
      <w:spacing w:after="0" w:line="221" w:lineRule="atLeast"/>
    </w:pPr>
    <w:rPr>
      <w:rFonts w:ascii="Baskerville" w:eastAsia="Times New Roman" w:hAnsi="Baskerville" w:cs="Times New Roman"/>
    </w:rPr>
  </w:style>
  <w:style w:type="character" w:customStyle="1" w:styleId="A11">
    <w:name w:val="A11"/>
    <w:rsid w:val="00D42084"/>
    <w:rPr>
      <w:color w:val="000000"/>
      <w:sz w:val="12"/>
      <w:szCs w:val="12"/>
    </w:rPr>
  </w:style>
  <w:style w:type="character" w:customStyle="1" w:styleId="A6">
    <w:name w:val="A6"/>
    <w:uiPriority w:val="99"/>
    <w:rsid w:val="00D42084"/>
    <w:rPr>
      <w:color w:val="000000"/>
      <w:sz w:val="106"/>
      <w:szCs w:val="106"/>
    </w:rPr>
  </w:style>
  <w:style w:type="paragraph" w:customStyle="1" w:styleId="Style6">
    <w:name w:val="Style6"/>
    <w:basedOn w:val="Normal"/>
    <w:link w:val="Style6Char"/>
    <w:autoRedefine/>
    <w:qFormat/>
    <w:rsid w:val="00D42084"/>
    <w:rPr>
      <w:rFonts w:ascii="Times New Roman" w:eastAsia="SimSun" w:hAnsi="Times New Roman"/>
      <w:b/>
    </w:rPr>
  </w:style>
  <w:style w:type="character" w:customStyle="1" w:styleId="cite0">
    <w:name w:val="%cite"/>
    <w:rsid w:val="00D42084"/>
    <w:rPr>
      <w:rFonts w:ascii="Times New Roman" w:hAnsi="Times New Roman"/>
      <w:b/>
      <w:sz w:val="24"/>
    </w:rPr>
  </w:style>
  <w:style w:type="character" w:customStyle="1" w:styleId="underline0">
    <w:name w:val="%underline"/>
    <w:qFormat/>
    <w:rsid w:val="00D42084"/>
    <w:rPr>
      <w:b/>
      <w:u w:val="single"/>
    </w:rPr>
  </w:style>
  <w:style w:type="character" w:customStyle="1" w:styleId="Emphasis21">
    <w:name w:val="%Emphasis2"/>
    <w:rsid w:val="00D42084"/>
    <w:rPr>
      <w:rFonts w:ascii="Cooper Black" w:hAnsi="Cooper Black"/>
      <w:iCs/>
      <w:u w:val="single"/>
    </w:rPr>
  </w:style>
  <w:style w:type="paragraph" w:customStyle="1" w:styleId="BlockTitle0">
    <w:name w:val="%Block Title"/>
    <w:basedOn w:val="Heading1"/>
    <w:qFormat/>
    <w:rsid w:val="00D42084"/>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D42084"/>
    <w:rPr>
      <w:rFonts w:ascii="Times New Roman" w:hAnsi="Times New Roman"/>
      <w:b/>
      <w:sz w:val="24"/>
    </w:rPr>
  </w:style>
  <w:style w:type="character" w:customStyle="1" w:styleId="AAAunderline">
    <w:name w:val="AAAunderline"/>
    <w:qFormat/>
    <w:rsid w:val="00D42084"/>
    <w:rPr>
      <w:b/>
      <w:u w:val="single"/>
    </w:rPr>
  </w:style>
  <w:style w:type="character" w:customStyle="1" w:styleId="underline1">
    <w:name w:val="underline1"/>
    <w:rsid w:val="00D42084"/>
    <w:rPr>
      <w:b/>
      <w:bCs/>
      <w:u w:val="single"/>
    </w:rPr>
  </w:style>
  <w:style w:type="paragraph" w:styleId="BodyTextIndent2">
    <w:name w:val="Body Text Indent 2"/>
    <w:basedOn w:val="Default"/>
    <w:next w:val="Default"/>
    <w:link w:val="BodyTextIndent2Char"/>
    <w:rsid w:val="00D42084"/>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D42084"/>
    <w:rPr>
      <w:rFonts w:ascii="Times New Roman" w:eastAsia="Times New Roman" w:hAnsi="Times New Roman" w:cs="Times New Roman"/>
    </w:rPr>
  </w:style>
  <w:style w:type="character" w:customStyle="1" w:styleId="post-author">
    <w:name w:val="post-author"/>
    <w:rsid w:val="00D42084"/>
  </w:style>
  <w:style w:type="paragraph" w:customStyle="1" w:styleId="IndexHeader">
    <w:name w:val="Index Header"/>
    <w:basedOn w:val="Normal"/>
    <w:qFormat/>
    <w:rsid w:val="00D42084"/>
    <w:pPr>
      <w:ind w:left="-720"/>
      <w:outlineLvl w:val="0"/>
    </w:pPr>
    <w:rPr>
      <w:rFonts w:ascii="Times New Roman" w:eastAsia="Times New Roman" w:hAnsi="Times New Roman"/>
      <w:b/>
      <w:bCs/>
      <w:sz w:val="36"/>
      <w:szCs w:val="20"/>
    </w:rPr>
  </w:style>
  <w:style w:type="character" w:customStyle="1" w:styleId="IndexHeaderChar">
    <w:name w:val="Index Header Char"/>
    <w:rsid w:val="00D42084"/>
    <w:rPr>
      <w:rFonts w:ascii="Times New Roman" w:eastAsia="Times New Roman" w:hAnsi="Times New Roman"/>
      <w:b/>
      <w:bCs/>
      <w:sz w:val="36"/>
    </w:rPr>
  </w:style>
  <w:style w:type="character" w:customStyle="1" w:styleId="ToReadChar">
    <w:name w:val="To Read Char"/>
    <w:rsid w:val="00D42084"/>
    <w:rPr>
      <w:rFonts w:ascii="Verdana" w:hAnsi="Verdana"/>
      <w:b/>
      <w:szCs w:val="24"/>
      <w:u w:val="single"/>
      <w:lang w:val="en-US" w:eastAsia="en-US" w:bidi="ar-SA"/>
    </w:rPr>
  </w:style>
  <w:style w:type="paragraph" w:customStyle="1" w:styleId="CardRead">
    <w:name w:val="Card_Read"/>
    <w:basedOn w:val="Normal"/>
    <w:qFormat/>
    <w:rsid w:val="00D42084"/>
    <w:rPr>
      <w:rFonts w:ascii="Times" w:eastAsia="Times" w:hAnsi="Times"/>
      <w:szCs w:val="20"/>
    </w:rPr>
  </w:style>
  <w:style w:type="paragraph" w:customStyle="1" w:styleId="CardNU">
    <w:name w:val="CardNU"/>
    <w:basedOn w:val="Normal"/>
    <w:qFormat/>
    <w:rsid w:val="00D42084"/>
    <w:rPr>
      <w:rFonts w:ascii="Times" w:eastAsia="Times" w:hAnsi="Times"/>
      <w:sz w:val="14"/>
      <w:szCs w:val="20"/>
    </w:rPr>
  </w:style>
  <w:style w:type="paragraph" w:customStyle="1" w:styleId="StyleHeading310pt">
    <w:name w:val="Style Heading 3 + 10 pt"/>
    <w:basedOn w:val="Heading3"/>
    <w:qFormat/>
    <w:rsid w:val="00D42084"/>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D42084"/>
    <w:rPr>
      <w:rFonts w:ascii="Times New Roman" w:eastAsia="Times New Roman" w:hAnsi="Times New Roman" w:cs="Arial"/>
      <w:b/>
      <w:bCs/>
      <w:sz w:val="26"/>
      <w:szCs w:val="26"/>
    </w:rPr>
  </w:style>
  <w:style w:type="paragraph" w:customStyle="1" w:styleId="Style1">
    <w:name w:val="Style 1"/>
    <w:basedOn w:val="Normal"/>
    <w:qFormat/>
    <w:rsid w:val="00D42084"/>
    <w:pPr>
      <w:autoSpaceDE w:val="0"/>
      <w:autoSpaceDN w:val="0"/>
      <w:adjustRightInd w:val="0"/>
    </w:pPr>
    <w:rPr>
      <w:rFonts w:ascii="Times New Roman" w:eastAsia="Times New Roman" w:hAnsi="Times New Roman"/>
    </w:rPr>
  </w:style>
  <w:style w:type="paragraph" w:customStyle="1" w:styleId="Style30">
    <w:name w:val="Style 3"/>
    <w:basedOn w:val="Normal"/>
    <w:qFormat/>
    <w:rsid w:val="00D42084"/>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D42084"/>
    <w:rPr>
      <w:b/>
      <w:sz w:val="24"/>
      <w:szCs w:val="24"/>
      <w:u w:val="thick"/>
    </w:rPr>
  </w:style>
  <w:style w:type="character" w:customStyle="1" w:styleId="2xBoldUnderline">
    <w:name w:val="2x_Bold_Underline"/>
    <w:rsid w:val="00D42084"/>
    <w:rPr>
      <w:rFonts w:ascii="Times New Roman" w:hAnsi="Times New Roman"/>
      <w:b/>
      <w:bCs/>
      <w:sz w:val="22"/>
      <w:szCs w:val="22"/>
      <w:u w:val="single"/>
    </w:rPr>
  </w:style>
  <w:style w:type="character" w:customStyle="1" w:styleId="CiteCardCharChar">
    <w:name w:val="Cite_Card Char Char"/>
    <w:rsid w:val="00D42084"/>
    <w:rPr>
      <w:rFonts w:cs="Arial"/>
      <w:bCs/>
      <w:lang w:val="en-US" w:eastAsia="en-US" w:bidi="ar-SA"/>
    </w:rPr>
  </w:style>
  <w:style w:type="paragraph" w:customStyle="1" w:styleId="CiteCardChar">
    <w:name w:val="Cite_Card Char"/>
    <w:autoRedefine/>
    <w:qFormat/>
    <w:rsid w:val="00D42084"/>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D42084"/>
    <w:rPr>
      <w:b/>
      <w:sz w:val="22"/>
      <w:szCs w:val="24"/>
      <w:u w:val="single"/>
      <w:lang w:val="en-US" w:eastAsia="en-US" w:bidi="ar-SA"/>
    </w:rPr>
  </w:style>
  <w:style w:type="paragraph" w:customStyle="1" w:styleId="CardText-NotUnderlined">
    <w:name w:val="Card Text - Not Underlined"/>
    <w:basedOn w:val="Normal"/>
    <w:qFormat/>
    <w:rsid w:val="00D42084"/>
    <w:pPr>
      <w:spacing w:after="60"/>
    </w:pPr>
    <w:rPr>
      <w:rFonts w:ascii="Times New Roman" w:eastAsia="Times New Roman" w:hAnsi="Times New Roman"/>
      <w:sz w:val="18"/>
    </w:rPr>
  </w:style>
  <w:style w:type="character" w:customStyle="1" w:styleId="CardsFont6ptChar">
    <w:name w:val="Cards + Font: 6 pt Char"/>
    <w:rsid w:val="00D42084"/>
    <w:rPr>
      <w:sz w:val="12"/>
      <w:lang w:val="en-US" w:eastAsia="en-US" w:bidi="ar-SA"/>
    </w:rPr>
  </w:style>
  <w:style w:type="character" w:customStyle="1" w:styleId="CardsFont12ptCharCharCharChar">
    <w:name w:val="Cards + Font: 12 pt Char Char Char Char"/>
    <w:rsid w:val="00D42084"/>
    <w:rPr>
      <w:sz w:val="24"/>
      <w:szCs w:val="24"/>
      <w:u w:val="thick"/>
      <w:lang w:val="en-US" w:eastAsia="en-US" w:bidi="ar-SA"/>
    </w:rPr>
  </w:style>
  <w:style w:type="paragraph" w:customStyle="1" w:styleId="CiteCard">
    <w:name w:val="Cite_Card"/>
    <w:qFormat/>
    <w:rsid w:val="00D42084"/>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D42084"/>
    <w:rPr>
      <w:rFonts w:ascii="Times New Roman" w:eastAsia="Times New Roman" w:hAnsi="Times New Roman"/>
      <w:color w:val="000000"/>
      <w:sz w:val="20"/>
      <w:szCs w:val="20"/>
    </w:rPr>
  </w:style>
  <w:style w:type="paragraph" w:customStyle="1" w:styleId="OmniPage1">
    <w:name w:val="OmniPage #1"/>
    <w:basedOn w:val="Normal"/>
    <w:qFormat/>
    <w:rsid w:val="00D42084"/>
    <w:rPr>
      <w:rFonts w:ascii="Times New Roman" w:eastAsia="Times New Roman" w:hAnsi="Times New Roman"/>
      <w:color w:val="000000"/>
      <w:sz w:val="20"/>
      <w:szCs w:val="20"/>
    </w:rPr>
  </w:style>
  <w:style w:type="paragraph" w:customStyle="1" w:styleId="OmniPage2">
    <w:name w:val="OmniPage #2"/>
    <w:basedOn w:val="Normal"/>
    <w:qFormat/>
    <w:rsid w:val="00D42084"/>
    <w:rPr>
      <w:rFonts w:ascii="Times New Roman" w:eastAsia="Times New Roman" w:hAnsi="Times New Roman"/>
      <w:color w:val="000000"/>
      <w:sz w:val="20"/>
      <w:szCs w:val="20"/>
    </w:rPr>
  </w:style>
  <w:style w:type="paragraph" w:customStyle="1" w:styleId="OmniPage6">
    <w:name w:val="OmniPage #6"/>
    <w:basedOn w:val="Normal"/>
    <w:qFormat/>
    <w:rsid w:val="00D42084"/>
    <w:rPr>
      <w:rFonts w:ascii="Times New Roman" w:eastAsia="Times New Roman" w:hAnsi="Times New Roman"/>
      <w:color w:val="000000"/>
      <w:sz w:val="20"/>
      <w:szCs w:val="20"/>
    </w:rPr>
  </w:style>
  <w:style w:type="paragraph" w:customStyle="1" w:styleId="OmniPage7">
    <w:name w:val="OmniPage #7"/>
    <w:basedOn w:val="Normal"/>
    <w:qFormat/>
    <w:rsid w:val="00D42084"/>
    <w:rPr>
      <w:rFonts w:ascii="Times New Roman" w:eastAsia="Times New Roman" w:hAnsi="Times New Roman"/>
      <w:color w:val="000000"/>
      <w:sz w:val="20"/>
      <w:szCs w:val="20"/>
    </w:rPr>
  </w:style>
  <w:style w:type="paragraph" w:customStyle="1" w:styleId="OmniPage11">
    <w:name w:val="OmniPage #11"/>
    <w:basedOn w:val="Normal"/>
    <w:qFormat/>
    <w:rsid w:val="00D42084"/>
    <w:rPr>
      <w:rFonts w:ascii="Times New Roman" w:eastAsia="Times New Roman" w:hAnsi="Times New Roman"/>
      <w:color w:val="000000"/>
      <w:sz w:val="20"/>
      <w:szCs w:val="20"/>
    </w:rPr>
  </w:style>
  <w:style w:type="paragraph" w:customStyle="1" w:styleId="OmniPage12">
    <w:name w:val="OmniPage #12"/>
    <w:basedOn w:val="Normal"/>
    <w:qFormat/>
    <w:rsid w:val="00D42084"/>
    <w:rPr>
      <w:rFonts w:ascii="Times New Roman" w:eastAsia="Times New Roman" w:hAnsi="Times New Roman"/>
      <w:color w:val="000000"/>
      <w:sz w:val="20"/>
      <w:szCs w:val="20"/>
    </w:rPr>
  </w:style>
  <w:style w:type="paragraph" w:customStyle="1" w:styleId="OmniPage10">
    <w:name w:val="OmniPage #10"/>
    <w:basedOn w:val="Normal"/>
    <w:qFormat/>
    <w:rsid w:val="00D42084"/>
    <w:rPr>
      <w:rFonts w:ascii="Times New Roman" w:eastAsia="Times New Roman" w:hAnsi="Times New Roman"/>
      <w:color w:val="000000"/>
      <w:sz w:val="20"/>
      <w:szCs w:val="20"/>
    </w:rPr>
  </w:style>
  <w:style w:type="paragraph" w:customStyle="1" w:styleId="OmniPage13">
    <w:name w:val="OmniPage #13"/>
    <w:basedOn w:val="Normal"/>
    <w:qFormat/>
    <w:rsid w:val="00D42084"/>
    <w:rPr>
      <w:rFonts w:ascii="Times New Roman" w:eastAsia="Times New Roman" w:hAnsi="Times New Roman"/>
      <w:color w:val="000000"/>
      <w:sz w:val="20"/>
      <w:szCs w:val="20"/>
    </w:rPr>
  </w:style>
  <w:style w:type="paragraph" w:customStyle="1" w:styleId="OmniPage14">
    <w:name w:val="OmniPage #14"/>
    <w:basedOn w:val="Normal"/>
    <w:qFormat/>
    <w:rsid w:val="00D42084"/>
    <w:rPr>
      <w:rFonts w:ascii="Times New Roman" w:eastAsia="Times New Roman" w:hAnsi="Times New Roman"/>
      <w:color w:val="000000"/>
      <w:sz w:val="20"/>
      <w:szCs w:val="20"/>
    </w:rPr>
  </w:style>
  <w:style w:type="paragraph" w:customStyle="1" w:styleId="OmniPage15">
    <w:name w:val="OmniPage #15"/>
    <w:basedOn w:val="Normal"/>
    <w:qFormat/>
    <w:rsid w:val="00D42084"/>
    <w:rPr>
      <w:rFonts w:ascii="Times New Roman" w:eastAsia="Times New Roman" w:hAnsi="Times New Roman"/>
      <w:color w:val="000000"/>
      <w:sz w:val="20"/>
      <w:szCs w:val="20"/>
    </w:rPr>
  </w:style>
  <w:style w:type="paragraph" w:customStyle="1" w:styleId="OmniPage17">
    <w:name w:val="OmniPage #17"/>
    <w:basedOn w:val="Normal"/>
    <w:qFormat/>
    <w:rsid w:val="00D42084"/>
    <w:rPr>
      <w:rFonts w:ascii="Times New Roman" w:eastAsia="Times New Roman" w:hAnsi="Times New Roman"/>
      <w:color w:val="000000"/>
      <w:sz w:val="20"/>
      <w:szCs w:val="20"/>
    </w:rPr>
  </w:style>
  <w:style w:type="paragraph" w:customStyle="1" w:styleId="OmniPage19">
    <w:name w:val="OmniPage #19"/>
    <w:basedOn w:val="Normal"/>
    <w:qFormat/>
    <w:rsid w:val="00D42084"/>
    <w:rPr>
      <w:rFonts w:ascii="Times New Roman" w:eastAsia="Times New Roman" w:hAnsi="Times New Roman"/>
      <w:color w:val="000000"/>
      <w:sz w:val="20"/>
      <w:szCs w:val="20"/>
    </w:rPr>
  </w:style>
  <w:style w:type="paragraph" w:customStyle="1" w:styleId="OmniPage20">
    <w:name w:val="OmniPage #20"/>
    <w:basedOn w:val="Normal"/>
    <w:qFormat/>
    <w:rsid w:val="00D42084"/>
    <w:rPr>
      <w:rFonts w:ascii="Times New Roman" w:eastAsia="Times New Roman" w:hAnsi="Times New Roman"/>
      <w:color w:val="000000"/>
      <w:sz w:val="20"/>
      <w:szCs w:val="20"/>
    </w:rPr>
  </w:style>
  <w:style w:type="paragraph" w:customStyle="1" w:styleId="OmniPage21">
    <w:name w:val="OmniPage #21"/>
    <w:basedOn w:val="Normal"/>
    <w:qFormat/>
    <w:rsid w:val="00D42084"/>
    <w:rPr>
      <w:rFonts w:ascii="Times New Roman" w:eastAsia="Times New Roman" w:hAnsi="Times New Roman"/>
      <w:color w:val="000000"/>
      <w:sz w:val="20"/>
      <w:szCs w:val="20"/>
    </w:rPr>
  </w:style>
  <w:style w:type="paragraph" w:customStyle="1" w:styleId="OmniPage22">
    <w:name w:val="OmniPage #22"/>
    <w:basedOn w:val="Normal"/>
    <w:qFormat/>
    <w:rsid w:val="00D42084"/>
    <w:rPr>
      <w:rFonts w:ascii="Times New Roman" w:eastAsia="Times New Roman" w:hAnsi="Times New Roman"/>
      <w:color w:val="000000"/>
      <w:sz w:val="20"/>
      <w:szCs w:val="20"/>
    </w:rPr>
  </w:style>
  <w:style w:type="paragraph" w:customStyle="1" w:styleId="OmniPage25">
    <w:name w:val="OmniPage #25"/>
    <w:basedOn w:val="Normal"/>
    <w:qFormat/>
    <w:rsid w:val="00D42084"/>
    <w:rPr>
      <w:rFonts w:ascii="Times New Roman" w:eastAsia="Times New Roman" w:hAnsi="Times New Roman"/>
      <w:color w:val="000000"/>
      <w:sz w:val="20"/>
      <w:szCs w:val="20"/>
    </w:rPr>
  </w:style>
  <w:style w:type="paragraph" w:customStyle="1" w:styleId="OmniPage18">
    <w:name w:val="OmniPage #18"/>
    <w:basedOn w:val="Normal"/>
    <w:qFormat/>
    <w:rsid w:val="00D42084"/>
    <w:rPr>
      <w:rFonts w:ascii="Times New Roman" w:eastAsia="Times New Roman" w:hAnsi="Times New Roman"/>
      <w:color w:val="000000"/>
      <w:sz w:val="20"/>
      <w:szCs w:val="20"/>
    </w:rPr>
  </w:style>
  <w:style w:type="paragraph" w:customStyle="1" w:styleId="OmniPage26">
    <w:name w:val="OmniPage #26"/>
    <w:basedOn w:val="Normal"/>
    <w:qFormat/>
    <w:rsid w:val="00D42084"/>
    <w:rPr>
      <w:rFonts w:ascii="Times New Roman" w:eastAsia="Times New Roman" w:hAnsi="Times New Roman"/>
      <w:color w:val="000000"/>
      <w:sz w:val="20"/>
      <w:szCs w:val="20"/>
    </w:rPr>
  </w:style>
  <w:style w:type="paragraph" w:styleId="Index1">
    <w:name w:val="index 1"/>
    <w:basedOn w:val="Normal"/>
    <w:next w:val="Normal"/>
    <w:autoRedefine/>
    <w:uiPriority w:val="99"/>
    <w:unhideWhenUsed/>
    <w:rsid w:val="00D42084"/>
    <w:pPr>
      <w:ind w:left="200" w:hanging="200"/>
    </w:pPr>
    <w:rPr>
      <w:rFonts w:ascii="Cambria" w:eastAsia="Cambria" w:hAnsi="Cambria"/>
      <w:sz w:val="18"/>
      <w:szCs w:val="18"/>
    </w:rPr>
  </w:style>
  <w:style w:type="paragraph" w:styleId="IndexHeading">
    <w:name w:val="index heading"/>
    <w:basedOn w:val="Normal"/>
    <w:next w:val="Index1"/>
    <w:unhideWhenUsed/>
    <w:rsid w:val="00D4208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D42084"/>
  </w:style>
  <w:style w:type="paragraph" w:customStyle="1" w:styleId="OmniPage9">
    <w:name w:val="OmniPage #9"/>
    <w:basedOn w:val="Normal"/>
    <w:qFormat/>
    <w:rsid w:val="00D42084"/>
    <w:rPr>
      <w:rFonts w:ascii="Times New Roman" w:eastAsia="Times New Roman" w:hAnsi="Times New Roman"/>
      <w:color w:val="000000"/>
      <w:sz w:val="20"/>
      <w:szCs w:val="20"/>
    </w:rPr>
  </w:style>
  <w:style w:type="paragraph" w:customStyle="1" w:styleId="OmniPage5">
    <w:name w:val="OmniPage #5"/>
    <w:basedOn w:val="Normal"/>
    <w:qFormat/>
    <w:rsid w:val="00D42084"/>
    <w:rPr>
      <w:rFonts w:ascii="Times New Roman" w:eastAsia="Times New Roman" w:hAnsi="Times New Roman"/>
      <w:color w:val="000000"/>
      <w:sz w:val="20"/>
      <w:szCs w:val="20"/>
    </w:rPr>
  </w:style>
  <w:style w:type="paragraph" w:styleId="BodyText3">
    <w:name w:val="Body Text 3"/>
    <w:basedOn w:val="Normal"/>
    <w:link w:val="BodyText3Char"/>
    <w:rsid w:val="00D42084"/>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D42084"/>
    <w:rPr>
      <w:rFonts w:ascii="Times New Roman" w:eastAsia="Times New Roman" w:hAnsi="Times New Roman" w:cs="Arial"/>
      <w:szCs w:val="16"/>
    </w:rPr>
  </w:style>
  <w:style w:type="character" w:customStyle="1" w:styleId="style12char0">
    <w:name w:val="style12char"/>
    <w:rsid w:val="00D42084"/>
  </w:style>
  <w:style w:type="character" w:customStyle="1" w:styleId="charchar20">
    <w:name w:val="charchar2"/>
    <w:rsid w:val="00D42084"/>
  </w:style>
  <w:style w:type="character" w:customStyle="1" w:styleId="style11char">
    <w:name w:val="style11char"/>
    <w:rsid w:val="00D42084"/>
  </w:style>
  <w:style w:type="paragraph" w:customStyle="1" w:styleId="CitesandCardText">
    <w:name w:val="Cites and Card Text"/>
    <w:basedOn w:val="Normal"/>
    <w:qFormat/>
    <w:rsid w:val="00D42084"/>
    <w:rPr>
      <w:rFonts w:ascii="Times New Roman" w:eastAsia="Times New Roman" w:hAnsi="Times New Roman"/>
      <w:sz w:val="20"/>
    </w:rPr>
  </w:style>
  <w:style w:type="paragraph" w:styleId="List2">
    <w:name w:val="List 2"/>
    <w:basedOn w:val="Default"/>
    <w:next w:val="Default"/>
    <w:rsid w:val="00D42084"/>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D42084"/>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D42084"/>
  </w:style>
  <w:style w:type="character" w:customStyle="1" w:styleId="medium-bold">
    <w:name w:val="medium-bold"/>
    <w:rsid w:val="00D42084"/>
  </w:style>
  <w:style w:type="character" w:customStyle="1" w:styleId="Heading51">
    <w:name w:val="Heading 51"/>
    <w:aliases w:val="Heading 5 Char Char Char,Heading 511"/>
    <w:rsid w:val="00D42084"/>
    <w:rPr>
      <w:b/>
      <w:bCs/>
      <w:iCs/>
      <w:szCs w:val="26"/>
      <w:lang w:val="en-US" w:eastAsia="en-US" w:bidi="ar-SA"/>
    </w:rPr>
  </w:style>
  <w:style w:type="paragraph" w:customStyle="1" w:styleId="CardsFont6pt">
    <w:name w:val="Cards + Font: 6 pt"/>
    <w:basedOn w:val="Cards"/>
    <w:link w:val="CardsFont6ptChar1"/>
    <w:autoRedefine/>
    <w:qFormat/>
    <w:rsid w:val="00D42084"/>
    <w:pPr>
      <w:autoSpaceDE w:val="0"/>
      <w:autoSpaceDN w:val="0"/>
      <w:adjustRightInd w:val="0"/>
    </w:pPr>
    <w:rPr>
      <w:rFonts w:cs="Calibri"/>
      <w:sz w:val="12"/>
      <w:szCs w:val="20"/>
    </w:rPr>
  </w:style>
  <w:style w:type="character" w:customStyle="1" w:styleId="cardChar10">
    <w:name w:val="card Char1"/>
    <w:rsid w:val="00D42084"/>
    <w:rPr>
      <w:lang w:val="en-US" w:eastAsia="en-US" w:bidi="ar-SA"/>
    </w:rPr>
  </w:style>
  <w:style w:type="paragraph" w:customStyle="1" w:styleId="Style16">
    <w:name w:val="Style 16"/>
    <w:basedOn w:val="Normal"/>
    <w:qFormat/>
    <w:rsid w:val="00D42084"/>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D42084"/>
    <w:rPr>
      <w:rFonts w:ascii="Times New Roman" w:eastAsia="Times New Roman" w:hAnsi="Times New Roman"/>
    </w:rPr>
  </w:style>
  <w:style w:type="character" w:customStyle="1" w:styleId="smalltextChar0">
    <w:name w:val="smalltext Char"/>
    <w:link w:val="smalltext0"/>
    <w:rsid w:val="00D42084"/>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D42084"/>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D42084"/>
    <w:pPr>
      <w:jc w:val="center"/>
    </w:pPr>
    <w:rPr>
      <w:rFonts w:ascii="Arial Black" w:eastAsia="Times New Roman" w:hAnsi="Arial Black"/>
      <w:b/>
      <w:sz w:val="36"/>
      <w:u w:val="single"/>
    </w:rPr>
  </w:style>
  <w:style w:type="character" w:customStyle="1" w:styleId="boldunderlineCharChar">
    <w:name w:val="boldunderline Char Char"/>
    <w:rsid w:val="00D42084"/>
    <w:rPr>
      <w:b/>
      <w:sz w:val="22"/>
      <w:szCs w:val="24"/>
      <w:u w:val="single"/>
      <w:lang w:val="en-US" w:eastAsia="en-US" w:bidi="ar-SA"/>
    </w:rPr>
  </w:style>
  <w:style w:type="paragraph" w:customStyle="1" w:styleId="Bullets-squares">
    <w:name w:val="Bullets - squares"/>
    <w:basedOn w:val="Normal"/>
    <w:next w:val="Normal"/>
    <w:qFormat/>
    <w:rsid w:val="00D42084"/>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D4208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D42084"/>
    <w:pPr>
      <w:ind w:left="288"/>
    </w:pPr>
    <w:rPr>
      <w:rFonts w:asciiTheme="minorHAnsi" w:hAnsiTheme="minorHAnsi" w:cstheme="minorBidi"/>
      <w:szCs w:val="24"/>
      <w:u w:val="single"/>
    </w:rPr>
  </w:style>
  <w:style w:type="paragraph" w:customStyle="1" w:styleId="Size8">
    <w:name w:val="Size 8"/>
    <w:link w:val="Size8Char"/>
    <w:qFormat/>
    <w:rsid w:val="00D42084"/>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D42084"/>
    <w:pPr>
      <w:spacing w:after="0" w:line="240" w:lineRule="auto"/>
    </w:pPr>
    <w:rPr>
      <w:rFonts w:ascii="Times New Roman" w:eastAsia="Times New Roman" w:hAnsi="Times New Roman" w:cs="Times New Roman"/>
      <w:sz w:val="24"/>
    </w:rPr>
  </w:style>
  <w:style w:type="character" w:customStyle="1" w:styleId="Size8Char">
    <w:name w:val="Size 8 Char"/>
    <w:link w:val="Size8"/>
    <w:rsid w:val="00D42084"/>
    <w:rPr>
      <w:rFonts w:ascii="Times New Roman" w:eastAsia="Times New Roman" w:hAnsi="Times New Roman" w:cs="Times New Roman"/>
      <w:sz w:val="16"/>
    </w:rPr>
  </w:style>
  <w:style w:type="character" w:customStyle="1" w:styleId="TextChar">
    <w:name w:val="Text Char"/>
    <w:link w:val="Text0"/>
    <w:rsid w:val="00D42084"/>
    <w:rPr>
      <w:rFonts w:ascii="Times New Roman" w:eastAsia="Times New Roman" w:hAnsi="Times New Roman" w:cs="Times New Roman"/>
      <w:sz w:val="24"/>
    </w:rPr>
  </w:style>
  <w:style w:type="character" w:customStyle="1" w:styleId="UnderlinedTextCharChar">
    <w:name w:val="Underlined Text Char Char"/>
    <w:rsid w:val="00D42084"/>
    <w:rPr>
      <w:rFonts w:cs="Arial"/>
      <w:bCs/>
      <w:szCs w:val="26"/>
      <w:u w:val="single"/>
      <w:lang w:val="en-US" w:eastAsia="en-US" w:bidi="ar-SA"/>
    </w:rPr>
  </w:style>
  <w:style w:type="paragraph" w:customStyle="1" w:styleId="RegularCite">
    <w:name w:val="Regular Cite"/>
    <w:qFormat/>
    <w:rsid w:val="00D42084"/>
    <w:pPr>
      <w:spacing w:after="0" w:line="240" w:lineRule="auto"/>
    </w:pPr>
    <w:rPr>
      <w:rFonts w:ascii="Times New Roman" w:eastAsia="Times New Roman" w:hAnsi="Times New Roman" w:cs="Times New Roman"/>
      <w:sz w:val="20"/>
    </w:rPr>
  </w:style>
  <w:style w:type="character" w:customStyle="1" w:styleId="eudoraheader">
    <w:name w:val="eudoraheader"/>
    <w:rsid w:val="00D42084"/>
  </w:style>
  <w:style w:type="character" w:customStyle="1" w:styleId="emailstyle26">
    <w:name w:val="emailstyle26"/>
    <w:rsid w:val="00D42084"/>
  </w:style>
  <w:style w:type="paragraph" w:customStyle="1" w:styleId="context">
    <w:name w:val="context"/>
    <w:basedOn w:val="Normal"/>
    <w:qFormat/>
    <w:rsid w:val="00D42084"/>
    <w:pPr>
      <w:spacing w:before="100" w:beforeAutospacing="1" w:after="100" w:afterAutospacing="1"/>
    </w:pPr>
    <w:rPr>
      <w:rFonts w:ascii="Times New Roman" w:eastAsia="Times New Roman" w:hAnsi="Times New Roman"/>
    </w:rPr>
  </w:style>
  <w:style w:type="character" w:customStyle="1" w:styleId="newstitle1">
    <w:name w:val="newstitle1"/>
    <w:rsid w:val="00D42084"/>
  </w:style>
  <w:style w:type="character" w:customStyle="1" w:styleId="articleheadline">
    <w:name w:val="articleheadline"/>
    <w:rsid w:val="00D42084"/>
  </w:style>
  <w:style w:type="character" w:customStyle="1" w:styleId="dateline">
    <w:name w:val="dateline"/>
    <w:rsid w:val="00D42084"/>
  </w:style>
  <w:style w:type="character" w:customStyle="1" w:styleId="sendtofriend">
    <w:name w:val="sendtofriend"/>
    <w:rsid w:val="00D42084"/>
  </w:style>
  <w:style w:type="character" w:customStyle="1" w:styleId="pagetype">
    <w:name w:val="pagetype"/>
    <w:rsid w:val="00D42084"/>
  </w:style>
  <w:style w:type="character" w:customStyle="1" w:styleId="byl">
    <w:name w:val="byl"/>
    <w:rsid w:val="00D42084"/>
  </w:style>
  <w:style w:type="character" w:customStyle="1" w:styleId="byd">
    <w:name w:val="byd"/>
    <w:rsid w:val="00D42084"/>
  </w:style>
  <w:style w:type="character" w:customStyle="1" w:styleId="ds">
    <w:name w:val="ds"/>
    <w:rsid w:val="00D42084"/>
  </w:style>
  <w:style w:type="paragraph" w:customStyle="1" w:styleId="Size6">
    <w:name w:val="Size 6"/>
    <w:link w:val="Size6Char"/>
    <w:qFormat/>
    <w:rsid w:val="00D4208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42084"/>
    <w:rPr>
      <w:rFonts w:ascii="Times New Roman" w:eastAsia="Times New Roman" w:hAnsi="Times New Roman" w:cs="Times New Roman"/>
      <w:sz w:val="16"/>
    </w:rPr>
  </w:style>
  <w:style w:type="character" w:customStyle="1" w:styleId="heading2char0">
    <w:name w:val="heading2char"/>
    <w:rsid w:val="00D42084"/>
  </w:style>
  <w:style w:type="character" w:customStyle="1" w:styleId="underliningchar0">
    <w:name w:val="underliningchar"/>
    <w:rsid w:val="00D42084"/>
  </w:style>
  <w:style w:type="paragraph" w:customStyle="1" w:styleId="TxBrp11">
    <w:name w:val="TxBr_p11"/>
    <w:basedOn w:val="Normal"/>
    <w:qFormat/>
    <w:rsid w:val="00D42084"/>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D42084"/>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D42084"/>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D42084"/>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D4208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D42084"/>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D42084"/>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D4208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D42084"/>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D4208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D4208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D4208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D42084"/>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D42084"/>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D42084"/>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D42084"/>
    <w:pPr>
      <w:ind w:left="400" w:hanging="200"/>
    </w:pPr>
    <w:rPr>
      <w:rFonts w:ascii="Cambria" w:eastAsia="Cambria" w:hAnsi="Cambria"/>
      <w:sz w:val="18"/>
      <w:szCs w:val="18"/>
    </w:rPr>
  </w:style>
  <w:style w:type="paragraph" w:styleId="Index3">
    <w:name w:val="index 3"/>
    <w:basedOn w:val="Normal"/>
    <w:next w:val="Normal"/>
    <w:autoRedefine/>
    <w:unhideWhenUsed/>
    <w:rsid w:val="00D42084"/>
    <w:pPr>
      <w:ind w:left="600" w:hanging="200"/>
    </w:pPr>
    <w:rPr>
      <w:rFonts w:ascii="Cambria" w:eastAsia="Cambria" w:hAnsi="Cambria"/>
      <w:sz w:val="18"/>
      <w:szCs w:val="18"/>
    </w:rPr>
  </w:style>
  <w:style w:type="paragraph" w:styleId="Index4">
    <w:name w:val="index 4"/>
    <w:basedOn w:val="Normal"/>
    <w:next w:val="Normal"/>
    <w:autoRedefine/>
    <w:unhideWhenUsed/>
    <w:rsid w:val="00D42084"/>
    <w:pPr>
      <w:ind w:left="800" w:hanging="200"/>
    </w:pPr>
    <w:rPr>
      <w:rFonts w:ascii="Cambria" w:eastAsia="Cambria" w:hAnsi="Cambria"/>
      <w:sz w:val="18"/>
      <w:szCs w:val="18"/>
    </w:rPr>
  </w:style>
  <w:style w:type="paragraph" w:styleId="Index5">
    <w:name w:val="index 5"/>
    <w:basedOn w:val="Normal"/>
    <w:next w:val="Normal"/>
    <w:autoRedefine/>
    <w:unhideWhenUsed/>
    <w:rsid w:val="00D42084"/>
    <w:pPr>
      <w:ind w:left="1000" w:hanging="200"/>
    </w:pPr>
    <w:rPr>
      <w:rFonts w:ascii="Cambria" w:eastAsia="Cambria" w:hAnsi="Cambria"/>
      <w:sz w:val="18"/>
      <w:szCs w:val="18"/>
    </w:rPr>
  </w:style>
  <w:style w:type="paragraph" w:styleId="Index7">
    <w:name w:val="index 7"/>
    <w:basedOn w:val="Normal"/>
    <w:next w:val="Normal"/>
    <w:autoRedefine/>
    <w:unhideWhenUsed/>
    <w:rsid w:val="00D42084"/>
    <w:pPr>
      <w:ind w:left="1400" w:hanging="200"/>
    </w:pPr>
    <w:rPr>
      <w:rFonts w:ascii="Cambria" w:eastAsia="Cambria" w:hAnsi="Cambria"/>
      <w:sz w:val="18"/>
      <w:szCs w:val="18"/>
    </w:rPr>
  </w:style>
  <w:style w:type="paragraph" w:styleId="Index8">
    <w:name w:val="index 8"/>
    <w:basedOn w:val="Normal"/>
    <w:next w:val="Normal"/>
    <w:autoRedefine/>
    <w:unhideWhenUsed/>
    <w:rsid w:val="00D42084"/>
    <w:pPr>
      <w:ind w:left="1600" w:hanging="200"/>
    </w:pPr>
    <w:rPr>
      <w:rFonts w:ascii="Cambria" w:eastAsia="Cambria" w:hAnsi="Cambria"/>
      <w:sz w:val="18"/>
      <w:szCs w:val="18"/>
    </w:rPr>
  </w:style>
  <w:style w:type="paragraph" w:styleId="Index9">
    <w:name w:val="index 9"/>
    <w:basedOn w:val="Normal"/>
    <w:next w:val="Normal"/>
    <w:autoRedefine/>
    <w:unhideWhenUsed/>
    <w:rsid w:val="00D42084"/>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D42084"/>
    <w:rPr>
      <w:rFonts w:ascii="Times New Roman" w:eastAsia="Times New Roman" w:hAnsi="Times New Roman" w:cs="Calibri"/>
      <w:sz w:val="20"/>
      <w:szCs w:val="20"/>
    </w:rPr>
  </w:style>
  <w:style w:type="character" w:customStyle="1" w:styleId="adtext124">
    <w:name w:val="adtext124"/>
    <w:rsid w:val="00D42084"/>
    <w:rPr>
      <w:vanish w:val="0"/>
      <w:webHidden w:val="0"/>
      <w:color w:val="999999"/>
      <w:sz w:val="12"/>
      <w:szCs w:val="12"/>
      <w:specVanish/>
    </w:rPr>
  </w:style>
  <w:style w:type="paragraph" w:customStyle="1" w:styleId="CardsFont8pt">
    <w:name w:val="Cards + Font: 8 pt"/>
    <w:basedOn w:val="Normal"/>
    <w:qFormat/>
    <w:rsid w:val="00D42084"/>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D42084"/>
    <w:rPr>
      <w:sz w:val="16"/>
    </w:rPr>
  </w:style>
  <w:style w:type="character" w:customStyle="1" w:styleId="UnderliningChar1">
    <w:name w:val="Underlining Char1"/>
    <w:rsid w:val="00D42084"/>
    <w:rPr>
      <w:rFonts w:ascii="Arial Narrow" w:hAnsi="Arial Narrow"/>
      <w:szCs w:val="24"/>
      <w:u w:val="single"/>
    </w:rPr>
  </w:style>
  <w:style w:type="character" w:customStyle="1" w:styleId="Style10ptUnderline">
    <w:name w:val="Style 10 pt Underline"/>
    <w:rsid w:val="00D42084"/>
    <w:rPr>
      <w:sz w:val="22"/>
      <w:u w:val="single"/>
    </w:rPr>
  </w:style>
  <w:style w:type="character" w:customStyle="1" w:styleId="TagLineCharChar">
    <w:name w:val="Tag Line Char Char"/>
    <w:rsid w:val="00D42084"/>
    <w:rPr>
      <w:rFonts w:cs="Arial"/>
      <w:b/>
      <w:bCs/>
      <w:iCs/>
      <w:sz w:val="24"/>
      <w:szCs w:val="28"/>
      <w:lang w:val="en-US" w:eastAsia="en-US" w:bidi="ar-SA"/>
    </w:rPr>
  </w:style>
  <w:style w:type="paragraph" w:customStyle="1" w:styleId="published">
    <w:name w:val="published"/>
    <w:basedOn w:val="Normal"/>
    <w:qFormat/>
    <w:rsid w:val="00D42084"/>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D42084"/>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D42084"/>
  </w:style>
  <w:style w:type="character" w:customStyle="1" w:styleId="articlerecommendcount">
    <w:name w:val="article_recommend_count"/>
    <w:rsid w:val="00D42084"/>
  </w:style>
  <w:style w:type="character" w:customStyle="1" w:styleId="headline">
    <w:name w:val="headline"/>
    <w:rsid w:val="00D42084"/>
  </w:style>
  <w:style w:type="character" w:customStyle="1" w:styleId="normaltext0">
    <w:name w:val="normal_text"/>
    <w:rsid w:val="00D42084"/>
  </w:style>
  <w:style w:type="paragraph" w:customStyle="1" w:styleId="storytimestamp">
    <w:name w:val="storytimestamp"/>
    <w:basedOn w:val="Normal"/>
    <w:qFormat/>
    <w:rsid w:val="00D42084"/>
    <w:pPr>
      <w:spacing w:before="100" w:beforeAutospacing="1" w:after="100" w:afterAutospacing="1"/>
    </w:pPr>
    <w:rPr>
      <w:rFonts w:ascii="Times New Roman" w:eastAsia="Times New Roman" w:hAnsi="Times New Roman"/>
    </w:rPr>
  </w:style>
  <w:style w:type="character" w:customStyle="1" w:styleId="story-byline">
    <w:name w:val="story-byline"/>
    <w:rsid w:val="00D42084"/>
  </w:style>
  <w:style w:type="character" w:customStyle="1" w:styleId="story-titleline">
    <w:name w:val="story-titleline"/>
    <w:rsid w:val="00D42084"/>
  </w:style>
  <w:style w:type="character" w:customStyle="1" w:styleId="story-dateline">
    <w:name w:val="story-dateline"/>
    <w:rsid w:val="00D42084"/>
  </w:style>
  <w:style w:type="character" w:customStyle="1" w:styleId="Aunderline">
    <w:name w:val="Aunderline"/>
    <w:qFormat/>
    <w:rsid w:val="00D42084"/>
    <w:rPr>
      <w:rFonts w:ascii="Times New Roman" w:hAnsi="Times New Roman" w:cs="Times New Roman"/>
      <w:w w:val="106"/>
      <w:sz w:val="20"/>
      <w:szCs w:val="20"/>
      <w:u w:val="thick"/>
    </w:rPr>
  </w:style>
  <w:style w:type="paragraph" w:customStyle="1" w:styleId="Card10f2">
    <w:name w:val="Card.10.f2"/>
    <w:basedOn w:val="Normal"/>
    <w:autoRedefine/>
    <w:qFormat/>
    <w:rsid w:val="00D42084"/>
    <w:rPr>
      <w:rFonts w:ascii="Times New Roman" w:eastAsia="Calibri" w:hAnsi="Times New Roman"/>
      <w:sz w:val="20"/>
      <w:szCs w:val="20"/>
    </w:rPr>
  </w:style>
  <w:style w:type="character" w:customStyle="1" w:styleId="Card10f2Char">
    <w:name w:val="Card.10.f2 Char"/>
    <w:rsid w:val="00D42084"/>
    <w:rPr>
      <w:rFonts w:eastAsia="Calibri"/>
    </w:rPr>
  </w:style>
  <w:style w:type="paragraph" w:styleId="ListBullet2">
    <w:name w:val="List Bullet 2"/>
    <w:basedOn w:val="Normal"/>
    <w:rsid w:val="00D42084"/>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D42084"/>
    <w:rPr>
      <w:rFonts w:ascii="Times New Roman" w:eastAsia="Times New Roman" w:hAnsi="Times New Roman"/>
      <w:color w:val="000000"/>
      <w:sz w:val="10"/>
    </w:rPr>
  </w:style>
  <w:style w:type="character" w:customStyle="1" w:styleId="marron">
    <w:name w:val="marron"/>
    <w:rsid w:val="00D42084"/>
  </w:style>
  <w:style w:type="paragraph" w:customStyle="1" w:styleId="boldcite">
    <w:name w:val="bold cite"/>
    <w:basedOn w:val="Heading1"/>
    <w:link w:val="boldciteChar4"/>
    <w:qFormat/>
    <w:rsid w:val="00D42084"/>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D42084"/>
    <w:rPr>
      <w:sz w:val="22"/>
      <w:szCs w:val="24"/>
      <w:u w:val="single"/>
      <w:lang w:val="en-US" w:eastAsia="en-US" w:bidi="ar-SA"/>
    </w:rPr>
  </w:style>
  <w:style w:type="character" w:customStyle="1" w:styleId="SourcesCharChar1">
    <w:name w:val="Sources Char Char1"/>
    <w:rsid w:val="00D42084"/>
    <w:rPr>
      <w:rFonts w:cs="Arial"/>
      <w:b/>
      <w:bCs/>
      <w:iCs/>
      <w:sz w:val="24"/>
      <w:szCs w:val="28"/>
      <w:lang w:val="en-US" w:eastAsia="en-US" w:bidi="ar-SA"/>
    </w:rPr>
  </w:style>
  <w:style w:type="character" w:customStyle="1" w:styleId="UnderlinesCharChar">
    <w:name w:val="Underlines Char Char"/>
    <w:rsid w:val="00D42084"/>
    <w:rPr>
      <w:rFonts w:cs="Arial"/>
      <w:b/>
      <w:bCs/>
      <w:sz w:val="22"/>
      <w:szCs w:val="26"/>
      <w:u w:val="single"/>
      <w:lang w:val="en-US" w:eastAsia="en-US" w:bidi="ar-SA"/>
    </w:rPr>
  </w:style>
  <w:style w:type="paragraph" w:customStyle="1" w:styleId="OmniPage3">
    <w:name w:val="OmniPage #3"/>
    <w:basedOn w:val="Normal"/>
    <w:qFormat/>
    <w:rsid w:val="00D42084"/>
    <w:rPr>
      <w:rFonts w:ascii="Times New Roman" w:eastAsia="Times New Roman" w:hAnsi="Times New Roman"/>
      <w:color w:val="000000"/>
      <w:sz w:val="20"/>
      <w:szCs w:val="20"/>
    </w:rPr>
  </w:style>
  <w:style w:type="paragraph" w:customStyle="1" w:styleId="OmniPage4">
    <w:name w:val="OmniPage #4"/>
    <w:basedOn w:val="Normal"/>
    <w:qFormat/>
    <w:rsid w:val="00D42084"/>
    <w:rPr>
      <w:rFonts w:ascii="Times New Roman" w:eastAsia="Times New Roman" w:hAnsi="Times New Roman"/>
      <w:color w:val="000000"/>
      <w:sz w:val="20"/>
      <w:szCs w:val="20"/>
    </w:rPr>
  </w:style>
  <w:style w:type="paragraph" w:customStyle="1" w:styleId="OmniPage16">
    <w:name w:val="OmniPage #16"/>
    <w:basedOn w:val="Normal"/>
    <w:qFormat/>
    <w:rsid w:val="00D42084"/>
    <w:rPr>
      <w:rFonts w:ascii="Times New Roman" w:eastAsia="Times New Roman" w:hAnsi="Times New Roman"/>
      <w:color w:val="000000"/>
      <w:sz w:val="20"/>
      <w:szCs w:val="20"/>
    </w:rPr>
  </w:style>
  <w:style w:type="paragraph" w:customStyle="1" w:styleId="OmniPage23">
    <w:name w:val="OmniPage #23"/>
    <w:basedOn w:val="Normal"/>
    <w:qFormat/>
    <w:rsid w:val="00D42084"/>
    <w:rPr>
      <w:rFonts w:ascii="Times New Roman" w:eastAsia="Times New Roman" w:hAnsi="Times New Roman"/>
      <w:color w:val="000000"/>
      <w:sz w:val="20"/>
      <w:szCs w:val="20"/>
    </w:rPr>
  </w:style>
  <w:style w:type="paragraph" w:customStyle="1" w:styleId="OmniPage24">
    <w:name w:val="OmniPage #24"/>
    <w:basedOn w:val="Normal"/>
    <w:qFormat/>
    <w:rsid w:val="00D42084"/>
    <w:rPr>
      <w:rFonts w:ascii="Times New Roman" w:eastAsia="Times New Roman" w:hAnsi="Times New Roman"/>
      <w:color w:val="000000"/>
      <w:sz w:val="20"/>
      <w:szCs w:val="20"/>
    </w:rPr>
  </w:style>
  <w:style w:type="paragraph" w:customStyle="1" w:styleId="OmniPage27">
    <w:name w:val="OmniPage #27"/>
    <w:basedOn w:val="Normal"/>
    <w:qFormat/>
    <w:rsid w:val="00D42084"/>
    <w:rPr>
      <w:rFonts w:ascii="Times New Roman" w:eastAsia="Times New Roman" w:hAnsi="Times New Roman"/>
      <w:color w:val="000000"/>
      <w:sz w:val="20"/>
      <w:szCs w:val="20"/>
    </w:rPr>
  </w:style>
  <w:style w:type="paragraph" w:customStyle="1" w:styleId="OmniPage28">
    <w:name w:val="OmniPage #28"/>
    <w:basedOn w:val="Normal"/>
    <w:qFormat/>
    <w:rsid w:val="00D42084"/>
    <w:rPr>
      <w:rFonts w:ascii="Times New Roman" w:eastAsia="Times New Roman" w:hAnsi="Times New Roman"/>
      <w:color w:val="000000"/>
      <w:sz w:val="20"/>
      <w:szCs w:val="20"/>
    </w:rPr>
  </w:style>
  <w:style w:type="paragraph" w:customStyle="1" w:styleId="OmniPage29">
    <w:name w:val="OmniPage #29"/>
    <w:basedOn w:val="Normal"/>
    <w:qFormat/>
    <w:rsid w:val="00D42084"/>
    <w:rPr>
      <w:rFonts w:ascii="Times New Roman" w:eastAsia="Times New Roman" w:hAnsi="Times New Roman"/>
      <w:color w:val="000000"/>
      <w:sz w:val="20"/>
      <w:szCs w:val="20"/>
    </w:rPr>
  </w:style>
  <w:style w:type="paragraph" w:customStyle="1" w:styleId="OmniPage30">
    <w:name w:val="OmniPage #30"/>
    <w:basedOn w:val="Normal"/>
    <w:qFormat/>
    <w:rsid w:val="00D42084"/>
    <w:rPr>
      <w:rFonts w:ascii="Times New Roman" w:eastAsia="Times New Roman" w:hAnsi="Times New Roman"/>
      <w:color w:val="000000"/>
      <w:sz w:val="20"/>
      <w:szCs w:val="20"/>
    </w:rPr>
  </w:style>
  <w:style w:type="paragraph" w:customStyle="1" w:styleId="OmniPage31">
    <w:name w:val="OmniPage #31"/>
    <w:basedOn w:val="Normal"/>
    <w:qFormat/>
    <w:rsid w:val="00D42084"/>
    <w:rPr>
      <w:rFonts w:ascii="Times New Roman" w:eastAsia="Times New Roman" w:hAnsi="Times New Roman"/>
      <w:color w:val="000000"/>
      <w:sz w:val="20"/>
      <w:szCs w:val="20"/>
    </w:rPr>
  </w:style>
  <w:style w:type="paragraph" w:customStyle="1" w:styleId="OmniPage32">
    <w:name w:val="OmniPage #32"/>
    <w:basedOn w:val="Normal"/>
    <w:qFormat/>
    <w:rsid w:val="00D42084"/>
    <w:rPr>
      <w:rFonts w:ascii="Times New Roman" w:eastAsia="Times New Roman" w:hAnsi="Times New Roman"/>
      <w:color w:val="000000"/>
      <w:sz w:val="20"/>
      <w:szCs w:val="20"/>
    </w:rPr>
  </w:style>
  <w:style w:type="paragraph" w:customStyle="1" w:styleId="OmniPage33">
    <w:name w:val="OmniPage #33"/>
    <w:basedOn w:val="Normal"/>
    <w:qFormat/>
    <w:rsid w:val="00D42084"/>
    <w:rPr>
      <w:rFonts w:ascii="Times New Roman" w:eastAsia="Times New Roman" w:hAnsi="Times New Roman"/>
      <w:color w:val="000000"/>
      <w:sz w:val="20"/>
      <w:szCs w:val="20"/>
    </w:rPr>
  </w:style>
  <w:style w:type="paragraph" w:customStyle="1" w:styleId="OmniPage34">
    <w:name w:val="OmniPage #34"/>
    <w:basedOn w:val="Normal"/>
    <w:qFormat/>
    <w:rsid w:val="00D42084"/>
    <w:rPr>
      <w:rFonts w:ascii="Times New Roman" w:eastAsia="Times New Roman" w:hAnsi="Times New Roman"/>
      <w:color w:val="000000"/>
      <w:sz w:val="20"/>
      <w:szCs w:val="20"/>
    </w:rPr>
  </w:style>
  <w:style w:type="paragraph" w:customStyle="1" w:styleId="OmniPage35">
    <w:name w:val="OmniPage #35"/>
    <w:basedOn w:val="Normal"/>
    <w:qFormat/>
    <w:rsid w:val="00D42084"/>
    <w:rPr>
      <w:rFonts w:ascii="Times New Roman" w:eastAsia="Times New Roman" w:hAnsi="Times New Roman"/>
      <w:color w:val="000000"/>
      <w:sz w:val="20"/>
      <w:szCs w:val="20"/>
    </w:rPr>
  </w:style>
  <w:style w:type="paragraph" w:customStyle="1" w:styleId="OmniPage36">
    <w:name w:val="OmniPage #36"/>
    <w:basedOn w:val="Normal"/>
    <w:qFormat/>
    <w:rsid w:val="00D42084"/>
    <w:rPr>
      <w:rFonts w:ascii="Times New Roman" w:eastAsia="Times New Roman" w:hAnsi="Times New Roman"/>
      <w:color w:val="000000"/>
      <w:sz w:val="20"/>
      <w:szCs w:val="20"/>
    </w:rPr>
  </w:style>
  <w:style w:type="paragraph" w:customStyle="1" w:styleId="OmniPage37">
    <w:name w:val="OmniPage #37"/>
    <w:basedOn w:val="Normal"/>
    <w:qFormat/>
    <w:rsid w:val="00D42084"/>
    <w:rPr>
      <w:rFonts w:ascii="Times New Roman" w:eastAsia="Times New Roman" w:hAnsi="Times New Roman"/>
      <w:color w:val="000000"/>
      <w:sz w:val="20"/>
      <w:szCs w:val="20"/>
    </w:rPr>
  </w:style>
  <w:style w:type="paragraph" w:customStyle="1" w:styleId="OmniPage38">
    <w:name w:val="OmniPage #38"/>
    <w:basedOn w:val="Normal"/>
    <w:qFormat/>
    <w:rsid w:val="00D42084"/>
    <w:rPr>
      <w:rFonts w:ascii="Times New Roman" w:eastAsia="Times New Roman" w:hAnsi="Times New Roman"/>
      <w:color w:val="000000"/>
      <w:sz w:val="20"/>
      <w:szCs w:val="20"/>
    </w:rPr>
  </w:style>
  <w:style w:type="paragraph" w:customStyle="1" w:styleId="OmniPage39">
    <w:name w:val="OmniPage #39"/>
    <w:basedOn w:val="Normal"/>
    <w:qFormat/>
    <w:rsid w:val="00D42084"/>
    <w:rPr>
      <w:rFonts w:ascii="Times New Roman" w:eastAsia="Times New Roman" w:hAnsi="Times New Roman"/>
      <w:color w:val="000000"/>
      <w:sz w:val="20"/>
      <w:szCs w:val="20"/>
    </w:rPr>
  </w:style>
  <w:style w:type="paragraph" w:customStyle="1" w:styleId="OmniPage40">
    <w:name w:val="OmniPage #40"/>
    <w:basedOn w:val="Normal"/>
    <w:qFormat/>
    <w:rsid w:val="00D42084"/>
    <w:rPr>
      <w:rFonts w:ascii="Times New Roman" w:eastAsia="Times New Roman" w:hAnsi="Times New Roman"/>
      <w:color w:val="000000"/>
      <w:sz w:val="20"/>
      <w:szCs w:val="20"/>
    </w:rPr>
  </w:style>
  <w:style w:type="paragraph" w:customStyle="1" w:styleId="OmniPage41">
    <w:name w:val="OmniPage #41"/>
    <w:basedOn w:val="Normal"/>
    <w:qFormat/>
    <w:rsid w:val="00D42084"/>
    <w:rPr>
      <w:rFonts w:ascii="Times New Roman" w:eastAsia="Times New Roman" w:hAnsi="Times New Roman"/>
      <w:color w:val="000000"/>
      <w:sz w:val="20"/>
      <w:szCs w:val="20"/>
    </w:rPr>
  </w:style>
  <w:style w:type="paragraph" w:customStyle="1" w:styleId="OmniPage42">
    <w:name w:val="OmniPage #42"/>
    <w:basedOn w:val="Normal"/>
    <w:qFormat/>
    <w:rsid w:val="00D42084"/>
    <w:rPr>
      <w:rFonts w:ascii="Times New Roman" w:eastAsia="Times New Roman" w:hAnsi="Times New Roman"/>
      <w:color w:val="000000"/>
      <w:sz w:val="20"/>
      <w:szCs w:val="20"/>
    </w:rPr>
  </w:style>
  <w:style w:type="paragraph" w:customStyle="1" w:styleId="OmniPage43">
    <w:name w:val="OmniPage #43"/>
    <w:basedOn w:val="Normal"/>
    <w:qFormat/>
    <w:rsid w:val="00D42084"/>
    <w:rPr>
      <w:rFonts w:ascii="Times New Roman" w:eastAsia="Times New Roman" w:hAnsi="Times New Roman"/>
      <w:color w:val="000000"/>
      <w:sz w:val="20"/>
      <w:szCs w:val="20"/>
    </w:rPr>
  </w:style>
  <w:style w:type="paragraph" w:customStyle="1" w:styleId="OmniPage44">
    <w:name w:val="OmniPage #44"/>
    <w:basedOn w:val="Normal"/>
    <w:qFormat/>
    <w:rsid w:val="00D42084"/>
    <w:rPr>
      <w:rFonts w:ascii="Times New Roman" w:eastAsia="Times New Roman" w:hAnsi="Times New Roman"/>
      <w:color w:val="000000"/>
      <w:sz w:val="20"/>
      <w:szCs w:val="20"/>
    </w:rPr>
  </w:style>
  <w:style w:type="paragraph" w:customStyle="1" w:styleId="OmniPage45">
    <w:name w:val="OmniPage #45"/>
    <w:basedOn w:val="Normal"/>
    <w:qFormat/>
    <w:rsid w:val="00D42084"/>
    <w:rPr>
      <w:rFonts w:ascii="Times New Roman" w:eastAsia="Times New Roman" w:hAnsi="Times New Roman"/>
      <w:color w:val="000000"/>
      <w:sz w:val="20"/>
      <w:szCs w:val="20"/>
    </w:rPr>
  </w:style>
  <w:style w:type="paragraph" w:customStyle="1" w:styleId="OmniPage46">
    <w:name w:val="OmniPage #46"/>
    <w:basedOn w:val="Normal"/>
    <w:qFormat/>
    <w:rsid w:val="00D42084"/>
    <w:rPr>
      <w:rFonts w:ascii="Times New Roman" w:eastAsia="Times New Roman" w:hAnsi="Times New Roman"/>
      <w:color w:val="000000"/>
      <w:sz w:val="20"/>
      <w:szCs w:val="20"/>
    </w:rPr>
  </w:style>
  <w:style w:type="paragraph" w:customStyle="1" w:styleId="OmniPage47">
    <w:name w:val="OmniPage #47"/>
    <w:basedOn w:val="Normal"/>
    <w:qFormat/>
    <w:rsid w:val="00D42084"/>
    <w:rPr>
      <w:rFonts w:ascii="Times New Roman" w:eastAsia="Times New Roman" w:hAnsi="Times New Roman"/>
      <w:color w:val="000000"/>
      <w:sz w:val="20"/>
      <w:szCs w:val="20"/>
    </w:rPr>
  </w:style>
  <w:style w:type="paragraph" w:customStyle="1" w:styleId="OmniPage48">
    <w:name w:val="OmniPage #48"/>
    <w:basedOn w:val="Normal"/>
    <w:qFormat/>
    <w:rsid w:val="00D42084"/>
    <w:rPr>
      <w:rFonts w:ascii="Times New Roman" w:eastAsia="Times New Roman" w:hAnsi="Times New Roman"/>
      <w:color w:val="000000"/>
      <w:sz w:val="20"/>
      <w:szCs w:val="20"/>
    </w:rPr>
  </w:style>
  <w:style w:type="paragraph" w:customStyle="1" w:styleId="OmniPage49">
    <w:name w:val="OmniPage #49"/>
    <w:basedOn w:val="Normal"/>
    <w:qFormat/>
    <w:rsid w:val="00D42084"/>
    <w:rPr>
      <w:rFonts w:ascii="Times New Roman" w:eastAsia="Times New Roman" w:hAnsi="Times New Roman"/>
      <w:color w:val="000000"/>
      <w:sz w:val="20"/>
      <w:szCs w:val="20"/>
    </w:rPr>
  </w:style>
  <w:style w:type="paragraph" w:customStyle="1" w:styleId="OmniPage50">
    <w:name w:val="OmniPage #50"/>
    <w:basedOn w:val="Normal"/>
    <w:qFormat/>
    <w:rsid w:val="00D42084"/>
    <w:rPr>
      <w:rFonts w:ascii="Times New Roman" w:eastAsia="Times New Roman" w:hAnsi="Times New Roman"/>
      <w:color w:val="000000"/>
      <w:sz w:val="20"/>
      <w:szCs w:val="20"/>
    </w:rPr>
  </w:style>
  <w:style w:type="paragraph" w:customStyle="1" w:styleId="OmniPage51">
    <w:name w:val="OmniPage #51"/>
    <w:basedOn w:val="Normal"/>
    <w:qFormat/>
    <w:rsid w:val="00D42084"/>
    <w:rPr>
      <w:rFonts w:ascii="Times New Roman" w:eastAsia="Times New Roman" w:hAnsi="Times New Roman"/>
      <w:color w:val="000000"/>
      <w:sz w:val="20"/>
      <w:szCs w:val="20"/>
    </w:rPr>
  </w:style>
  <w:style w:type="paragraph" w:customStyle="1" w:styleId="OmniPage52">
    <w:name w:val="OmniPage #52"/>
    <w:basedOn w:val="Normal"/>
    <w:qFormat/>
    <w:rsid w:val="00D42084"/>
    <w:rPr>
      <w:rFonts w:ascii="Times New Roman" w:eastAsia="Times New Roman" w:hAnsi="Times New Roman"/>
      <w:color w:val="000000"/>
      <w:sz w:val="20"/>
      <w:szCs w:val="20"/>
    </w:rPr>
  </w:style>
  <w:style w:type="paragraph" w:customStyle="1" w:styleId="OmniPage53">
    <w:name w:val="OmniPage #53"/>
    <w:basedOn w:val="Normal"/>
    <w:qFormat/>
    <w:rsid w:val="00D42084"/>
    <w:rPr>
      <w:rFonts w:ascii="Times New Roman" w:eastAsia="Times New Roman" w:hAnsi="Times New Roman"/>
      <w:color w:val="000000"/>
      <w:sz w:val="20"/>
      <w:szCs w:val="20"/>
    </w:rPr>
  </w:style>
  <w:style w:type="paragraph" w:customStyle="1" w:styleId="OmniPage54">
    <w:name w:val="OmniPage #54"/>
    <w:basedOn w:val="Normal"/>
    <w:qFormat/>
    <w:rsid w:val="00D42084"/>
    <w:rPr>
      <w:rFonts w:ascii="Times New Roman" w:eastAsia="Times New Roman" w:hAnsi="Times New Roman"/>
      <w:color w:val="000000"/>
      <w:sz w:val="20"/>
      <w:szCs w:val="20"/>
    </w:rPr>
  </w:style>
  <w:style w:type="paragraph" w:customStyle="1" w:styleId="OmniPage55">
    <w:name w:val="OmniPage #55"/>
    <w:basedOn w:val="Normal"/>
    <w:qFormat/>
    <w:rsid w:val="00D42084"/>
    <w:rPr>
      <w:rFonts w:ascii="Times New Roman" w:eastAsia="Times New Roman" w:hAnsi="Times New Roman"/>
      <w:color w:val="000000"/>
      <w:sz w:val="20"/>
      <w:szCs w:val="20"/>
    </w:rPr>
  </w:style>
  <w:style w:type="paragraph" w:customStyle="1" w:styleId="OmniPage56">
    <w:name w:val="OmniPage #56"/>
    <w:basedOn w:val="Normal"/>
    <w:qFormat/>
    <w:rsid w:val="00D42084"/>
    <w:rPr>
      <w:rFonts w:ascii="Times New Roman" w:eastAsia="Times New Roman" w:hAnsi="Times New Roman"/>
      <w:color w:val="000000"/>
      <w:sz w:val="20"/>
      <w:szCs w:val="20"/>
    </w:rPr>
  </w:style>
  <w:style w:type="paragraph" w:customStyle="1" w:styleId="OmniPage57">
    <w:name w:val="OmniPage #57"/>
    <w:basedOn w:val="Normal"/>
    <w:qFormat/>
    <w:rsid w:val="00D42084"/>
    <w:rPr>
      <w:rFonts w:ascii="Times New Roman" w:eastAsia="Times New Roman" w:hAnsi="Times New Roman"/>
      <w:color w:val="000000"/>
      <w:sz w:val="20"/>
      <w:szCs w:val="20"/>
    </w:rPr>
  </w:style>
  <w:style w:type="paragraph" w:customStyle="1" w:styleId="OmniPage58">
    <w:name w:val="OmniPage #58"/>
    <w:basedOn w:val="Normal"/>
    <w:qFormat/>
    <w:rsid w:val="00D42084"/>
    <w:rPr>
      <w:rFonts w:ascii="Times New Roman" w:eastAsia="Times New Roman" w:hAnsi="Times New Roman"/>
      <w:color w:val="000000"/>
      <w:sz w:val="20"/>
      <w:szCs w:val="20"/>
    </w:rPr>
  </w:style>
  <w:style w:type="paragraph" w:customStyle="1" w:styleId="OmniPage59">
    <w:name w:val="OmniPage #59"/>
    <w:basedOn w:val="Normal"/>
    <w:qFormat/>
    <w:rsid w:val="00D42084"/>
    <w:rPr>
      <w:rFonts w:ascii="Times New Roman" w:eastAsia="Times New Roman" w:hAnsi="Times New Roman"/>
      <w:color w:val="000000"/>
      <w:sz w:val="20"/>
      <w:szCs w:val="20"/>
    </w:rPr>
  </w:style>
  <w:style w:type="paragraph" w:customStyle="1" w:styleId="OmniPage60">
    <w:name w:val="OmniPage #60"/>
    <w:basedOn w:val="Normal"/>
    <w:qFormat/>
    <w:rsid w:val="00D42084"/>
    <w:rPr>
      <w:rFonts w:ascii="Times New Roman" w:eastAsia="Times New Roman" w:hAnsi="Times New Roman"/>
      <w:color w:val="000000"/>
      <w:sz w:val="20"/>
      <w:szCs w:val="20"/>
    </w:rPr>
  </w:style>
  <w:style w:type="paragraph" w:customStyle="1" w:styleId="OmniPage61">
    <w:name w:val="OmniPage #61"/>
    <w:basedOn w:val="Normal"/>
    <w:qFormat/>
    <w:rsid w:val="00D42084"/>
    <w:rPr>
      <w:rFonts w:ascii="Times New Roman" w:eastAsia="Times New Roman" w:hAnsi="Times New Roman"/>
      <w:color w:val="000000"/>
      <w:sz w:val="20"/>
      <w:szCs w:val="20"/>
    </w:rPr>
  </w:style>
  <w:style w:type="paragraph" w:customStyle="1" w:styleId="OmniPage62">
    <w:name w:val="OmniPage #62"/>
    <w:basedOn w:val="Normal"/>
    <w:qFormat/>
    <w:rsid w:val="00D42084"/>
    <w:rPr>
      <w:rFonts w:ascii="Times New Roman" w:eastAsia="Times New Roman" w:hAnsi="Times New Roman"/>
      <w:color w:val="000000"/>
      <w:sz w:val="20"/>
      <w:szCs w:val="20"/>
    </w:rPr>
  </w:style>
  <w:style w:type="paragraph" w:customStyle="1" w:styleId="OmniPage63">
    <w:name w:val="OmniPage #63"/>
    <w:basedOn w:val="Normal"/>
    <w:qFormat/>
    <w:rsid w:val="00D42084"/>
    <w:rPr>
      <w:rFonts w:ascii="Times New Roman" w:eastAsia="Times New Roman" w:hAnsi="Times New Roman"/>
      <w:color w:val="000000"/>
      <w:sz w:val="20"/>
      <w:szCs w:val="20"/>
    </w:rPr>
  </w:style>
  <w:style w:type="paragraph" w:customStyle="1" w:styleId="OmniPage64">
    <w:name w:val="OmniPage #64"/>
    <w:basedOn w:val="Normal"/>
    <w:qFormat/>
    <w:rsid w:val="00D42084"/>
    <w:rPr>
      <w:rFonts w:ascii="Times New Roman" w:eastAsia="Times New Roman" w:hAnsi="Times New Roman"/>
      <w:color w:val="000000"/>
      <w:sz w:val="20"/>
      <w:szCs w:val="20"/>
    </w:rPr>
  </w:style>
  <w:style w:type="paragraph" w:customStyle="1" w:styleId="OmniPage65">
    <w:name w:val="OmniPage #65"/>
    <w:basedOn w:val="Normal"/>
    <w:qFormat/>
    <w:rsid w:val="00D42084"/>
    <w:rPr>
      <w:rFonts w:ascii="Times New Roman" w:eastAsia="Times New Roman" w:hAnsi="Times New Roman"/>
      <w:color w:val="000000"/>
      <w:sz w:val="20"/>
      <w:szCs w:val="20"/>
    </w:rPr>
  </w:style>
  <w:style w:type="paragraph" w:customStyle="1" w:styleId="OmniPage66">
    <w:name w:val="OmniPage #66"/>
    <w:basedOn w:val="Normal"/>
    <w:qFormat/>
    <w:rsid w:val="00D42084"/>
    <w:rPr>
      <w:rFonts w:ascii="Times New Roman" w:eastAsia="Times New Roman" w:hAnsi="Times New Roman"/>
      <w:color w:val="000000"/>
      <w:sz w:val="20"/>
      <w:szCs w:val="20"/>
    </w:rPr>
  </w:style>
  <w:style w:type="paragraph" w:customStyle="1" w:styleId="OmniPage67">
    <w:name w:val="OmniPage #67"/>
    <w:basedOn w:val="Normal"/>
    <w:qFormat/>
    <w:rsid w:val="00D42084"/>
    <w:rPr>
      <w:rFonts w:ascii="Times New Roman" w:eastAsia="Times New Roman" w:hAnsi="Times New Roman"/>
      <w:color w:val="000000"/>
      <w:sz w:val="20"/>
      <w:szCs w:val="20"/>
    </w:rPr>
  </w:style>
  <w:style w:type="paragraph" w:customStyle="1" w:styleId="OmniPage68">
    <w:name w:val="OmniPage #68"/>
    <w:basedOn w:val="Normal"/>
    <w:qFormat/>
    <w:rsid w:val="00D42084"/>
    <w:rPr>
      <w:rFonts w:ascii="Times New Roman" w:eastAsia="Times New Roman" w:hAnsi="Times New Roman"/>
      <w:color w:val="000000"/>
      <w:sz w:val="20"/>
      <w:szCs w:val="20"/>
    </w:rPr>
  </w:style>
  <w:style w:type="paragraph" w:customStyle="1" w:styleId="OmniPage69">
    <w:name w:val="OmniPage #69"/>
    <w:basedOn w:val="Normal"/>
    <w:qFormat/>
    <w:rsid w:val="00D42084"/>
    <w:rPr>
      <w:rFonts w:ascii="Times New Roman" w:eastAsia="Times New Roman" w:hAnsi="Times New Roman"/>
      <w:color w:val="000000"/>
      <w:sz w:val="20"/>
      <w:szCs w:val="20"/>
    </w:rPr>
  </w:style>
  <w:style w:type="paragraph" w:customStyle="1" w:styleId="OmniPage70">
    <w:name w:val="OmniPage #70"/>
    <w:basedOn w:val="Normal"/>
    <w:qFormat/>
    <w:rsid w:val="00D42084"/>
    <w:rPr>
      <w:rFonts w:ascii="Times New Roman" w:eastAsia="Times New Roman" w:hAnsi="Times New Roman"/>
      <w:color w:val="000000"/>
      <w:sz w:val="20"/>
      <w:szCs w:val="20"/>
    </w:rPr>
  </w:style>
  <w:style w:type="paragraph" w:customStyle="1" w:styleId="OmniPage71">
    <w:name w:val="OmniPage #71"/>
    <w:basedOn w:val="Normal"/>
    <w:qFormat/>
    <w:rsid w:val="00D42084"/>
    <w:rPr>
      <w:rFonts w:ascii="Times New Roman" w:eastAsia="Times New Roman" w:hAnsi="Times New Roman"/>
      <w:color w:val="000000"/>
      <w:sz w:val="20"/>
      <w:szCs w:val="20"/>
    </w:rPr>
  </w:style>
  <w:style w:type="table" w:customStyle="1" w:styleId="MediumGrid22">
    <w:name w:val="Medium Grid 22"/>
    <w:basedOn w:val="TableNormal"/>
    <w:uiPriority w:val="68"/>
    <w:rsid w:val="00D4208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D42084"/>
    <w:rPr>
      <w:rFonts w:ascii="Times New Roman" w:eastAsia="Calibri" w:hAnsi="Times New Roman"/>
    </w:rPr>
  </w:style>
  <w:style w:type="character" w:customStyle="1" w:styleId="DateChar">
    <w:name w:val="Date Char"/>
    <w:aliases w:val="date Char"/>
    <w:basedOn w:val="DefaultParagraphFont"/>
    <w:link w:val="Date"/>
    <w:rsid w:val="00D42084"/>
    <w:rPr>
      <w:rFonts w:ascii="Times New Roman" w:eastAsia="Calibri" w:hAnsi="Times New Roman" w:cs="Arial"/>
    </w:rPr>
  </w:style>
  <w:style w:type="paragraph" w:customStyle="1" w:styleId="info">
    <w:name w:val="info"/>
    <w:basedOn w:val="Normal"/>
    <w:next w:val="Normal"/>
    <w:link w:val="infoChar"/>
    <w:qFormat/>
    <w:rsid w:val="00D42084"/>
    <w:rPr>
      <w:rFonts w:ascii="Times New Roman" w:eastAsia="Times New Roman" w:hAnsi="Times New Roman"/>
      <w:szCs w:val="20"/>
    </w:rPr>
  </w:style>
  <w:style w:type="character" w:customStyle="1" w:styleId="infoChar">
    <w:name w:val="info Char"/>
    <w:link w:val="info"/>
    <w:locked/>
    <w:rsid w:val="00D42084"/>
    <w:rPr>
      <w:rFonts w:ascii="Times New Roman" w:eastAsia="Times New Roman" w:hAnsi="Times New Roman" w:cs="Arial"/>
      <w:szCs w:val="20"/>
    </w:rPr>
  </w:style>
  <w:style w:type="character" w:customStyle="1" w:styleId="address">
    <w:name w:val="address"/>
    <w:rsid w:val="00D42084"/>
    <w:rPr>
      <w:rFonts w:cs="Times New Roman"/>
    </w:rPr>
  </w:style>
  <w:style w:type="paragraph" w:customStyle="1" w:styleId="MinimizedText">
    <w:name w:val="Minimized Text"/>
    <w:link w:val="MinimizedTextChar"/>
    <w:qFormat/>
    <w:rsid w:val="00D42084"/>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D42084"/>
    <w:rPr>
      <w:rFonts w:ascii="Times New Roman" w:eastAsia="Times New Roman" w:hAnsi="Times New Roman" w:cs="Times New Roman"/>
      <w:sz w:val="16"/>
      <w:szCs w:val="24"/>
    </w:rPr>
  </w:style>
  <w:style w:type="paragraph" w:customStyle="1" w:styleId="hotroute2">
    <w:name w:val="hot route!"/>
    <w:basedOn w:val="Normal"/>
    <w:uiPriority w:val="99"/>
    <w:qFormat/>
    <w:rsid w:val="00D42084"/>
    <w:pPr>
      <w:ind w:left="144"/>
    </w:pPr>
    <w:rPr>
      <w:rFonts w:ascii="Times New Roman" w:eastAsia="Calibri" w:hAnsi="Times New Roman"/>
      <w:sz w:val="20"/>
      <w:szCs w:val="20"/>
    </w:rPr>
  </w:style>
  <w:style w:type="paragraph" w:customStyle="1" w:styleId="F4-NormalText">
    <w:name w:val="F4 - Normal Text"/>
    <w:basedOn w:val="Normal"/>
    <w:qFormat/>
    <w:rsid w:val="00D42084"/>
    <w:rPr>
      <w:rFonts w:ascii="Times New Roman" w:eastAsia="Calibri" w:hAnsi="Times New Roman"/>
      <w:sz w:val="20"/>
    </w:rPr>
  </w:style>
  <w:style w:type="character" w:customStyle="1" w:styleId="box">
    <w:name w:val="box"/>
    <w:rsid w:val="00D42084"/>
    <w:rPr>
      <w:rFonts w:ascii="Arial" w:hAnsi="Arial" w:cs="Arial"/>
      <w:b/>
      <w:color w:val="000000"/>
      <w:sz w:val="19"/>
      <w:szCs w:val="22"/>
      <w:u w:val="thick"/>
      <w:bdr w:val="single" w:sz="12" w:space="0" w:color="auto"/>
    </w:rPr>
  </w:style>
  <w:style w:type="paragraph" w:customStyle="1" w:styleId="FullText">
    <w:name w:val="Full Text"/>
    <w:basedOn w:val="Normal"/>
    <w:uiPriority w:val="99"/>
    <w:qFormat/>
    <w:rsid w:val="00D42084"/>
    <w:rPr>
      <w:rFonts w:ascii="Arial Narrow" w:eastAsia="Times New Roman" w:hAnsi="Arial Narrow"/>
    </w:rPr>
  </w:style>
  <w:style w:type="character" w:customStyle="1" w:styleId="UnderlinedCard">
    <w:name w:val="Underlined Card"/>
    <w:rsid w:val="00D42084"/>
    <w:rPr>
      <w:rFonts w:ascii="Arial Narrow" w:hAnsi="Arial Narrow" w:cs="Times New Roman"/>
      <w:sz w:val="22"/>
      <w:u w:val="single"/>
    </w:rPr>
  </w:style>
  <w:style w:type="character" w:customStyle="1" w:styleId="PlainTextChar1">
    <w:name w:val="Plain Text Char1"/>
    <w:uiPriority w:val="99"/>
    <w:rsid w:val="00D42084"/>
    <w:rPr>
      <w:rFonts w:ascii="Courier New" w:hAnsi="Courier New" w:cs="Courier New"/>
    </w:rPr>
  </w:style>
  <w:style w:type="character" w:customStyle="1" w:styleId="NormalTextChar">
    <w:name w:val="Normal Text Char"/>
    <w:link w:val="NormalText"/>
    <w:rsid w:val="00D42084"/>
    <w:rPr>
      <w:rFonts w:ascii="Times New Roman" w:eastAsia="Times New Roman" w:hAnsi="Times New Roman" w:cs="Arial"/>
      <w:sz w:val="20"/>
      <w:szCs w:val="26"/>
    </w:rPr>
  </w:style>
  <w:style w:type="character" w:customStyle="1" w:styleId="createby">
    <w:name w:val="createby"/>
    <w:rsid w:val="00D42084"/>
  </w:style>
  <w:style w:type="paragraph" w:customStyle="1" w:styleId="Heading4Cite">
    <w:name w:val="Heading 4 Cite"/>
    <w:basedOn w:val="Normal"/>
    <w:link w:val="Heading4CiteChar"/>
    <w:autoRedefine/>
    <w:qFormat/>
    <w:rsid w:val="00D42084"/>
    <w:rPr>
      <w:rFonts w:ascii="Times New Roman" w:eastAsia="Times New Roman" w:hAnsi="Times New Roman"/>
      <w:sz w:val="20"/>
    </w:rPr>
  </w:style>
  <w:style w:type="character" w:customStyle="1" w:styleId="Heading4CiteChar">
    <w:name w:val="Heading 4 Cite Char"/>
    <w:link w:val="Heading4Cite"/>
    <w:rsid w:val="00D42084"/>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D42084"/>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D42084"/>
    <w:rPr>
      <w:rFonts w:ascii="Times New Roman" w:eastAsia="Times New Roman" w:hAnsi="Times New Roman" w:cs="Arial"/>
      <w:sz w:val="20"/>
      <w:szCs w:val="16"/>
    </w:rPr>
  </w:style>
  <w:style w:type="character" w:customStyle="1" w:styleId="quote-right">
    <w:name w:val="quote-right"/>
    <w:rsid w:val="00D42084"/>
  </w:style>
  <w:style w:type="character" w:customStyle="1" w:styleId="dropcap">
    <w:name w:val="dropcap"/>
    <w:rsid w:val="00D42084"/>
  </w:style>
  <w:style w:type="character" w:customStyle="1" w:styleId="smallcase">
    <w:name w:val="smallcase"/>
    <w:rsid w:val="00D42084"/>
  </w:style>
  <w:style w:type="paragraph" w:customStyle="1" w:styleId="bold">
    <w:name w:val="bold"/>
    <w:basedOn w:val="Default"/>
    <w:qFormat/>
    <w:rsid w:val="00D42084"/>
    <w:pPr>
      <w:widowControl w:val="0"/>
    </w:pPr>
    <w:rPr>
      <w:rFonts w:ascii="Times New Roman" w:hAnsi="Times New Roman"/>
      <w:b/>
      <w:sz w:val="20"/>
    </w:rPr>
  </w:style>
  <w:style w:type="character" w:customStyle="1" w:styleId="ft0">
    <w:name w:val="ft0"/>
    <w:rsid w:val="00D42084"/>
  </w:style>
  <w:style w:type="character" w:customStyle="1" w:styleId="ft2">
    <w:name w:val="ft2"/>
    <w:rsid w:val="00D42084"/>
  </w:style>
  <w:style w:type="character" w:customStyle="1" w:styleId="ft1">
    <w:name w:val="ft1"/>
    <w:rsid w:val="00D42084"/>
  </w:style>
  <w:style w:type="character" w:customStyle="1" w:styleId="ft3">
    <w:name w:val="ft3"/>
    <w:rsid w:val="00D42084"/>
  </w:style>
  <w:style w:type="character" w:customStyle="1" w:styleId="StyleTimesNewRoman12ptBold1">
    <w:name w:val="Style Times New Roman 12 pt Bold1"/>
    <w:rsid w:val="00D42084"/>
    <w:rPr>
      <w:b/>
      <w:bCs/>
      <w:sz w:val="24"/>
    </w:rPr>
  </w:style>
  <w:style w:type="paragraph" w:customStyle="1" w:styleId="Unhighlighted">
    <w:name w:val="Unhighlighted"/>
    <w:basedOn w:val="Normal"/>
    <w:link w:val="UnhighlightedChar"/>
    <w:autoRedefine/>
    <w:qFormat/>
    <w:rsid w:val="00D42084"/>
    <w:rPr>
      <w:rFonts w:ascii="Times New Roman" w:eastAsia="Times New Roman" w:hAnsi="Times New Roman"/>
      <w:sz w:val="12"/>
    </w:rPr>
  </w:style>
  <w:style w:type="character" w:customStyle="1" w:styleId="UnhighlightedChar">
    <w:name w:val="Unhighlighted Char"/>
    <w:link w:val="Unhighlighted"/>
    <w:rsid w:val="00D42084"/>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D42084"/>
    <w:rPr>
      <w:rFonts w:eastAsia="MS Mincho"/>
      <w:szCs w:val="24"/>
      <w:u w:val="single"/>
      <w:lang w:val="en-US" w:eastAsia="ja-JP" w:bidi="ar-SA"/>
    </w:rPr>
  </w:style>
  <w:style w:type="character" w:customStyle="1" w:styleId="CircledChar2">
    <w:name w:val="Circled Char2"/>
    <w:rsid w:val="00D42084"/>
    <w:rPr>
      <w:rFonts w:eastAsia="MS Mincho"/>
      <w:b/>
      <w:szCs w:val="24"/>
      <w:u w:val="single"/>
      <w:lang w:val="en-US" w:eastAsia="ja-JP" w:bidi="ar-SA"/>
    </w:rPr>
  </w:style>
  <w:style w:type="character" w:customStyle="1" w:styleId="SmallTextChar2">
    <w:name w:val="Small Text Char2"/>
    <w:rsid w:val="00D42084"/>
    <w:rPr>
      <w:rFonts w:eastAsia="MS Mincho"/>
      <w:sz w:val="15"/>
      <w:szCs w:val="24"/>
      <w:lang w:val="en-US" w:eastAsia="ja-JP" w:bidi="ar-SA"/>
    </w:rPr>
  </w:style>
  <w:style w:type="character" w:customStyle="1" w:styleId="UnderlinedCharChar0">
    <w:name w:val="Underlined Char Char"/>
    <w:rsid w:val="00D42084"/>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D42084"/>
    <w:rPr>
      <w:b/>
      <w:szCs w:val="24"/>
      <w:u w:val="single"/>
      <w:lang w:val="en-US" w:eastAsia="en-US" w:bidi="ar-SA"/>
    </w:rPr>
  </w:style>
  <w:style w:type="character" w:customStyle="1" w:styleId="UnderlinedCardChar">
    <w:name w:val="Underlined Card Char"/>
    <w:rsid w:val="00D42084"/>
    <w:rPr>
      <w:rFonts w:ascii="Palatino Linotype" w:eastAsia="Times New Roman" w:hAnsi="Palatino Linotype"/>
      <w:u w:val="thick"/>
    </w:rPr>
  </w:style>
  <w:style w:type="character" w:customStyle="1" w:styleId="SmallCardChar">
    <w:name w:val="Small Card Char"/>
    <w:rsid w:val="00D42084"/>
    <w:rPr>
      <w:rFonts w:ascii="Palatino Linotype" w:eastAsia="Times New Roman" w:hAnsi="Palatino Linotype"/>
      <w:sz w:val="12"/>
      <w:szCs w:val="24"/>
    </w:rPr>
  </w:style>
  <w:style w:type="character" w:customStyle="1" w:styleId="AuthorDate">
    <w:name w:val="Author Date"/>
    <w:qFormat/>
    <w:rsid w:val="00D42084"/>
    <w:rPr>
      <w:b/>
      <w:bCs w:val="0"/>
      <w:sz w:val="24"/>
      <w:u w:val="thick"/>
    </w:rPr>
  </w:style>
  <w:style w:type="character" w:customStyle="1" w:styleId="Dottedunderline">
    <w:name w:val="Dotted underline"/>
    <w:rsid w:val="00D42084"/>
    <w:rPr>
      <w:u w:val="dotted"/>
    </w:rPr>
  </w:style>
  <w:style w:type="character" w:customStyle="1" w:styleId="StyleBoldUnderline10ptBold">
    <w:name w:val="Style Bold Underline + 10 pt Bold"/>
    <w:rsid w:val="00D42084"/>
    <w:rPr>
      <w:b/>
      <w:bCs/>
      <w:sz w:val="20"/>
      <w:u w:val="thick"/>
    </w:rPr>
  </w:style>
  <w:style w:type="character" w:customStyle="1" w:styleId="pubdate">
    <w:name w:val="pubdate"/>
    <w:rsid w:val="00D42084"/>
  </w:style>
  <w:style w:type="character" w:customStyle="1" w:styleId="separator">
    <w:name w:val="separator"/>
    <w:rsid w:val="00D42084"/>
  </w:style>
  <w:style w:type="paragraph" w:customStyle="1" w:styleId="Standard">
    <w:name w:val="Standard"/>
    <w:qFormat/>
    <w:rsid w:val="00D4208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D42084"/>
    <w:pPr>
      <w:jc w:val="center"/>
    </w:pPr>
    <w:rPr>
      <w:rFonts w:ascii="Arial Narrow" w:eastAsia="SimSun" w:hAnsi="Arial Narrow"/>
      <w:b/>
      <w:sz w:val="36"/>
      <w:szCs w:val="36"/>
      <w:lang w:eastAsia="zh-CN"/>
    </w:rPr>
  </w:style>
  <w:style w:type="character" w:customStyle="1" w:styleId="PageHeaderChar">
    <w:name w:val="Page Header Char"/>
    <w:link w:val="PageHeader"/>
    <w:rsid w:val="00D42084"/>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D42084"/>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D42084"/>
    <w:pPr>
      <w:ind w:left="720"/>
    </w:pPr>
    <w:rPr>
      <w:rFonts w:ascii="Times New Roman" w:eastAsia="Times New Roman" w:hAnsi="Times New Roman"/>
      <w:sz w:val="12"/>
    </w:rPr>
  </w:style>
  <w:style w:type="character" w:customStyle="1" w:styleId="NormalUnderlineChar">
    <w:name w:val="Normal + Underline Char"/>
    <w:link w:val="NormalUnderline"/>
    <w:rsid w:val="00D42084"/>
    <w:rPr>
      <w:rFonts w:ascii="Times New Roman" w:eastAsia="Times New Roman" w:hAnsi="Times New Roman" w:cs="Arial"/>
      <w:b/>
      <w:u w:val="single"/>
    </w:rPr>
  </w:style>
  <w:style w:type="character" w:customStyle="1" w:styleId="NormalNoUnderlineChar">
    <w:name w:val="Normal + No Underline Char"/>
    <w:link w:val="NormalNoUnderline"/>
    <w:rsid w:val="00D42084"/>
    <w:rPr>
      <w:rFonts w:ascii="Times New Roman" w:eastAsia="Times New Roman" w:hAnsi="Times New Roman" w:cs="Arial"/>
      <w:sz w:val="12"/>
    </w:rPr>
  </w:style>
  <w:style w:type="paragraph" w:customStyle="1" w:styleId="TagCite0">
    <w:name w:val="Tag Cite"/>
    <w:basedOn w:val="PageHeader"/>
    <w:link w:val="TagCiteChar"/>
    <w:qFormat/>
    <w:rsid w:val="00D42084"/>
    <w:pPr>
      <w:jc w:val="left"/>
    </w:pPr>
    <w:rPr>
      <w:sz w:val="24"/>
      <w:szCs w:val="24"/>
    </w:rPr>
  </w:style>
  <w:style w:type="character" w:customStyle="1" w:styleId="TagCiteChar">
    <w:name w:val="Tag Cite Char"/>
    <w:link w:val="TagCite0"/>
    <w:rsid w:val="00D42084"/>
    <w:rPr>
      <w:rFonts w:ascii="Arial Narrow" w:eastAsia="SimSun" w:hAnsi="Arial Narrow" w:cs="Arial"/>
      <w:b/>
      <w:sz w:val="24"/>
      <w:szCs w:val="24"/>
      <w:lang w:eastAsia="zh-CN"/>
    </w:rPr>
  </w:style>
  <w:style w:type="character" w:customStyle="1" w:styleId="smalllink">
    <w:name w:val="smalllink"/>
    <w:rsid w:val="00D42084"/>
  </w:style>
  <w:style w:type="character" w:customStyle="1" w:styleId="text21">
    <w:name w:val="text21"/>
    <w:rsid w:val="00D42084"/>
    <w:rPr>
      <w:rFonts w:ascii="Verdana" w:hAnsi="Verdana" w:hint="default"/>
      <w:sz w:val="18"/>
      <w:szCs w:val="18"/>
    </w:rPr>
  </w:style>
  <w:style w:type="character" w:customStyle="1" w:styleId="bighead1">
    <w:name w:val="bighead1"/>
    <w:rsid w:val="00D42084"/>
    <w:rPr>
      <w:rFonts w:ascii="Verdana" w:hAnsi="Verdana" w:hint="default"/>
      <w:b/>
      <w:bCs/>
      <w:sz w:val="27"/>
      <w:szCs w:val="27"/>
    </w:rPr>
  </w:style>
  <w:style w:type="character" w:customStyle="1" w:styleId="styleboldunderline">
    <w:name w:val="styleboldunderline"/>
    <w:rsid w:val="00D42084"/>
  </w:style>
  <w:style w:type="character" w:customStyle="1" w:styleId="citation">
    <w:name w:val="citation"/>
    <w:rsid w:val="00D42084"/>
  </w:style>
  <w:style w:type="numbering" w:customStyle="1" w:styleId="NoList1">
    <w:name w:val="No List1"/>
    <w:next w:val="NoList"/>
    <w:uiPriority w:val="99"/>
    <w:semiHidden/>
    <w:unhideWhenUsed/>
    <w:rsid w:val="00D42084"/>
  </w:style>
  <w:style w:type="character" w:customStyle="1" w:styleId="Underline-WFU">
    <w:name w:val="Underline-WFU"/>
    <w:uiPriority w:val="1"/>
    <w:qFormat/>
    <w:rsid w:val="00D42084"/>
    <w:rPr>
      <w:rFonts w:ascii="Cambria" w:hAnsi="Cambria"/>
      <w:sz w:val="21"/>
      <w:u w:val="single"/>
    </w:rPr>
  </w:style>
  <w:style w:type="paragraph" w:customStyle="1" w:styleId="Tiny-WFU">
    <w:name w:val="Tiny-WFU"/>
    <w:basedOn w:val="Normal"/>
    <w:uiPriority w:val="99"/>
    <w:qFormat/>
    <w:rsid w:val="00D42084"/>
    <w:rPr>
      <w:rFonts w:ascii="Cambria" w:eastAsia="Malgun Gothic" w:hAnsi="Cambria"/>
      <w:sz w:val="12"/>
      <w:lang w:eastAsia="ko-KR"/>
    </w:rPr>
  </w:style>
  <w:style w:type="character" w:customStyle="1" w:styleId="b">
    <w:name w:val="b"/>
    <w:rsid w:val="00D42084"/>
  </w:style>
  <w:style w:type="character" w:customStyle="1" w:styleId="UnunderlinedTextChar">
    <w:name w:val="Ununderlined Text Char"/>
    <w:link w:val="UnunderlinedText"/>
    <w:rsid w:val="00D42084"/>
    <w:rPr>
      <w:sz w:val="12"/>
    </w:rPr>
  </w:style>
  <w:style w:type="paragraph" w:customStyle="1" w:styleId="UnunderlinedText">
    <w:name w:val="Ununderlined Text"/>
    <w:basedOn w:val="Normal"/>
    <w:link w:val="UnunderlinedTextChar"/>
    <w:autoRedefine/>
    <w:qFormat/>
    <w:rsid w:val="00D42084"/>
    <w:rPr>
      <w:rFonts w:asciiTheme="minorHAnsi" w:hAnsiTheme="minorHAnsi" w:cstheme="minorBidi"/>
      <w:sz w:val="12"/>
    </w:rPr>
  </w:style>
  <w:style w:type="character" w:customStyle="1" w:styleId="CardsFont6ptChar1">
    <w:name w:val="Cards + Font: 6 pt Char1"/>
    <w:link w:val="CardsFont6pt"/>
    <w:locked/>
    <w:rsid w:val="00D42084"/>
    <w:rPr>
      <w:rFonts w:ascii="Times New Roman" w:eastAsia="Times New Roman" w:hAnsi="Times New Roman" w:cs="Calibri"/>
      <w:sz w:val="12"/>
      <w:szCs w:val="20"/>
    </w:rPr>
  </w:style>
  <w:style w:type="character" w:customStyle="1" w:styleId="CardTextCharChar">
    <w:name w:val="Card Text Char Char"/>
    <w:rsid w:val="00D42084"/>
    <w:rPr>
      <w:rFonts w:ascii="Arial" w:hAnsi="Arial"/>
      <w:sz w:val="16"/>
      <w:szCs w:val="24"/>
    </w:rPr>
  </w:style>
  <w:style w:type="paragraph" w:customStyle="1" w:styleId="Indentation">
    <w:name w:val="Indentation"/>
    <w:basedOn w:val="Normal"/>
    <w:qFormat/>
    <w:rsid w:val="00D42084"/>
    <w:pPr>
      <w:ind w:left="288" w:right="288"/>
    </w:pPr>
    <w:rPr>
      <w:rFonts w:ascii="Times New Roman" w:eastAsia="Calibri" w:hAnsi="Times New Roman"/>
    </w:rPr>
  </w:style>
  <w:style w:type="paragraph" w:customStyle="1" w:styleId="departments">
    <w:name w:val="departments"/>
    <w:basedOn w:val="Normal"/>
    <w:uiPriority w:val="99"/>
    <w:qFormat/>
    <w:rsid w:val="00D42084"/>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D42084"/>
  </w:style>
  <w:style w:type="character" w:customStyle="1" w:styleId="left-date1">
    <w:name w:val="left-date1"/>
    <w:rsid w:val="00D42084"/>
    <w:rPr>
      <w:rFonts w:ascii="Verdana" w:hAnsi="Verdana" w:hint="default"/>
      <w:color w:val="666666"/>
      <w:sz w:val="14"/>
      <w:szCs w:val="14"/>
    </w:rPr>
  </w:style>
  <w:style w:type="character" w:customStyle="1" w:styleId="BodyText1">
    <w:name w:val="Body Text1"/>
    <w:basedOn w:val="DefaultParagraphFont"/>
    <w:rsid w:val="00D42084"/>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D4208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D42084"/>
  </w:style>
  <w:style w:type="character" w:customStyle="1" w:styleId="org">
    <w:name w:val="org"/>
    <w:basedOn w:val="DefaultParagraphFont"/>
    <w:rsid w:val="00D42084"/>
  </w:style>
  <w:style w:type="paragraph" w:customStyle="1" w:styleId="seeall">
    <w:name w:val="seeall"/>
    <w:basedOn w:val="Normal"/>
    <w:qFormat/>
    <w:rsid w:val="00D42084"/>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D42084"/>
  </w:style>
  <w:style w:type="character" w:customStyle="1" w:styleId="list-comma">
    <w:name w:val="list-comma"/>
    <w:basedOn w:val="DefaultParagraphFont"/>
    <w:rsid w:val="00D42084"/>
  </w:style>
  <w:style w:type="character" w:customStyle="1" w:styleId="date-display-single">
    <w:name w:val="date-display-single"/>
    <w:basedOn w:val="DefaultParagraphFont"/>
    <w:rsid w:val="00D42084"/>
  </w:style>
  <w:style w:type="character" w:customStyle="1" w:styleId="livefyre-commentcount">
    <w:name w:val="livefyre-commentcount"/>
    <w:basedOn w:val="DefaultParagraphFont"/>
    <w:rsid w:val="00D42084"/>
  </w:style>
  <w:style w:type="character" w:customStyle="1" w:styleId="share">
    <w:name w:val="share"/>
    <w:basedOn w:val="DefaultParagraphFont"/>
    <w:rsid w:val="00D42084"/>
  </w:style>
  <w:style w:type="character" w:customStyle="1" w:styleId="ata11y">
    <w:name w:val="at_a11y"/>
    <w:basedOn w:val="DefaultParagraphFont"/>
    <w:rsid w:val="00D42084"/>
  </w:style>
  <w:style w:type="character" w:customStyle="1" w:styleId="UNDERLINECharChar0">
    <w:name w:val="UNDERLINE Char Char"/>
    <w:rsid w:val="00D42084"/>
    <w:rPr>
      <w:bCs/>
      <w:kern w:val="28"/>
      <w:szCs w:val="32"/>
      <w:u w:val="single"/>
    </w:rPr>
  </w:style>
  <w:style w:type="character" w:customStyle="1" w:styleId="Picturecaption2">
    <w:name w:val="Picture caption (2)_"/>
    <w:basedOn w:val="DefaultParagraphFont"/>
    <w:link w:val="Picturecaption20"/>
    <w:rsid w:val="00D42084"/>
    <w:rPr>
      <w:rFonts w:eastAsia="Arial" w:cs="Arial"/>
      <w:b/>
      <w:bCs/>
      <w:sz w:val="15"/>
      <w:szCs w:val="15"/>
      <w:shd w:val="clear" w:color="auto" w:fill="FFFFFF"/>
    </w:rPr>
  </w:style>
  <w:style w:type="paragraph" w:customStyle="1" w:styleId="Picturecaption20">
    <w:name w:val="Picture caption (2)"/>
    <w:basedOn w:val="Normal"/>
    <w:link w:val="Picturecaption2"/>
    <w:qFormat/>
    <w:rsid w:val="00D42084"/>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D42084"/>
    <w:rPr>
      <w:rFonts w:eastAsia="Arial" w:cs="Arial"/>
      <w:sz w:val="20"/>
      <w:szCs w:val="20"/>
      <w:shd w:val="clear" w:color="auto" w:fill="FFFFFF"/>
    </w:rPr>
  </w:style>
  <w:style w:type="paragraph" w:customStyle="1" w:styleId="Picturecaption0">
    <w:name w:val="Picture caption"/>
    <w:basedOn w:val="Normal"/>
    <w:link w:val="Picturecaption"/>
    <w:qFormat/>
    <w:rsid w:val="00D42084"/>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D4208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D42084"/>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D42084"/>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D42084"/>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D42084"/>
  </w:style>
  <w:style w:type="character" w:customStyle="1" w:styleId="wsodqchgshow">
    <w:name w:val="wsodq_chgshow"/>
    <w:basedOn w:val="DefaultParagraphFont"/>
    <w:rsid w:val="00D42084"/>
  </w:style>
  <w:style w:type="character" w:customStyle="1" w:styleId="greenposchange">
    <w:name w:val="green_pos_change"/>
    <w:basedOn w:val="DefaultParagraphFont"/>
    <w:rsid w:val="00D42084"/>
  </w:style>
  <w:style w:type="paragraph" w:customStyle="1" w:styleId="image-caption">
    <w:name w:val="image-caption"/>
    <w:basedOn w:val="Normal"/>
    <w:qFormat/>
    <w:rsid w:val="00D42084"/>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D42084"/>
  </w:style>
  <w:style w:type="paragraph" w:customStyle="1" w:styleId="first">
    <w:name w:val="first"/>
    <w:basedOn w:val="Normal"/>
    <w:qFormat/>
    <w:rsid w:val="00D42084"/>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D42084"/>
    <w:pPr>
      <w:spacing w:before="100" w:beforeAutospacing="1" w:after="100" w:afterAutospacing="1"/>
    </w:pPr>
    <w:rPr>
      <w:rFonts w:ascii="Times New Roman" w:eastAsia="Times New Roman" w:hAnsi="Times New Roman"/>
    </w:rPr>
  </w:style>
  <w:style w:type="character" w:customStyle="1" w:styleId="sup1">
    <w:name w:val="sup1"/>
    <w:rsid w:val="00D42084"/>
    <w:rPr>
      <w:rFonts w:ascii="Times New Roman" w:hAnsi="Times New Roman" w:cs="Times New Roman" w:hint="default"/>
      <w:color w:val="000000"/>
      <w:shd w:val="clear" w:color="auto" w:fill="FEFFCF"/>
    </w:rPr>
  </w:style>
  <w:style w:type="character" w:customStyle="1" w:styleId="pgnum1">
    <w:name w:val="pgnum1"/>
    <w:rsid w:val="00D42084"/>
    <w:rPr>
      <w:rFonts w:ascii="Arial" w:hAnsi="Arial" w:cs="Arial" w:hint="default"/>
      <w:color w:val="FF0000"/>
      <w:sz w:val="22"/>
      <w:szCs w:val="22"/>
    </w:rPr>
  </w:style>
  <w:style w:type="character" w:customStyle="1" w:styleId="nw">
    <w:name w:val="nw"/>
    <w:rsid w:val="00D42084"/>
  </w:style>
  <w:style w:type="paragraph" w:customStyle="1" w:styleId="AuthorDate0">
    <w:name w:val="AuthorDate"/>
    <w:next w:val="Normal"/>
    <w:link w:val="AuthorDateChar"/>
    <w:qFormat/>
    <w:rsid w:val="00D4208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D42084"/>
    <w:rPr>
      <w:rFonts w:ascii="Times New Roman" w:eastAsia="Calibri" w:hAnsi="Times New Roman" w:cs="Times New Roman"/>
      <w:b/>
      <w:sz w:val="24"/>
      <w:szCs w:val="20"/>
      <w:u w:val="single"/>
    </w:rPr>
  </w:style>
  <w:style w:type="character" w:customStyle="1" w:styleId="CardsFont12pt0">
    <w:name w:val="Cards + Font 12pt"/>
    <w:uiPriority w:val="1"/>
    <w:rsid w:val="00D42084"/>
    <w:rPr>
      <w:rFonts w:ascii="Times New Roman" w:hAnsi="Times New Roman"/>
      <w:sz w:val="24"/>
      <w:u w:val="single"/>
      <w:lang w:val="en-US" w:eastAsia="en-US" w:bidi="ar-SA"/>
    </w:rPr>
  </w:style>
  <w:style w:type="character" w:customStyle="1" w:styleId="CardsHighlight">
    <w:name w:val="Cards Highlight"/>
    <w:uiPriority w:val="1"/>
    <w:qFormat/>
    <w:rsid w:val="00D42084"/>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D42084"/>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D42084"/>
    <w:pPr>
      <w:autoSpaceDE w:val="0"/>
      <w:autoSpaceDN w:val="0"/>
      <w:adjustRightInd w:val="0"/>
      <w:outlineLvl w:val="2"/>
    </w:pPr>
    <w:rPr>
      <w:b/>
      <w:bCs/>
    </w:rPr>
  </w:style>
  <w:style w:type="paragraph" w:customStyle="1" w:styleId="TagsChar1Char">
    <w:name w:val="Tags Char1 Char"/>
    <w:basedOn w:val="Normal"/>
    <w:link w:val="TagsChar1CharChar"/>
    <w:qFormat/>
    <w:rsid w:val="00D42084"/>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D42084"/>
    <w:rPr>
      <w:rFonts w:ascii="Georgia" w:hAnsi="Georgia" w:cs="Calibri"/>
      <w:sz w:val="24"/>
      <w:u w:val="thick"/>
    </w:rPr>
  </w:style>
  <w:style w:type="character" w:customStyle="1" w:styleId="TagsChar1CharChar">
    <w:name w:val="Tags Char1 Char Char"/>
    <w:link w:val="TagsChar1Char"/>
    <w:rsid w:val="00D42084"/>
    <w:rPr>
      <w:rFonts w:ascii="Arial" w:hAnsi="Arial" w:cs="Arial"/>
      <w:b/>
    </w:rPr>
  </w:style>
  <w:style w:type="character" w:customStyle="1" w:styleId="CitesCharCharCharChar">
    <w:name w:val="Cites Char Char Char Char"/>
    <w:link w:val="CitesCharCharChar"/>
    <w:rsid w:val="00D42084"/>
    <w:rPr>
      <w:rFonts w:ascii="Arial" w:hAnsi="Arial" w:cs="Arial"/>
      <w:b/>
      <w:bCs/>
    </w:rPr>
  </w:style>
  <w:style w:type="paragraph" w:customStyle="1" w:styleId="CardsFont6ptCharChar">
    <w:name w:val="Cards + Font: 6 pt Char Char"/>
    <w:basedOn w:val="Normal"/>
    <w:link w:val="CardsFont6ptCharCharChar"/>
    <w:qFormat/>
    <w:rsid w:val="00D42084"/>
    <w:pPr>
      <w:autoSpaceDE w:val="0"/>
      <w:autoSpaceDN w:val="0"/>
      <w:adjustRightInd w:val="0"/>
      <w:ind w:left="432" w:right="432"/>
    </w:pPr>
    <w:rPr>
      <w:sz w:val="12"/>
    </w:rPr>
  </w:style>
  <w:style w:type="character" w:customStyle="1" w:styleId="CardsFont6ptCharCharChar">
    <w:name w:val="Cards + Font: 6 pt Char Char Char"/>
    <w:link w:val="CardsFont6ptCharChar"/>
    <w:rsid w:val="00D42084"/>
    <w:rPr>
      <w:rFonts w:ascii="Arial" w:hAnsi="Arial" w:cs="Arial"/>
      <w:sz w:val="12"/>
    </w:rPr>
  </w:style>
  <w:style w:type="character" w:customStyle="1" w:styleId="BlockHeadingsCharCharChar">
    <w:name w:val="Block Headings Char Char Char"/>
    <w:link w:val="BlockHeadingsCharChar"/>
    <w:rsid w:val="00D42084"/>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D42084"/>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D42084"/>
    <w:rPr>
      <w:b/>
      <w:sz w:val="22"/>
      <w:lang w:val="en-US" w:eastAsia="en-US" w:bidi="ar-SA"/>
    </w:rPr>
  </w:style>
  <w:style w:type="paragraph" w:customStyle="1" w:styleId="blocktitle1">
    <w:name w:val="block title"/>
    <w:basedOn w:val="Normal"/>
    <w:link w:val="blocktitleChar1"/>
    <w:qFormat/>
    <w:rsid w:val="00D42084"/>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D42084"/>
    <w:rPr>
      <w:rFonts w:ascii="Garamond" w:eastAsia="Times New Roman" w:hAnsi="Garamond" w:cs="Arial"/>
      <w:b/>
      <w:caps/>
      <w:sz w:val="28"/>
      <w:szCs w:val="20"/>
    </w:rPr>
  </w:style>
  <w:style w:type="paragraph" w:customStyle="1" w:styleId="Cards1">
    <w:name w:val="Cards1"/>
    <w:basedOn w:val="Normal"/>
    <w:link w:val="Cards1Char"/>
    <w:qFormat/>
    <w:rsid w:val="00D42084"/>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D42084"/>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D42084"/>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D42084"/>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D42084"/>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D42084"/>
    <w:rPr>
      <w:rFonts w:ascii="Times New Roman" w:eastAsia="Times New Roman" w:hAnsi="Times New Roman"/>
    </w:rPr>
  </w:style>
  <w:style w:type="paragraph" w:customStyle="1" w:styleId="Reference">
    <w:name w:val="Reference"/>
    <w:qFormat/>
    <w:rsid w:val="00D4208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D42084"/>
  </w:style>
  <w:style w:type="character" w:customStyle="1" w:styleId="CardsUnderlined">
    <w:name w:val="Cards Underlined"/>
    <w:qFormat/>
    <w:rsid w:val="00D42084"/>
    <w:rPr>
      <w:rFonts w:ascii="Helvetica" w:hAnsi="Helvetica"/>
      <w:sz w:val="22"/>
      <w:szCs w:val="24"/>
      <w:u w:val="single"/>
    </w:rPr>
  </w:style>
  <w:style w:type="character" w:customStyle="1" w:styleId="Cites-AuthorDate">
    <w:name w:val="Cites-Author/Date"/>
    <w:qFormat/>
    <w:rsid w:val="00D42084"/>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D42084"/>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D42084"/>
    <w:rPr>
      <w:rFonts w:ascii="Georgia" w:hAnsi="Georgia"/>
      <w:b w:val="0"/>
      <w:sz w:val="22"/>
      <w:u w:val="single"/>
      <w:bdr w:val="none" w:sz="0" w:space="0" w:color="auto"/>
      <w:shd w:val="clear" w:color="auto" w:fill="89FF94"/>
    </w:rPr>
  </w:style>
  <w:style w:type="character" w:customStyle="1" w:styleId="Boxout">
    <w:name w:val="Box out"/>
    <w:uiPriority w:val="1"/>
    <w:qFormat/>
    <w:rsid w:val="00D42084"/>
    <w:rPr>
      <w:rFonts w:ascii="Georgia" w:hAnsi="Georgia"/>
      <w:b/>
      <w:sz w:val="22"/>
      <w:u w:val="single"/>
      <w:bdr w:val="single" w:sz="4" w:space="0" w:color="auto"/>
      <w:shd w:val="clear" w:color="auto" w:fill="89FF94"/>
    </w:rPr>
  </w:style>
  <w:style w:type="character" w:customStyle="1" w:styleId="StyleCardtextChar10pt">
    <w:name w:val="Style Card text Char + 10 pt"/>
    <w:rsid w:val="00D42084"/>
    <w:rPr>
      <w:rFonts w:ascii="Georgia" w:hAnsi="Georgia"/>
      <w:sz w:val="20"/>
      <w:u w:val="single"/>
    </w:rPr>
  </w:style>
  <w:style w:type="paragraph" w:customStyle="1" w:styleId="Blocktitle3">
    <w:name w:val="Block title"/>
    <w:basedOn w:val="Heading1"/>
    <w:autoRedefine/>
    <w:qFormat/>
    <w:rsid w:val="00D4208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D42084"/>
    <w:rPr>
      <w:rFonts w:ascii="Arial Narrow" w:eastAsia="Times New Roman" w:hAnsi="Arial Narrow"/>
      <w:u w:val="single"/>
    </w:rPr>
  </w:style>
  <w:style w:type="paragraph" w:customStyle="1" w:styleId="CardNotUnderlined0">
    <w:name w:val="Card Not Underlined"/>
    <w:basedOn w:val="Normal"/>
    <w:autoRedefine/>
    <w:qFormat/>
    <w:rsid w:val="00D42084"/>
    <w:rPr>
      <w:rFonts w:eastAsia="Times New Roman"/>
      <w:szCs w:val="20"/>
    </w:rPr>
  </w:style>
  <w:style w:type="character" w:customStyle="1" w:styleId="UnderliningChar2">
    <w:name w:val="Underlining Char2"/>
    <w:rsid w:val="00D42084"/>
    <w:rPr>
      <w:rFonts w:ascii="Arial Narrow" w:hAnsi="Arial Narrow"/>
      <w:szCs w:val="24"/>
      <w:u w:val="single"/>
      <w:lang w:val="en-US" w:eastAsia="en-US" w:bidi="ar-SA"/>
    </w:rPr>
  </w:style>
  <w:style w:type="paragraph" w:customStyle="1" w:styleId="BlockHeading1">
    <w:name w:val="Block Heading 1"/>
    <w:basedOn w:val="Normal"/>
    <w:qFormat/>
    <w:rsid w:val="00D42084"/>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D42084"/>
    <w:pPr>
      <w:outlineLvl w:val="1"/>
    </w:pPr>
    <w:rPr>
      <w:emboss/>
    </w:rPr>
  </w:style>
  <w:style w:type="paragraph" w:customStyle="1" w:styleId="Paste">
    <w:name w:val="Paste"/>
    <w:basedOn w:val="Normal"/>
    <w:qFormat/>
    <w:rsid w:val="00D42084"/>
    <w:rPr>
      <w:rFonts w:ascii="Arial Narrow" w:eastAsia="Times New Roman" w:hAnsi="Arial Narrow"/>
    </w:rPr>
  </w:style>
  <w:style w:type="paragraph" w:customStyle="1" w:styleId="textsmall0">
    <w:name w:val="textsmall"/>
    <w:basedOn w:val="Normal"/>
    <w:link w:val="textsmallChar0"/>
    <w:qFormat/>
    <w:rsid w:val="00D42084"/>
    <w:rPr>
      <w:rFonts w:eastAsia="Times New Roman"/>
    </w:rPr>
  </w:style>
  <w:style w:type="character" w:customStyle="1" w:styleId="smcaps">
    <w:name w:val="smcaps"/>
    <w:rsid w:val="00D42084"/>
  </w:style>
  <w:style w:type="character" w:customStyle="1" w:styleId="Style1Char2">
    <w:name w:val="Style1 Char2"/>
    <w:rsid w:val="00D42084"/>
    <w:rPr>
      <w:szCs w:val="24"/>
      <w:lang w:val="en-US" w:eastAsia="en-US" w:bidi="ar-SA"/>
    </w:rPr>
  </w:style>
  <w:style w:type="paragraph" w:customStyle="1" w:styleId="SmallCite">
    <w:name w:val="Small Cite"/>
    <w:basedOn w:val="Normal"/>
    <w:qFormat/>
    <w:rsid w:val="00D42084"/>
    <w:rPr>
      <w:rFonts w:ascii="Verdana" w:eastAsia="Times New Roman" w:hAnsi="Verdana"/>
    </w:rPr>
  </w:style>
  <w:style w:type="paragraph" w:customStyle="1" w:styleId="inside-copy">
    <w:name w:val="inside-copy"/>
    <w:basedOn w:val="Normal"/>
    <w:qFormat/>
    <w:rsid w:val="00D42084"/>
    <w:pPr>
      <w:spacing w:before="100" w:beforeAutospacing="1" w:after="100" w:afterAutospacing="1" w:line="225" w:lineRule="atLeast"/>
    </w:pPr>
    <w:rPr>
      <w:rFonts w:eastAsia="Times New Roman"/>
      <w:szCs w:val="18"/>
    </w:rPr>
  </w:style>
  <w:style w:type="character" w:customStyle="1" w:styleId="inside-head1">
    <w:name w:val="inside-head1"/>
    <w:rsid w:val="00D42084"/>
    <w:rPr>
      <w:rFonts w:ascii="Arial" w:hAnsi="Arial" w:cs="Arial" w:hint="default"/>
      <w:b/>
      <w:bCs/>
      <w:color w:val="000000"/>
      <w:spacing w:val="-15"/>
      <w:sz w:val="45"/>
      <w:szCs w:val="45"/>
    </w:rPr>
  </w:style>
  <w:style w:type="character" w:customStyle="1" w:styleId="datestamp1">
    <w:name w:val="datestamp1"/>
    <w:rsid w:val="00D4208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4208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42084"/>
  </w:style>
  <w:style w:type="paragraph" w:customStyle="1" w:styleId="links1">
    <w:name w:val="links1"/>
    <w:basedOn w:val="Normal"/>
    <w:qFormat/>
    <w:rsid w:val="00D42084"/>
    <w:pPr>
      <w:spacing w:before="100" w:beforeAutospacing="1" w:after="100" w:afterAutospacing="1"/>
    </w:pPr>
    <w:rPr>
      <w:rFonts w:eastAsia="Times New Roman"/>
      <w:color w:val="FFFFFF"/>
      <w:szCs w:val="16"/>
    </w:rPr>
  </w:style>
  <w:style w:type="paragraph" w:customStyle="1" w:styleId="noindent">
    <w:name w:val="noindent"/>
    <w:basedOn w:val="Normal"/>
    <w:qFormat/>
    <w:rsid w:val="00D42084"/>
    <w:pPr>
      <w:spacing w:before="100" w:beforeAutospacing="1" w:after="100" w:afterAutospacing="1"/>
      <w:ind w:left="300"/>
    </w:pPr>
    <w:rPr>
      <w:rFonts w:eastAsia="Times New Roman"/>
    </w:rPr>
  </w:style>
  <w:style w:type="paragraph" w:customStyle="1" w:styleId="endtext">
    <w:name w:val="endtext"/>
    <w:basedOn w:val="Normal"/>
    <w:qFormat/>
    <w:rsid w:val="00D42084"/>
    <w:pPr>
      <w:spacing w:before="100" w:beforeAutospacing="1" w:after="100" w:afterAutospacing="1"/>
      <w:ind w:left="300"/>
    </w:pPr>
    <w:rPr>
      <w:rFonts w:eastAsia="Times New Roman"/>
      <w:szCs w:val="20"/>
    </w:rPr>
  </w:style>
  <w:style w:type="character" w:customStyle="1" w:styleId="storyheading31">
    <w:name w:val="storyheading31"/>
    <w:rsid w:val="00D42084"/>
    <w:rPr>
      <w:rFonts w:ascii="Verdana" w:hAnsi="Verdana" w:hint="default"/>
      <w:b/>
      <w:bCs/>
      <w:sz w:val="32"/>
      <w:szCs w:val="32"/>
    </w:rPr>
  </w:style>
  <w:style w:type="character" w:customStyle="1" w:styleId="storydeck31">
    <w:name w:val="storydeck31"/>
    <w:rsid w:val="00D42084"/>
    <w:rPr>
      <w:rFonts w:ascii="Verdana" w:hAnsi="Verdana" w:hint="default"/>
      <w:i w:val="0"/>
      <w:iCs w:val="0"/>
      <w:sz w:val="21"/>
      <w:szCs w:val="21"/>
    </w:rPr>
  </w:style>
  <w:style w:type="paragraph" w:customStyle="1" w:styleId="copyright">
    <w:name w:val="copyright"/>
    <w:basedOn w:val="Normal"/>
    <w:qFormat/>
    <w:rsid w:val="00D42084"/>
    <w:pPr>
      <w:spacing w:before="100" w:beforeAutospacing="1" w:after="100" w:afterAutospacing="1"/>
    </w:pPr>
    <w:rPr>
      <w:rFonts w:eastAsia="Times New Roman"/>
    </w:rPr>
  </w:style>
  <w:style w:type="character" w:customStyle="1" w:styleId="subtitle10">
    <w:name w:val="subtitle1"/>
    <w:rsid w:val="00D42084"/>
    <w:rPr>
      <w:rFonts w:ascii="Verdana" w:hAnsi="Verdana" w:hint="default"/>
      <w:b w:val="0"/>
      <w:bCs w:val="0"/>
      <w:vanish w:val="0"/>
      <w:webHidden w:val="0"/>
      <w:color w:val="484848"/>
      <w:sz w:val="14"/>
      <w:szCs w:val="14"/>
      <w:specVanish w:val="0"/>
    </w:rPr>
  </w:style>
  <w:style w:type="paragraph" w:customStyle="1" w:styleId="g">
    <w:name w:val="g"/>
    <w:basedOn w:val="Normal"/>
    <w:qFormat/>
    <w:rsid w:val="00D42084"/>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D42084"/>
    <w:rPr>
      <w:rFonts w:cs="Arial"/>
      <w:b/>
      <w:bCs/>
      <w:iCs/>
      <w:color w:val="000000"/>
      <w:szCs w:val="28"/>
      <w:lang w:val="en-US" w:eastAsia="en-US" w:bidi="ar-SA"/>
    </w:rPr>
  </w:style>
  <w:style w:type="character" w:customStyle="1" w:styleId="clsbiolink">
    <w:name w:val="clsbiolink"/>
    <w:rsid w:val="00D42084"/>
  </w:style>
  <w:style w:type="character" w:customStyle="1" w:styleId="clssmaller">
    <w:name w:val="clssmaller"/>
    <w:rsid w:val="00D42084"/>
  </w:style>
  <w:style w:type="character" w:customStyle="1" w:styleId="sm1">
    <w:name w:val="sm1"/>
    <w:rsid w:val="00D42084"/>
    <w:rPr>
      <w:rFonts w:ascii="Verdana" w:hAnsi="Verdana" w:hint="default"/>
      <w:i w:val="0"/>
      <w:iCs w:val="0"/>
      <w:smallCaps w:val="0"/>
      <w:color w:val="000000"/>
      <w:sz w:val="17"/>
      <w:szCs w:val="17"/>
    </w:rPr>
  </w:style>
  <w:style w:type="character" w:customStyle="1" w:styleId="noindentChar">
    <w:name w:val="noindent Char"/>
    <w:rsid w:val="00D42084"/>
    <w:rPr>
      <w:rFonts w:ascii="Arial" w:hAnsi="Arial" w:cs="Arial"/>
      <w:sz w:val="24"/>
      <w:szCs w:val="24"/>
      <w:lang w:val="en-US" w:eastAsia="en-US" w:bidi="ar-SA"/>
    </w:rPr>
  </w:style>
  <w:style w:type="character" w:customStyle="1" w:styleId="SmallChar1">
    <w:name w:val="Small Char1"/>
    <w:rsid w:val="00D42084"/>
    <w:rPr>
      <w:sz w:val="16"/>
      <w:szCs w:val="24"/>
      <w:lang w:val="en-US" w:eastAsia="en-US" w:bidi="ar-SA"/>
    </w:rPr>
  </w:style>
  <w:style w:type="character" w:customStyle="1" w:styleId="smallChar0">
    <w:name w:val="small Char"/>
    <w:rsid w:val="00D42084"/>
    <w:rPr>
      <w:szCs w:val="24"/>
      <w:lang w:val="en-US" w:eastAsia="en-US" w:bidi="ar-SA"/>
    </w:rPr>
  </w:style>
  <w:style w:type="character" w:customStyle="1" w:styleId="fullcite">
    <w:name w:val="fullcite"/>
    <w:rsid w:val="00D42084"/>
  </w:style>
  <w:style w:type="character" w:customStyle="1" w:styleId="Style9ptThickunderline">
    <w:name w:val="Style 9 pt Thick underline"/>
    <w:rsid w:val="00D42084"/>
    <w:rPr>
      <w:sz w:val="24"/>
      <w:u w:val="thick"/>
    </w:rPr>
  </w:style>
  <w:style w:type="paragraph" w:customStyle="1" w:styleId="Repeatheader">
    <w:name w:val="Repeat header"/>
    <w:basedOn w:val="Normal"/>
    <w:autoRedefine/>
    <w:qFormat/>
    <w:rsid w:val="00D42084"/>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D42084"/>
  </w:style>
  <w:style w:type="character" w:customStyle="1" w:styleId="CardNotUnderlinedChar">
    <w:name w:val="Card Not Underlined Char"/>
    <w:rsid w:val="00D42084"/>
    <w:rPr>
      <w:sz w:val="16"/>
      <w:lang w:val="en-US" w:eastAsia="en-US" w:bidi="ar-SA"/>
    </w:rPr>
  </w:style>
  <w:style w:type="paragraph" w:customStyle="1" w:styleId="CardNotUnderlined3">
    <w:name w:val="Card Not Underlined 3"/>
    <w:basedOn w:val="CardNotUnderlined0"/>
    <w:qFormat/>
    <w:rsid w:val="00D42084"/>
    <w:rPr>
      <w:sz w:val="18"/>
    </w:rPr>
  </w:style>
  <w:style w:type="paragraph" w:customStyle="1" w:styleId="CardNotUnderlinedFinal">
    <w:name w:val="Card Not Underlined Final"/>
    <w:basedOn w:val="CardNotUnderlined3"/>
    <w:qFormat/>
    <w:rsid w:val="00D42084"/>
    <w:rPr>
      <w:sz w:val="20"/>
    </w:rPr>
  </w:style>
  <w:style w:type="character" w:customStyle="1" w:styleId="CardUnderlinedChar">
    <w:name w:val="Card Underlined Char"/>
    <w:rsid w:val="00D42084"/>
    <w:rPr>
      <w:rFonts w:ascii="Arial Narrow" w:hAnsi="Arial Narrow"/>
      <w:sz w:val="22"/>
      <w:szCs w:val="24"/>
      <w:u w:val="single"/>
      <w:lang w:val="en-US" w:eastAsia="en-US" w:bidi="ar-SA"/>
    </w:rPr>
  </w:style>
  <w:style w:type="character" w:customStyle="1" w:styleId="CardNotUnderlinedChar1">
    <w:name w:val="Card Not Underlined Char1"/>
    <w:rsid w:val="00D42084"/>
    <w:rPr>
      <w:lang w:val="en-US" w:eastAsia="en-US" w:bidi="ar-SA"/>
    </w:rPr>
  </w:style>
  <w:style w:type="character" w:customStyle="1" w:styleId="IndexHeadersCharChar">
    <w:name w:val="Index Headers Char Char"/>
    <w:rsid w:val="00D42084"/>
    <w:rPr>
      <w:rFonts w:cs="Arial"/>
      <w:bCs/>
      <w:caps/>
      <w:color w:val="FFFFFF"/>
      <w:sz w:val="2"/>
      <w:szCs w:val="2"/>
      <w:lang w:val="en-US" w:eastAsia="en-US" w:bidi="ar-SA"/>
    </w:rPr>
  </w:style>
  <w:style w:type="paragraph" w:customStyle="1" w:styleId="Numbering">
    <w:name w:val="Numbering"/>
    <w:basedOn w:val="Normal"/>
    <w:next w:val="Normal"/>
    <w:qFormat/>
    <w:rsid w:val="00D42084"/>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D42084"/>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D42084"/>
    <w:pPr>
      <w:suppressAutoHyphens/>
      <w:spacing w:after="200"/>
      <w:contextualSpacing/>
    </w:pPr>
    <w:rPr>
      <w:rFonts w:eastAsia="Times New Roman"/>
      <w:sz w:val="14"/>
      <w:szCs w:val="18"/>
    </w:rPr>
  </w:style>
  <w:style w:type="character" w:customStyle="1" w:styleId="SmallFontChar">
    <w:name w:val="Small Font Char"/>
    <w:rsid w:val="00D42084"/>
    <w:rPr>
      <w:sz w:val="14"/>
      <w:szCs w:val="18"/>
      <w:lang w:val="en-US" w:eastAsia="en-US" w:bidi="ar-SA"/>
    </w:rPr>
  </w:style>
  <w:style w:type="paragraph" w:customStyle="1" w:styleId="Circle">
    <w:name w:val="Circle"/>
    <w:basedOn w:val="Normal"/>
    <w:next w:val="Normal"/>
    <w:link w:val="CircleChar"/>
    <w:qFormat/>
    <w:rsid w:val="00D42084"/>
    <w:pPr>
      <w:suppressAutoHyphens/>
      <w:spacing w:after="200"/>
      <w:contextualSpacing/>
    </w:pPr>
    <w:rPr>
      <w:rFonts w:eastAsia="Times New Roman"/>
      <w:b/>
      <w:i/>
      <w:szCs w:val="18"/>
      <w:u w:val="thick"/>
    </w:rPr>
  </w:style>
  <w:style w:type="character" w:customStyle="1" w:styleId="CircleChar1">
    <w:name w:val="Circle Char1"/>
    <w:rsid w:val="00D42084"/>
    <w:rPr>
      <w:b/>
      <w:i/>
      <w:szCs w:val="18"/>
      <w:u w:val="thick"/>
      <w:lang w:val="en-US" w:eastAsia="en-US" w:bidi="ar-SA"/>
    </w:rPr>
  </w:style>
  <w:style w:type="paragraph" w:customStyle="1" w:styleId="IndentedLettering">
    <w:name w:val="Indented Lettering"/>
    <w:basedOn w:val="Numbering"/>
    <w:next w:val="Normal"/>
    <w:qFormat/>
    <w:rsid w:val="00D42084"/>
    <w:pPr>
      <w:numPr>
        <w:numId w:val="3"/>
      </w:numPr>
      <w:tabs>
        <w:tab w:val="clear" w:pos="1080"/>
      </w:tabs>
      <w:ind w:left="720"/>
    </w:pPr>
  </w:style>
  <w:style w:type="paragraph" w:customStyle="1" w:styleId="Lettering">
    <w:name w:val="Lettering"/>
    <w:basedOn w:val="Numbering"/>
    <w:next w:val="Normal"/>
    <w:qFormat/>
    <w:rsid w:val="00D42084"/>
    <w:pPr>
      <w:numPr>
        <w:numId w:val="0"/>
      </w:numPr>
      <w:tabs>
        <w:tab w:val="num" w:pos="720"/>
      </w:tabs>
      <w:ind w:left="720" w:hanging="360"/>
    </w:pPr>
    <w:rPr>
      <w:szCs w:val="22"/>
    </w:rPr>
  </w:style>
  <w:style w:type="paragraph" w:customStyle="1" w:styleId="FileName">
    <w:name w:val="File Name"/>
    <w:basedOn w:val="Normal"/>
    <w:next w:val="Normal"/>
    <w:qFormat/>
    <w:rsid w:val="00D42084"/>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D42084"/>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D42084"/>
    <w:pPr>
      <w:numPr>
        <w:numId w:val="0"/>
      </w:numPr>
      <w:tabs>
        <w:tab w:val="num" w:pos="720"/>
      </w:tabs>
      <w:ind w:left="720" w:hanging="360"/>
    </w:pPr>
  </w:style>
  <w:style w:type="paragraph" w:customStyle="1" w:styleId="CardContinued1">
    <w:name w:val="Card Continued 1"/>
    <w:basedOn w:val="Normal"/>
    <w:next w:val="Normal"/>
    <w:qFormat/>
    <w:rsid w:val="00D42084"/>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D42084"/>
    <w:pPr>
      <w:spacing w:before="0" w:after="120"/>
      <w:jc w:val="left"/>
    </w:pPr>
  </w:style>
  <w:style w:type="paragraph" w:customStyle="1" w:styleId="Clearformatting">
    <w:name w:val="Clear formatting"/>
    <w:basedOn w:val="Normal"/>
    <w:qFormat/>
    <w:rsid w:val="00D42084"/>
    <w:pPr>
      <w:keepNext/>
      <w:outlineLvl w:val="2"/>
    </w:pPr>
    <w:rPr>
      <w:rFonts w:ascii="Arial Narrow" w:eastAsia="Times New Roman" w:hAnsi="Arial Narrow"/>
      <w:b/>
      <w:bCs/>
      <w:szCs w:val="26"/>
    </w:rPr>
  </w:style>
  <w:style w:type="character" w:customStyle="1" w:styleId="textmedium">
    <w:name w:val="textmedium"/>
    <w:rsid w:val="00D42084"/>
  </w:style>
  <w:style w:type="character" w:customStyle="1" w:styleId="SmallText1">
    <w:name w:val="SmallText"/>
    <w:rsid w:val="00D42084"/>
    <w:rPr>
      <w:color w:val="000000"/>
    </w:rPr>
  </w:style>
  <w:style w:type="character" w:customStyle="1" w:styleId="justify">
    <w:name w:val="justify"/>
    <w:rsid w:val="00D42084"/>
  </w:style>
  <w:style w:type="paragraph" w:customStyle="1" w:styleId="SmallCardText">
    <w:name w:val="Small Card Text"/>
    <w:qFormat/>
    <w:rsid w:val="00D42084"/>
    <w:pPr>
      <w:spacing w:after="200" w:line="276" w:lineRule="auto"/>
    </w:pPr>
    <w:rPr>
      <w:rFonts w:eastAsia="Times New Roman"/>
      <w:sz w:val="16"/>
      <w:szCs w:val="16"/>
    </w:rPr>
  </w:style>
  <w:style w:type="character" w:customStyle="1" w:styleId="SmallCardTextChar">
    <w:name w:val="Small Card Text Char"/>
    <w:rsid w:val="00D42084"/>
    <w:rPr>
      <w:sz w:val="16"/>
      <w:szCs w:val="16"/>
      <w:lang w:val="en-US" w:eastAsia="en-US" w:bidi="ar-SA"/>
    </w:rPr>
  </w:style>
  <w:style w:type="paragraph" w:customStyle="1" w:styleId="TAGFONT">
    <w:name w:val="TAG FONT"/>
    <w:basedOn w:val="Normal"/>
    <w:autoRedefine/>
    <w:qFormat/>
    <w:rsid w:val="00D42084"/>
    <w:rPr>
      <w:rFonts w:eastAsia="Times New Roman"/>
    </w:rPr>
  </w:style>
  <w:style w:type="paragraph" w:styleId="BodyTextIndent">
    <w:name w:val="Body Text Indent"/>
    <w:aliases w:val="Body Text EJ"/>
    <w:basedOn w:val="Normal"/>
    <w:link w:val="BodyTextIndentChar"/>
    <w:rsid w:val="00D42084"/>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D42084"/>
    <w:rPr>
      <w:rFonts w:ascii="Arial" w:eastAsia="Times New Roman" w:hAnsi="Arial" w:cs="Arial"/>
      <w:szCs w:val="18"/>
    </w:rPr>
  </w:style>
  <w:style w:type="character" w:customStyle="1" w:styleId="tagChar3">
    <w:name w:val="tag Char3"/>
    <w:rsid w:val="00D42084"/>
    <w:rPr>
      <w:b/>
      <w:sz w:val="24"/>
      <w:szCs w:val="24"/>
      <w:lang w:val="en-US" w:eastAsia="en-US" w:bidi="ar-SA"/>
    </w:rPr>
  </w:style>
  <w:style w:type="paragraph" w:customStyle="1" w:styleId="LanguageStrike">
    <w:name w:val="Language Strike"/>
    <w:basedOn w:val="Normal"/>
    <w:next w:val="Normal"/>
    <w:link w:val="LanguageStrikeChar"/>
    <w:qFormat/>
    <w:rsid w:val="00D42084"/>
    <w:rPr>
      <w:rFonts w:ascii="Arial Narrow" w:eastAsia="Times New Roman" w:hAnsi="Arial Narrow"/>
      <w:strike/>
    </w:rPr>
  </w:style>
  <w:style w:type="character" w:customStyle="1" w:styleId="LanguageStrikeChar">
    <w:name w:val="Language Strike Char"/>
    <w:link w:val="LanguageStrike"/>
    <w:rsid w:val="00D42084"/>
    <w:rPr>
      <w:rFonts w:ascii="Arial Narrow" w:eastAsia="Times New Roman" w:hAnsi="Arial Narrow" w:cs="Arial"/>
      <w:strike/>
    </w:rPr>
  </w:style>
  <w:style w:type="paragraph" w:customStyle="1" w:styleId="medium-normal">
    <w:name w:val="medium-normal"/>
    <w:basedOn w:val="Normal"/>
    <w:qFormat/>
    <w:rsid w:val="00D42084"/>
    <w:pPr>
      <w:spacing w:before="100" w:beforeAutospacing="1" w:after="100" w:afterAutospacing="1"/>
    </w:pPr>
    <w:rPr>
      <w:rFonts w:eastAsia="Times New Roman"/>
      <w:szCs w:val="20"/>
    </w:rPr>
  </w:style>
  <w:style w:type="character" w:customStyle="1" w:styleId="medium-normal1">
    <w:name w:val="medium-normal1"/>
    <w:rsid w:val="00D42084"/>
    <w:rPr>
      <w:rFonts w:ascii="Arial" w:hAnsi="Arial" w:cs="Arial" w:hint="default"/>
      <w:b w:val="0"/>
      <w:bCs w:val="0"/>
      <w:i w:val="0"/>
      <w:iCs w:val="0"/>
      <w:sz w:val="20"/>
      <w:szCs w:val="20"/>
    </w:rPr>
  </w:style>
  <w:style w:type="paragraph" w:customStyle="1" w:styleId="8point">
    <w:name w:val="8 point"/>
    <w:basedOn w:val="Normal"/>
    <w:link w:val="8pointChar"/>
    <w:qFormat/>
    <w:rsid w:val="00D42084"/>
    <w:rPr>
      <w:rFonts w:eastAsia="Times New Roman"/>
    </w:rPr>
  </w:style>
  <w:style w:type="character" w:customStyle="1" w:styleId="8pointChar">
    <w:name w:val="8 point Char"/>
    <w:link w:val="8point"/>
    <w:rsid w:val="00D42084"/>
    <w:rPr>
      <w:rFonts w:ascii="Arial" w:eastAsia="Times New Roman" w:hAnsi="Arial" w:cs="Arial"/>
    </w:rPr>
  </w:style>
  <w:style w:type="paragraph" w:customStyle="1" w:styleId="citationunderline">
    <w:name w:val="citation/underline"/>
    <w:link w:val="citationunderlineChar"/>
    <w:autoRedefine/>
    <w:qFormat/>
    <w:rsid w:val="00D42084"/>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D42084"/>
    <w:rPr>
      <w:rFonts w:ascii="Times New Roman" w:eastAsia="Times New Roman" w:hAnsi="Times New Roman" w:cs="Times New Roman"/>
      <w:b/>
      <w:sz w:val="24"/>
      <w:szCs w:val="24"/>
      <w:u w:val="single"/>
    </w:rPr>
  </w:style>
  <w:style w:type="character" w:customStyle="1" w:styleId="inside-head">
    <w:name w:val="inside-head"/>
    <w:rsid w:val="00D42084"/>
  </w:style>
  <w:style w:type="character" w:customStyle="1" w:styleId="awtw">
    <w:name w:val="awtw"/>
    <w:rsid w:val="00D42084"/>
  </w:style>
  <w:style w:type="paragraph" w:customStyle="1" w:styleId="Style60">
    <w:name w:val="Style 6"/>
    <w:qFormat/>
    <w:rsid w:val="00D4208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D42084"/>
    <w:rPr>
      <w:b/>
      <w:bCs w:val="0"/>
      <w:sz w:val="20"/>
      <w:u w:val="single"/>
    </w:rPr>
  </w:style>
  <w:style w:type="character" w:customStyle="1" w:styleId="Citation-AuthorDate">
    <w:name w:val="Citation - Author/Date"/>
    <w:rsid w:val="00D42084"/>
    <w:rPr>
      <w:b/>
      <w:bCs w:val="0"/>
      <w:smallCaps/>
      <w:sz w:val="24"/>
      <w:u w:val="single"/>
    </w:rPr>
  </w:style>
  <w:style w:type="character" w:customStyle="1" w:styleId="CardsCharChar">
    <w:name w:val="Cards Char Char"/>
    <w:rsid w:val="00D42084"/>
    <w:rPr>
      <w:rFonts w:ascii="Arial Narrow" w:eastAsia="Times New Roman" w:hAnsi="Arial Narrow"/>
      <w:szCs w:val="24"/>
    </w:rPr>
  </w:style>
  <w:style w:type="character" w:customStyle="1" w:styleId="ThickUnderlineCharChar">
    <w:name w:val="Thick Underline Char Char"/>
    <w:rsid w:val="00D42084"/>
    <w:rPr>
      <w:rFonts w:ascii="Arial Narrow" w:eastAsia="Times New Roman" w:hAnsi="Arial Narrow"/>
      <w:sz w:val="24"/>
      <w:szCs w:val="24"/>
      <w:u w:val="thick"/>
    </w:rPr>
  </w:style>
  <w:style w:type="character" w:customStyle="1" w:styleId="CitesCharChar">
    <w:name w:val="Cites Char Char"/>
    <w:rsid w:val="00D42084"/>
    <w:rPr>
      <w:rFonts w:ascii="Arial Narrow" w:eastAsia="Times New Roman" w:hAnsi="Arial Narrow"/>
      <w:b/>
      <w:bCs/>
      <w:sz w:val="24"/>
      <w:szCs w:val="24"/>
    </w:rPr>
  </w:style>
  <w:style w:type="character" w:customStyle="1" w:styleId="TagsCharChar">
    <w:name w:val="Tags Char Char"/>
    <w:rsid w:val="00D42084"/>
    <w:rPr>
      <w:rFonts w:ascii="Arial Narrow" w:eastAsia="Times New Roman" w:hAnsi="Arial Narrow"/>
      <w:b/>
      <w:sz w:val="24"/>
      <w:szCs w:val="24"/>
    </w:rPr>
  </w:style>
  <w:style w:type="character" w:customStyle="1" w:styleId="Style6Char">
    <w:name w:val="Style6 Char"/>
    <w:link w:val="Style6"/>
    <w:rsid w:val="00D42084"/>
    <w:rPr>
      <w:rFonts w:ascii="Times New Roman" w:eastAsia="SimSun" w:hAnsi="Times New Roman" w:cs="Arial"/>
      <w:b/>
    </w:rPr>
  </w:style>
  <w:style w:type="character" w:customStyle="1" w:styleId="ld3">
    <w:name w:val="ld3"/>
    <w:rsid w:val="00D42084"/>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D42084"/>
    <w:rPr>
      <w:rFonts w:ascii="Times New Roman" w:hAnsi="Times New Roman"/>
      <w:sz w:val="14"/>
    </w:rPr>
  </w:style>
  <w:style w:type="paragraph" w:customStyle="1" w:styleId="DateCitesAuthorChar">
    <w:name w:val="DateCitesAuthor Char"/>
    <w:basedOn w:val="Normal"/>
    <w:link w:val="DateCitesAuthorCharChar"/>
    <w:qFormat/>
    <w:rsid w:val="00D42084"/>
    <w:pPr>
      <w:keepNext/>
      <w:outlineLvl w:val="2"/>
    </w:pPr>
    <w:rPr>
      <w:rFonts w:eastAsia="Times New Roman"/>
      <w:b/>
      <w:bCs/>
      <w:szCs w:val="26"/>
      <w:u w:val="single"/>
    </w:rPr>
  </w:style>
  <w:style w:type="character" w:customStyle="1" w:styleId="DateCitesAuthorCharChar">
    <w:name w:val="DateCitesAuthor Char Char"/>
    <w:link w:val="DateCitesAuthorChar"/>
    <w:rsid w:val="00D42084"/>
    <w:rPr>
      <w:rFonts w:ascii="Arial" w:eastAsia="Times New Roman" w:hAnsi="Arial" w:cs="Arial"/>
      <w:b/>
      <w:bCs/>
      <w:szCs w:val="26"/>
      <w:u w:val="single"/>
    </w:rPr>
  </w:style>
  <w:style w:type="paragraph" w:customStyle="1" w:styleId="articlebodynormaltext">
    <w:name w:val="articlebody_normaltext"/>
    <w:basedOn w:val="Normal"/>
    <w:qFormat/>
    <w:rsid w:val="00D42084"/>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D42084"/>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D42084"/>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D42084"/>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D42084"/>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D42084"/>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D42084"/>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D42084"/>
  </w:style>
  <w:style w:type="paragraph" w:customStyle="1" w:styleId="Shrink8">
    <w:name w:val="Shrink8"/>
    <w:basedOn w:val="Normal"/>
    <w:autoRedefine/>
    <w:uiPriority w:val="99"/>
    <w:qFormat/>
    <w:rsid w:val="00D42084"/>
  </w:style>
  <w:style w:type="paragraph" w:customStyle="1" w:styleId="Tag12">
    <w:name w:val="Tag12"/>
    <w:basedOn w:val="Normal"/>
    <w:qFormat/>
    <w:rsid w:val="00D42084"/>
    <w:pPr>
      <w:contextualSpacing/>
    </w:pPr>
    <w:rPr>
      <w:b/>
    </w:rPr>
  </w:style>
  <w:style w:type="character" w:customStyle="1" w:styleId="grey10">
    <w:name w:val="grey10"/>
    <w:rsid w:val="00D42084"/>
  </w:style>
  <w:style w:type="character" w:customStyle="1" w:styleId="CharacterStyle20">
    <w:name w:val="Character Style 20"/>
    <w:rsid w:val="00D42084"/>
    <w:rPr>
      <w:sz w:val="21"/>
    </w:rPr>
  </w:style>
  <w:style w:type="character" w:customStyle="1" w:styleId="Style11ptUnderlineBorderSinglesolidlineAuto05pt">
    <w:name w:val="Style 11 pt Underline Border: : (Single solid line Auto  0.5 pt..."/>
    <w:rsid w:val="00D42084"/>
    <w:rPr>
      <w:sz w:val="20"/>
      <w:u w:val="single"/>
      <w:bdr w:val="single" w:sz="4" w:space="0" w:color="auto"/>
    </w:rPr>
  </w:style>
  <w:style w:type="character" w:customStyle="1" w:styleId="A9">
    <w:name w:val="A9"/>
    <w:rsid w:val="00D42084"/>
    <w:rPr>
      <w:color w:val="000000"/>
      <w:sz w:val="11"/>
    </w:rPr>
  </w:style>
  <w:style w:type="character" w:customStyle="1" w:styleId="A5">
    <w:name w:val="A5"/>
    <w:uiPriority w:val="99"/>
    <w:rsid w:val="00D42084"/>
    <w:rPr>
      <w:rFonts w:ascii="Minion RegularSC" w:hAnsi="Minion RegularSC"/>
      <w:color w:val="000000"/>
      <w:sz w:val="12"/>
    </w:rPr>
  </w:style>
  <w:style w:type="paragraph" w:customStyle="1" w:styleId="HeadingsBase">
    <w:name w:val="Headings Base"/>
    <w:basedOn w:val="Normal"/>
    <w:link w:val="HeadingsBaseChar"/>
    <w:qFormat/>
    <w:rsid w:val="00D42084"/>
    <w:pPr>
      <w:keepNext/>
      <w:keepLines/>
      <w:suppressAutoHyphens/>
      <w:spacing w:before="20" w:after="120"/>
      <w:jc w:val="center"/>
    </w:pPr>
    <w:rPr>
      <w:b/>
      <w:sz w:val="32"/>
    </w:rPr>
  </w:style>
  <w:style w:type="character" w:customStyle="1" w:styleId="underline2">
    <w:name w:val="underline2"/>
    <w:qFormat/>
    <w:rsid w:val="00D42084"/>
    <w:rPr>
      <w:u w:val="single"/>
      <w:bdr w:val="none" w:sz="0" w:space="0" w:color="auto"/>
      <w:shd w:val="clear" w:color="auto" w:fill="B3B3B3"/>
    </w:rPr>
  </w:style>
  <w:style w:type="character" w:customStyle="1" w:styleId="underline3">
    <w:name w:val="underline3"/>
    <w:rsid w:val="00D42084"/>
    <w:rPr>
      <w:u w:val="single"/>
      <w:bdr w:val="none" w:sz="0" w:space="0" w:color="auto"/>
      <w:shd w:val="clear" w:color="auto" w:fill="FFFF00"/>
    </w:rPr>
  </w:style>
  <w:style w:type="paragraph" w:customStyle="1" w:styleId="HeadingFake">
    <w:name w:val="Heading Fake"/>
    <w:basedOn w:val="Heading3"/>
    <w:qFormat/>
    <w:rsid w:val="00D42084"/>
    <w:pPr>
      <w:suppressAutoHyphens/>
      <w:spacing w:before="20" w:after="120"/>
      <w:outlineLvl w:val="9"/>
    </w:pPr>
    <w:rPr>
      <w:rFonts w:eastAsia="Calibri" w:cs="Arial"/>
      <w:caps/>
      <w:szCs w:val="26"/>
      <w:u w:val="none"/>
    </w:rPr>
  </w:style>
  <w:style w:type="paragraph" w:customStyle="1" w:styleId="SchoolPaper">
    <w:name w:val="School Paper"/>
    <w:basedOn w:val="Normal"/>
    <w:qFormat/>
    <w:rsid w:val="00D42084"/>
    <w:pPr>
      <w:spacing w:line="480" w:lineRule="auto"/>
      <w:ind w:firstLine="720"/>
    </w:pPr>
  </w:style>
  <w:style w:type="paragraph" w:customStyle="1" w:styleId="SchoolBlockQuote">
    <w:name w:val="School Block Quote"/>
    <w:basedOn w:val="SchoolPaper"/>
    <w:qFormat/>
    <w:rsid w:val="00D42084"/>
    <w:pPr>
      <w:spacing w:line="240" w:lineRule="auto"/>
      <w:ind w:left="720" w:right="720" w:firstLine="0"/>
    </w:pPr>
  </w:style>
  <w:style w:type="paragraph" w:customStyle="1" w:styleId="SchoolWorksCited">
    <w:name w:val="School Works Cited"/>
    <w:basedOn w:val="SchoolPaper"/>
    <w:qFormat/>
    <w:rsid w:val="00D42084"/>
    <w:pPr>
      <w:ind w:left="720" w:hanging="720"/>
    </w:pPr>
  </w:style>
  <w:style w:type="paragraph" w:customStyle="1" w:styleId="BlockQuote">
    <w:name w:val="Block Quote"/>
    <w:basedOn w:val="Normal"/>
    <w:qFormat/>
    <w:rsid w:val="00D42084"/>
    <w:pPr>
      <w:ind w:left="720" w:right="720"/>
    </w:pPr>
  </w:style>
  <w:style w:type="character" w:customStyle="1" w:styleId="menu">
    <w:name w:val="menu"/>
    <w:rsid w:val="00D42084"/>
  </w:style>
  <w:style w:type="paragraph" w:customStyle="1" w:styleId="PaperBody">
    <w:name w:val="Paper Body"/>
    <w:basedOn w:val="Normal"/>
    <w:qFormat/>
    <w:rsid w:val="00D42084"/>
    <w:pPr>
      <w:spacing w:line="480" w:lineRule="auto"/>
      <w:ind w:firstLine="720"/>
    </w:pPr>
  </w:style>
  <w:style w:type="paragraph" w:customStyle="1" w:styleId="PaperCitation">
    <w:name w:val="Paper Citation"/>
    <w:basedOn w:val="Normal"/>
    <w:qFormat/>
    <w:rsid w:val="00D42084"/>
    <w:pPr>
      <w:spacing w:line="480" w:lineRule="auto"/>
      <w:ind w:left="720" w:hanging="720"/>
    </w:pPr>
  </w:style>
  <w:style w:type="table" w:styleId="TableGrid">
    <w:name w:val="Table Grid"/>
    <w:basedOn w:val="TableNormal"/>
    <w:rsid w:val="00D4208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D42084"/>
    <w:rPr>
      <w:rFonts w:ascii="Arial" w:hAnsi="Arial" w:cs="Arial"/>
      <w:b/>
      <w:sz w:val="32"/>
    </w:rPr>
  </w:style>
  <w:style w:type="character" w:customStyle="1" w:styleId="hatChar">
    <w:name w:val="hat Char"/>
    <w:link w:val="hat"/>
    <w:rsid w:val="00D42084"/>
    <w:rPr>
      <w:rFonts w:ascii="Times New Roman" w:eastAsia="Times New Roman" w:hAnsi="Times New Roman" w:cs="Arial"/>
      <w:b/>
      <w:bCs/>
      <w:sz w:val="32"/>
      <w:u w:val="single"/>
    </w:rPr>
  </w:style>
  <w:style w:type="character" w:customStyle="1" w:styleId="centerheadlines">
    <w:name w:val="centerheadlines"/>
    <w:rsid w:val="00D42084"/>
  </w:style>
  <w:style w:type="paragraph" w:customStyle="1" w:styleId="CM9">
    <w:name w:val="CM9"/>
    <w:basedOn w:val="Default"/>
    <w:next w:val="Default"/>
    <w:uiPriority w:val="99"/>
    <w:qFormat/>
    <w:rsid w:val="00D42084"/>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qFormat/>
    <w:rsid w:val="00D42084"/>
    <w:pPr>
      <w:widowControl w:val="0"/>
      <w:spacing w:after="0" w:line="553" w:lineRule="atLeast"/>
    </w:pPr>
    <w:rPr>
      <w:rFonts w:ascii="Times New Roman" w:eastAsiaTheme="minorHAnsi" w:hAnsi="Times New Roman" w:cs="Times New Roman"/>
    </w:rPr>
  </w:style>
  <w:style w:type="character" w:customStyle="1" w:styleId="datetime">
    <w:name w:val="datetime"/>
    <w:rsid w:val="00D42084"/>
  </w:style>
  <w:style w:type="paragraph" w:customStyle="1" w:styleId="boldness">
    <w:name w:val="boldness"/>
    <w:basedOn w:val="Normal"/>
    <w:qFormat/>
    <w:rsid w:val="00D42084"/>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D42084"/>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D42084"/>
    <w:rPr>
      <w:rFonts w:ascii="Arial" w:eastAsia="Calibri" w:hAnsi="Arial" w:cs="Times New Roman"/>
      <w:bCs/>
      <w:sz w:val="26"/>
      <w:u w:val="single"/>
    </w:rPr>
  </w:style>
  <w:style w:type="paragraph" w:customStyle="1" w:styleId="CM21">
    <w:name w:val="CM21"/>
    <w:basedOn w:val="Default"/>
    <w:next w:val="Default"/>
    <w:uiPriority w:val="99"/>
    <w:qFormat/>
    <w:rsid w:val="00D42084"/>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D42084"/>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D42084"/>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D42084"/>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D42084"/>
    <w:pPr>
      <w:widowControl w:val="0"/>
      <w:spacing w:after="0" w:line="261" w:lineRule="atLeast"/>
    </w:pPr>
    <w:rPr>
      <w:rFonts w:ascii="Adobe Garamond Pro" w:eastAsiaTheme="minorHAnsi" w:hAnsi="Adobe Garamond Pro" w:cs="Times New Roman"/>
    </w:rPr>
  </w:style>
  <w:style w:type="character" w:customStyle="1" w:styleId="datestory">
    <w:name w:val="datestory"/>
    <w:rsid w:val="00D42084"/>
  </w:style>
  <w:style w:type="character" w:customStyle="1" w:styleId="A2">
    <w:name w:val="A2"/>
    <w:uiPriority w:val="99"/>
    <w:rsid w:val="00D42084"/>
    <w:rPr>
      <w:color w:val="211D1E"/>
      <w:sz w:val="21"/>
      <w:szCs w:val="21"/>
    </w:rPr>
  </w:style>
  <w:style w:type="character" w:customStyle="1" w:styleId="A1">
    <w:name w:val="A1"/>
    <w:rsid w:val="00D42084"/>
    <w:rPr>
      <w:rFonts w:cs="Arial Black"/>
      <w:b/>
      <w:bCs/>
      <w:color w:val="003C78"/>
      <w:sz w:val="42"/>
      <w:szCs w:val="42"/>
    </w:rPr>
  </w:style>
  <w:style w:type="numbering" w:customStyle="1" w:styleId="NoList11">
    <w:name w:val="No List11"/>
    <w:next w:val="NoList"/>
    <w:uiPriority w:val="99"/>
    <w:semiHidden/>
    <w:unhideWhenUsed/>
    <w:rsid w:val="00D42084"/>
  </w:style>
  <w:style w:type="character" w:customStyle="1" w:styleId="goohl1">
    <w:name w:val="goohl1"/>
    <w:rsid w:val="00D42084"/>
  </w:style>
  <w:style w:type="character" w:customStyle="1" w:styleId="goohl2">
    <w:name w:val="goohl2"/>
    <w:rsid w:val="00D42084"/>
  </w:style>
  <w:style w:type="character" w:customStyle="1" w:styleId="goohl0">
    <w:name w:val="goohl0"/>
    <w:rsid w:val="00D42084"/>
  </w:style>
  <w:style w:type="character" w:customStyle="1" w:styleId="Boxed">
    <w:name w:val="Boxed"/>
    <w:qFormat/>
    <w:rsid w:val="00D42084"/>
    <w:rPr>
      <w:rFonts w:ascii="Garamond" w:hAnsi="Garamond"/>
      <w:sz w:val="20"/>
      <w:bdr w:val="single" w:sz="6" w:space="0" w:color="auto"/>
    </w:rPr>
  </w:style>
  <w:style w:type="paragraph" w:customStyle="1" w:styleId="FreeFormA">
    <w:name w:val="Free Form A"/>
    <w:qFormat/>
    <w:rsid w:val="00D42084"/>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D42084"/>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D42084"/>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D42084"/>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D42084"/>
    <w:rPr>
      <w:rFonts w:ascii="Times New Roman" w:eastAsia="Times New Roman" w:hAnsi="Times New Roman" w:cs="Arial"/>
      <w:b/>
      <w:u w:val="single"/>
    </w:rPr>
  </w:style>
  <w:style w:type="character" w:customStyle="1" w:styleId="citeschar10">
    <w:name w:val="citeschar1"/>
    <w:basedOn w:val="DefaultParagraphFont"/>
    <w:rsid w:val="00D42084"/>
  </w:style>
  <w:style w:type="character" w:customStyle="1" w:styleId="cardunderlinedchar0">
    <w:name w:val="cardunderlinedchar"/>
    <w:basedOn w:val="DefaultParagraphFont"/>
    <w:rsid w:val="00D42084"/>
  </w:style>
  <w:style w:type="paragraph" w:customStyle="1" w:styleId="Style1CharChar">
    <w:name w:val="Style1 Char Char"/>
    <w:basedOn w:val="Heading3"/>
    <w:next w:val="Normal"/>
    <w:link w:val="Style1CharCharChar"/>
    <w:qFormat/>
    <w:rsid w:val="00D42084"/>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D42084"/>
    <w:rPr>
      <w:rFonts w:ascii="Times New Roman" w:eastAsia="Times New Roman" w:hAnsi="Times New Roman" w:cs="Arial"/>
      <w:caps/>
      <w:sz w:val="12"/>
      <w:szCs w:val="18"/>
    </w:rPr>
  </w:style>
  <w:style w:type="paragraph" w:customStyle="1" w:styleId="Analytics">
    <w:name w:val="Analytics"/>
    <w:basedOn w:val="Heading1"/>
    <w:link w:val="AnalyticsChar"/>
    <w:qFormat/>
    <w:rsid w:val="00D42084"/>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qFormat/>
    <w:rsid w:val="00D42084"/>
    <w:pPr>
      <w:suppressAutoHyphens/>
      <w:spacing w:after="0" w:line="240" w:lineRule="auto"/>
    </w:pPr>
    <w:rPr>
      <w:rFonts w:ascii="Georgia" w:eastAsia="Calibri" w:hAnsi="Georgia" w:cs="Calibri"/>
      <w:lang w:eastAsia="ar-SA"/>
    </w:rPr>
  </w:style>
  <w:style w:type="character" w:customStyle="1" w:styleId="EmphasizeThis">
    <w:name w:val="EmphasizeThis"/>
    <w:rsid w:val="00D42084"/>
    <w:rPr>
      <w:rFonts w:ascii="Georgia" w:hAnsi="Georgia"/>
      <w:b/>
      <w:iCs/>
      <w:sz w:val="24"/>
      <w:u w:val="thick"/>
    </w:rPr>
  </w:style>
  <w:style w:type="paragraph" w:customStyle="1" w:styleId="Tagandcite">
    <w:name w:val="Tag and cite"/>
    <w:basedOn w:val="Normal"/>
    <w:qFormat/>
    <w:rsid w:val="00D42084"/>
    <w:pPr>
      <w:suppressAutoHyphens/>
    </w:pPr>
    <w:rPr>
      <w:rFonts w:ascii="Times New Roman" w:hAnsi="Times New Roman"/>
      <w:color w:val="333333"/>
      <w:lang w:eastAsia="ar-SA"/>
    </w:rPr>
  </w:style>
  <w:style w:type="character" w:customStyle="1" w:styleId="citenon-boldChar">
    <w:name w:val="cite non-bold Char"/>
    <w:link w:val="citenon-bold"/>
    <w:rsid w:val="00D42084"/>
    <w:rPr>
      <w:rFonts w:ascii="Times New Roman" w:eastAsia="Times New Roman" w:hAnsi="Times New Roman" w:cs="Arial"/>
    </w:rPr>
  </w:style>
  <w:style w:type="paragraph" w:customStyle="1" w:styleId="Textbody">
    <w:name w:val="Text body"/>
    <w:basedOn w:val="Standard"/>
    <w:qFormat/>
    <w:rsid w:val="00D42084"/>
    <w:pPr>
      <w:spacing w:after="120"/>
    </w:pPr>
    <w:rPr>
      <w:rFonts w:eastAsia="Lucida Sans Unicode" w:cs="Tahoma"/>
      <w:lang w:eastAsia="en-US" w:bidi="ar-SA"/>
    </w:rPr>
  </w:style>
  <w:style w:type="character" w:customStyle="1" w:styleId="fn">
    <w:name w:val="fn"/>
    <w:basedOn w:val="DefaultParagraphFont"/>
    <w:rsid w:val="00D42084"/>
  </w:style>
  <w:style w:type="character" w:customStyle="1" w:styleId="provider">
    <w:name w:val="provider"/>
    <w:basedOn w:val="DefaultParagraphFont"/>
    <w:rsid w:val="00D42084"/>
  </w:style>
  <w:style w:type="character" w:customStyle="1" w:styleId="grame">
    <w:name w:val="grame"/>
    <w:rsid w:val="00D42084"/>
  </w:style>
  <w:style w:type="character" w:customStyle="1" w:styleId="spelle">
    <w:name w:val="spelle"/>
    <w:rsid w:val="00D42084"/>
  </w:style>
  <w:style w:type="character" w:customStyle="1" w:styleId="vitstoryheadline">
    <w:name w:val="vitstoryheadline"/>
    <w:rsid w:val="00D42084"/>
  </w:style>
  <w:style w:type="character" w:customStyle="1" w:styleId="vitstorybyline">
    <w:name w:val="vitstorybyline"/>
    <w:rsid w:val="00D42084"/>
  </w:style>
  <w:style w:type="paragraph" w:customStyle="1" w:styleId="comments">
    <w:name w:val="comments"/>
    <w:basedOn w:val="Normal"/>
    <w:qFormat/>
    <w:rsid w:val="00D42084"/>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D42084"/>
  </w:style>
  <w:style w:type="paragraph" w:customStyle="1" w:styleId="Default1">
    <w:name w:val="Default1"/>
    <w:basedOn w:val="Default"/>
    <w:next w:val="Default"/>
    <w:uiPriority w:val="99"/>
    <w:qFormat/>
    <w:rsid w:val="00D42084"/>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D42084"/>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D42084"/>
  </w:style>
  <w:style w:type="character" w:customStyle="1" w:styleId="Box0">
    <w:name w:val="Box!"/>
    <w:rsid w:val="00D42084"/>
    <w:rPr>
      <w:rFonts w:ascii="Times New Roman" w:hAnsi="Times New Roman" w:cs="Times New Roman" w:hint="default"/>
      <w:sz w:val="20"/>
      <w:u w:val="thick"/>
      <w:bdr w:val="single" w:sz="4" w:space="0" w:color="auto" w:frame="1"/>
    </w:rPr>
  </w:style>
  <w:style w:type="character" w:styleId="BookTitle">
    <w:name w:val="Book Title"/>
    <w:qFormat/>
    <w:rsid w:val="00D42084"/>
    <w:rPr>
      <w:b/>
      <w:bCs/>
      <w:smallCaps/>
      <w:spacing w:val="5"/>
    </w:rPr>
  </w:style>
  <w:style w:type="paragraph" w:customStyle="1" w:styleId="UnderlinedCardText">
    <w:name w:val="Underlined Card Text"/>
    <w:basedOn w:val="Normal"/>
    <w:link w:val="UnderlinedCardTextChar"/>
    <w:qFormat/>
    <w:rsid w:val="00D42084"/>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D42084"/>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D42084"/>
    <w:rPr>
      <w:b/>
    </w:rPr>
  </w:style>
  <w:style w:type="character" w:customStyle="1" w:styleId="cardtextemphasisChar">
    <w:name w:val="card text emphasis Char"/>
    <w:link w:val="cardtextemphasis"/>
    <w:rsid w:val="00D42084"/>
    <w:rPr>
      <w:rFonts w:ascii="Arial Narrow" w:hAnsi="Arial Narrow" w:cs="Arial"/>
      <w:b/>
      <w:sz w:val="18"/>
      <w:szCs w:val="20"/>
      <w:u w:val="single"/>
    </w:rPr>
  </w:style>
  <w:style w:type="character" w:customStyle="1" w:styleId="month">
    <w:name w:val="month"/>
    <w:rsid w:val="00D42084"/>
  </w:style>
  <w:style w:type="character" w:customStyle="1" w:styleId="CiteCharCharChar">
    <w:name w:val="Cite Char Char Char"/>
    <w:rsid w:val="00D42084"/>
    <w:rPr>
      <w:rFonts w:ascii="Garamond" w:hAnsi="Garamond" w:cs="Calibri"/>
      <w:b/>
      <w:sz w:val="20"/>
      <w:szCs w:val="20"/>
      <w:u w:val="thick"/>
    </w:rPr>
  </w:style>
  <w:style w:type="character" w:customStyle="1" w:styleId="texttitlebigred">
    <w:name w:val="texttitlebigred"/>
    <w:rsid w:val="00D42084"/>
  </w:style>
  <w:style w:type="character" w:customStyle="1" w:styleId="subtitles">
    <w:name w:val="subtitles"/>
    <w:rsid w:val="00D42084"/>
  </w:style>
  <w:style w:type="character" w:customStyle="1" w:styleId="CiteCardCharCharCharChar">
    <w:name w:val="Cite_Card Char Char Char Char"/>
    <w:link w:val="CiteCardCharCharChar"/>
    <w:rsid w:val="00D42084"/>
    <w:rPr>
      <w:rFonts w:cs="Arial"/>
      <w:bCs/>
    </w:rPr>
  </w:style>
  <w:style w:type="paragraph" w:customStyle="1" w:styleId="CiteCardCharCharChar">
    <w:name w:val="Cite_Card Char Char Char"/>
    <w:link w:val="CiteCardCharCharCharChar"/>
    <w:qFormat/>
    <w:rsid w:val="00D42084"/>
    <w:pPr>
      <w:spacing w:after="0" w:line="240" w:lineRule="auto"/>
    </w:pPr>
    <w:rPr>
      <w:rFonts w:cs="Arial"/>
      <w:bCs/>
    </w:rPr>
  </w:style>
  <w:style w:type="paragraph" w:customStyle="1" w:styleId="heading">
    <w:name w:val="heading"/>
    <w:basedOn w:val="Normal"/>
    <w:qFormat/>
    <w:rsid w:val="00D42084"/>
    <w:pPr>
      <w:jc w:val="center"/>
    </w:pPr>
    <w:rPr>
      <w:rFonts w:ascii="Arial Black" w:eastAsia="Times New Roman" w:hAnsi="Arial Black" w:cs="Courier New"/>
      <w:b/>
      <w:sz w:val="36"/>
      <w:u w:val="single"/>
    </w:rPr>
  </w:style>
  <w:style w:type="character" w:customStyle="1" w:styleId="CiteCardChar1">
    <w:name w:val="Cite_Card Char1"/>
    <w:rsid w:val="00D42084"/>
    <w:rPr>
      <w:rFonts w:cs="Arial"/>
      <w:bCs/>
      <w:lang w:val="en-US" w:eastAsia="en-US" w:bidi="ar-SA"/>
    </w:rPr>
  </w:style>
  <w:style w:type="character" w:customStyle="1" w:styleId="ptitleinside">
    <w:name w:val="p_title_inside"/>
    <w:rsid w:val="00D42084"/>
  </w:style>
  <w:style w:type="paragraph" w:customStyle="1" w:styleId="DebateHeader">
    <w:name w:val="Debate Header"/>
    <w:basedOn w:val="Normal"/>
    <w:next w:val="Normal"/>
    <w:link w:val="DebateHeaderChar"/>
    <w:autoRedefine/>
    <w:qFormat/>
    <w:rsid w:val="00D42084"/>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D42084"/>
    <w:rPr>
      <w:rFonts w:ascii="Times New Roman" w:eastAsia="Times New Roman" w:hAnsi="Times New Roman" w:cs="Arial"/>
      <w:b/>
      <w:sz w:val="36"/>
      <w:u w:val="single"/>
    </w:rPr>
  </w:style>
  <w:style w:type="character" w:customStyle="1" w:styleId="paramv">
    <w:name w:val="paramv"/>
    <w:rsid w:val="00D42084"/>
  </w:style>
  <w:style w:type="paragraph" w:customStyle="1" w:styleId="articletitle">
    <w:name w:val="article_title"/>
    <w:basedOn w:val="Normal"/>
    <w:qFormat/>
    <w:rsid w:val="00D42084"/>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D42084"/>
    <w:rPr>
      <w:rFonts w:ascii="Arial Narrow" w:eastAsia="Times New Roman" w:hAnsi="Arial Narrow"/>
      <w:b/>
      <w:sz w:val="20"/>
    </w:rPr>
  </w:style>
  <w:style w:type="character" w:customStyle="1" w:styleId="TagCiteChar0">
    <w:name w:val="Tag &amp; Cite Char"/>
    <w:link w:val="TagCite1"/>
    <w:rsid w:val="00D42084"/>
    <w:rPr>
      <w:rFonts w:ascii="Arial Narrow" w:eastAsia="Times New Roman" w:hAnsi="Arial Narrow" w:cs="Arial"/>
      <w:b/>
      <w:sz w:val="20"/>
    </w:rPr>
  </w:style>
  <w:style w:type="paragraph" w:customStyle="1" w:styleId="HighlightedText">
    <w:name w:val="Highlighted Text"/>
    <w:basedOn w:val="Normal"/>
    <w:link w:val="HighlightedTextChar"/>
    <w:qFormat/>
    <w:rsid w:val="00D42084"/>
    <w:rPr>
      <w:rFonts w:ascii="Arial Narrow" w:eastAsia="Times New Roman" w:hAnsi="Arial Narrow"/>
      <w:sz w:val="20"/>
      <w:u w:val="thick"/>
    </w:rPr>
  </w:style>
  <w:style w:type="character" w:customStyle="1" w:styleId="HighlightedTextChar">
    <w:name w:val="Highlighted Text Char"/>
    <w:link w:val="HighlightedText"/>
    <w:rsid w:val="00D42084"/>
    <w:rPr>
      <w:rFonts w:ascii="Arial Narrow" w:eastAsia="Times New Roman" w:hAnsi="Arial Narrow" w:cs="Arial"/>
      <w:sz w:val="20"/>
      <w:u w:val="thick"/>
    </w:rPr>
  </w:style>
  <w:style w:type="character" w:customStyle="1" w:styleId="quotepeekbase">
    <w:name w:val="quotepeekbase"/>
    <w:rsid w:val="00D42084"/>
  </w:style>
  <w:style w:type="character" w:customStyle="1" w:styleId="symbol">
    <w:name w:val="symbol"/>
    <w:rsid w:val="00D42084"/>
  </w:style>
  <w:style w:type="character" w:customStyle="1" w:styleId="data">
    <w:name w:val="data"/>
    <w:rsid w:val="00D42084"/>
  </w:style>
  <w:style w:type="character" w:customStyle="1" w:styleId="cross-head">
    <w:name w:val="cross-head"/>
    <w:rsid w:val="00D42084"/>
  </w:style>
  <w:style w:type="character" w:customStyle="1" w:styleId="scaps">
    <w:name w:val="scaps"/>
    <w:rsid w:val="00D42084"/>
  </w:style>
  <w:style w:type="character" w:customStyle="1" w:styleId="pub-date">
    <w:name w:val="pub-date"/>
    <w:rsid w:val="00D42084"/>
  </w:style>
  <w:style w:type="paragraph" w:customStyle="1" w:styleId="articleauthor">
    <w:name w:val="articleauthor"/>
    <w:basedOn w:val="Normal"/>
    <w:qFormat/>
    <w:rsid w:val="00D42084"/>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D42084"/>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D42084"/>
    <w:rPr>
      <w:rFonts w:ascii="Times New Roman" w:eastAsia="Times New Roman" w:hAnsi="Times New Roman" w:cs="Arial"/>
      <w:sz w:val="20"/>
      <w:szCs w:val="20"/>
      <w:u w:val="thick"/>
    </w:rPr>
  </w:style>
  <w:style w:type="character" w:customStyle="1" w:styleId="AuthorDateF4">
    <w:name w:val="Author Date (F4)"/>
    <w:rsid w:val="00D42084"/>
    <w:rPr>
      <w:b/>
      <w:sz w:val="24"/>
      <w:u w:val="thick"/>
    </w:rPr>
  </w:style>
  <w:style w:type="character" w:customStyle="1" w:styleId="BoldUnderlineF6">
    <w:name w:val="Bold Underline (F6)"/>
    <w:rsid w:val="00D42084"/>
    <w:rPr>
      <w:u w:val="thick"/>
    </w:rPr>
  </w:style>
  <w:style w:type="paragraph" w:customStyle="1" w:styleId="TagF3">
    <w:name w:val="Tag (F3)"/>
    <w:qFormat/>
    <w:rsid w:val="00D42084"/>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D42084"/>
    <w:pPr>
      <w:spacing w:before="100" w:beforeAutospacing="1" w:after="100" w:afterAutospacing="1"/>
    </w:pPr>
    <w:rPr>
      <w:rFonts w:ascii="Times New Roman" w:eastAsia="Times New Roman" w:hAnsi="Times New Roman"/>
    </w:rPr>
  </w:style>
  <w:style w:type="character" w:customStyle="1" w:styleId="grouptext">
    <w:name w:val="group_text"/>
    <w:rsid w:val="00D42084"/>
  </w:style>
  <w:style w:type="paragraph" w:customStyle="1" w:styleId="style14">
    <w:name w:val="style14"/>
    <w:basedOn w:val="Normal"/>
    <w:qFormat/>
    <w:rsid w:val="00D42084"/>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D42084"/>
    <w:rPr>
      <w:rFonts w:eastAsia="Times New Roman"/>
      <w:b/>
    </w:rPr>
  </w:style>
  <w:style w:type="character" w:customStyle="1" w:styleId="authors">
    <w:name w:val="authors"/>
    <w:rsid w:val="00D42084"/>
  </w:style>
  <w:style w:type="character" w:customStyle="1" w:styleId="StyleArial12ptBoldItalic">
    <w:name w:val="Style Arial 12 pt Bold Italic"/>
    <w:rsid w:val="00D42084"/>
    <w:rPr>
      <w:rFonts w:ascii="Arial" w:hAnsi="Arial"/>
      <w:b/>
      <w:bCs/>
      <w:i/>
      <w:iCs/>
      <w:sz w:val="24"/>
    </w:rPr>
  </w:style>
  <w:style w:type="character" w:customStyle="1" w:styleId="verdana12grey1">
    <w:name w:val="verdana12grey1"/>
    <w:rsid w:val="00D42084"/>
  </w:style>
  <w:style w:type="character" w:customStyle="1" w:styleId="verdana9grey1a">
    <w:name w:val="verdana9grey1a"/>
    <w:rsid w:val="00D42084"/>
  </w:style>
  <w:style w:type="character" w:customStyle="1" w:styleId="nn-twttr-share-btn">
    <w:name w:val="nn-twttr-share-btn"/>
    <w:rsid w:val="00D42084"/>
  </w:style>
  <w:style w:type="character" w:customStyle="1" w:styleId="count">
    <w:name w:val="count"/>
    <w:rsid w:val="00D42084"/>
  </w:style>
  <w:style w:type="character" w:customStyle="1" w:styleId="fbbuttontext">
    <w:name w:val="fb_button_text"/>
    <w:rsid w:val="00D42084"/>
  </w:style>
  <w:style w:type="character" w:customStyle="1" w:styleId="comment-count">
    <w:name w:val="comment-count"/>
    <w:rsid w:val="00D42084"/>
  </w:style>
  <w:style w:type="character" w:customStyle="1" w:styleId="comment-count-text">
    <w:name w:val="comment-count-text"/>
    <w:rsid w:val="00D42084"/>
  </w:style>
  <w:style w:type="paragraph" w:customStyle="1" w:styleId="articlebody">
    <w:name w:val="articlebody"/>
    <w:basedOn w:val="Normal"/>
    <w:qFormat/>
    <w:rsid w:val="00D42084"/>
    <w:pPr>
      <w:spacing w:before="100" w:beforeAutospacing="1" w:after="100" w:afterAutospacing="1"/>
    </w:pPr>
    <w:rPr>
      <w:rFonts w:ascii="Times New Roman" w:eastAsia="Times New Roman" w:hAnsi="Times New Roman"/>
    </w:rPr>
  </w:style>
  <w:style w:type="character" w:customStyle="1" w:styleId="author-name">
    <w:name w:val="author-name"/>
    <w:rsid w:val="00D42084"/>
  </w:style>
  <w:style w:type="character" w:customStyle="1" w:styleId="StyleThickunderline">
    <w:name w:val="Style Thick underline"/>
    <w:qFormat/>
    <w:rsid w:val="00D42084"/>
    <w:rPr>
      <w:u w:val="thick"/>
    </w:rPr>
  </w:style>
  <w:style w:type="character" w:customStyle="1" w:styleId="lightheader">
    <w:name w:val="lightheader"/>
    <w:rsid w:val="00D42084"/>
  </w:style>
  <w:style w:type="paragraph" w:customStyle="1" w:styleId="CiteCardCharCharCharCharCharCharChar">
    <w:name w:val="Cite_Card Char Char Char Char Char Char Char"/>
    <w:link w:val="CiteCardCharCharCharCharCharCharCharChar"/>
    <w:autoRedefine/>
    <w:qFormat/>
    <w:rsid w:val="00D4208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D42084"/>
    <w:rPr>
      <w:rFonts w:ascii="Times New Roman" w:eastAsia="Times New Roman" w:hAnsi="Times New Roman" w:cs="Times New Roman"/>
      <w:bCs/>
      <w:lang w:eastAsia="zh-CN"/>
    </w:rPr>
  </w:style>
  <w:style w:type="paragraph" w:customStyle="1" w:styleId="foldie">
    <w:name w:val="foldie"/>
    <w:basedOn w:val="heading"/>
    <w:qFormat/>
    <w:rsid w:val="00D42084"/>
    <w:pPr>
      <w:spacing w:before="6480"/>
      <w:outlineLvl w:val="0"/>
    </w:pPr>
  </w:style>
  <w:style w:type="character" w:customStyle="1" w:styleId="CiteCardCharCharCharCharChar">
    <w:name w:val="Cite_Card Char Char Char Char Char"/>
    <w:rsid w:val="00D42084"/>
    <w:rPr>
      <w:rFonts w:cs="Arial"/>
      <w:bCs/>
      <w:lang w:val="en-US" w:eastAsia="en-US" w:bidi="ar-SA"/>
    </w:rPr>
  </w:style>
  <w:style w:type="character" w:customStyle="1" w:styleId="CiteCardCharCharCharCharCharChar">
    <w:name w:val="Cite_Card Char Char Char Char Char Char"/>
    <w:rsid w:val="00D42084"/>
    <w:rPr>
      <w:rFonts w:cs="Arial"/>
      <w:bCs/>
      <w:lang w:val="en-US" w:eastAsia="en-US" w:bidi="ar-SA"/>
    </w:rPr>
  </w:style>
  <w:style w:type="paragraph" w:customStyle="1" w:styleId="billtextsection">
    <w:name w:val="bill_text_section"/>
    <w:basedOn w:val="Normal"/>
    <w:qFormat/>
    <w:rsid w:val="00D42084"/>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D42084"/>
    <w:pPr>
      <w:spacing w:before="100" w:beforeAutospacing="1" w:after="100" w:afterAutospacing="1"/>
    </w:pPr>
    <w:rPr>
      <w:rFonts w:ascii="Times New Roman" w:eastAsia="Times New Roman" w:hAnsi="Times New Roman"/>
    </w:rPr>
  </w:style>
  <w:style w:type="character" w:customStyle="1" w:styleId="yahoobuzzbadge">
    <w:name w:val="yahoobuzzbadge"/>
    <w:rsid w:val="00D42084"/>
  </w:style>
  <w:style w:type="character" w:customStyle="1" w:styleId="fbsharecountinner">
    <w:name w:val="fb_share_count_inner"/>
    <w:rsid w:val="00D42084"/>
  </w:style>
  <w:style w:type="character" w:customStyle="1" w:styleId="fbconnectbuttontext">
    <w:name w:val="fbconnectbutton_text"/>
    <w:rsid w:val="00D42084"/>
  </w:style>
  <w:style w:type="paragraph" w:customStyle="1" w:styleId="CiteNormal">
    <w:name w:val="Cite Normal"/>
    <w:basedOn w:val="Normal"/>
    <w:link w:val="CiteNormalChar"/>
    <w:autoRedefine/>
    <w:qFormat/>
    <w:rsid w:val="00D42084"/>
    <w:rPr>
      <w:rFonts w:ascii="Times New Roman" w:eastAsia="Times New Roman" w:hAnsi="Times New Roman"/>
    </w:rPr>
  </w:style>
  <w:style w:type="character" w:customStyle="1" w:styleId="CiteNormalChar">
    <w:name w:val="Cite Normal Char"/>
    <w:link w:val="CiteNormal"/>
    <w:rsid w:val="00D42084"/>
    <w:rPr>
      <w:rFonts w:ascii="Times New Roman" w:eastAsia="Times New Roman" w:hAnsi="Times New Roman" w:cs="Arial"/>
    </w:rPr>
  </w:style>
  <w:style w:type="character" w:customStyle="1" w:styleId="SourcenameChar">
    <w:name w:val="Source name Char"/>
    <w:link w:val="Sourcename"/>
    <w:locked/>
    <w:rsid w:val="00D42084"/>
    <w:rPr>
      <w:rFonts w:ascii="Arial Narrow" w:hAnsi="Arial Narrow"/>
      <w:b/>
      <w:bCs/>
      <w:sz w:val="24"/>
      <w:szCs w:val="24"/>
    </w:rPr>
  </w:style>
  <w:style w:type="paragraph" w:customStyle="1" w:styleId="Sourcename">
    <w:name w:val="Source name"/>
    <w:basedOn w:val="Normaltext1"/>
    <w:link w:val="SourcenameChar"/>
    <w:autoRedefine/>
    <w:qFormat/>
    <w:rsid w:val="00D42084"/>
    <w:rPr>
      <w:rFonts w:ascii="Arial Narrow" w:hAnsi="Arial Narrow" w:cstheme="minorBidi"/>
      <w:b/>
      <w:bCs/>
      <w:sz w:val="24"/>
      <w:szCs w:val="24"/>
    </w:rPr>
  </w:style>
  <w:style w:type="paragraph" w:customStyle="1" w:styleId="Normaltext1">
    <w:name w:val="Normal text"/>
    <w:basedOn w:val="Normal"/>
    <w:link w:val="NormaltextCharChar"/>
    <w:autoRedefine/>
    <w:qFormat/>
    <w:rsid w:val="00D42084"/>
  </w:style>
  <w:style w:type="character" w:customStyle="1" w:styleId="NormaltextCharChar">
    <w:name w:val="Normal text Char Char"/>
    <w:link w:val="Normaltext1"/>
    <w:locked/>
    <w:rsid w:val="00D42084"/>
    <w:rPr>
      <w:rFonts w:ascii="Arial" w:hAnsi="Arial" w:cs="Arial"/>
    </w:rPr>
  </w:style>
  <w:style w:type="character" w:customStyle="1" w:styleId="underlinedcardChar0">
    <w:name w:val="underlined card Char"/>
    <w:link w:val="underlinedcard0"/>
    <w:locked/>
    <w:rsid w:val="00D42084"/>
    <w:rPr>
      <w:rFonts w:ascii="Arial Narrow" w:hAnsi="Arial Narrow"/>
      <w:szCs w:val="24"/>
      <w:u w:val="single"/>
    </w:rPr>
  </w:style>
  <w:style w:type="paragraph" w:customStyle="1" w:styleId="underlinedcard0">
    <w:name w:val="underlined card"/>
    <w:basedOn w:val="Normaltext1"/>
    <w:link w:val="underlinedcardChar0"/>
    <w:autoRedefine/>
    <w:qFormat/>
    <w:rsid w:val="00D42084"/>
    <w:rPr>
      <w:rFonts w:ascii="Arial Narrow" w:hAnsi="Arial Narrow" w:cstheme="minorBidi"/>
      <w:szCs w:val="24"/>
      <w:u w:val="single"/>
    </w:rPr>
  </w:style>
  <w:style w:type="character" w:customStyle="1" w:styleId="StrongEmphasis">
    <w:name w:val="Strong Emphasis"/>
    <w:rsid w:val="00D42084"/>
    <w:rPr>
      <w:b/>
      <w:bCs/>
    </w:rPr>
  </w:style>
  <w:style w:type="character" w:customStyle="1" w:styleId="Caption2">
    <w:name w:val="Caption2"/>
    <w:rsid w:val="00D42084"/>
  </w:style>
  <w:style w:type="paragraph" w:customStyle="1" w:styleId="TextUnderline">
    <w:name w:val="Text Underline"/>
    <w:basedOn w:val="Normal"/>
    <w:link w:val="TextUnderlineChar"/>
    <w:qFormat/>
    <w:rsid w:val="00D42084"/>
    <w:rPr>
      <w:rFonts w:ascii="Garamond" w:eastAsia="Times New Roman" w:hAnsi="Garamond"/>
      <w:bCs/>
      <w:kern w:val="20"/>
      <w:sz w:val="20"/>
      <w:szCs w:val="32"/>
      <w:u w:val="single"/>
    </w:rPr>
  </w:style>
  <w:style w:type="character" w:customStyle="1" w:styleId="TextUnderlineChar">
    <w:name w:val="Text Underline Char"/>
    <w:link w:val="TextUnderline"/>
    <w:rsid w:val="00D42084"/>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D42084"/>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42084"/>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D42084"/>
    <w:rPr>
      <w:i/>
      <w:iCs/>
      <w:sz w:val="20"/>
      <w:u w:val="single"/>
    </w:rPr>
  </w:style>
  <w:style w:type="character" w:customStyle="1" w:styleId="Style11ptItalic">
    <w:name w:val="Style 11 pt Italic"/>
    <w:rsid w:val="00D42084"/>
    <w:rPr>
      <w:rFonts w:ascii="Times New Roman" w:hAnsi="Times New Roman"/>
      <w:i/>
      <w:iCs/>
      <w:sz w:val="20"/>
    </w:rPr>
  </w:style>
  <w:style w:type="character" w:customStyle="1" w:styleId="7TimesNewRoman">
    <w:name w:val="7 Times New Roman"/>
    <w:rsid w:val="00D42084"/>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D42084"/>
    <w:rPr>
      <w:rFonts w:ascii="Garamond" w:eastAsia="Times New Roman" w:hAnsi="Garamond"/>
      <w:b/>
      <w:bCs/>
      <w:kern w:val="20"/>
      <w:sz w:val="20"/>
      <w:szCs w:val="32"/>
      <w:u w:val="single"/>
    </w:rPr>
  </w:style>
  <w:style w:type="character" w:customStyle="1" w:styleId="BoldunderlineChar2">
    <w:name w:val="Bold underline Char"/>
    <w:link w:val="Boldunderline0"/>
    <w:rsid w:val="00D42084"/>
    <w:rPr>
      <w:rFonts w:ascii="Garamond" w:eastAsia="Times New Roman" w:hAnsi="Garamond" w:cs="Arial"/>
      <w:b/>
      <w:bCs/>
      <w:kern w:val="20"/>
      <w:sz w:val="20"/>
      <w:szCs w:val="32"/>
      <w:u w:val="single"/>
    </w:rPr>
  </w:style>
  <w:style w:type="character" w:customStyle="1" w:styleId="Style2Char">
    <w:name w:val="Style2 Char"/>
    <w:link w:val="Style2"/>
    <w:rsid w:val="00D42084"/>
    <w:rPr>
      <w:rFonts w:ascii="Times New Roman" w:hAnsi="Times New Roman" w:cs="Arial"/>
      <w:sz w:val="20"/>
    </w:rPr>
  </w:style>
  <w:style w:type="character" w:customStyle="1" w:styleId="Style6pt">
    <w:name w:val="Style 6 pt"/>
    <w:qFormat/>
    <w:rsid w:val="00D42084"/>
    <w:rPr>
      <w:sz w:val="12"/>
    </w:rPr>
  </w:style>
  <w:style w:type="paragraph" w:customStyle="1" w:styleId="BLOCKTITLE4">
    <w:name w:val="BLOCK TITLE"/>
    <w:basedOn w:val="Normal"/>
    <w:qFormat/>
    <w:rsid w:val="00D42084"/>
    <w:pPr>
      <w:jc w:val="center"/>
    </w:pPr>
    <w:rPr>
      <w:rFonts w:eastAsia="Times New Roman"/>
      <w:b/>
      <w:caps/>
      <w:szCs w:val="20"/>
      <w:u w:val="single"/>
    </w:rPr>
  </w:style>
  <w:style w:type="paragraph" w:customStyle="1" w:styleId="StyleNormalWeb10pt">
    <w:name w:val="Style Normal (Web) + 10 pt"/>
    <w:basedOn w:val="NormalWeb"/>
    <w:qFormat/>
    <w:rsid w:val="00D42084"/>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D42084"/>
  </w:style>
  <w:style w:type="character" w:customStyle="1" w:styleId="pageheader0">
    <w:name w:val="pageheader"/>
    <w:basedOn w:val="DefaultParagraphFont"/>
    <w:rsid w:val="00D42084"/>
  </w:style>
  <w:style w:type="paragraph" w:customStyle="1" w:styleId="SmallNormal">
    <w:name w:val="Small Normal"/>
    <w:basedOn w:val="Normal"/>
    <w:qFormat/>
    <w:rsid w:val="00D42084"/>
    <w:pPr>
      <w:suppressAutoHyphens/>
      <w:contextualSpacing/>
    </w:pPr>
    <w:rPr>
      <w:rFonts w:ascii="Garamond" w:eastAsia="Times New Roman" w:hAnsi="Garamond"/>
      <w:sz w:val="18"/>
      <w:szCs w:val="18"/>
    </w:rPr>
  </w:style>
  <w:style w:type="character" w:customStyle="1" w:styleId="AuthorCharChar">
    <w:name w:val="Author Char Char"/>
    <w:rsid w:val="00D42084"/>
    <w:rPr>
      <w:rFonts w:ascii="Times New Roman" w:hAnsi="Times New Roman"/>
      <w:b/>
      <w:sz w:val="22"/>
      <w:szCs w:val="22"/>
    </w:rPr>
  </w:style>
  <w:style w:type="character" w:customStyle="1" w:styleId="RegularChar">
    <w:name w:val="Regular Char"/>
    <w:link w:val="Regular"/>
    <w:rsid w:val="00D42084"/>
    <w:rPr>
      <w:rFonts w:ascii="Cambria" w:eastAsia="Cambria" w:hAnsi="Cambria" w:cs="Arial"/>
      <w:sz w:val="20"/>
    </w:rPr>
  </w:style>
  <w:style w:type="character" w:customStyle="1" w:styleId="smallchar2">
    <w:name w:val="smallchar"/>
    <w:basedOn w:val="DefaultParagraphFont"/>
    <w:rsid w:val="00D42084"/>
  </w:style>
  <w:style w:type="character" w:customStyle="1" w:styleId="Shortcite">
    <w:name w:val="Shortcite"/>
    <w:rsid w:val="00D42084"/>
    <w:rPr>
      <w:rFonts w:ascii="Times New Roman" w:hAnsi="Times New Roman"/>
      <w:b/>
      <w:bCs/>
      <w:sz w:val="20"/>
    </w:rPr>
  </w:style>
  <w:style w:type="character" w:customStyle="1" w:styleId="Longcite">
    <w:name w:val="Longcite"/>
    <w:rsid w:val="00D42084"/>
    <w:rPr>
      <w:sz w:val="16"/>
    </w:rPr>
  </w:style>
  <w:style w:type="character" w:customStyle="1" w:styleId="StyleStyle7pt8pt">
    <w:name w:val="Style Style 7 pt + 8 pt"/>
    <w:rsid w:val="00D42084"/>
    <w:rPr>
      <w:sz w:val="16"/>
    </w:rPr>
  </w:style>
  <w:style w:type="character" w:customStyle="1" w:styleId="StyleStyleThickunderlineBold1">
    <w:name w:val="Style Style Thick underline + Bold1"/>
    <w:rsid w:val="00D42084"/>
    <w:rPr>
      <w:b/>
      <w:bCs/>
      <w:u w:val="thick"/>
    </w:rPr>
  </w:style>
  <w:style w:type="character" w:customStyle="1" w:styleId="StyleUnderline2">
    <w:name w:val="Style Underline2"/>
    <w:rsid w:val="00D42084"/>
    <w:rPr>
      <w:u w:val="single"/>
    </w:rPr>
  </w:style>
  <w:style w:type="character" w:customStyle="1" w:styleId="NormalizationChar">
    <w:name w:val="Normalization Char"/>
    <w:rsid w:val="00D42084"/>
    <w:rPr>
      <w:noProof w:val="0"/>
      <w:sz w:val="18"/>
      <w:szCs w:val="24"/>
      <w:lang w:val="en-US" w:eastAsia="en-US" w:bidi="ar-SA"/>
    </w:rPr>
  </w:style>
  <w:style w:type="character" w:customStyle="1" w:styleId="maintextbldleft">
    <w:name w:val="maintextbldleft"/>
    <w:basedOn w:val="DefaultParagraphFont"/>
    <w:rsid w:val="00D42084"/>
  </w:style>
  <w:style w:type="character" w:customStyle="1" w:styleId="maintextleft">
    <w:name w:val="maintextleft"/>
    <w:basedOn w:val="DefaultParagraphFont"/>
    <w:rsid w:val="00D42084"/>
  </w:style>
  <w:style w:type="character" w:customStyle="1" w:styleId="highlight1">
    <w:name w:val="highlight"/>
    <w:rsid w:val="00D42084"/>
    <w:rPr>
      <w:rFonts w:ascii="Times New Roman" w:hAnsi="Times New Roman"/>
      <w:b/>
      <w:sz w:val="20"/>
      <w:u w:val="single"/>
    </w:rPr>
  </w:style>
  <w:style w:type="character" w:customStyle="1" w:styleId="Shrinker">
    <w:name w:val="Shrinker"/>
    <w:rsid w:val="00D42084"/>
    <w:rPr>
      <w:rFonts w:ascii="Times New Roman" w:hAnsi="Times New Roman"/>
      <w:sz w:val="10"/>
      <w:szCs w:val="13"/>
    </w:rPr>
  </w:style>
  <w:style w:type="paragraph" w:customStyle="1" w:styleId="CardDownx1">
    <w:name w:val="CardDown x1"/>
    <w:basedOn w:val="Header"/>
    <w:link w:val="CardDownx1Char"/>
    <w:qFormat/>
    <w:rsid w:val="00D42084"/>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D42084"/>
    <w:rPr>
      <w:rFonts w:ascii="Times New Roman" w:eastAsia="Times New Roman" w:hAnsi="Times New Roman" w:cs="Arial"/>
    </w:rPr>
  </w:style>
  <w:style w:type="character" w:customStyle="1" w:styleId="heading3char1">
    <w:name w:val="heading3char1"/>
    <w:basedOn w:val="DefaultParagraphFont"/>
    <w:rsid w:val="00D42084"/>
  </w:style>
  <w:style w:type="character" w:customStyle="1" w:styleId="addmd">
    <w:name w:val="addmd"/>
    <w:basedOn w:val="DefaultParagraphFont"/>
    <w:rsid w:val="00D42084"/>
  </w:style>
  <w:style w:type="character" w:customStyle="1" w:styleId="underlinea">
    <w:name w:val="underlinea"/>
    <w:basedOn w:val="DefaultParagraphFont"/>
    <w:rsid w:val="00D42084"/>
  </w:style>
  <w:style w:type="character" w:customStyle="1" w:styleId="StyleUnderlineChar9pt2">
    <w:name w:val="Style Underline Char + 9 pt2"/>
    <w:rsid w:val="00D4208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42084"/>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D42084"/>
    <w:rPr>
      <w:rFonts w:ascii="Garamond" w:eastAsia="Times New Roman" w:hAnsi="Garamond"/>
      <w:sz w:val="20"/>
      <w:szCs w:val="20"/>
    </w:rPr>
  </w:style>
  <w:style w:type="character" w:customStyle="1" w:styleId="FullCiteChar">
    <w:name w:val="Full Cite Char"/>
    <w:link w:val="FullCite0"/>
    <w:rsid w:val="00D42084"/>
    <w:rPr>
      <w:rFonts w:ascii="Garamond" w:eastAsia="Times New Roman" w:hAnsi="Garamond" w:cs="Arial"/>
      <w:sz w:val="20"/>
      <w:szCs w:val="20"/>
    </w:rPr>
  </w:style>
  <w:style w:type="table" w:customStyle="1" w:styleId="TableGrid1">
    <w:name w:val="Table Grid1"/>
    <w:basedOn w:val="TableNormal"/>
    <w:next w:val="TableGrid"/>
    <w:rsid w:val="00D4208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D42084"/>
    <w:rPr>
      <w:rFonts w:ascii="Times New Roman" w:hAnsi="Times New Roman" w:cs="Times New Roman"/>
      <w:b/>
      <w:bCs/>
      <w:spacing w:val="-10"/>
      <w:sz w:val="18"/>
      <w:szCs w:val="18"/>
    </w:rPr>
  </w:style>
  <w:style w:type="paragraph" w:customStyle="1" w:styleId="CiteTag">
    <w:name w:val="Cite/Tag"/>
    <w:basedOn w:val="Normal"/>
    <w:qFormat/>
    <w:rsid w:val="00D42084"/>
    <w:rPr>
      <w:rFonts w:eastAsia="Times New Roman"/>
      <w:b/>
      <w:lang w:bidi="en-US"/>
    </w:rPr>
  </w:style>
  <w:style w:type="character" w:customStyle="1" w:styleId="heading3char0">
    <w:name w:val="heading3char"/>
    <w:rsid w:val="00D42084"/>
  </w:style>
  <w:style w:type="paragraph" w:customStyle="1" w:styleId="cardtext4">
    <w:name w:val="cardtext"/>
    <w:basedOn w:val="Normal"/>
    <w:link w:val="cardtextChar3"/>
    <w:qFormat/>
    <w:rsid w:val="00D42084"/>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D42084"/>
    <w:rPr>
      <w:rFonts w:ascii="Arial Narrow" w:eastAsia="Times New Roman" w:hAnsi="Arial Narrow" w:cs="Arial"/>
      <w:sz w:val="18"/>
      <w:szCs w:val="20"/>
    </w:rPr>
  </w:style>
  <w:style w:type="paragraph" w:customStyle="1" w:styleId="ecxmsonormal">
    <w:name w:val="ecxmsonormal"/>
    <w:basedOn w:val="Normal"/>
    <w:qFormat/>
    <w:rsid w:val="00D42084"/>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D42084"/>
    <w:rPr>
      <w:rFonts w:ascii="Times New Roman" w:hAnsi="Times New Roman" w:cs="Times New Roman" w:hint="default"/>
      <w:sz w:val="14"/>
      <w:szCs w:val="14"/>
    </w:rPr>
  </w:style>
  <w:style w:type="character" w:customStyle="1" w:styleId="FontStyle232">
    <w:name w:val="Font Style232"/>
    <w:uiPriority w:val="99"/>
    <w:rsid w:val="00D42084"/>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D42084"/>
    <w:pPr>
      <w:widowControl w:val="0"/>
      <w:jc w:val="left"/>
    </w:pPr>
    <w:rPr>
      <w:rFonts w:cs="Calibri"/>
      <w:b/>
      <w:u w:val="thick"/>
    </w:rPr>
  </w:style>
  <w:style w:type="character" w:customStyle="1" w:styleId="DebateUnderlineBoldChar">
    <w:name w:val="Debate Underline Bold Char"/>
    <w:link w:val="DebateUnderlineBold"/>
    <w:rsid w:val="00D42084"/>
    <w:rPr>
      <w:rFonts w:ascii="Times New Roman" w:eastAsia="Times New Roman" w:hAnsi="Times New Roman" w:cs="Calibri"/>
      <w:b/>
      <w:sz w:val="20"/>
      <w:szCs w:val="24"/>
      <w:u w:val="thick"/>
    </w:rPr>
  </w:style>
  <w:style w:type="character" w:customStyle="1" w:styleId="erasure">
    <w:name w:val="erasure"/>
    <w:rsid w:val="00D4208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D42084"/>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D42084"/>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D42084"/>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D42084"/>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D42084"/>
    <w:rPr>
      <w:rFonts w:ascii="Times New Roman" w:eastAsia="Times New Roman" w:hAnsi="Times New Roman"/>
      <w:u w:val="thick"/>
    </w:rPr>
  </w:style>
  <w:style w:type="character" w:customStyle="1" w:styleId="HighlightingChar">
    <w:name w:val="Highlighting Char"/>
    <w:link w:val="Highlighting"/>
    <w:rsid w:val="00D42084"/>
    <w:rPr>
      <w:rFonts w:ascii="Times New Roman" w:eastAsia="Times New Roman" w:hAnsi="Times New Roman" w:cs="Arial"/>
      <w:u w:val="thick"/>
    </w:rPr>
  </w:style>
  <w:style w:type="character" w:customStyle="1" w:styleId="MicroTextCharChar">
    <w:name w:val="MicroText Char Char"/>
    <w:rsid w:val="00D42084"/>
    <w:rPr>
      <w:rFonts w:ascii="Arial Narrow" w:eastAsia="Times New Roman" w:hAnsi="Arial Narrow"/>
      <w:sz w:val="12"/>
      <w:szCs w:val="24"/>
    </w:rPr>
  </w:style>
  <w:style w:type="paragraph" w:customStyle="1" w:styleId="CiteCharCharCharChar">
    <w:name w:val="Cite Char Char Char Char"/>
    <w:basedOn w:val="Normal"/>
    <w:next w:val="Normal"/>
    <w:qFormat/>
    <w:rsid w:val="00D42084"/>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D42084"/>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D42084"/>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D42084"/>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D42084"/>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D42084"/>
    <w:rPr>
      <w:rFonts w:ascii="Arial Narrow" w:eastAsia="Times New Roman" w:hAnsi="Arial Narrow"/>
      <w:sz w:val="20"/>
      <w:u w:val="thick"/>
    </w:rPr>
  </w:style>
  <w:style w:type="character" w:customStyle="1" w:styleId="UnderliningCharCharChar">
    <w:name w:val="Underlining Char Char Char"/>
    <w:link w:val="UnderliningCharChar"/>
    <w:rsid w:val="00D42084"/>
    <w:rPr>
      <w:rFonts w:ascii="Arial Narrow" w:eastAsia="Times New Roman" w:hAnsi="Arial Narrow" w:cs="Arial"/>
      <w:sz w:val="20"/>
      <w:u w:val="thick"/>
    </w:rPr>
  </w:style>
  <w:style w:type="paragraph" w:customStyle="1" w:styleId="Style120">
    <w:name w:val="Style 12"/>
    <w:qFormat/>
    <w:rsid w:val="00D4208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D4208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D4208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42084"/>
  </w:style>
  <w:style w:type="paragraph" w:customStyle="1" w:styleId="Emphasis3">
    <w:name w:val="Emphasis3"/>
    <w:qFormat/>
    <w:rsid w:val="00D42084"/>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D42084"/>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D42084"/>
    <w:rPr>
      <w:rFonts w:eastAsia="Times New Roman"/>
      <w:b/>
    </w:rPr>
  </w:style>
  <w:style w:type="character" w:customStyle="1" w:styleId="BoldandUnderlineChar1Char2Char">
    <w:name w:val="Bold and Underline Char1 Char2 Char"/>
    <w:basedOn w:val="DefaultParagraphFont"/>
    <w:rsid w:val="00D42084"/>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D4208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D42084"/>
    <w:rPr>
      <w:rFonts w:ascii="Arial Narrow" w:hAnsi="Arial Narrow"/>
      <w:noProof w:val="0"/>
      <w:szCs w:val="24"/>
      <w:u w:val="single"/>
      <w:lang w:val="en-US" w:eastAsia="en-US" w:bidi="ar-SA"/>
    </w:rPr>
  </w:style>
  <w:style w:type="paragraph" w:customStyle="1" w:styleId="formfldssel">
    <w:name w:val="formfldssel"/>
    <w:basedOn w:val="Normal"/>
    <w:qFormat/>
    <w:rsid w:val="00D42084"/>
    <w:pPr>
      <w:spacing w:before="100" w:beforeAutospacing="1" w:after="100" w:afterAutospacing="1"/>
    </w:pPr>
    <w:rPr>
      <w:rFonts w:eastAsia="Arial Unicode MS"/>
      <w:color w:val="000000"/>
      <w:szCs w:val="20"/>
    </w:rPr>
  </w:style>
  <w:style w:type="paragraph" w:customStyle="1" w:styleId="hpleftlk">
    <w:name w:val="hpleftlk"/>
    <w:basedOn w:val="Normal"/>
    <w:qFormat/>
    <w:rsid w:val="00D42084"/>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D42084"/>
    <w:pPr>
      <w:spacing w:before="100" w:beforeAutospacing="1" w:after="100" w:afterAutospacing="1"/>
    </w:pPr>
    <w:rPr>
      <w:rFonts w:eastAsia="Arial Unicode MS"/>
      <w:b/>
      <w:bCs/>
      <w:szCs w:val="20"/>
    </w:rPr>
  </w:style>
  <w:style w:type="character" w:styleId="HTMLTypewriter">
    <w:name w:val="HTML Typewriter"/>
    <w:basedOn w:val="DefaultParagraphFont"/>
    <w:rsid w:val="00D42084"/>
    <w:rPr>
      <w:rFonts w:ascii="Courier New" w:eastAsia="Times New Roman" w:hAnsi="Courier New" w:cs="Courier New"/>
      <w:sz w:val="20"/>
      <w:szCs w:val="20"/>
    </w:rPr>
  </w:style>
  <w:style w:type="character" w:customStyle="1" w:styleId="pmterms2">
    <w:name w:val="pmterms2"/>
    <w:basedOn w:val="DefaultParagraphFont"/>
    <w:rsid w:val="00D42084"/>
  </w:style>
  <w:style w:type="character" w:customStyle="1" w:styleId="BoldandUnderlineChar5CharCharCharCharCharCharCharChar">
    <w:name w:val="Bold and Underline Char5 Char Char Char Char Char Char Char Char"/>
    <w:basedOn w:val="DefaultParagraphFont"/>
    <w:rsid w:val="00D42084"/>
    <w:rPr>
      <w:b/>
      <w:u w:val="thick"/>
      <w:lang w:val="en-US" w:eastAsia="en-US" w:bidi="ar-SA"/>
    </w:rPr>
  </w:style>
  <w:style w:type="character" w:customStyle="1" w:styleId="StyleCardTextUnderline3Char">
    <w:name w:val="Style Card Text + Underline3 Char"/>
    <w:basedOn w:val="DefaultParagraphFont"/>
    <w:link w:val="StyleCardTextUnderline3"/>
    <w:rsid w:val="00D42084"/>
    <w:rPr>
      <w:rFonts w:eastAsia="SimSun"/>
      <w:szCs w:val="24"/>
      <w:u w:val="thick"/>
      <w:lang w:eastAsia="zh-CN"/>
    </w:rPr>
  </w:style>
  <w:style w:type="character" w:customStyle="1" w:styleId="BoldandUnderlineChar1Char2CharChar">
    <w:name w:val="Bold and Underline Char1 Char2 Char Char"/>
    <w:basedOn w:val="DefaultParagraphFont"/>
    <w:rsid w:val="00D42084"/>
    <w:rPr>
      <w:b/>
      <w:noProof w:val="0"/>
      <w:szCs w:val="24"/>
      <w:u w:val="single"/>
      <w:lang w:val="en-US" w:eastAsia="en-US" w:bidi="ar-SA"/>
    </w:rPr>
  </w:style>
  <w:style w:type="character" w:customStyle="1" w:styleId="UnderlineChar1Char1">
    <w:name w:val="Underline Char1 Char1"/>
    <w:basedOn w:val="DefaultParagraphFont"/>
    <w:rsid w:val="00D42084"/>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42084"/>
    <w:rPr>
      <w:noProof w:val="0"/>
      <w:szCs w:val="24"/>
      <w:u w:val="single"/>
      <w:lang w:val="en-US" w:eastAsia="en-US" w:bidi="ar-SA"/>
    </w:rPr>
  </w:style>
  <w:style w:type="character" w:customStyle="1" w:styleId="BoldText12pt">
    <w:name w:val="Bold Text 12 pt"/>
    <w:autoRedefine/>
    <w:rsid w:val="00D42084"/>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D42084"/>
    <w:pPr>
      <w:tabs>
        <w:tab w:val="left" w:pos="720"/>
      </w:tabs>
      <w:ind w:left="720"/>
    </w:pPr>
    <w:rPr>
      <w:rFonts w:eastAsia="Times New Roman"/>
      <w:szCs w:val="20"/>
      <w:u w:val="single"/>
    </w:rPr>
  </w:style>
  <w:style w:type="character" w:customStyle="1" w:styleId="Style2CharChar">
    <w:name w:val="Style2 Char Char"/>
    <w:basedOn w:val="DefaultParagraphFont"/>
    <w:rsid w:val="00D42084"/>
    <w:rPr>
      <w:u w:val="thick"/>
      <w:lang w:val="en-US" w:eastAsia="en-US" w:bidi="ar-SA"/>
    </w:rPr>
  </w:style>
  <w:style w:type="paragraph" w:customStyle="1" w:styleId="DebateCiteCharChar">
    <w:name w:val="Debate Cite Char Char"/>
    <w:basedOn w:val="Normal"/>
    <w:autoRedefine/>
    <w:qFormat/>
    <w:rsid w:val="00D4208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D42084"/>
    <w:rPr>
      <w:b/>
      <w:sz w:val="32"/>
      <w:szCs w:val="32"/>
      <w:lang w:val="en-US" w:eastAsia="en-US" w:bidi="ar-SA"/>
    </w:rPr>
  </w:style>
  <w:style w:type="paragraph" w:styleId="BodyTextFirstIndent">
    <w:name w:val="Body Text First Indent"/>
    <w:basedOn w:val="BodyText"/>
    <w:link w:val="BodyTextFirstIndentChar"/>
    <w:rsid w:val="00D42084"/>
    <w:pPr>
      <w:spacing w:after="120" w:line="259" w:lineRule="auto"/>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D42084"/>
    <w:rPr>
      <w:rFonts w:ascii="Times New Roman" w:eastAsia="Times New Roman" w:hAnsi="Times New Roman" w:cs="Arial"/>
      <w:color w:val="000000"/>
      <w:sz w:val="20"/>
    </w:rPr>
  </w:style>
  <w:style w:type="paragraph" w:customStyle="1" w:styleId="PageHeading">
    <w:name w:val="Page Heading"/>
    <w:basedOn w:val="Heading2"/>
    <w:qFormat/>
    <w:rsid w:val="00D42084"/>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D42084"/>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D42084"/>
    <w:rPr>
      <w:bCs/>
    </w:rPr>
  </w:style>
  <w:style w:type="character" w:customStyle="1" w:styleId="Style10ptBold">
    <w:name w:val="Style 10 pt Bold"/>
    <w:basedOn w:val="DefaultParagraphFont"/>
    <w:rsid w:val="00D42084"/>
    <w:rPr>
      <w:b/>
      <w:bCs/>
      <w:sz w:val="20"/>
    </w:rPr>
  </w:style>
  <w:style w:type="character" w:customStyle="1" w:styleId="text9">
    <w:name w:val="text9"/>
    <w:basedOn w:val="DefaultParagraphFont"/>
    <w:rsid w:val="00D42084"/>
  </w:style>
  <w:style w:type="character" w:customStyle="1" w:styleId="text19">
    <w:name w:val="text19"/>
    <w:basedOn w:val="DefaultParagraphFont"/>
    <w:rsid w:val="00D42084"/>
  </w:style>
  <w:style w:type="character" w:customStyle="1" w:styleId="TagChar30">
    <w:name w:val="Tag Char3"/>
    <w:basedOn w:val="DefaultParagraphFont"/>
    <w:rsid w:val="00D42084"/>
    <w:rPr>
      <w:rFonts w:ascii="Palatino Linotype" w:hAnsi="Palatino Linotype"/>
      <w:b/>
      <w:sz w:val="24"/>
      <w:szCs w:val="24"/>
      <w:lang w:val="en-US" w:eastAsia="en-US" w:bidi="ar-SA"/>
    </w:rPr>
  </w:style>
  <w:style w:type="paragraph" w:customStyle="1" w:styleId="TagCite2">
    <w:name w:val="Tag/Cite"/>
    <w:basedOn w:val="Normal"/>
    <w:qFormat/>
    <w:rsid w:val="00D42084"/>
    <w:pPr>
      <w:autoSpaceDE w:val="0"/>
      <w:autoSpaceDN w:val="0"/>
      <w:adjustRightInd w:val="0"/>
    </w:pPr>
    <w:rPr>
      <w:rFonts w:eastAsia="Times New Roman"/>
      <w:b/>
      <w:szCs w:val="20"/>
    </w:rPr>
  </w:style>
  <w:style w:type="paragraph" w:customStyle="1" w:styleId="CiteCard0">
    <w:name w:val="Cite/Card"/>
    <w:basedOn w:val="Normal"/>
    <w:qFormat/>
    <w:rsid w:val="00D42084"/>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D42084"/>
    <w:rPr>
      <w:rFonts w:eastAsia="Times New Roman"/>
      <w:b/>
      <w:szCs w:val="20"/>
    </w:rPr>
  </w:style>
  <w:style w:type="character" w:customStyle="1" w:styleId="term2">
    <w:name w:val="term2"/>
    <w:basedOn w:val="DefaultParagraphFont"/>
    <w:rsid w:val="00D42084"/>
    <w:rPr>
      <w:b/>
      <w:bCs/>
    </w:rPr>
  </w:style>
  <w:style w:type="paragraph" w:customStyle="1" w:styleId="title-bold-medium">
    <w:name w:val="title-bold-medium"/>
    <w:basedOn w:val="Normal"/>
    <w:qFormat/>
    <w:rsid w:val="00D42084"/>
    <w:pPr>
      <w:spacing w:before="100" w:beforeAutospacing="1" w:after="100" w:afterAutospacing="1"/>
    </w:pPr>
    <w:rPr>
      <w:rFonts w:eastAsia="Arial Unicode MS"/>
      <w:b/>
      <w:bCs/>
      <w:color w:val="000000"/>
      <w:szCs w:val="20"/>
    </w:rPr>
  </w:style>
  <w:style w:type="paragraph" w:customStyle="1" w:styleId="lact">
    <w:name w:val="lact"/>
    <w:basedOn w:val="Normal"/>
    <w:qFormat/>
    <w:rsid w:val="00D42084"/>
    <w:pPr>
      <w:spacing w:before="100" w:beforeAutospacing="1" w:after="100" w:afterAutospacing="1"/>
    </w:pPr>
    <w:rPr>
      <w:rFonts w:eastAsia="Arial Unicode MS"/>
      <w:b/>
      <w:bCs/>
      <w:color w:val="000000"/>
      <w:szCs w:val="20"/>
    </w:rPr>
  </w:style>
  <w:style w:type="paragraph" w:styleId="BlockText">
    <w:name w:val="Block Text"/>
    <w:basedOn w:val="Normal"/>
    <w:rsid w:val="00D42084"/>
    <w:pPr>
      <w:ind w:left="229" w:right="229"/>
    </w:pPr>
    <w:rPr>
      <w:rFonts w:ascii="Verdana" w:eastAsia="Times New Roman" w:hAnsi="Verdana"/>
      <w:szCs w:val="20"/>
    </w:rPr>
  </w:style>
  <w:style w:type="paragraph" w:styleId="NormalIndent">
    <w:name w:val="Normal Indent"/>
    <w:basedOn w:val="Normal"/>
    <w:rsid w:val="00D42084"/>
    <w:pPr>
      <w:ind w:left="720"/>
    </w:pPr>
    <w:rPr>
      <w:rFonts w:eastAsia="Times New Roman"/>
      <w:szCs w:val="20"/>
    </w:rPr>
  </w:style>
  <w:style w:type="character" w:customStyle="1" w:styleId="ToReadCharChar">
    <w:name w:val="To Read Char Char"/>
    <w:basedOn w:val="DefaultParagraphFont"/>
    <w:rsid w:val="00D42084"/>
    <w:rPr>
      <w:rFonts w:ascii="Verdana" w:hAnsi="Verdana"/>
      <w:b/>
      <w:szCs w:val="24"/>
      <w:u w:val="single"/>
      <w:lang w:val="en-US" w:eastAsia="en-US" w:bidi="ar-SA"/>
    </w:rPr>
  </w:style>
  <w:style w:type="paragraph" w:styleId="EnvelopeReturn">
    <w:name w:val="envelope return"/>
    <w:basedOn w:val="Normal"/>
    <w:rsid w:val="00D42084"/>
    <w:rPr>
      <w:rFonts w:eastAsia="Times New Roman"/>
      <w:szCs w:val="20"/>
    </w:rPr>
  </w:style>
  <w:style w:type="paragraph" w:styleId="EnvelopeAddress">
    <w:name w:val="envelope address"/>
    <w:basedOn w:val="Normal"/>
    <w:rsid w:val="00D42084"/>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D42084"/>
  </w:style>
  <w:style w:type="character" w:customStyle="1" w:styleId="storytextstyle">
    <w:name w:val="storytextstyle"/>
    <w:basedOn w:val="DefaultParagraphFont"/>
    <w:rsid w:val="00D42084"/>
  </w:style>
  <w:style w:type="character" w:customStyle="1" w:styleId="cardunderlinedCharChar0">
    <w:name w:val="card underlined Char Char"/>
    <w:basedOn w:val="DefaultParagraphFont"/>
    <w:rsid w:val="00D42084"/>
    <w:rPr>
      <w:rFonts w:ascii="Arial" w:hAnsi="Arial"/>
      <w:sz w:val="22"/>
      <w:szCs w:val="24"/>
      <w:u w:val="single"/>
      <w:lang w:val="en-US" w:eastAsia="en-US" w:bidi="ar-SA"/>
    </w:rPr>
  </w:style>
  <w:style w:type="character" w:customStyle="1" w:styleId="Style2Char1">
    <w:name w:val="Style2 Char1"/>
    <w:basedOn w:val="DefaultParagraphFont"/>
    <w:rsid w:val="00D42084"/>
    <w:rPr>
      <w:rFonts w:ascii="Book Antiqua" w:hAnsi="Book Antiqua"/>
      <w:szCs w:val="24"/>
      <w:u w:val="thick"/>
      <w:lang w:val="en-US" w:eastAsia="en-US" w:bidi="ar-SA"/>
    </w:rPr>
  </w:style>
  <w:style w:type="character" w:customStyle="1" w:styleId="articlehead21">
    <w:name w:val="articlehead21"/>
    <w:basedOn w:val="DefaultParagraphFont"/>
    <w:rsid w:val="00D42084"/>
    <w:rPr>
      <w:rFonts w:ascii="Arial" w:hAnsi="Arial" w:cs="Arial" w:hint="default"/>
      <w:b/>
      <w:bCs/>
      <w:color w:val="660000"/>
      <w:sz w:val="20"/>
      <w:szCs w:val="20"/>
    </w:rPr>
  </w:style>
  <w:style w:type="paragraph" w:customStyle="1" w:styleId="shellscontentions">
    <w:name w:val="shells/contentions"/>
    <w:basedOn w:val="TagCite2"/>
    <w:qFormat/>
    <w:rsid w:val="00D42084"/>
  </w:style>
  <w:style w:type="character" w:customStyle="1" w:styleId="BoldandUnderlineChar2Char1">
    <w:name w:val="Bold and Underline Char2 Char1"/>
    <w:basedOn w:val="DefaultParagraphFont"/>
    <w:rsid w:val="00D42084"/>
    <w:rPr>
      <w:b/>
      <w:szCs w:val="24"/>
      <w:u w:val="single"/>
      <w:lang w:val="en-US" w:eastAsia="en-US" w:bidi="ar-SA"/>
    </w:rPr>
  </w:style>
  <w:style w:type="character" w:customStyle="1" w:styleId="TagCiteChar1">
    <w:name w:val="Tag/Cite Char1"/>
    <w:basedOn w:val="DefaultParagraphFont"/>
    <w:rsid w:val="00D42084"/>
    <w:rPr>
      <w:b/>
      <w:lang w:val="en-US" w:eastAsia="en-US" w:bidi="ar-SA"/>
    </w:rPr>
  </w:style>
  <w:style w:type="character" w:customStyle="1" w:styleId="Normal2">
    <w:name w:val="Normal2"/>
    <w:basedOn w:val="DefaultParagraphFont"/>
    <w:rsid w:val="00D42084"/>
  </w:style>
  <w:style w:type="paragraph" w:customStyle="1" w:styleId="BriefTitle1">
    <w:name w:val="Brief Title 1"/>
    <w:basedOn w:val="Normal"/>
    <w:qFormat/>
    <w:rsid w:val="00D42084"/>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D42084"/>
    <w:pPr>
      <w:autoSpaceDE w:val="0"/>
      <w:autoSpaceDN w:val="0"/>
      <w:adjustRightInd w:val="0"/>
    </w:pPr>
    <w:rPr>
      <w:rFonts w:eastAsia="Times New Roman"/>
      <w:b/>
      <w:szCs w:val="20"/>
    </w:rPr>
  </w:style>
  <w:style w:type="character" w:customStyle="1" w:styleId="BriefTitle1Char">
    <w:name w:val="Brief Title 1 Char"/>
    <w:basedOn w:val="DefaultParagraphFont"/>
    <w:rsid w:val="00D42084"/>
    <w:rPr>
      <w:b/>
      <w:u w:val="single"/>
      <w:lang w:val="en-US" w:eastAsia="en-US" w:bidi="ar-SA"/>
    </w:rPr>
  </w:style>
  <w:style w:type="character" w:customStyle="1" w:styleId="TagCiteCharChar">
    <w:name w:val="Tag/Cite Char Char"/>
    <w:basedOn w:val="DefaultParagraphFont"/>
    <w:rsid w:val="00D42084"/>
    <w:rPr>
      <w:b/>
      <w:lang w:val="en-US" w:eastAsia="en-US" w:bidi="ar-SA"/>
    </w:rPr>
  </w:style>
  <w:style w:type="paragraph" w:customStyle="1" w:styleId="ShellTitles">
    <w:name w:val="ShellTitles"/>
    <w:basedOn w:val="Normal"/>
    <w:qFormat/>
    <w:rsid w:val="00D42084"/>
    <w:pPr>
      <w:autoSpaceDE w:val="0"/>
      <w:autoSpaceDN w:val="0"/>
      <w:adjustRightInd w:val="0"/>
    </w:pPr>
    <w:rPr>
      <w:rFonts w:eastAsia="Times New Roman"/>
      <w:b/>
      <w:szCs w:val="20"/>
    </w:rPr>
  </w:style>
  <w:style w:type="paragraph" w:customStyle="1" w:styleId="maintext">
    <w:name w:val="maintext"/>
    <w:basedOn w:val="Normal"/>
    <w:qFormat/>
    <w:rsid w:val="00D42084"/>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D42084"/>
  </w:style>
  <w:style w:type="character" w:customStyle="1" w:styleId="prodgeneral1">
    <w:name w:val="prodgeneral1"/>
    <w:basedOn w:val="DefaultParagraphFont"/>
    <w:rsid w:val="00D42084"/>
    <w:rPr>
      <w:rFonts w:ascii="Verdana" w:hAnsi="Verdana" w:hint="default"/>
      <w:b w:val="0"/>
      <w:bCs w:val="0"/>
      <w:caps w:val="0"/>
      <w:color w:val="000000"/>
      <w:spacing w:val="0"/>
      <w:sz w:val="16"/>
      <w:szCs w:val="16"/>
    </w:rPr>
  </w:style>
  <w:style w:type="character" w:customStyle="1" w:styleId="texto11">
    <w:name w:val="texto11"/>
    <w:basedOn w:val="DefaultParagraphFont"/>
    <w:rsid w:val="00D42084"/>
    <w:rPr>
      <w:rFonts w:ascii="Arial" w:hAnsi="Arial" w:cs="Arial" w:hint="default"/>
      <w:b w:val="0"/>
      <w:bCs w:val="0"/>
      <w:i w:val="0"/>
      <w:iCs w:val="0"/>
      <w:caps w:val="0"/>
      <w:color w:val="000000"/>
      <w:sz w:val="20"/>
      <w:szCs w:val="20"/>
    </w:rPr>
  </w:style>
  <w:style w:type="character" w:customStyle="1" w:styleId="date10">
    <w:name w:val="date1"/>
    <w:basedOn w:val="DefaultParagraphFont"/>
    <w:rsid w:val="00D42084"/>
  </w:style>
  <w:style w:type="character" w:customStyle="1" w:styleId="summary1">
    <w:name w:val="summary1"/>
    <w:basedOn w:val="DefaultParagraphFont"/>
    <w:rsid w:val="00D42084"/>
    <w:rPr>
      <w:rFonts w:ascii="Arial" w:hAnsi="Arial" w:cs="Arial" w:hint="default"/>
      <w:sz w:val="18"/>
      <w:szCs w:val="18"/>
    </w:rPr>
  </w:style>
  <w:style w:type="paragraph" w:customStyle="1" w:styleId="ToRead">
    <w:name w:val="To Read"/>
    <w:basedOn w:val="Normal"/>
    <w:qFormat/>
    <w:rsid w:val="00D42084"/>
    <w:pPr>
      <w:ind w:left="720"/>
    </w:pPr>
    <w:rPr>
      <w:rFonts w:ascii="Verdana" w:eastAsia="Times New Roman" w:hAnsi="Verdana"/>
      <w:b/>
      <w:u w:val="single"/>
    </w:rPr>
  </w:style>
  <w:style w:type="character" w:customStyle="1" w:styleId="text3">
    <w:name w:val="text3"/>
    <w:basedOn w:val="DefaultParagraphFont"/>
    <w:rsid w:val="00D42084"/>
  </w:style>
  <w:style w:type="paragraph" w:customStyle="1" w:styleId="Style20">
    <w:name w:val="Style 2"/>
    <w:basedOn w:val="Normal"/>
    <w:link w:val="Style2Char0"/>
    <w:qFormat/>
    <w:rsid w:val="00D42084"/>
    <w:pPr>
      <w:ind w:left="216" w:hanging="144"/>
    </w:pPr>
    <w:rPr>
      <w:rFonts w:eastAsia="Times New Roman"/>
      <w:noProof/>
      <w:color w:val="000000"/>
      <w:szCs w:val="20"/>
    </w:rPr>
  </w:style>
  <w:style w:type="paragraph" w:customStyle="1" w:styleId="Style40">
    <w:name w:val="Style 4"/>
    <w:basedOn w:val="Normal"/>
    <w:qFormat/>
    <w:rsid w:val="00D42084"/>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D42084"/>
    <w:rPr>
      <w:rFonts w:ascii="Arial" w:hAnsi="Arial" w:cs="Arial" w:hint="default"/>
      <w:color w:val="666666"/>
    </w:rPr>
  </w:style>
  <w:style w:type="character" w:customStyle="1" w:styleId="CardCharCharChar0">
    <w:name w:val="Card Char Char Char"/>
    <w:basedOn w:val="DefaultParagraphFont"/>
    <w:rsid w:val="00D42084"/>
    <w:rPr>
      <w:rFonts w:ascii="Book Antiqua" w:hAnsi="Book Antiqua"/>
      <w:szCs w:val="24"/>
      <w:lang w:val="en-US" w:eastAsia="en-US" w:bidi="ar-SA"/>
    </w:rPr>
  </w:style>
  <w:style w:type="paragraph" w:customStyle="1" w:styleId="CM10">
    <w:name w:val="CM10"/>
    <w:basedOn w:val="Default"/>
    <w:next w:val="Default"/>
    <w:qFormat/>
    <w:rsid w:val="00D42084"/>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D42084"/>
    <w:rPr>
      <w:sz w:val="28"/>
      <w:szCs w:val="28"/>
    </w:rPr>
  </w:style>
  <w:style w:type="character" w:customStyle="1" w:styleId="articletitle1">
    <w:name w:val="articletitle1"/>
    <w:basedOn w:val="DefaultParagraphFont"/>
    <w:rsid w:val="00D42084"/>
    <w:rPr>
      <w:b/>
      <w:bCs/>
      <w:color w:val="990000"/>
    </w:rPr>
  </w:style>
  <w:style w:type="character" w:customStyle="1" w:styleId="prodgeneral">
    <w:name w:val="prodgeneral"/>
    <w:basedOn w:val="DefaultParagraphFont"/>
    <w:rsid w:val="00D42084"/>
  </w:style>
  <w:style w:type="character" w:customStyle="1" w:styleId="StyleUnderline1">
    <w:name w:val="Style Underline1"/>
    <w:basedOn w:val="DefaultParagraphFont"/>
    <w:rsid w:val="00D42084"/>
    <w:rPr>
      <w:u w:val="single"/>
    </w:rPr>
  </w:style>
  <w:style w:type="character" w:customStyle="1" w:styleId="Style10pt">
    <w:name w:val="Style 10 pt"/>
    <w:basedOn w:val="DefaultParagraphFont"/>
    <w:rsid w:val="00D42084"/>
    <w:rPr>
      <w:sz w:val="20"/>
    </w:rPr>
  </w:style>
  <w:style w:type="character" w:customStyle="1" w:styleId="StyleUnderlineChar">
    <w:name w:val="Style Underline + Char"/>
    <w:basedOn w:val="DefaultParagraphFont"/>
    <w:rsid w:val="00D42084"/>
    <w:rPr>
      <w:rFonts w:eastAsia="SimSun" w:cs="Arial"/>
      <w:b/>
      <w:bCs/>
      <w:iCs/>
      <w:caps/>
      <w:sz w:val="24"/>
      <w:szCs w:val="24"/>
      <w:u w:val="single"/>
      <w:lang w:val="en-US" w:eastAsia="en-US" w:bidi="ar-SA"/>
    </w:rPr>
  </w:style>
  <w:style w:type="character" w:customStyle="1" w:styleId="highlightChar">
    <w:name w:val="highlight Char"/>
    <w:basedOn w:val="DefaultParagraphFont"/>
    <w:rsid w:val="00D42084"/>
    <w:rPr>
      <w:sz w:val="24"/>
      <w:szCs w:val="24"/>
      <w:u w:val="single"/>
      <w:lang w:val="en-US" w:eastAsia="en-US" w:bidi="ar-SA"/>
    </w:rPr>
  </w:style>
  <w:style w:type="character" w:customStyle="1" w:styleId="StyleciteChar">
    <w:name w:val="Style cite + Char"/>
    <w:basedOn w:val="citeChar2"/>
    <w:rsid w:val="00D42084"/>
    <w:rPr>
      <w:sz w:val="24"/>
      <w:szCs w:val="24"/>
      <w:lang w:val="en-US" w:eastAsia="en-US" w:bidi="ar-SA"/>
    </w:rPr>
  </w:style>
  <w:style w:type="character" w:customStyle="1" w:styleId="citeChar2">
    <w:name w:val="cite Char"/>
    <w:basedOn w:val="DefaultParagraphFont"/>
    <w:rsid w:val="00D42084"/>
    <w:rPr>
      <w:sz w:val="24"/>
      <w:szCs w:val="24"/>
      <w:lang w:val="en-US" w:eastAsia="en-US" w:bidi="ar-SA"/>
    </w:rPr>
  </w:style>
  <w:style w:type="paragraph" w:customStyle="1" w:styleId="OffensiveLanguage">
    <w:name w:val="Offensive Language"/>
    <w:basedOn w:val="Normal"/>
    <w:next w:val="Normal"/>
    <w:qFormat/>
    <w:rsid w:val="00D42084"/>
    <w:rPr>
      <w:rFonts w:ascii="Arial Narrow" w:hAnsi="Arial Narrow"/>
      <w:strike/>
      <w:u w:val="single"/>
    </w:rPr>
  </w:style>
  <w:style w:type="character" w:customStyle="1" w:styleId="OffensiveLanguageChar">
    <w:name w:val="Offensive Language Char"/>
    <w:rsid w:val="00D42084"/>
    <w:rPr>
      <w:rFonts w:ascii="Arial Narrow" w:hAnsi="Arial Narrow"/>
      <w:strike/>
      <w:szCs w:val="24"/>
      <w:u w:val="single"/>
      <w:lang w:val="en-US" w:eastAsia="en-US" w:bidi="ar-SA"/>
    </w:rPr>
  </w:style>
  <w:style w:type="paragraph" w:customStyle="1" w:styleId="clearformatting0">
    <w:name w:val="clear formatting"/>
    <w:basedOn w:val="Normal"/>
    <w:qFormat/>
    <w:rsid w:val="00D42084"/>
  </w:style>
  <w:style w:type="paragraph" w:customStyle="1" w:styleId="Style18">
    <w:name w:val="Style 18"/>
    <w:uiPriority w:val="99"/>
    <w:qFormat/>
    <w:rsid w:val="00D42084"/>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D42084"/>
  </w:style>
  <w:style w:type="paragraph" w:customStyle="1" w:styleId="formfld">
    <w:name w:val="formfld"/>
    <w:basedOn w:val="Normal"/>
    <w:qFormat/>
    <w:rsid w:val="00D42084"/>
    <w:pPr>
      <w:spacing w:before="100" w:beforeAutospacing="1" w:after="100" w:afterAutospacing="1"/>
    </w:pPr>
    <w:rPr>
      <w:rFonts w:eastAsia="Arial Unicode MS"/>
      <w:szCs w:val="20"/>
    </w:rPr>
  </w:style>
  <w:style w:type="character" w:customStyle="1" w:styleId="yellowfadeinnerspan">
    <w:name w:val="yellowfadeinnerspan"/>
    <w:rsid w:val="00D42084"/>
  </w:style>
  <w:style w:type="paragraph" w:customStyle="1" w:styleId="Caption3">
    <w:name w:val="Caption3"/>
    <w:basedOn w:val="Normal"/>
    <w:qFormat/>
    <w:rsid w:val="00D42084"/>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D42084"/>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D42084"/>
    <w:rPr>
      <w:rFonts w:ascii="Calibri" w:eastAsia="Times New Roman" w:hAnsi="Calibri" w:cs="Times New Roman"/>
      <w:b/>
      <w:sz w:val="20"/>
      <w:szCs w:val="24"/>
      <w:u w:val="single"/>
    </w:rPr>
  </w:style>
  <w:style w:type="character" w:customStyle="1" w:styleId="ipa">
    <w:name w:val="ipa"/>
    <w:basedOn w:val="DefaultParagraphFont"/>
    <w:rsid w:val="00D42084"/>
  </w:style>
  <w:style w:type="character" w:customStyle="1" w:styleId="regtext">
    <w:name w:val="regtext"/>
    <w:rsid w:val="00D42084"/>
  </w:style>
  <w:style w:type="character" w:customStyle="1" w:styleId="FontStyle14">
    <w:name w:val="Font Style14"/>
    <w:uiPriority w:val="99"/>
    <w:rsid w:val="00D42084"/>
    <w:rPr>
      <w:rFonts w:ascii="Georgia" w:hAnsi="Georgia" w:cs="Georgia"/>
      <w:sz w:val="54"/>
      <w:szCs w:val="54"/>
    </w:rPr>
  </w:style>
  <w:style w:type="character" w:customStyle="1" w:styleId="ft6">
    <w:name w:val="ft6"/>
    <w:basedOn w:val="DefaultParagraphFont"/>
    <w:rsid w:val="00D42084"/>
  </w:style>
  <w:style w:type="character" w:customStyle="1" w:styleId="SourceBold">
    <w:name w:val="Source Bold"/>
    <w:basedOn w:val="DefaultParagraphFont"/>
    <w:rsid w:val="00D42084"/>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D42084"/>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D42084"/>
    <w:rPr>
      <w:rFonts w:ascii="Century Gothic" w:eastAsia="Cambria" w:hAnsi="Century Gothic"/>
      <w:sz w:val="20"/>
      <w:u w:val="thick"/>
    </w:rPr>
  </w:style>
  <w:style w:type="character" w:customStyle="1" w:styleId="Card-UnderlineChar">
    <w:name w:val="Card-Underline Char"/>
    <w:link w:val="Card-Underline"/>
    <w:rsid w:val="00D42084"/>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D42084"/>
    <w:rPr>
      <w:b/>
      <w:bCs/>
      <w:strike w:val="0"/>
      <w:dstrike w:val="0"/>
      <w:sz w:val="26"/>
      <w:u w:val="none"/>
      <w:effect w:val="none"/>
    </w:rPr>
  </w:style>
  <w:style w:type="character" w:customStyle="1" w:styleId="StyleStyleUnderline411pt">
    <w:name w:val="Style Style Underline4 + 11 pt"/>
    <w:basedOn w:val="DefaultParagraphFont"/>
    <w:rsid w:val="00D42084"/>
    <w:rPr>
      <w:sz w:val="20"/>
      <w:u w:val="single"/>
    </w:rPr>
  </w:style>
  <w:style w:type="character" w:customStyle="1" w:styleId="StyleStyleUnderline411ptBold">
    <w:name w:val="Style Style Underline4 + 11 pt Bold"/>
    <w:basedOn w:val="DefaultParagraphFont"/>
    <w:rsid w:val="00D42084"/>
    <w:rPr>
      <w:b/>
      <w:bCs/>
      <w:sz w:val="20"/>
      <w:u w:val="single"/>
    </w:rPr>
  </w:style>
  <w:style w:type="character" w:customStyle="1" w:styleId="StyleStyleUnderline311pt">
    <w:name w:val="Style Style Underline3 + 11 pt"/>
    <w:basedOn w:val="DefaultParagraphFont"/>
    <w:rsid w:val="00D42084"/>
    <w:rPr>
      <w:sz w:val="20"/>
      <w:u w:val="single"/>
    </w:rPr>
  </w:style>
  <w:style w:type="character" w:customStyle="1" w:styleId="StyleStyleUnderline311ptBold">
    <w:name w:val="Style Style Underline3 + 11 pt Bold"/>
    <w:basedOn w:val="DefaultParagraphFont"/>
    <w:rsid w:val="00D42084"/>
    <w:rPr>
      <w:b/>
      <w:bCs/>
      <w:sz w:val="20"/>
      <w:u w:val="single"/>
    </w:rPr>
  </w:style>
  <w:style w:type="character" w:customStyle="1" w:styleId="BoldandUnderlineChar6">
    <w:name w:val="Bold and Underline Char6"/>
    <w:basedOn w:val="DefaultParagraphFont"/>
    <w:rsid w:val="00D42084"/>
    <w:rPr>
      <w:b/>
      <w:szCs w:val="24"/>
      <w:u w:val="single"/>
      <w:lang w:val="en-US" w:eastAsia="en-US" w:bidi="ar-SA"/>
    </w:rPr>
  </w:style>
  <w:style w:type="character" w:customStyle="1" w:styleId="UnderlineChar2">
    <w:name w:val="Underline Char2"/>
    <w:basedOn w:val="DefaultParagraphFont"/>
    <w:rsid w:val="00D42084"/>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D42084"/>
    <w:rPr>
      <w:noProof w:val="0"/>
      <w:u w:val="single"/>
      <w:lang w:val="en-US" w:eastAsia="en-US" w:bidi="ar-SA"/>
    </w:rPr>
  </w:style>
  <w:style w:type="paragraph" w:customStyle="1" w:styleId="DebateTag0">
    <w:name w:val="Debate Tag"/>
    <w:basedOn w:val="Text0"/>
    <w:link w:val="DebateTagChar"/>
    <w:qFormat/>
    <w:rsid w:val="00D42084"/>
    <w:pPr>
      <w:widowControl w:val="0"/>
    </w:pPr>
    <w:rPr>
      <w:rFonts w:ascii="Garamond" w:hAnsi="Garamond"/>
      <w:b/>
      <w:color w:val="000000"/>
      <w:sz w:val="22"/>
      <w:szCs w:val="24"/>
    </w:rPr>
  </w:style>
  <w:style w:type="paragraph" w:customStyle="1" w:styleId="endarticle">
    <w:name w:val="endarticle"/>
    <w:basedOn w:val="Normal"/>
    <w:uiPriority w:val="99"/>
    <w:qFormat/>
    <w:rsid w:val="00D42084"/>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D42084"/>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D42084"/>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D42084"/>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D42084"/>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D42084"/>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D42084"/>
    <w:rPr>
      <w:rFonts w:ascii="Georgia" w:eastAsia="Calibri" w:hAnsi="Georgia" w:cs="Calibri"/>
      <w:b/>
      <w:bCs/>
      <w:szCs w:val="24"/>
      <w:u w:val="single"/>
    </w:rPr>
  </w:style>
  <w:style w:type="character" w:customStyle="1" w:styleId="caption4">
    <w:name w:val="caption4"/>
    <w:basedOn w:val="DefaultParagraphFont"/>
    <w:rsid w:val="00D42084"/>
  </w:style>
  <w:style w:type="character" w:customStyle="1" w:styleId="field-content">
    <w:name w:val="field-content"/>
    <w:basedOn w:val="DefaultParagraphFont"/>
    <w:rsid w:val="00D42084"/>
  </w:style>
  <w:style w:type="character" w:customStyle="1" w:styleId="honorific-prefix">
    <w:name w:val="honorific-prefix"/>
    <w:basedOn w:val="DefaultParagraphFont"/>
    <w:rsid w:val="00D42084"/>
  </w:style>
  <w:style w:type="character" w:customStyle="1" w:styleId="given-name">
    <w:name w:val="given-name"/>
    <w:basedOn w:val="DefaultParagraphFont"/>
    <w:rsid w:val="00D42084"/>
  </w:style>
  <w:style w:type="character" w:customStyle="1" w:styleId="family-name">
    <w:name w:val="family-name"/>
    <w:basedOn w:val="DefaultParagraphFont"/>
    <w:rsid w:val="00D42084"/>
  </w:style>
  <w:style w:type="character" w:customStyle="1" w:styleId="chead">
    <w:name w:val="chead"/>
    <w:basedOn w:val="DefaultParagraphFont"/>
    <w:rsid w:val="00D42084"/>
  </w:style>
  <w:style w:type="character" w:customStyle="1" w:styleId="obgcapsstart">
    <w:name w:val="obg_caps_start"/>
    <w:basedOn w:val="DefaultParagraphFont"/>
    <w:rsid w:val="00D42084"/>
  </w:style>
  <w:style w:type="character" w:customStyle="1" w:styleId="tpk">
    <w:name w:val="tpk"/>
    <w:basedOn w:val="DefaultParagraphFont"/>
    <w:rsid w:val="00D42084"/>
  </w:style>
  <w:style w:type="paragraph" w:customStyle="1" w:styleId="Language">
    <w:name w:val="Language"/>
    <w:next w:val="Normal"/>
    <w:link w:val="LanguageChar"/>
    <w:qFormat/>
    <w:rsid w:val="00D42084"/>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D42084"/>
    <w:rPr>
      <w:szCs w:val="16"/>
      <w:u w:val="single"/>
      <w:lang w:val="en-US" w:eastAsia="en-US" w:bidi="ar-SA"/>
    </w:rPr>
  </w:style>
  <w:style w:type="paragraph" w:customStyle="1" w:styleId="Pa4">
    <w:name w:val="Pa4"/>
    <w:basedOn w:val="Normal"/>
    <w:next w:val="Normal"/>
    <w:qFormat/>
    <w:rsid w:val="00D42084"/>
    <w:pPr>
      <w:autoSpaceDE w:val="0"/>
      <w:autoSpaceDN w:val="0"/>
      <w:adjustRightInd w:val="0"/>
      <w:spacing w:line="181" w:lineRule="atLeast"/>
    </w:pPr>
    <w:rPr>
      <w:rFonts w:eastAsia="Times New Roman"/>
    </w:rPr>
  </w:style>
  <w:style w:type="paragraph" w:customStyle="1" w:styleId="Pa5">
    <w:name w:val="Pa5"/>
    <w:basedOn w:val="Normal"/>
    <w:next w:val="Normal"/>
    <w:qFormat/>
    <w:rsid w:val="00D42084"/>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D42084"/>
    <w:rPr>
      <w:rFonts w:cs="Arial"/>
      <w:bCs/>
      <w:szCs w:val="26"/>
      <w:u w:val="single"/>
      <w:lang w:val="en-US" w:eastAsia="en-US" w:bidi="ar-SA"/>
    </w:rPr>
  </w:style>
  <w:style w:type="character" w:customStyle="1" w:styleId="style10">
    <w:name w:val="style1"/>
    <w:basedOn w:val="DefaultParagraphFont"/>
    <w:rsid w:val="00D42084"/>
  </w:style>
  <w:style w:type="character" w:customStyle="1" w:styleId="subheader">
    <w:name w:val="subheader"/>
    <w:basedOn w:val="DefaultParagraphFont"/>
    <w:rsid w:val="00D42084"/>
  </w:style>
  <w:style w:type="paragraph" w:customStyle="1" w:styleId="attribution">
    <w:name w:val="attribution"/>
    <w:basedOn w:val="Normal"/>
    <w:uiPriority w:val="99"/>
    <w:qFormat/>
    <w:rsid w:val="00D42084"/>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D42084"/>
    <w:pPr>
      <w:spacing w:before="100" w:beforeAutospacing="1" w:after="100" w:afterAutospacing="1"/>
    </w:pPr>
    <w:rPr>
      <w:rFonts w:eastAsia="Times New Roman"/>
    </w:rPr>
  </w:style>
  <w:style w:type="paragraph" w:customStyle="1" w:styleId="text-textbodyhoustontext">
    <w:name w:val="text-textbody houstontext"/>
    <w:basedOn w:val="Normal"/>
    <w:qFormat/>
    <w:rsid w:val="00D42084"/>
    <w:pPr>
      <w:spacing w:before="100" w:beforeAutospacing="1" w:after="100" w:afterAutospacing="1"/>
    </w:pPr>
    <w:rPr>
      <w:rFonts w:eastAsia="Times New Roman"/>
    </w:rPr>
  </w:style>
  <w:style w:type="character" w:customStyle="1" w:styleId="text2">
    <w:name w:val="text2"/>
    <w:basedOn w:val="DefaultParagraphFont"/>
    <w:rsid w:val="00D42084"/>
  </w:style>
  <w:style w:type="paragraph" w:customStyle="1" w:styleId="msolistparagraph0">
    <w:name w:val="msolistparagraph"/>
    <w:basedOn w:val="Normal"/>
    <w:qFormat/>
    <w:rsid w:val="00D42084"/>
    <w:pPr>
      <w:spacing w:before="100" w:beforeAutospacing="1" w:after="100" w:afterAutospacing="1"/>
    </w:pPr>
    <w:rPr>
      <w:rFonts w:eastAsia="Times New Roman"/>
    </w:rPr>
  </w:style>
  <w:style w:type="paragraph" w:customStyle="1" w:styleId="msolistparagraphcxsplast">
    <w:name w:val="msolistparagraphcxsplast"/>
    <w:basedOn w:val="Normal"/>
    <w:qFormat/>
    <w:rsid w:val="00D42084"/>
    <w:pPr>
      <w:spacing w:before="100" w:beforeAutospacing="1" w:after="100" w:afterAutospacing="1"/>
    </w:pPr>
    <w:rPr>
      <w:rFonts w:eastAsia="Times New Roman"/>
    </w:rPr>
  </w:style>
  <w:style w:type="character" w:customStyle="1" w:styleId="pmtermsel">
    <w:name w:val="pmtermsel"/>
    <w:basedOn w:val="DefaultParagraphFont"/>
    <w:rsid w:val="00D42084"/>
  </w:style>
  <w:style w:type="character" w:customStyle="1" w:styleId="StyleUnderlineChar2CharChar11pt">
    <w:name w:val="Style Underline Char2 Char Char + 11 pt"/>
    <w:basedOn w:val="Style11pt"/>
    <w:rsid w:val="00D42084"/>
    <w:rPr>
      <w:rFonts w:ascii="Times New Roman" w:hAnsi="Times New Roman"/>
      <w:sz w:val="20"/>
      <w:u w:val="single"/>
    </w:rPr>
  </w:style>
  <w:style w:type="character" w:customStyle="1" w:styleId="StyleStyleBoldUnderline11pt">
    <w:name w:val="Style Style Bold Underline + 11 pt"/>
    <w:basedOn w:val="DefaultParagraphFont"/>
    <w:rsid w:val="00D4208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42084"/>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D42084"/>
    <w:rPr>
      <w:rFonts w:ascii="Georgia" w:eastAsia="SimSun" w:hAnsi="Georgia" w:cs="Arial"/>
      <w:b/>
      <w:bCs/>
      <w:sz w:val="20"/>
      <w:u w:val="single"/>
    </w:rPr>
  </w:style>
  <w:style w:type="paragraph" w:customStyle="1" w:styleId="StyleStyle49pt10">
    <w:name w:val="Style Style4 + 9 pt10"/>
    <w:basedOn w:val="Style4"/>
    <w:link w:val="StyleStyle49pt10Char"/>
    <w:qFormat/>
    <w:rsid w:val="00D42084"/>
    <w:rPr>
      <w:rFonts w:ascii="Georgia" w:hAnsi="Georgia"/>
    </w:rPr>
  </w:style>
  <w:style w:type="character" w:customStyle="1" w:styleId="StyleStyle49pt10Char">
    <w:name w:val="Style Style4 + 9 pt10 Char"/>
    <w:basedOn w:val="Style4Char"/>
    <w:link w:val="StyleStyle49pt10"/>
    <w:rsid w:val="00D42084"/>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D42084"/>
    <w:rPr>
      <w:rFonts w:ascii="Georgia" w:hAnsi="Georgia"/>
      <w:b/>
      <w:bCs/>
    </w:rPr>
  </w:style>
  <w:style w:type="character" w:customStyle="1" w:styleId="StyleStyle49ptBold7Char">
    <w:name w:val="Style Style4 + 9 pt Bold7 Char"/>
    <w:basedOn w:val="Style4Char"/>
    <w:link w:val="StyleStyle49ptBold7"/>
    <w:rsid w:val="00D42084"/>
    <w:rPr>
      <w:rFonts w:ascii="Georgia" w:eastAsia="Times New Roman" w:hAnsi="Georgia" w:cs="Arial"/>
      <w:b/>
      <w:bCs/>
      <w:sz w:val="20"/>
      <w:u w:val="single"/>
    </w:rPr>
  </w:style>
  <w:style w:type="character" w:customStyle="1" w:styleId="StyleUnderlineChar9pt">
    <w:name w:val="Style Underline Char + 9 pt"/>
    <w:basedOn w:val="DefaultParagraphFont"/>
    <w:rsid w:val="00D42084"/>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42084"/>
    <w:rPr>
      <w:rFonts w:ascii="Times New Roman" w:hAnsi="Times New Roman"/>
      <w:b/>
      <w:bCs/>
      <w:sz w:val="20"/>
      <w:u w:val="single"/>
      <w:lang w:val="en-US" w:eastAsia="en-US" w:bidi="ar-SA"/>
    </w:rPr>
  </w:style>
  <w:style w:type="character" w:customStyle="1" w:styleId="articlehead2">
    <w:name w:val="articlehead2"/>
    <w:basedOn w:val="DefaultParagraphFont"/>
    <w:rsid w:val="00D42084"/>
  </w:style>
  <w:style w:type="character" w:customStyle="1" w:styleId="pronset">
    <w:name w:val="pronset"/>
    <w:basedOn w:val="DefaultParagraphFont"/>
    <w:rsid w:val="00D42084"/>
  </w:style>
  <w:style w:type="character" w:customStyle="1" w:styleId="showipapr">
    <w:name w:val="show_ipapr"/>
    <w:basedOn w:val="DefaultParagraphFont"/>
    <w:rsid w:val="00D42084"/>
  </w:style>
  <w:style w:type="character" w:customStyle="1" w:styleId="prondelim">
    <w:name w:val="prondelim"/>
    <w:basedOn w:val="DefaultParagraphFont"/>
    <w:rsid w:val="00D42084"/>
  </w:style>
  <w:style w:type="character" w:customStyle="1" w:styleId="pron">
    <w:name w:val="pron"/>
    <w:basedOn w:val="DefaultParagraphFont"/>
    <w:rsid w:val="00D42084"/>
  </w:style>
  <w:style w:type="character" w:customStyle="1" w:styleId="prontoggle">
    <w:name w:val="pron_toggle"/>
    <w:basedOn w:val="DefaultParagraphFont"/>
    <w:rsid w:val="00D42084"/>
  </w:style>
  <w:style w:type="character" w:customStyle="1" w:styleId="showspellpr">
    <w:name w:val="show_spellpr"/>
    <w:basedOn w:val="DefaultParagraphFont"/>
    <w:rsid w:val="00D42084"/>
  </w:style>
  <w:style w:type="character" w:customStyle="1" w:styleId="boldface">
    <w:name w:val="boldface"/>
    <w:basedOn w:val="DefaultParagraphFont"/>
    <w:rsid w:val="00D42084"/>
  </w:style>
  <w:style w:type="character" w:customStyle="1" w:styleId="pg">
    <w:name w:val="pg"/>
    <w:basedOn w:val="DefaultParagraphFont"/>
    <w:rsid w:val="00D42084"/>
  </w:style>
  <w:style w:type="character" w:customStyle="1" w:styleId="secondary-bf">
    <w:name w:val="secondary-bf"/>
    <w:basedOn w:val="DefaultParagraphFont"/>
    <w:rsid w:val="00D42084"/>
  </w:style>
  <w:style w:type="character" w:customStyle="1" w:styleId="dnindex">
    <w:name w:val="dnindex"/>
    <w:basedOn w:val="DefaultParagraphFont"/>
    <w:rsid w:val="00D42084"/>
  </w:style>
  <w:style w:type="character" w:customStyle="1" w:styleId="Styleterm111ptUnderline">
    <w:name w:val="Style term1 + 11 pt Underline"/>
    <w:basedOn w:val="term1"/>
    <w:rsid w:val="00D42084"/>
    <w:rPr>
      <w:b/>
      <w:bCs/>
      <w:sz w:val="20"/>
      <w:u w:val="single"/>
    </w:rPr>
  </w:style>
  <w:style w:type="paragraph" w:customStyle="1" w:styleId="StyleMinimizedTextArialNarrow10pt">
    <w:name w:val="Style Minimized Text + Arial Narrow 10 pt"/>
    <w:basedOn w:val="MinimizedText"/>
    <w:link w:val="StyleMinimizedTextArialNarrow10ptChar"/>
    <w:qFormat/>
    <w:rsid w:val="00D42084"/>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D42084"/>
    <w:rPr>
      <w:rFonts w:ascii="Georgia" w:eastAsia="Times New Roman" w:hAnsi="Georgia" w:cs="Calibri"/>
      <w:sz w:val="20"/>
      <w:szCs w:val="24"/>
    </w:rPr>
  </w:style>
  <w:style w:type="paragraph" w:customStyle="1" w:styleId="StyleStyle49pt3">
    <w:name w:val="Style Style4 + 9 pt3"/>
    <w:basedOn w:val="Style4"/>
    <w:link w:val="StyleStyle49pt3Char"/>
    <w:qFormat/>
    <w:rsid w:val="00D42084"/>
    <w:rPr>
      <w:rFonts w:ascii="Georgia" w:hAnsi="Georgia"/>
    </w:rPr>
  </w:style>
  <w:style w:type="character" w:customStyle="1" w:styleId="StyleStyle49pt3Char">
    <w:name w:val="Style Style4 + 9 pt3 Char"/>
    <w:basedOn w:val="Style4Char"/>
    <w:link w:val="StyleStyle49pt3"/>
    <w:rsid w:val="00D42084"/>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D42084"/>
    <w:rPr>
      <w:rFonts w:ascii="Georgia" w:hAnsi="Georgia"/>
      <w:b/>
      <w:bCs/>
    </w:rPr>
  </w:style>
  <w:style w:type="character" w:customStyle="1" w:styleId="StyleStyle49ptBold3Char">
    <w:name w:val="Style Style4 + 9 pt Bold3 Char"/>
    <w:basedOn w:val="Style4Char"/>
    <w:link w:val="StyleStyle49ptBold3"/>
    <w:rsid w:val="00D42084"/>
    <w:rPr>
      <w:rFonts w:ascii="Georgia" w:eastAsia="Times New Roman" w:hAnsi="Georgia" w:cs="Arial"/>
      <w:b/>
      <w:bCs/>
      <w:sz w:val="20"/>
      <w:u w:val="single"/>
    </w:rPr>
  </w:style>
  <w:style w:type="character" w:customStyle="1" w:styleId="Style9ptUnderline6">
    <w:name w:val="Style 9 pt Underline6"/>
    <w:basedOn w:val="DefaultParagraphFont"/>
    <w:rsid w:val="00D42084"/>
    <w:rPr>
      <w:sz w:val="20"/>
      <w:u w:val="single"/>
    </w:rPr>
  </w:style>
  <w:style w:type="character" w:customStyle="1" w:styleId="ct-with-fmlt">
    <w:name w:val="ct-with-fmlt"/>
    <w:basedOn w:val="DefaultParagraphFont"/>
    <w:rsid w:val="00D42084"/>
  </w:style>
  <w:style w:type="character" w:customStyle="1" w:styleId="MicroChar">
    <w:name w:val="Micro Char"/>
    <w:rsid w:val="00D42084"/>
    <w:rPr>
      <w:rFonts w:ascii="Arial" w:hAnsi="Arial"/>
      <w:sz w:val="12"/>
      <w:szCs w:val="24"/>
      <w:lang w:val="en-US" w:eastAsia="en-US" w:bidi="ar-SA"/>
    </w:rPr>
  </w:style>
  <w:style w:type="character" w:customStyle="1" w:styleId="althead">
    <w:name w:val="althead"/>
    <w:basedOn w:val="DefaultParagraphFont"/>
    <w:rsid w:val="00D42084"/>
  </w:style>
  <w:style w:type="character" w:customStyle="1" w:styleId="para">
    <w:name w:val="para"/>
    <w:basedOn w:val="DefaultParagraphFont"/>
    <w:rsid w:val="00D42084"/>
  </w:style>
  <w:style w:type="character" w:customStyle="1" w:styleId="arbd1">
    <w:name w:val="arbd1"/>
    <w:basedOn w:val="DefaultParagraphFont"/>
    <w:rsid w:val="00D42084"/>
  </w:style>
  <w:style w:type="character" w:customStyle="1" w:styleId="unx">
    <w:name w:val="unx"/>
    <w:basedOn w:val="DefaultParagraphFont"/>
    <w:rsid w:val="00D42084"/>
  </w:style>
  <w:style w:type="character" w:customStyle="1" w:styleId="lrdctph">
    <w:name w:val="lr_dct_ph"/>
    <w:basedOn w:val="DefaultParagraphFont"/>
    <w:rsid w:val="00D42084"/>
  </w:style>
  <w:style w:type="paragraph" w:customStyle="1" w:styleId="CiteReal">
    <w:name w:val="Cite Real"/>
    <w:basedOn w:val="Normal"/>
    <w:next w:val="Normal"/>
    <w:qFormat/>
    <w:rsid w:val="00D42084"/>
    <w:rPr>
      <w:rFonts w:eastAsia="Calibri"/>
      <w:b/>
      <w:u w:val="single"/>
    </w:rPr>
  </w:style>
  <w:style w:type="paragraph" w:customStyle="1" w:styleId="CardT1">
    <w:name w:val="CardT1"/>
    <w:basedOn w:val="Normal"/>
    <w:link w:val="CardT1Char"/>
    <w:qFormat/>
    <w:rsid w:val="00D42084"/>
    <w:pPr>
      <w:jc w:val="both"/>
    </w:pPr>
    <w:rPr>
      <w:rFonts w:eastAsia="Calibri"/>
      <w:kern w:val="2"/>
      <w:sz w:val="14"/>
      <w:szCs w:val="14"/>
      <w:lang w:eastAsia="zh-TW"/>
    </w:rPr>
  </w:style>
  <w:style w:type="character" w:customStyle="1" w:styleId="CardT1Char">
    <w:name w:val="CardT1 Char"/>
    <w:link w:val="CardT1"/>
    <w:rsid w:val="00D42084"/>
    <w:rPr>
      <w:rFonts w:ascii="Arial" w:eastAsia="Calibri" w:hAnsi="Arial" w:cs="Arial"/>
      <w:kern w:val="2"/>
      <w:sz w:val="14"/>
      <w:szCs w:val="14"/>
      <w:lang w:eastAsia="zh-TW"/>
    </w:rPr>
  </w:style>
  <w:style w:type="character" w:customStyle="1" w:styleId="CardCite1">
    <w:name w:val="CardCite1"/>
    <w:qFormat/>
    <w:rsid w:val="00D42084"/>
    <w:rPr>
      <w:rFonts w:ascii="Times New Roman" w:hAnsi="Times New Roman"/>
      <w:b/>
      <w:sz w:val="22"/>
      <w:szCs w:val="22"/>
      <w:u w:val="single"/>
      <w:lang w:val="en-US" w:eastAsia="en-US" w:bidi="ar-SA"/>
    </w:rPr>
  </w:style>
  <w:style w:type="character" w:customStyle="1" w:styleId="BoxX2">
    <w:name w:val="BoxX2"/>
    <w:qFormat/>
    <w:rsid w:val="00D42084"/>
    <w:rPr>
      <w:rFonts w:ascii="Times New Roman" w:hAnsi="Times New Roman"/>
      <w:b/>
      <w:sz w:val="22"/>
      <w:u w:val="single"/>
      <w:bdr w:val="single" w:sz="4" w:space="0" w:color="auto"/>
    </w:rPr>
  </w:style>
  <w:style w:type="paragraph" w:customStyle="1" w:styleId="CaseListNormal">
    <w:name w:val="Case List Normal"/>
    <w:basedOn w:val="Normal"/>
    <w:qFormat/>
    <w:rsid w:val="00D42084"/>
    <w:rPr>
      <w:rFonts w:ascii="Times" w:eastAsia="Times New Roman" w:hAnsi="Times"/>
      <w:sz w:val="20"/>
      <w:szCs w:val="26"/>
    </w:rPr>
  </w:style>
  <w:style w:type="character" w:customStyle="1" w:styleId="BodyText20">
    <w:name w:val="Body Text2"/>
    <w:rsid w:val="00D420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D4208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D420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4208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4208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D420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D42084"/>
    <w:pPr>
      <w:ind w:left="432"/>
    </w:pPr>
    <w:rPr>
      <w:rFonts w:ascii="Arial Narrow" w:eastAsia="SimSun" w:hAnsi="Arial Narrow"/>
      <w:b/>
      <w:color w:val="000000"/>
      <w:sz w:val="28"/>
      <w:szCs w:val="20"/>
    </w:rPr>
  </w:style>
  <w:style w:type="character" w:customStyle="1" w:styleId="TagofCardChar">
    <w:name w:val="Tag of Card Char"/>
    <w:link w:val="TagofCard"/>
    <w:rsid w:val="00D42084"/>
    <w:rPr>
      <w:rFonts w:ascii="Arial Narrow" w:eastAsia="SimSun" w:hAnsi="Arial Narrow" w:cs="Arial"/>
      <w:b/>
      <w:color w:val="000000"/>
      <w:sz w:val="28"/>
      <w:szCs w:val="20"/>
    </w:rPr>
  </w:style>
  <w:style w:type="paragraph" w:customStyle="1" w:styleId="citeunread">
    <w:name w:val="cite unread"/>
    <w:basedOn w:val="Normal"/>
    <w:link w:val="citeunreadChar"/>
    <w:qFormat/>
    <w:rsid w:val="00D42084"/>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D42084"/>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D42084"/>
    <w:rPr>
      <w:rFonts w:ascii="Times New Roman" w:eastAsia="Times New Roman" w:hAnsi="Times New Roman"/>
      <w:b/>
      <w:sz w:val="20"/>
      <w:szCs w:val="20"/>
      <w:u w:val="single"/>
    </w:rPr>
  </w:style>
  <w:style w:type="character" w:customStyle="1" w:styleId="readCharChar">
    <w:name w:val="read Char Char"/>
    <w:link w:val="read"/>
    <w:locked/>
    <w:rsid w:val="00D42084"/>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D42084"/>
    <w:pPr>
      <w:spacing w:before="240"/>
      <w:outlineLvl w:val="2"/>
    </w:pPr>
    <w:rPr>
      <w:rFonts w:ascii="Times New Roman" w:eastAsia="Times New Roman" w:hAnsi="Times New Roman"/>
      <w:b/>
    </w:rPr>
  </w:style>
  <w:style w:type="character" w:customStyle="1" w:styleId="readChar">
    <w:name w:val="read Char"/>
    <w:rsid w:val="00D42084"/>
    <w:rPr>
      <w:szCs w:val="22"/>
      <w:u w:val="single"/>
      <w:lang w:val="en-US" w:eastAsia="en-US" w:bidi="ar-SA"/>
    </w:rPr>
  </w:style>
  <w:style w:type="character" w:customStyle="1" w:styleId="underlining0">
    <w:name w:val="underlining"/>
    <w:rsid w:val="00D42084"/>
    <w:rPr>
      <w:u w:val="single"/>
    </w:rPr>
  </w:style>
  <w:style w:type="character" w:customStyle="1" w:styleId="btitle">
    <w:name w:val="btitle"/>
    <w:rsid w:val="00D42084"/>
  </w:style>
  <w:style w:type="character" w:customStyle="1" w:styleId="green">
    <w:name w:val="green"/>
    <w:rsid w:val="00D42084"/>
  </w:style>
  <w:style w:type="paragraph" w:customStyle="1" w:styleId="CM14">
    <w:name w:val="CM14"/>
    <w:basedOn w:val="Default"/>
    <w:next w:val="Default"/>
    <w:qFormat/>
    <w:rsid w:val="00D42084"/>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D42084"/>
    <w:rPr>
      <w:b/>
      <w:bCs/>
      <w:u w:val="single"/>
    </w:rPr>
  </w:style>
  <w:style w:type="character" w:customStyle="1" w:styleId="A-Underlining">
    <w:name w:val="A-Underlining"/>
    <w:basedOn w:val="DefaultParagraphFont"/>
    <w:rsid w:val="00D42084"/>
    <w:rPr>
      <w:rFonts w:ascii="Garamond" w:hAnsi="Garamond"/>
      <w:color w:val="auto"/>
      <w:sz w:val="24"/>
      <w:u w:val="single"/>
    </w:rPr>
  </w:style>
  <w:style w:type="paragraph" w:customStyle="1" w:styleId="B-TagCite">
    <w:name w:val="B-TagCite"/>
    <w:qFormat/>
    <w:rsid w:val="00D4208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D42084"/>
  </w:style>
  <w:style w:type="character" w:customStyle="1" w:styleId="pnumber">
    <w:name w:val="pnumber"/>
    <w:rsid w:val="00D42084"/>
  </w:style>
  <w:style w:type="character" w:customStyle="1" w:styleId="ital">
    <w:name w:val="ital"/>
    <w:rsid w:val="00D42084"/>
  </w:style>
  <w:style w:type="character" w:customStyle="1" w:styleId="orgdiv">
    <w:name w:val="orgdiv"/>
    <w:rsid w:val="00D42084"/>
  </w:style>
  <w:style w:type="character" w:customStyle="1" w:styleId="orgname">
    <w:name w:val="orgname"/>
    <w:rsid w:val="00D42084"/>
  </w:style>
  <w:style w:type="character" w:customStyle="1" w:styleId="city">
    <w:name w:val="city"/>
    <w:rsid w:val="00D42084"/>
  </w:style>
  <w:style w:type="character" w:customStyle="1" w:styleId="state">
    <w:name w:val="state"/>
    <w:rsid w:val="00D42084"/>
  </w:style>
  <w:style w:type="character" w:customStyle="1" w:styleId="country">
    <w:name w:val="country"/>
    <w:rsid w:val="00D42084"/>
  </w:style>
  <w:style w:type="character" w:customStyle="1" w:styleId="articletitle0">
    <w:name w:val="articletitle"/>
    <w:rsid w:val="00D42084"/>
    <w:rPr>
      <w:rFonts w:cs="Times New Roman"/>
    </w:rPr>
  </w:style>
  <w:style w:type="character" w:customStyle="1" w:styleId="6pointChar">
    <w:name w:val="6 point Char"/>
    <w:rsid w:val="00D42084"/>
    <w:rPr>
      <w:rFonts w:cs="Times New Roman"/>
      <w:sz w:val="12"/>
      <w:lang w:val="en-US" w:eastAsia="en-US"/>
    </w:rPr>
  </w:style>
  <w:style w:type="character" w:customStyle="1" w:styleId="underlinechar0">
    <w:name w:val="underlinechar"/>
    <w:basedOn w:val="DefaultParagraphFont"/>
    <w:rsid w:val="00D42084"/>
  </w:style>
  <w:style w:type="character" w:customStyle="1" w:styleId="CardUnderlineChar">
    <w:name w:val="Card Underline Char"/>
    <w:rsid w:val="00D42084"/>
    <w:rPr>
      <w:szCs w:val="24"/>
      <w:u w:val="single"/>
      <w:lang w:val="en-US" w:eastAsia="en-US" w:bidi="ar-SA"/>
    </w:rPr>
  </w:style>
  <w:style w:type="character" w:customStyle="1" w:styleId="tagciteChar3">
    <w:name w:val="tag/cite Char"/>
    <w:basedOn w:val="DefaultParagraphFont"/>
    <w:rsid w:val="00D42084"/>
    <w:rPr>
      <w:b/>
      <w:sz w:val="24"/>
      <w:lang w:val="en-US" w:eastAsia="en-US" w:bidi="ar-SA"/>
    </w:rPr>
  </w:style>
  <w:style w:type="character" w:customStyle="1" w:styleId="person-name">
    <w:name w:val="person-name"/>
    <w:basedOn w:val="DefaultParagraphFont"/>
    <w:rsid w:val="00D42084"/>
  </w:style>
  <w:style w:type="paragraph" w:customStyle="1" w:styleId="TxBr41p1">
    <w:name w:val="TxBr_41p1"/>
    <w:basedOn w:val="Normal"/>
    <w:qFormat/>
    <w:rsid w:val="00D42084"/>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D42084"/>
    <w:rPr>
      <w:rFonts w:ascii="Georgia" w:eastAsia="Times New Roman" w:hAnsi="Georgia" w:cs="Arial" w:hint="default"/>
      <w:b/>
      <w:bCs/>
      <w:kern w:val="32"/>
      <w:sz w:val="28"/>
      <w:szCs w:val="32"/>
    </w:rPr>
  </w:style>
  <w:style w:type="character" w:customStyle="1" w:styleId="style3Char0">
    <w:name w:val="style 3 Char"/>
    <w:rsid w:val="00D42084"/>
    <w:rPr>
      <w:sz w:val="18"/>
      <w:szCs w:val="24"/>
      <w:lang w:val="en-US" w:eastAsia="en-US" w:bidi="ar-SA"/>
    </w:rPr>
  </w:style>
  <w:style w:type="paragraph" w:customStyle="1" w:styleId="003Cite">
    <w:name w:val="003Cite"/>
    <w:basedOn w:val="Normal"/>
    <w:qFormat/>
    <w:rsid w:val="00D42084"/>
    <w:rPr>
      <w:rFonts w:ascii="Times New Roman" w:eastAsia="Calibri" w:hAnsi="Times New Roman"/>
      <w:szCs w:val="16"/>
    </w:rPr>
  </w:style>
  <w:style w:type="paragraph" w:customStyle="1" w:styleId="NormalBold">
    <w:name w:val="Normal + Bold"/>
    <w:aliases w:val="Double Underline"/>
    <w:basedOn w:val="Normal"/>
    <w:link w:val="NormalBoldChar"/>
    <w:qFormat/>
    <w:rsid w:val="00D42084"/>
    <w:pPr>
      <w:jc w:val="both"/>
    </w:pPr>
    <w:rPr>
      <w:b/>
      <w:color w:val="000000"/>
      <w:u w:val="single"/>
    </w:rPr>
  </w:style>
  <w:style w:type="character" w:customStyle="1" w:styleId="NormalBoldChar">
    <w:name w:val="Normal + Bold Char"/>
    <w:aliases w:val="Double Underline Char"/>
    <w:basedOn w:val="DefaultParagraphFont"/>
    <w:link w:val="NormalBold"/>
    <w:rsid w:val="00D42084"/>
    <w:rPr>
      <w:rFonts w:ascii="Arial" w:hAnsi="Arial" w:cs="Arial"/>
      <w:b/>
      <w:color w:val="000000"/>
      <w:u w:val="single"/>
    </w:rPr>
  </w:style>
  <w:style w:type="character" w:customStyle="1" w:styleId="StyleBold1">
    <w:name w:val="Style Bold1"/>
    <w:rsid w:val="00D42084"/>
    <w:rPr>
      <w:rFonts w:ascii="Georgia" w:hAnsi="Georgia"/>
      <w:b/>
      <w:bCs/>
      <w:sz w:val="22"/>
    </w:rPr>
  </w:style>
  <w:style w:type="paragraph" w:customStyle="1" w:styleId="StyleCards12ptThickunderline">
    <w:name w:val="Style Cards + 12 pt Thick underline"/>
    <w:basedOn w:val="Normal"/>
    <w:link w:val="StyleCards12ptThickunderlineChar2"/>
    <w:qFormat/>
    <w:rsid w:val="00D42084"/>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D42084"/>
    <w:rPr>
      <w:rFonts w:ascii="Times New Roman" w:eastAsia="Times New Roman" w:hAnsi="Times New Roman" w:cs="Arial"/>
      <w:u w:val="thick"/>
    </w:rPr>
  </w:style>
  <w:style w:type="character" w:customStyle="1" w:styleId="BlockHeadingsChar1">
    <w:name w:val="Block Headings Char1"/>
    <w:rsid w:val="00D42084"/>
    <w:rPr>
      <w:b/>
      <w:caps/>
    </w:rPr>
  </w:style>
  <w:style w:type="character" w:customStyle="1" w:styleId="submitted">
    <w:name w:val="submitted"/>
    <w:rsid w:val="00D42084"/>
  </w:style>
  <w:style w:type="paragraph" w:customStyle="1" w:styleId="CARD0">
    <w:name w:val="CARD"/>
    <w:basedOn w:val="Normal"/>
    <w:link w:val="CARDChar2"/>
    <w:autoRedefine/>
    <w:qFormat/>
    <w:rsid w:val="00D42084"/>
    <w:rPr>
      <w:rFonts w:eastAsia="Times New Roman"/>
      <w:szCs w:val="20"/>
    </w:rPr>
  </w:style>
  <w:style w:type="character" w:customStyle="1" w:styleId="CARDChar2">
    <w:name w:val="CARD Char"/>
    <w:link w:val="CARD0"/>
    <w:rsid w:val="00D42084"/>
    <w:rPr>
      <w:rFonts w:ascii="Arial" w:eastAsia="Times New Roman" w:hAnsi="Arial" w:cs="Arial"/>
      <w:szCs w:val="20"/>
    </w:rPr>
  </w:style>
  <w:style w:type="character" w:customStyle="1" w:styleId="FontStyle170">
    <w:name w:val="Font Style170"/>
    <w:uiPriority w:val="99"/>
    <w:rsid w:val="00D42084"/>
    <w:rPr>
      <w:rFonts w:ascii="Bookman Old Style" w:hAnsi="Bookman Old Style" w:cs="Bookman Old Style"/>
      <w:sz w:val="16"/>
      <w:szCs w:val="16"/>
    </w:rPr>
  </w:style>
  <w:style w:type="character" w:customStyle="1" w:styleId="FontStyle15">
    <w:name w:val="Font Style15"/>
    <w:uiPriority w:val="99"/>
    <w:rsid w:val="00D42084"/>
    <w:rPr>
      <w:rFonts w:ascii="Book Antiqua" w:hAnsi="Book Antiqua" w:cs="Book Antiqua"/>
      <w:b/>
      <w:bCs/>
      <w:spacing w:val="10"/>
      <w:sz w:val="16"/>
      <w:szCs w:val="16"/>
    </w:rPr>
  </w:style>
  <w:style w:type="character" w:customStyle="1" w:styleId="FontStyle17">
    <w:name w:val="Font Style17"/>
    <w:uiPriority w:val="99"/>
    <w:rsid w:val="00D42084"/>
    <w:rPr>
      <w:rFonts w:ascii="Book Antiqua" w:hAnsi="Book Antiqua" w:cs="Book Antiqua"/>
      <w:i/>
      <w:iCs/>
      <w:spacing w:val="10"/>
      <w:sz w:val="22"/>
      <w:szCs w:val="22"/>
    </w:rPr>
  </w:style>
  <w:style w:type="character" w:customStyle="1" w:styleId="articoloinside">
    <w:name w:val="articolo_inside"/>
    <w:rsid w:val="00D42084"/>
  </w:style>
  <w:style w:type="paragraph" w:customStyle="1" w:styleId="pagetools">
    <w:name w:val="pagetools"/>
    <w:basedOn w:val="Normal"/>
    <w:qFormat/>
    <w:rsid w:val="00D42084"/>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D42084"/>
  </w:style>
  <w:style w:type="character" w:customStyle="1" w:styleId="company">
    <w:name w:val="company"/>
    <w:basedOn w:val="DefaultParagraphFont"/>
    <w:rsid w:val="00D42084"/>
  </w:style>
  <w:style w:type="character" w:customStyle="1" w:styleId="publisher">
    <w:name w:val="publisher"/>
    <w:basedOn w:val="DefaultParagraphFont"/>
    <w:rsid w:val="00D42084"/>
  </w:style>
  <w:style w:type="character" w:customStyle="1" w:styleId="pubyear">
    <w:name w:val="pubyear"/>
    <w:basedOn w:val="DefaultParagraphFont"/>
    <w:rsid w:val="00D42084"/>
  </w:style>
  <w:style w:type="character" w:customStyle="1" w:styleId="pubcity">
    <w:name w:val="pubcity"/>
    <w:basedOn w:val="DefaultParagraphFont"/>
    <w:rsid w:val="00D42084"/>
  </w:style>
  <w:style w:type="character" w:customStyle="1" w:styleId="bodycontentlink">
    <w:name w:val="bodycontentlink"/>
    <w:basedOn w:val="DefaultParagraphFont"/>
    <w:rsid w:val="00D42084"/>
  </w:style>
  <w:style w:type="paragraph" w:customStyle="1" w:styleId="C-Text">
    <w:name w:val="C-Text"/>
    <w:basedOn w:val="Normal"/>
    <w:qFormat/>
    <w:rsid w:val="00D42084"/>
    <w:pPr>
      <w:tabs>
        <w:tab w:val="num" w:pos="720"/>
      </w:tabs>
      <w:ind w:left="720" w:hanging="360"/>
    </w:pPr>
    <w:rPr>
      <w:rFonts w:ascii="Garamond" w:hAnsi="Garamond"/>
    </w:rPr>
  </w:style>
  <w:style w:type="paragraph" w:customStyle="1" w:styleId="times">
    <w:name w:val="times"/>
    <w:basedOn w:val="Normal"/>
    <w:qFormat/>
    <w:rsid w:val="00D42084"/>
    <w:pPr>
      <w:spacing w:before="100" w:beforeAutospacing="1" w:after="100" w:afterAutospacing="1"/>
    </w:pPr>
  </w:style>
  <w:style w:type="character" w:customStyle="1" w:styleId="ecdate">
    <w:name w:val="ec_date"/>
    <w:basedOn w:val="DefaultParagraphFont"/>
    <w:rsid w:val="00D42084"/>
    <w:rPr>
      <w:rFonts w:ascii="Verdana" w:hAnsi="Verdana" w:hint="default"/>
      <w:sz w:val="20"/>
      <w:szCs w:val="20"/>
      <w:shd w:val="clear" w:color="auto" w:fill="FFFFFF"/>
    </w:rPr>
  </w:style>
  <w:style w:type="paragraph" w:customStyle="1" w:styleId="ecmsonormal">
    <w:name w:val="ec_msonormal"/>
    <w:basedOn w:val="Normal"/>
    <w:qFormat/>
    <w:rsid w:val="00D42084"/>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42084"/>
  </w:style>
  <w:style w:type="character" w:customStyle="1" w:styleId="hittermhilite">
    <w:name w:val="hittermhilite"/>
    <w:basedOn w:val="DefaultParagraphFont"/>
    <w:rsid w:val="00D42084"/>
  </w:style>
  <w:style w:type="paragraph" w:customStyle="1" w:styleId="2ndOrderPara">
    <w:name w:val="2nd Order Para"/>
    <w:basedOn w:val="Normal"/>
    <w:next w:val="Normal"/>
    <w:qFormat/>
    <w:rsid w:val="00D42084"/>
    <w:pPr>
      <w:autoSpaceDE w:val="0"/>
      <w:autoSpaceDN w:val="0"/>
      <w:adjustRightInd w:val="0"/>
      <w:spacing w:before="120"/>
    </w:pPr>
  </w:style>
  <w:style w:type="paragraph" w:customStyle="1" w:styleId="3rdOrderPara">
    <w:name w:val="3rd Order Para"/>
    <w:basedOn w:val="Normal"/>
    <w:next w:val="Normal"/>
    <w:qFormat/>
    <w:rsid w:val="00D42084"/>
    <w:pPr>
      <w:autoSpaceDE w:val="0"/>
      <w:autoSpaceDN w:val="0"/>
      <w:adjustRightInd w:val="0"/>
      <w:spacing w:before="120"/>
    </w:pPr>
  </w:style>
  <w:style w:type="paragraph" w:customStyle="1" w:styleId="Normal-SIGN2">
    <w:name w:val="Normal-SIGN2"/>
    <w:basedOn w:val="Default"/>
    <w:next w:val="Default"/>
    <w:qFormat/>
    <w:rsid w:val="00D42084"/>
    <w:pPr>
      <w:spacing w:after="0" w:line="240" w:lineRule="auto"/>
    </w:pPr>
    <w:rPr>
      <w:rFonts w:ascii="Calibri" w:eastAsia="SimSun" w:hAnsi="Calibri" w:cs="Times New Roman"/>
    </w:rPr>
  </w:style>
  <w:style w:type="character" w:customStyle="1" w:styleId="BoldChar">
    <w:name w:val="Bold Char"/>
    <w:basedOn w:val="DefaultParagraphFont"/>
    <w:rsid w:val="00D42084"/>
    <w:rPr>
      <w:b/>
      <w:lang w:val="en-US" w:eastAsia="en-US" w:bidi="ar-SA"/>
    </w:rPr>
  </w:style>
  <w:style w:type="paragraph" w:customStyle="1" w:styleId="u-intro">
    <w:name w:val="u-intro"/>
    <w:basedOn w:val="Normal"/>
    <w:qFormat/>
    <w:rsid w:val="00D42084"/>
    <w:pPr>
      <w:spacing w:before="100" w:beforeAutospacing="1" w:after="100" w:afterAutospacing="1"/>
    </w:pPr>
  </w:style>
  <w:style w:type="character" w:customStyle="1" w:styleId="u-byline">
    <w:name w:val="u-byline"/>
    <w:basedOn w:val="DefaultParagraphFont"/>
    <w:rsid w:val="00D42084"/>
  </w:style>
  <w:style w:type="character" w:customStyle="1" w:styleId="story">
    <w:name w:val="story"/>
    <w:basedOn w:val="DefaultParagraphFont"/>
    <w:rsid w:val="00D42084"/>
  </w:style>
  <w:style w:type="character" w:customStyle="1" w:styleId="articlebya">
    <w:name w:val="articleby_a"/>
    <w:basedOn w:val="DefaultParagraphFont"/>
    <w:rsid w:val="00D42084"/>
  </w:style>
  <w:style w:type="character" w:customStyle="1" w:styleId="popupwinby">
    <w:name w:val="popupwinby"/>
    <w:basedOn w:val="DefaultParagraphFont"/>
    <w:rsid w:val="00D42084"/>
  </w:style>
  <w:style w:type="character" w:customStyle="1" w:styleId="storyheader">
    <w:name w:val="storyheader"/>
    <w:basedOn w:val="DefaultParagraphFont"/>
    <w:rsid w:val="00D42084"/>
  </w:style>
  <w:style w:type="character" w:customStyle="1" w:styleId="StyleNormalWeb10ptChar">
    <w:name w:val="Style Normal (Web) + 10 pt Char"/>
    <w:basedOn w:val="DefaultParagraphFont"/>
    <w:rsid w:val="00D42084"/>
    <w:rPr>
      <w:szCs w:val="24"/>
      <w:lang w:val="en-US" w:eastAsia="en-US" w:bidi="ar-SA"/>
    </w:rPr>
  </w:style>
  <w:style w:type="paragraph" w:customStyle="1" w:styleId="TagCiteShells">
    <w:name w:val="Tag/Cite/Shells"/>
    <w:basedOn w:val="Normal"/>
    <w:qFormat/>
    <w:rsid w:val="00D42084"/>
    <w:rPr>
      <w:b/>
    </w:rPr>
  </w:style>
  <w:style w:type="paragraph" w:customStyle="1" w:styleId="DefinitionTerm">
    <w:name w:val="Definition Term"/>
    <w:basedOn w:val="Normal"/>
    <w:next w:val="Normal"/>
    <w:qFormat/>
    <w:rsid w:val="00D42084"/>
    <w:rPr>
      <w:snapToGrid w:val="0"/>
    </w:rPr>
  </w:style>
  <w:style w:type="character" w:customStyle="1" w:styleId="Style3CharChar">
    <w:name w:val="Style3 Char Char"/>
    <w:basedOn w:val="DefaultParagraphFont"/>
    <w:rsid w:val="00D4208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D42084"/>
    <w:pPr>
      <w:spacing w:after="60"/>
    </w:pPr>
    <w:rPr>
      <w:rFonts w:eastAsia="SimSun" w:cs="Times New Roman"/>
      <w:caps/>
      <w:sz w:val="20"/>
      <w:lang w:eastAsia="zh-CN"/>
    </w:rPr>
  </w:style>
  <w:style w:type="character" w:customStyle="1" w:styleId="NormalChar">
    <w:name w:val="Normal Char"/>
    <w:basedOn w:val="DefaultParagraphFont"/>
    <w:rsid w:val="00D42084"/>
    <w:rPr>
      <w:lang w:eastAsia="en-US"/>
    </w:rPr>
  </w:style>
  <w:style w:type="character" w:customStyle="1" w:styleId="BoldUnderlineChar3">
    <w:name w:val="Bold + Underline Char"/>
    <w:basedOn w:val="DefaultParagraphFont"/>
    <w:rsid w:val="00D42084"/>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D42084"/>
    <w:pPr>
      <w:autoSpaceDE w:val="0"/>
      <w:autoSpaceDN w:val="0"/>
      <w:adjustRightInd w:val="0"/>
      <w:ind w:left="432" w:right="432"/>
      <w:jc w:val="both"/>
    </w:pPr>
    <w:rPr>
      <w:u w:val="thick"/>
    </w:rPr>
  </w:style>
  <w:style w:type="character" w:customStyle="1" w:styleId="citationiacgale">
    <w:name w:val="citation iac gale"/>
    <w:basedOn w:val="DefaultParagraphFont"/>
    <w:rsid w:val="00D42084"/>
  </w:style>
  <w:style w:type="character" w:customStyle="1" w:styleId="CharacterStyle7">
    <w:name w:val="Character Style 7"/>
    <w:rsid w:val="00D42084"/>
    <w:rPr>
      <w:rFonts w:ascii="Arial Narrow" w:hAnsi="Arial Narrow" w:cs="Arial Narrow"/>
      <w:sz w:val="20"/>
      <w:szCs w:val="20"/>
      <w:u w:val="single"/>
    </w:rPr>
  </w:style>
  <w:style w:type="character" w:customStyle="1" w:styleId="StyleStyle4Char">
    <w:name w:val="Style Style4 + Char"/>
    <w:basedOn w:val="DefaultParagraphFont"/>
    <w:rsid w:val="00D42084"/>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D42084"/>
    <w:rPr>
      <w:sz w:val="14"/>
    </w:rPr>
  </w:style>
  <w:style w:type="character" w:customStyle="1" w:styleId="StyleStyle4BlackChar">
    <w:name w:val="Style Style4 + Black Char"/>
    <w:basedOn w:val="DefaultParagraphFont"/>
    <w:rsid w:val="00D4208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D42084"/>
    <w:rPr>
      <w:rFonts w:ascii="Verdana" w:hAnsi="Verdana"/>
      <w:sz w:val="21"/>
      <w:szCs w:val="21"/>
      <w:u w:val="thick"/>
    </w:rPr>
  </w:style>
  <w:style w:type="character" w:customStyle="1" w:styleId="UnderlinedEvidenceCharChar">
    <w:name w:val="Underlined Evidence Char Char"/>
    <w:basedOn w:val="DefaultParagraphFont"/>
    <w:rsid w:val="00D42084"/>
    <w:rPr>
      <w:rFonts w:ascii="Verdana" w:hAnsi="Verdana"/>
      <w:sz w:val="21"/>
      <w:szCs w:val="21"/>
      <w:u w:val="thick"/>
      <w:lang w:val="en-US" w:eastAsia="en-US" w:bidi="ar-SA"/>
    </w:rPr>
  </w:style>
  <w:style w:type="character" w:styleId="PlaceholderText">
    <w:name w:val="Placeholder Text"/>
    <w:basedOn w:val="DefaultParagraphFont"/>
    <w:uiPriority w:val="99"/>
    <w:rsid w:val="00D42084"/>
    <w:rPr>
      <w:color w:val="808080"/>
    </w:rPr>
  </w:style>
  <w:style w:type="character" w:customStyle="1" w:styleId="Styleunderline12pt">
    <w:name w:val="Style underline + 12 pt"/>
    <w:rsid w:val="00D42084"/>
    <w:rPr>
      <w:rFonts w:ascii="Times New Roman" w:hAnsi="Times New Roman"/>
      <w:bCs/>
      <w:sz w:val="20"/>
      <w:u w:val="single"/>
    </w:rPr>
  </w:style>
  <w:style w:type="character" w:customStyle="1" w:styleId="StyleUnderlineChar19pt">
    <w:name w:val="Style Underline Char1 + 9 pt"/>
    <w:basedOn w:val="UnderlineChar1"/>
    <w:rsid w:val="00D42084"/>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D42084"/>
    <w:rPr>
      <w:rFonts w:ascii="Times New Roman" w:hAnsi="Times New Roman"/>
      <w:b/>
      <w:bCs/>
      <w:sz w:val="20"/>
      <w:szCs w:val="24"/>
      <w:u w:val="single"/>
      <w:lang w:val="en-US" w:eastAsia="en-US" w:bidi="ar-SA"/>
    </w:rPr>
  </w:style>
  <w:style w:type="character" w:customStyle="1" w:styleId="StyleUnderlineChar1Bold">
    <w:name w:val="Style Underline Char1 + Bold"/>
    <w:rsid w:val="00D42084"/>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D4208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42084"/>
    <w:rPr>
      <w:rFonts w:ascii="Times New Roman" w:hAnsi="Times New Roman"/>
      <w:sz w:val="20"/>
      <w:szCs w:val="24"/>
      <w:u w:val="single"/>
      <w:lang w:val="en-US" w:eastAsia="en-US" w:bidi="ar-SA"/>
    </w:rPr>
  </w:style>
  <w:style w:type="character" w:customStyle="1" w:styleId="Style9ptBoldUnderline">
    <w:name w:val="Style 9 pt Bold Underline"/>
    <w:rsid w:val="00D42084"/>
    <w:rPr>
      <w:b/>
      <w:bCs/>
      <w:sz w:val="20"/>
      <w:u w:val="single"/>
    </w:rPr>
  </w:style>
  <w:style w:type="paragraph" w:customStyle="1" w:styleId="StyleUnderline9pt">
    <w:name w:val="Style Underline + 9 pt"/>
    <w:link w:val="StyleUnderline9ptChar"/>
    <w:qFormat/>
    <w:rsid w:val="00D42084"/>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D42084"/>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D4208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42084"/>
    <w:rPr>
      <w:rFonts w:ascii="Times New Roman" w:hAnsi="Times New Roman"/>
      <w:sz w:val="20"/>
      <w:u w:val="single"/>
      <w:lang w:val="en-US" w:eastAsia="en-US" w:bidi="ar-SA"/>
    </w:rPr>
  </w:style>
  <w:style w:type="paragraph" w:customStyle="1" w:styleId="StyleUnderline9pt1">
    <w:name w:val="Style Underline + 9 pt1"/>
    <w:qFormat/>
    <w:rsid w:val="00D4208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42084"/>
    <w:rPr>
      <w:sz w:val="20"/>
      <w:u w:val="single"/>
    </w:rPr>
  </w:style>
  <w:style w:type="character" w:customStyle="1" w:styleId="StyleUnderlineChar19pt2">
    <w:name w:val="Style Underline Char1 + 9 pt2"/>
    <w:basedOn w:val="UnderlineChar1"/>
    <w:rsid w:val="00D4208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4208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4208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42084"/>
    <w:rPr>
      <w:rFonts w:ascii="Times New Roman" w:hAnsi="Times New Roman"/>
      <w:b/>
      <w:bCs/>
      <w:sz w:val="20"/>
      <w:szCs w:val="24"/>
      <w:u w:val="single"/>
      <w:lang w:val="en-US" w:eastAsia="en-US" w:bidi="ar-SA"/>
    </w:rPr>
  </w:style>
  <w:style w:type="character" w:customStyle="1" w:styleId="1">
    <w:name w:val="1"/>
    <w:rsid w:val="00D42084"/>
    <w:rPr>
      <w:rFonts w:cs="Arial"/>
      <w:bCs/>
      <w:sz w:val="20"/>
      <w:u w:val="single"/>
      <w:lang w:val="en-US" w:eastAsia="en-US" w:bidi="ar-SA"/>
    </w:rPr>
  </w:style>
  <w:style w:type="character" w:customStyle="1" w:styleId="articlecontent">
    <w:name w:val="articlecontent"/>
    <w:basedOn w:val="DefaultParagraphFont"/>
    <w:rsid w:val="00D42084"/>
  </w:style>
  <w:style w:type="character" w:customStyle="1" w:styleId="content">
    <w:name w:val="content"/>
    <w:basedOn w:val="DefaultParagraphFont"/>
    <w:rsid w:val="00D42084"/>
  </w:style>
  <w:style w:type="character" w:customStyle="1" w:styleId="2">
    <w:name w:val="2"/>
    <w:rsid w:val="00D42084"/>
    <w:rPr>
      <w:rFonts w:cs="Arial"/>
      <w:bCs/>
      <w:sz w:val="20"/>
      <w:u w:val="single"/>
      <w:lang w:val="en-US" w:eastAsia="en-US" w:bidi="ar-SA"/>
    </w:rPr>
  </w:style>
  <w:style w:type="character" w:customStyle="1" w:styleId="Style9ptUnderline2">
    <w:name w:val="Style 9 pt Underline2"/>
    <w:rsid w:val="00D42084"/>
    <w:rPr>
      <w:sz w:val="20"/>
      <w:u w:val="single"/>
    </w:rPr>
  </w:style>
  <w:style w:type="character" w:customStyle="1" w:styleId="Style9ptBoldUnderline1">
    <w:name w:val="Style 9 pt Bold Underline1"/>
    <w:rsid w:val="00D42084"/>
    <w:rPr>
      <w:b/>
      <w:bCs/>
      <w:sz w:val="20"/>
      <w:u w:val="single"/>
    </w:rPr>
  </w:style>
  <w:style w:type="paragraph" w:customStyle="1" w:styleId="StyleUnderline9pt2">
    <w:name w:val="Style Underline + 9 pt2"/>
    <w:link w:val="StyleUnderline9pt2Char"/>
    <w:qFormat/>
    <w:rsid w:val="00D42084"/>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D42084"/>
    <w:rPr>
      <w:rFonts w:ascii="Times New Roman" w:eastAsia="SimSun" w:hAnsi="Times New Roman" w:cs="Times New Roman"/>
      <w:sz w:val="20"/>
      <w:szCs w:val="20"/>
      <w:u w:val="single"/>
    </w:rPr>
  </w:style>
  <w:style w:type="character" w:customStyle="1" w:styleId="tagCharCharCharChar">
    <w:name w:val="tag Char Char Char Char"/>
    <w:uiPriority w:val="99"/>
    <w:rsid w:val="00D42084"/>
    <w:rPr>
      <w:rFonts w:ascii="Georgia" w:eastAsia="Calibri" w:hAnsi="Georgia" w:cs="Calibri"/>
      <w:b/>
      <w:sz w:val="24"/>
    </w:rPr>
  </w:style>
  <w:style w:type="character" w:customStyle="1" w:styleId="3">
    <w:name w:val="3"/>
    <w:rsid w:val="00D42084"/>
    <w:rPr>
      <w:rFonts w:cs="Arial"/>
      <w:bCs/>
      <w:sz w:val="20"/>
      <w:u w:val="single"/>
      <w:lang w:val="en-US" w:eastAsia="en-US" w:bidi="ar-SA"/>
    </w:rPr>
  </w:style>
  <w:style w:type="character" w:customStyle="1" w:styleId="4">
    <w:name w:val="4"/>
    <w:rsid w:val="00D42084"/>
    <w:rPr>
      <w:rFonts w:cs="Arial"/>
      <w:bCs/>
      <w:sz w:val="20"/>
      <w:u w:val="single"/>
      <w:lang w:val="en-US" w:eastAsia="en-US" w:bidi="ar-SA"/>
    </w:rPr>
  </w:style>
  <w:style w:type="character" w:customStyle="1" w:styleId="CharChar5">
    <w:name w:val="Char Char5"/>
    <w:rsid w:val="00D42084"/>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D42084"/>
    <w:rPr>
      <w:rFonts w:eastAsia="SimSun"/>
      <w:b/>
      <w:sz w:val="24"/>
      <w:u w:val="single"/>
      <w:lang w:eastAsia="en-US"/>
    </w:rPr>
  </w:style>
  <w:style w:type="character" w:customStyle="1" w:styleId="EmphasisTextChar">
    <w:name w:val="Emphasis Text Char"/>
    <w:link w:val="EmphasisText"/>
    <w:rsid w:val="00D42084"/>
    <w:rPr>
      <w:rFonts w:ascii="Times New Roman" w:eastAsia="SimSun" w:hAnsi="Times New Roman" w:cs="Arial"/>
      <w:b/>
      <w:sz w:val="24"/>
      <w:u w:val="single"/>
    </w:rPr>
  </w:style>
  <w:style w:type="character" w:customStyle="1" w:styleId="featuretitle">
    <w:name w:val="feature_title"/>
    <w:basedOn w:val="DefaultParagraphFont"/>
    <w:rsid w:val="00D42084"/>
  </w:style>
  <w:style w:type="character" w:customStyle="1" w:styleId="6">
    <w:name w:val="6"/>
    <w:rsid w:val="00D42084"/>
    <w:rPr>
      <w:rFonts w:cs="Arial"/>
      <w:bCs/>
      <w:sz w:val="20"/>
      <w:u w:val="single"/>
      <w:lang w:val="en-US" w:eastAsia="en-US" w:bidi="ar-SA"/>
    </w:rPr>
  </w:style>
  <w:style w:type="character" w:customStyle="1" w:styleId="7">
    <w:name w:val="7"/>
    <w:rsid w:val="00D42084"/>
    <w:rPr>
      <w:rFonts w:cs="Arial"/>
      <w:bCs/>
      <w:sz w:val="20"/>
      <w:u w:val="single"/>
      <w:lang w:val="en-US" w:eastAsia="en-US" w:bidi="ar-SA"/>
    </w:rPr>
  </w:style>
  <w:style w:type="character" w:customStyle="1" w:styleId="StyleUnderlineChar19pt4">
    <w:name w:val="Style Underline Char1 + 9 pt4"/>
    <w:basedOn w:val="UnderlineChar1"/>
    <w:rsid w:val="00D42084"/>
    <w:rPr>
      <w:rFonts w:ascii="Times New Roman" w:hAnsi="Times New Roman"/>
      <w:sz w:val="20"/>
      <w:szCs w:val="24"/>
      <w:u w:val="single"/>
      <w:lang w:val="en-US" w:eastAsia="en-US" w:bidi="ar-SA"/>
    </w:rPr>
  </w:style>
  <w:style w:type="character" w:customStyle="1" w:styleId="StyleUnderlineChar19ptBold1">
    <w:name w:val="Style Underline Char1 + 9 pt Bold1"/>
    <w:rsid w:val="00D42084"/>
    <w:rPr>
      <w:rFonts w:ascii="Times New Roman" w:hAnsi="Times New Roman"/>
      <w:b/>
      <w:bCs/>
      <w:sz w:val="20"/>
      <w:szCs w:val="24"/>
      <w:u w:val="single"/>
      <w:lang w:val="en-US" w:eastAsia="en-US" w:bidi="ar-SA"/>
    </w:rPr>
  </w:style>
  <w:style w:type="character" w:customStyle="1" w:styleId="Style9ptUnderline3">
    <w:name w:val="Style 9 pt Underline3"/>
    <w:rsid w:val="00D42084"/>
    <w:rPr>
      <w:sz w:val="20"/>
      <w:u w:val="single"/>
    </w:rPr>
  </w:style>
  <w:style w:type="paragraph" w:customStyle="1" w:styleId="Stylecard9pt">
    <w:name w:val="Style card + 9 pt"/>
    <w:basedOn w:val="Normal"/>
    <w:link w:val="Stylecard9ptChar"/>
    <w:qFormat/>
    <w:rsid w:val="00D42084"/>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D42084"/>
    <w:rPr>
      <w:rFonts w:ascii="Times New Roman" w:eastAsia="Calibri" w:hAnsi="Times New Roman" w:cs="Arial"/>
      <w:kern w:val="32"/>
      <w:sz w:val="20"/>
      <w:szCs w:val="20"/>
      <w:u w:val="single"/>
    </w:rPr>
  </w:style>
  <w:style w:type="character" w:customStyle="1" w:styleId="Styleunderline9pt0">
    <w:name w:val="Style underline + 9 pt"/>
    <w:basedOn w:val="underline"/>
    <w:rsid w:val="00D42084"/>
    <w:rPr>
      <w:rFonts w:ascii="Georgia" w:hAnsi="Georgia"/>
      <w:b w:val="0"/>
      <w:iCs w:val="0"/>
      <w:sz w:val="20"/>
      <w:u w:val="single"/>
    </w:rPr>
  </w:style>
  <w:style w:type="character" w:customStyle="1" w:styleId="Style9ptUnderline4">
    <w:name w:val="Style 9 pt Underline4"/>
    <w:rsid w:val="00D42084"/>
    <w:rPr>
      <w:sz w:val="20"/>
      <w:u w:val="single"/>
    </w:rPr>
  </w:style>
  <w:style w:type="character" w:customStyle="1" w:styleId="55">
    <w:name w:val="55"/>
    <w:rsid w:val="00D42084"/>
    <w:rPr>
      <w:rFonts w:cs="Arial"/>
      <w:bCs/>
      <w:sz w:val="20"/>
      <w:u w:val="single"/>
      <w:lang w:val="en-US" w:eastAsia="en-US" w:bidi="ar-SA"/>
    </w:rPr>
  </w:style>
  <w:style w:type="paragraph" w:customStyle="1" w:styleId="CardBody">
    <w:name w:val="Card Body"/>
    <w:basedOn w:val="Normal"/>
    <w:link w:val="CardBodyChar"/>
    <w:qFormat/>
    <w:rsid w:val="00D42084"/>
    <w:rPr>
      <w:rFonts w:eastAsia="Calibri"/>
    </w:rPr>
  </w:style>
  <w:style w:type="character" w:customStyle="1" w:styleId="CardBodyChar">
    <w:name w:val="Card Body Char"/>
    <w:link w:val="CardBody"/>
    <w:rsid w:val="00D42084"/>
    <w:rPr>
      <w:rFonts w:ascii="Arial" w:eastAsia="Calibri" w:hAnsi="Arial" w:cs="Arial"/>
    </w:rPr>
  </w:style>
  <w:style w:type="character" w:customStyle="1" w:styleId="Styleunderline9pt10">
    <w:name w:val="Style underline + 9 pt1"/>
    <w:basedOn w:val="underline"/>
    <w:rsid w:val="00D42084"/>
    <w:rPr>
      <w:rFonts w:ascii="Georgia" w:hAnsi="Georgia"/>
      <w:b w:val="0"/>
      <w:iCs w:val="0"/>
      <w:sz w:val="20"/>
      <w:u w:val="single"/>
    </w:rPr>
  </w:style>
  <w:style w:type="character" w:customStyle="1" w:styleId="Styleunderline9ptBold">
    <w:name w:val="Style underline + 9 pt Bold"/>
    <w:rsid w:val="00D42084"/>
    <w:rPr>
      <w:b/>
      <w:bCs/>
      <w:sz w:val="20"/>
      <w:u w:val="single"/>
    </w:rPr>
  </w:style>
  <w:style w:type="character" w:customStyle="1" w:styleId="StyleUnderliningChar9ptBold">
    <w:name w:val="Style Underlining Char + 9 pt Bold"/>
    <w:rsid w:val="00D42084"/>
    <w:rPr>
      <w:rFonts w:ascii="Times New Roman" w:hAnsi="Times New Roman"/>
      <w:b/>
      <w:bCs/>
      <w:sz w:val="20"/>
      <w:szCs w:val="24"/>
      <w:u w:val="single"/>
      <w:lang w:val="en-US" w:eastAsia="en-US" w:bidi="ar-SA"/>
    </w:rPr>
  </w:style>
  <w:style w:type="character" w:customStyle="1" w:styleId="StyleUnderliningChar9pt">
    <w:name w:val="Style Underlining Char + 9 pt"/>
    <w:rsid w:val="00D42084"/>
    <w:rPr>
      <w:rFonts w:ascii="Times New Roman" w:hAnsi="Times New Roman"/>
      <w:sz w:val="20"/>
      <w:szCs w:val="24"/>
      <w:u w:val="single"/>
      <w:lang w:val="en-US" w:eastAsia="en-US" w:bidi="ar-SA"/>
    </w:rPr>
  </w:style>
  <w:style w:type="character" w:customStyle="1" w:styleId="34">
    <w:name w:val="34"/>
    <w:rsid w:val="00D42084"/>
    <w:rPr>
      <w:rFonts w:ascii="Times New Roman" w:hAnsi="Times New Roman" w:cs="Arial"/>
      <w:bCs/>
      <w:sz w:val="20"/>
      <w:u w:val="single"/>
      <w:lang w:val="en-US" w:eastAsia="en-US" w:bidi="ar-SA"/>
    </w:rPr>
  </w:style>
  <w:style w:type="character" w:customStyle="1" w:styleId="45">
    <w:name w:val="45"/>
    <w:rsid w:val="00D42084"/>
    <w:rPr>
      <w:rFonts w:ascii="Times New Roman" w:hAnsi="Times New Roman" w:cs="Arial"/>
      <w:b/>
      <w:bCs/>
      <w:sz w:val="20"/>
      <w:u w:val="single"/>
      <w:lang w:val="en-US" w:eastAsia="en-US" w:bidi="ar-SA"/>
    </w:rPr>
  </w:style>
  <w:style w:type="character" w:customStyle="1" w:styleId="Style9ptUnderline5">
    <w:name w:val="Style 9 pt Underline5"/>
    <w:rsid w:val="00D42084"/>
    <w:rPr>
      <w:rFonts w:ascii="Times New Roman" w:hAnsi="Times New Roman"/>
      <w:sz w:val="20"/>
      <w:u w:val="single"/>
    </w:rPr>
  </w:style>
  <w:style w:type="character" w:customStyle="1" w:styleId="Style9ptBoldUnderline2">
    <w:name w:val="Style 9 pt Bold Underline2"/>
    <w:rsid w:val="00D4208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4208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D42084"/>
    <w:rPr>
      <w:rFonts w:ascii="Georgia" w:eastAsia="Calibri" w:hAnsi="Georgia"/>
    </w:rPr>
  </w:style>
  <w:style w:type="character" w:customStyle="1" w:styleId="StyleStyle49pt1Char">
    <w:name w:val="Style Style4 + 9 pt1 Char"/>
    <w:basedOn w:val="Style4Char"/>
    <w:link w:val="StyleStyle49pt1"/>
    <w:rsid w:val="00D42084"/>
    <w:rPr>
      <w:rFonts w:ascii="Georgia" w:eastAsia="Calibri" w:hAnsi="Georgia" w:cs="Arial"/>
      <w:sz w:val="20"/>
      <w:u w:val="single"/>
    </w:rPr>
  </w:style>
  <w:style w:type="paragraph" w:customStyle="1" w:styleId="StyleStyle49ptBold1">
    <w:name w:val="Style Style4 + 9 pt Bold1"/>
    <w:basedOn w:val="Style4"/>
    <w:link w:val="StyleStyle49ptBold1Char"/>
    <w:qFormat/>
    <w:rsid w:val="00D42084"/>
    <w:rPr>
      <w:rFonts w:ascii="Georgia" w:eastAsia="Calibri" w:hAnsi="Georgia"/>
      <w:b/>
      <w:bCs/>
      <w:sz w:val="22"/>
    </w:rPr>
  </w:style>
  <w:style w:type="character" w:customStyle="1" w:styleId="StyleStyle49ptBold1Char">
    <w:name w:val="Style Style4 + 9 pt Bold1 Char"/>
    <w:link w:val="StyleStyle49ptBold1"/>
    <w:rsid w:val="00D42084"/>
    <w:rPr>
      <w:rFonts w:ascii="Georgia" w:eastAsia="Calibri" w:hAnsi="Georgia" w:cs="Arial"/>
      <w:b/>
      <w:bCs/>
      <w:u w:val="single"/>
    </w:rPr>
  </w:style>
  <w:style w:type="paragraph" w:customStyle="1" w:styleId="StyleStyle49pt2">
    <w:name w:val="Style Style4 + 9 pt2"/>
    <w:basedOn w:val="Style4"/>
    <w:link w:val="StyleStyle49pt2Char"/>
    <w:qFormat/>
    <w:rsid w:val="00D42084"/>
    <w:rPr>
      <w:rFonts w:ascii="Georgia" w:eastAsia="Calibri" w:hAnsi="Georgia"/>
    </w:rPr>
  </w:style>
  <w:style w:type="character" w:customStyle="1" w:styleId="StyleStyle49pt2Char">
    <w:name w:val="Style Style4 + 9 pt2 Char"/>
    <w:basedOn w:val="Style4Char"/>
    <w:link w:val="StyleStyle49pt2"/>
    <w:rsid w:val="00D42084"/>
    <w:rPr>
      <w:rFonts w:ascii="Georgia" w:eastAsia="Calibri" w:hAnsi="Georgia" w:cs="Arial"/>
      <w:sz w:val="20"/>
      <w:u w:val="single"/>
    </w:rPr>
  </w:style>
  <w:style w:type="paragraph" w:customStyle="1" w:styleId="StyleStyle49ptBold2">
    <w:name w:val="Style Style4 + 9 pt Bold2"/>
    <w:basedOn w:val="Style4"/>
    <w:link w:val="StyleStyle49ptBold2Char"/>
    <w:qFormat/>
    <w:rsid w:val="00D42084"/>
    <w:rPr>
      <w:rFonts w:ascii="Georgia" w:eastAsia="Calibri" w:hAnsi="Georgia"/>
      <w:b/>
      <w:bCs/>
      <w:sz w:val="22"/>
    </w:rPr>
  </w:style>
  <w:style w:type="character" w:customStyle="1" w:styleId="StyleStyle49ptBold2Char">
    <w:name w:val="Style Style4 + 9 pt Bold2 Char"/>
    <w:link w:val="StyleStyle49ptBold2"/>
    <w:rsid w:val="00D42084"/>
    <w:rPr>
      <w:rFonts w:ascii="Georgia" w:eastAsia="Calibri" w:hAnsi="Georgia" w:cs="Arial"/>
      <w:b/>
      <w:bCs/>
      <w:u w:val="single"/>
    </w:rPr>
  </w:style>
  <w:style w:type="character" w:customStyle="1" w:styleId="23">
    <w:name w:val="23"/>
    <w:rsid w:val="00D42084"/>
    <w:rPr>
      <w:rFonts w:ascii="Times New Roman" w:hAnsi="Times New Roman" w:cs="Arial"/>
      <w:bCs/>
      <w:sz w:val="20"/>
      <w:u w:val="single"/>
      <w:lang w:val="en-US" w:eastAsia="en-US" w:bidi="ar-SA"/>
    </w:rPr>
  </w:style>
  <w:style w:type="character" w:customStyle="1" w:styleId="33">
    <w:name w:val="33"/>
    <w:rsid w:val="00D42084"/>
    <w:rPr>
      <w:rFonts w:ascii="Times New Roman" w:hAnsi="Times New Roman" w:cs="Arial"/>
      <w:b/>
      <w:bCs/>
      <w:sz w:val="20"/>
      <w:u w:val="single"/>
      <w:lang w:val="en-US" w:eastAsia="en-US" w:bidi="ar-SA"/>
    </w:rPr>
  </w:style>
  <w:style w:type="character" w:customStyle="1" w:styleId="27">
    <w:name w:val="27"/>
    <w:rsid w:val="00D42084"/>
    <w:rPr>
      <w:rFonts w:cs="Arial"/>
      <w:bCs/>
      <w:sz w:val="20"/>
      <w:u w:val="single"/>
      <w:lang w:val="en-US" w:eastAsia="en-US" w:bidi="ar-SA"/>
    </w:rPr>
  </w:style>
  <w:style w:type="character" w:customStyle="1" w:styleId="StyleArialNarrow9pt">
    <w:name w:val="Style Arial Narrow 9 pt"/>
    <w:rsid w:val="00D42084"/>
    <w:rPr>
      <w:rFonts w:ascii="Times New Roman" w:hAnsi="Times New Roman"/>
      <w:sz w:val="20"/>
    </w:rPr>
  </w:style>
  <w:style w:type="paragraph" w:customStyle="1" w:styleId="CiteBody">
    <w:name w:val="Cite Body"/>
    <w:basedOn w:val="Normal"/>
    <w:link w:val="CiteBodyChar"/>
    <w:qFormat/>
    <w:rsid w:val="00D42084"/>
    <w:rPr>
      <w:rFonts w:eastAsia="Calibri"/>
      <w:szCs w:val="16"/>
    </w:rPr>
  </w:style>
  <w:style w:type="character" w:customStyle="1" w:styleId="CiteBodyChar">
    <w:name w:val="Cite Body Char"/>
    <w:link w:val="CiteBody"/>
    <w:rsid w:val="00D42084"/>
    <w:rPr>
      <w:rFonts w:ascii="Arial" w:eastAsia="Calibri" w:hAnsi="Arial" w:cs="Arial"/>
      <w:szCs w:val="16"/>
    </w:rPr>
  </w:style>
  <w:style w:type="paragraph" w:customStyle="1" w:styleId="StyleCardBody11ptUnderline">
    <w:name w:val="Style Card Body + 11 pt Underline"/>
    <w:basedOn w:val="CardBody"/>
    <w:link w:val="StyleCardBody11ptUnderlineChar"/>
    <w:qFormat/>
    <w:rsid w:val="00D42084"/>
    <w:rPr>
      <w:sz w:val="20"/>
      <w:u w:val="single"/>
    </w:rPr>
  </w:style>
  <w:style w:type="character" w:customStyle="1" w:styleId="StyleCardBody11ptUnderlineChar">
    <w:name w:val="Style Card Body + 11 pt Underline Char"/>
    <w:link w:val="StyleCardBody11ptUnderline"/>
    <w:rsid w:val="00D42084"/>
    <w:rPr>
      <w:rFonts w:ascii="Arial" w:eastAsia="Calibri" w:hAnsi="Arial" w:cs="Arial"/>
      <w:sz w:val="20"/>
      <w:u w:val="single"/>
    </w:rPr>
  </w:style>
  <w:style w:type="paragraph" w:customStyle="1" w:styleId="StyleStyle49pt4">
    <w:name w:val="Style Style4 + 9 pt4"/>
    <w:basedOn w:val="Style4"/>
    <w:link w:val="StyleStyle49pt4Char"/>
    <w:qFormat/>
    <w:rsid w:val="00D42084"/>
    <w:rPr>
      <w:rFonts w:ascii="Georgia" w:eastAsia="Calibri" w:hAnsi="Georgia"/>
    </w:rPr>
  </w:style>
  <w:style w:type="character" w:customStyle="1" w:styleId="StyleStyle49pt4Char">
    <w:name w:val="Style Style4 + 9 pt4 Char"/>
    <w:basedOn w:val="Style4Char"/>
    <w:link w:val="StyleStyle49pt4"/>
    <w:rsid w:val="00D42084"/>
    <w:rPr>
      <w:rFonts w:ascii="Georgia" w:eastAsia="Calibri" w:hAnsi="Georgia" w:cs="Arial"/>
      <w:sz w:val="20"/>
      <w:u w:val="single"/>
    </w:rPr>
  </w:style>
  <w:style w:type="paragraph" w:customStyle="1" w:styleId="StyleStyle49ptBold4">
    <w:name w:val="Style Style4 + 9 pt Bold4"/>
    <w:basedOn w:val="Style4"/>
    <w:link w:val="StyleStyle49ptBold4Char"/>
    <w:qFormat/>
    <w:rsid w:val="00D42084"/>
    <w:rPr>
      <w:rFonts w:ascii="Georgia" w:eastAsia="Calibri" w:hAnsi="Georgia"/>
      <w:b/>
      <w:bCs/>
      <w:sz w:val="22"/>
    </w:rPr>
  </w:style>
  <w:style w:type="character" w:customStyle="1" w:styleId="StyleStyle49ptBold4Char">
    <w:name w:val="Style Style4 + 9 pt Bold4 Char"/>
    <w:link w:val="StyleStyle49ptBold4"/>
    <w:rsid w:val="00D42084"/>
    <w:rPr>
      <w:rFonts w:ascii="Georgia" w:eastAsia="Calibri" w:hAnsi="Georgia" w:cs="Arial"/>
      <w:b/>
      <w:bCs/>
      <w:u w:val="single"/>
    </w:rPr>
  </w:style>
  <w:style w:type="character" w:customStyle="1" w:styleId="StyleUnderlineCharChar9pt2">
    <w:name w:val="Style Underline Char Char + 9 pt2"/>
    <w:basedOn w:val="DefaultParagraphFont"/>
    <w:rsid w:val="00D4208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4208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42084"/>
    <w:rPr>
      <w:b/>
      <w:bCs/>
      <w:sz w:val="20"/>
      <w:u w:val="single"/>
      <w:bdr w:val="single" w:sz="4" w:space="0" w:color="auto"/>
    </w:rPr>
  </w:style>
  <w:style w:type="character" w:customStyle="1" w:styleId="Style9ptUnderline7">
    <w:name w:val="Style 9 pt Underline7"/>
    <w:rsid w:val="00D42084"/>
    <w:rPr>
      <w:sz w:val="20"/>
      <w:u w:val="single"/>
    </w:rPr>
  </w:style>
  <w:style w:type="character" w:customStyle="1" w:styleId="Style9ptBoldUnderline3">
    <w:name w:val="Style 9 pt Bold Underline3"/>
    <w:rsid w:val="00D42084"/>
    <w:rPr>
      <w:b/>
      <w:bCs/>
      <w:sz w:val="20"/>
      <w:u w:val="single"/>
    </w:rPr>
  </w:style>
  <w:style w:type="character" w:customStyle="1" w:styleId="Style9ptUnderline8">
    <w:name w:val="Style 9 pt Underline8"/>
    <w:rsid w:val="00D42084"/>
    <w:rPr>
      <w:sz w:val="20"/>
      <w:u w:val="single"/>
    </w:rPr>
  </w:style>
  <w:style w:type="paragraph" w:customStyle="1" w:styleId="StyleStyle49pt5">
    <w:name w:val="Style Style4 + 9 pt5"/>
    <w:basedOn w:val="Style4"/>
    <w:link w:val="StyleStyle49pt5Char"/>
    <w:qFormat/>
    <w:rsid w:val="00D42084"/>
    <w:rPr>
      <w:rFonts w:ascii="Georgia" w:eastAsia="Calibri" w:hAnsi="Georgia"/>
    </w:rPr>
  </w:style>
  <w:style w:type="character" w:customStyle="1" w:styleId="StyleStyle49pt5Char">
    <w:name w:val="Style Style4 + 9 pt5 Char"/>
    <w:basedOn w:val="Style4Char"/>
    <w:link w:val="StyleStyle49pt5"/>
    <w:rsid w:val="00D42084"/>
    <w:rPr>
      <w:rFonts w:ascii="Georgia" w:eastAsia="Calibri" w:hAnsi="Georgia" w:cs="Arial"/>
      <w:sz w:val="20"/>
      <w:u w:val="single"/>
    </w:rPr>
  </w:style>
  <w:style w:type="paragraph" w:customStyle="1" w:styleId="StyleStyle49pt6">
    <w:name w:val="Style Style4 + 9 pt6"/>
    <w:basedOn w:val="Style4"/>
    <w:link w:val="StyleStyle49pt6Char"/>
    <w:qFormat/>
    <w:rsid w:val="00D42084"/>
    <w:rPr>
      <w:rFonts w:ascii="Georgia" w:eastAsia="Calibri" w:hAnsi="Georgia"/>
    </w:rPr>
  </w:style>
  <w:style w:type="character" w:customStyle="1" w:styleId="StyleStyle49pt6Char">
    <w:name w:val="Style Style4 + 9 pt6 Char"/>
    <w:basedOn w:val="Style4Char"/>
    <w:link w:val="StyleStyle49pt6"/>
    <w:rsid w:val="00D42084"/>
    <w:rPr>
      <w:rFonts w:ascii="Georgia" w:eastAsia="Calibri" w:hAnsi="Georgia" w:cs="Arial"/>
      <w:sz w:val="20"/>
      <w:u w:val="single"/>
    </w:rPr>
  </w:style>
  <w:style w:type="character" w:customStyle="1" w:styleId="66">
    <w:name w:val="66"/>
    <w:rsid w:val="00D42084"/>
    <w:rPr>
      <w:rFonts w:cs="Arial"/>
      <w:bCs/>
      <w:sz w:val="20"/>
      <w:u w:val="single"/>
      <w:lang w:val="en-US" w:eastAsia="en-US" w:bidi="ar-SA"/>
    </w:rPr>
  </w:style>
  <w:style w:type="character" w:customStyle="1" w:styleId="Style9ptUnderline9">
    <w:name w:val="Style 9 pt Underline9"/>
    <w:rsid w:val="00D42084"/>
    <w:rPr>
      <w:sz w:val="20"/>
      <w:u w:val="single"/>
    </w:rPr>
  </w:style>
  <w:style w:type="paragraph" w:customStyle="1" w:styleId="StyleStyle49ptBold5">
    <w:name w:val="Style Style4 + 9 pt Bold5"/>
    <w:basedOn w:val="Style4"/>
    <w:link w:val="StyleStyle49ptBold5Char"/>
    <w:qFormat/>
    <w:rsid w:val="00D42084"/>
    <w:rPr>
      <w:rFonts w:ascii="Georgia" w:eastAsia="Calibri" w:hAnsi="Georgia"/>
      <w:b/>
      <w:bCs/>
      <w:sz w:val="22"/>
    </w:rPr>
  </w:style>
  <w:style w:type="character" w:customStyle="1" w:styleId="StyleStyle49ptBold5Char">
    <w:name w:val="Style Style4 + 9 pt Bold5 Char"/>
    <w:link w:val="StyleStyle49ptBold5"/>
    <w:rsid w:val="00D42084"/>
    <w:rPr>
      <w:rFonts w:ascii="Georgia" w:eastAsia="Calibri" w:hAnsi="Georgia" w:cs="Arial"/>
      <w:b/>
      <w:bCs/>
      <w:u w:val="single"/>
    </w:rPr>
  </w:style>
  <w:style w:type="character" w:customStyle="1" w:styleId="Style9ptBoldUnderline4">
    <w:name w:val="Style 9 pt Bold Underline4"/>
    <w:rsid w:val="00D42084"/>
    <w:rPr>
      <w:b/>
      <w:bCs/>
      <w:sz w:val="20"/>
      <w:u w:val="single"/>
    </w:rPr>
  </w:style>
  <w:style w:type="paragraph" w:customStyle="1" w:styleId="StyleStyle49pt7">
    <w:name w:val="Style Style4 + 9 pt7"/>
    <w:basedOn w:val="Style4"/>
    <w:link w:val="StyleStyle49pt7Char"/>
    <w:qFormat/>
    <w:rsid w:val="00D42084"/>
    <w:rPr>
      <w:rFonts w:ascii="Georgia" w:eastAsia="Calibri" w:hAnsi="Georgia"/>
    </w:rPr>
  </w:style>
  <w:style w:type="character" w:customStyle="1" w:styleId="StyleStyle49pt7Char">
    <w:name w:val="Style Style4 + 9 pt7 Char"/>
    <w:basedOn w:val="Style4Char"/>
    <w:link w:val="StyleStyle49pt7"/>
    <w:rsid w:val="00D42084"/>
    <w:rPr>
      <w:rFonts w:ascii="Georgia" w:eastAsia="Calibri" w:hAnsi="Georgia" w:cs="Arial"/>
      <w:sz w:val="20"/>
      <w:u w:val="single"/>
    </w:rPr>
  </w:style>
  <w:style w:type="character" w:customStyle="1" w:styleId="titleblue14">
    <w:name w:val="titleblue14"/>
    <w:basedOn w:val="DefaultParagraphFont"/>
    <w:rsid w:val="00D42084"/>
  </w:style>
  <w:style w:type="character" w:customStyle="1" w:styleId="Style11ptUnderline1">
    <w:name w:val="Style 11 pt Underline1"/>
    <w:rsid w:val="00D42084"/>
    <w:rPr>
      <w:sz w:val="20"/>
      <w:u w:val="single"/>
    </w:rPr>
  </w:style>
  <w:style w:type="character" w:customStyle="1" w:styleId="Style11ptBoldUnderline1">
    <w:name w:val="Style 11 pt Bold Underline1"/>
    <w:rsid w:val="00D42084"/>
    <w:rPr>
      <w:b/>
      <w:bCs/>
      <w:sz w:val="20"/>
      <w:u w:val="single"/>
    </w:rPr>
  </w:style>
  <w:style w:type="paragraph" w:customStyle="1" w:styleId="FONT7">
    <w:name w:val="FONT 7"/>
    <w:qFormat/>
    <w:rsid w:val="00D42084"/>
    <w:pPr>
      <w:spacing w:after="0" w:line="240" w:lineRule="auto"/>
    </w:pPr>
    <w:rPr>
      <w:rFonts w:ascii="Times New Roman" w:eastAsia="SimSun" w:hAnsi="Times New Roman" w:cs="Arial"/>
      <w:bCs/>
      <w:iCs/>
      <w:sz w:val="14"/>
      <w:szCs w:val="28"/>
    </w:rPr>
  </w:style>
  <w:style w:type="character" w:customStyle="1" w:styleId="CharChar4">
    <w:name w:val="Char Char4"/>
    <w:rsid w:val="00D42084"/>
    <w:rPr>
      <w:szCs w:val="24"/>
      <w:lang w:eastAsia="zh-CN"/>
    </w:rPr>
  </w:style>
  <w:style w:type="paragraph" w:customStyle="1" w:styleId="StyleStyle49pt8">
    <w:name w:val="Style Style4 + 9 pt8"/>
    <w:basedOn w:val="Style4"/>
    <w:qFormat/>
    <w:rsid w:val="00D42084"/>
    <w:rPr>
      <w:rFonts w:ascii="Georgia" w:eastAsia="Calibri" w:hAnsi="Georgia"/>
      <w:sz w:val="22"/>
    </w:rPr>
  </w:style>
  <w:style w:type="character" w:customStyle="1" w:styleId="underlinecardChar1">
    <w:name w:val="underline card Char"/>
    <w:rsid w:val="00D42084"/>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D42084"/>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D42084"/>
    <w:rPr>
      <w:rFonts w:ascii="Arial" w:eastAsia="Times New Roman" w:hAnsi="Arial" w:cs="Times New Roman"/>
      <w:b/>
      <w:sz w:val="24"/>
      <w:szCs w:val="26"/>
      <w:u w:val="single"/>
    </w:rPr>
  </w:style>
  <w:style w:type="paragraph" w:customStyle="1" w:styleId="StyleCardText11ptUnderline">
    <w:name w:val="Style Card Text + 11 pt Underline"/>
    <w:link w:val="StyleCardText11ptUnderlineChar"/>
    <w:qFormat/>
    <w:rsid w:val="00D42084"/>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D42084"/>
    <w:rPr>
      <w:rFonts w:eastAsia="Calibri"/>
      <w:szCs w:val="24"/>
      <w:u w:val="single"/>
    </w:rPr>
  </w:style>
  <w:style w:type="paragraph" w:customStyle="1" w:styleId="StyleCardText11ptBoldUnderline">
    <w:name w:val="Style Card Text + 11 pt Bold Underline"/>
    <w:link w:val="StyleCardText11ptBoldUnderlineChar"/>
    <w:qFormat/>
    <w:rsid w:val="00D4208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D42084"/>
    <w:rPr>
      <w:rFonts w:eastAsia="Calibri"/>
      <w:b/>
      <w:bCs/>
      <w:szCs w:val="24"/>
      <w:u w:val="single"/>
    </w:rPr>
  </w:style>
  <w:style w:type="paragraph" w:customStyle="1" w:styleId="StyleMinimizedText11pt">
    <w:name w:val="Style Minimized Text + 11 pt"/>
    <w:basedOn w:val="MinimizedText"/>
    <w:link w:val="StyleMinimizedText11ptChar"/>
    <w:qFormat/>
    <w:rsid w:val="00D42084"/>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D42084"/>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D42084"/>
    <w:rPr>
      <w:rFonts w:ascii="Georgia" w:eastAsia="Calibri" w:hAnsi="Georgia"/>
    </w:rPr>
  </w:style>
  <w:style w:type="character" w:customStyle="1" w:styleId="StyleStyle49pt9Char">
    <w:name w:val="Style Style4 + 9 pt9 Char"/>
    <w:basedOn w:val="Style4Char"/>
    <w:link w:val="StyleStyle49pt9"/>
    <w:rsid w:val="00D42084"/>
    <w:rPr>
      <w:rFonts w:ascii="Georgia" w:eastAsia="Calibri" w:hAnsi="Georgia" w:cs="Arial"/>
      <w:sz w:val="20"/>
      <w:u w:val="single"/>
    </w:rPr>
  </w:style>
  <w:style w:type="paragraph" w:customStyle="1" w:styleId="StyleStyle49ptBold6">
    <w:name w:val="Style Style4 + 9 pt Bold6"/>
    <w:basedOn w:val="Style4"/>
    <w:link w:val="StyleStyle49ptBold6Char"/>
    <w:qFormat/>
    <w:rsid w:val="00D42084"/>
    <w:rPr>
      <w:rFonts w:ascii="Georgia" w:eastAsia="Calibri" w:hAnsi="Georgia"/>
      <w:b/>
      <w:bCs/>
      <w:sz w:val="22"/>
    </w:rPr>
  </w:style>
  <w:style w:type="character" w:customStyle="1" w:styleId="StyleStyle49ptBold6Char">
    <w:name w:val="Style Style4 + 9 pt Bold6 Char"/>
    <w:link w:val="StyleStyle49ptBold6"/>
    <w:rsid w:val="00D42084"/>
    <w:rPr>
      <w:rFonts w:ascii="Georgia" w:eastAsia="Calibri" w:hAnsi="Georgia" w:cs="Arial"/>
      <w:b/>
      <w:bCs/>
      <w:u w:val="single"/>
    </w:rPr>
  </w:style>
  <w:style w:type="character" w:customStyle="1" w:styleId="Style11ptUnderline2">
    <w:name w:val="Style 11 pt Underline2"/>
    <w:rsid w:val="00D42084"/>
    <w:rPr>
      <w:sz w:val="20"/>
      <w:u w:val="single"/>
    </w:rPr>
  </w:style>
  <w:style w:type="character" w:customStyle="1" w:styleId="Style11ptBoldUnderline2">
    <w:name w:val="Style 11 pt Bold Underline2"/>
    <w:rsid w:val="00D42084"/>
    <w:rPr>
      <w:b/>
      <w:bCs/>
      <w:sz w:val="20"/>
      <w:u w:val="single"/>
    </w:rPr>
  </w:style>
  <w:style w:type="paragraph" w:customStyle="1" w:styleId="StyleUnderlined11pt">
    <w:name w:val="Style Underlined + 11 pt"/>
    <w:link w:val="StyleUnderlined11ptChar"/>
    <w:qFormat/>
    <w:rsid w:val="00D42084"/>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D42084"/>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D42084"/>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D42084"/>
    <w:rPr>
      <w:rFonts w:eastAsia="Calibr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D42084"/>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D42084"/>
    <w:rPr>
      <w:rFonts w:eastAsia="Calibr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D42084"/>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D42084"/>
    <w:rPr>
      <w:rFonts w:ascii="Times New Roman" w:eastAsia="Calibri" w:hAnsi="Times New Roman" w:cs="Times New Roman"/>
      <w:sz w:val="16"/>
      <w:szCs w:val="24"/>
    </w:rPr>
  </w:style>
  <w:style w:type="paragraph" w:customStyle="1" w:styleId="Underlinestyle0">
    <w:name w:val="Underline style"/>
    <w:basedOn w:val="Normal"/>
    <w:qFormat/>
    <w:rsid w:val="00D42084"/>
    <w:rPr>
      <w:rFonts w:eastAsia="Calibri"/>
      <w:u w:val="single"/>
    </w:rPr>
  </w:style>
  <w:style w:type="character" w:customStyle="1" w:styleId="Style11ptUnderline3">
    <w:name w:val="Style 11 pt Underline3"/>
    <w:rsid w:val="00D42084"/>
    <w:rPr>
      <w:sz w:val="20"/>
      <w:u w:val="single"/>
    </w:rPr>
  </w:style>
  <w:style w:type="character" w:customStyle="1" w:styleId="StyleUnderlineCharChar9pt3">
    <w:name w:val="Style Underline Char Char + 9 pt3"/>
    <w:basedOn w:val="DefaultParagraphFont"/>
    <w:rsid w:val="00D4208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42084"/>
    <w:rPr>
      <w:sz w:val="20"/>
      <w:u w:val="single"/>
    </w:rPr>
  </w:style>
  <w:style w:type="character" w:customStyle="1" w:styleId="Style9ptUnderline11">
    <w:name w:val="Style 9 pt Underline11"/>
    <w:rsid w:val="00D42084"/>
    <w:rPr>
      <w:sz w:val="20"/>
      <w:u w:val="single"/>
    </w:rPr>
  </w:style>
  <w:style w:type="character" w:customStyle="1" w:styleId="Style9ptBoldUnderline5">
    <w:name w:val="Style 9 pt Bold Underline5"/>
    <w:rsid w:val="00D42084"/>
    <w:rPr>
      <w:b/>
      <w:bCs/>
      <w:sz w:val="20"/>
      <w:u w:val="single"/>
    </w:rPr>
  </w:style>
  <w:style w:type="character" w:customStyle="1" w:styleId="UnderlineChar2CharChar">
    <w:name w:val="Underline Char2 Char Char"/>
    <w:rsid w:val="00D42084"/>
    <w:rPr>
      <w:szCs w:val="24"/>
      <w:u w:val="single"/>
      <w:lang w:val="en-US" w:eastAsia="en-US" w:bidi="ar-SA"/>
    </w:rPr>
  </w:style>
  <w:style w:type="character" w:customStyle="1" w:styleId="BoldandUnderlineChar2CharCharChar">
    <w:name w:val="Bold and Underline Char2 Char Char Char"/>
    <w:link w:val="BoldandUnderlineChar2CharChar"/>
    <w:rsid w:val="00D42084"/>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D42084"/>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D42084"/>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D42084"/>
    <w:rPr>
      <w:rFonts w:ascii="Arial" w:eastAsia="Calibri" w:hAnsi="Arial"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D42084"/>
    <w:rPr>
      <w:rFonts w:ascii="Arial" w:eastAsia="Calibri" w:hAnsi="Arial" w:cs="Arial"/>
      <w:u w:val="single"/>
    </w:rPr>
  </w:style>
  <w:style w:type="paragraph" w:customStyle="1" w:styleId="textboldChar">
    <w:name w:val="text bold Char"/>
    <w:basedOn w:val="Normal"/>
    <w:link w:val="textboldCharChar"/>
    <w:qFormat/>
    <w:rsid w:val="00D42084"/>
    <w:pPr>
      <w:ind w:left="720"/>
    </w:pPr>
    <w:rPr>
      <w:rFonts w:eastAsia="Calibri"/>
      <w:b/>
      <w:u w:val="thick"/>
    </w:rPr>
  </w:style>
  <w:style w:type="character" w:customStyle="1" w:styleId="textboldCharChar">
    <w:name w:val="text bold Char Char"/>
    <w:link w:val="textboldChar"/>
    <w:rsid w:val="00D42084"/>
    <w:rPr>
      <w:rFonts w:ascii="Arial" w:eastAsia="Calibri" w:hAnsi="Arial" w:cs="Arial"/>
      <w:b/>
      <w:u w:val="thick"/>
    </w:rPr>
  </w:style>
  <w:style w:type="paragraph" w:customStyle="1" w:styleId="NormalUnderline0">
    <w:name w:val="Normal Underline"/>
    <w:basedOn w:val="Normal"/>
    <w:link w:val="NormalUnderlineChar0"/>
    <w:qFormat/>
    <w:rsid w:val="00D42084"/>
    <w:pPr>
      <w:ind w:left="288"/>
    </w:pPr>
    <w:rPr>
      <w:rFonts w:eastAsia="Calibri"/>
      <w:u w:val="single"/>
    </w:rPr>
  </w:style>
  <w:style w:type="character" w:customStyle="1" w:styleId="NormalUnderlineChar0">
    <w:name w:val="Normal Underline Char"/>
    <w:link w:val="NormalUnderline0"/>
    <w:rsid w:val="00D42084"/>
    <w:rPr>
      <w:rFonts w:ascii="Arial" w:eastAsia="Calibri" w:hAnsi="Arial" w:cs="Arial"/>
      <w:u w:val="single"/>
    </w:rPr>
  </w:style>
  <w:style w:type="character" w:customStyle="1" w:styleId="snapnoshots">
    <w:name w:val="snap_noshots"/>
    <w:basedOn w:val="DefaultParagraphFont"/>
    <w:rsid w:val="00D42084"/>
  </w:style>
  <w:style w:type="character" w:customStyle="1" w:styleId="manchettebig2">
    <w:name w:val="manchettebig2"/>
    <w:basedOn w:val="DefaultParagraphFont"/>
    <w:rsid w:val="00D42084"/>
  </w:style>
  <w:style w:type="character" w:customStyle="1" w:styleId="cnbcsbhdcomp">
    <w:name w:val="cnbc_sbhd_comp"/>
    <w:rsid w:val="00D42084"/>
  </w:style>
  <w:style w:type="character" w:customStyle="1" w:styleId="blox-headline">
    <w:name w:val="blox-headline"/>
    <w:rsid w:val="00D42084"/>
  </w:style>
  <w:style w:type="paragraph" w:customStyle="1" w:styleId="StyleJustified">
    <w:name w:val="Style Justified"/>
    <w:basedOn w:val="Normal"/>
    <w:qFormat/>
    <w:rsid w:val="00D42084"/>
    <w:rPr>
      <w:rFonts w:eastAsia="Times New Roman"/>
      <w:szCs w:val="20"/>
    </w:rPr>
  </w:style>
  <w:style w:type="character" w:customStyle="1" w:styleId="Heading2CharCharCharCharCharChar1CharChar">
    <w:name w:val="Heading 2 Char Char Char Char Char Char1 Char Char"/>
    <w:basedOn w:val="DefaultParagraphFont"/>
    <w:uiPriority w:val="99"/>
    <w:rsid w:val="00D42084"/>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D42084"/>
    <w:rPr>
      <w:rFonts w:ascii="Georgia" w:hAnsi="Georgia"/>
      <w:b w:val="0"/>
      <w:bCs/>
      <w:sz w:val="24"/>
      <w:u w:val="single"/>
    </w:rPr>
  </w:style>
  <w:style w:type="paragraph" w:customStyle="1" w:styleId="NotStarred">
    <w:name w:val="NotStarred"/>
    <w:basedOn w:val="Normal"/>
    <w:link w:val="NotStarredChar"/>
    <w:qFormat/>
    <w:rsid w:val="00D42084"/>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D42084"/>
    <w:rPr>
      <w:rFonts w:ascii="Arial" w:eastAsia="Times New Roman" w:hAnsi="Arial" w:cs="Arial"/>
      <w:b/>
      <w:caps/>
      <w:sz w:val="20"/>
      <w:szCs w:val="20"/>
      <w:u w:val="single"/>
    </w:rPr>
  </w:style>
  <w:style w:type="paragraph" w:customStyle="1" w:styleId="ember-view">
    <w:name w:val="ember-view"/>
    <w:basedOn w:val="Normal"/>
    <w:rsid w:val="00D42084"/>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D42084"/>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D42084"/>
  </w:style>
  <w:style w:type="character" w:customStyle="1" w:styleId="pb-timestamp">
    <w:name w:val="pb-timestamp"/>
    <w:basedOn w:val="DefaultParagraphFont"/>
    <w:rsid w:val="00D42084"/>
  </w:style>
  <w:style w:type="paragraph" w:customStyle="1" w:styleId="shirttail">
    <w:name w:val="shirttail"/>
    <w:basedOn w:val="Normal"/>
    <w:rsid w:val="00D42084"/>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D42084"/>
    <w:pPr>
      <w:spacing w:before="100" w:beforeAutospacing="1" w:after="100" w:afterAutospacing="1"/>
    </w:pPr>
    <w:rPr>
      <w:rFonts w:ascii="Times New Roman" w:eastAsia="Times New Roman" w:hAnsi="Times New Roman"/>
    </w:rPr>
  </w:style>
  <w:style w:type="paragraph" w:customStyle="1" w:styleId="p">
    <w:name w:val="p"/>
    <w:basedOn w:val="Normal"/>
    <w:qFormat/>
    <w:rsid w:val="00D42084"/>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D42084"/>
  </w:style>
  <w:style w:type="character" w:customStyle="1" w:styleId="Heading7Char1">
    <w:name w:val="Heading 7 Char1"/>
    <w:basedOn w:val="DefaultParagraphFont"/>
    <w:semiHidden/>
    <w:rsid w:val="00D4208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D4208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D42084"/>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rsid w:val="00D42084"/>
    <w:rPr>
      <w:rFonts w:ascii="Georgia" w:hAnsi="Georgia"/>
    </w:rPr>
  </w:style>
  <w:style w:type="character" w:customStyle="1" w:styleId="BodyText3Char1">
    <w:name w:val="Body Text 3 Char1"/>
    <w:basedOn w:val="DefaultParagraphFont"/>
    <w:rsid w:val="00D42084"/>
    <w:rPr>
      <w:rFonts w:ascii="Georgia" w:hAnsi="Georgia"/>
      <w:sz w:val="16"/>
      <w:szCs w:val="16"/>
    </w:rPr>
  </w:style>
  <w:style w:type="character" w:customStyle="1" w:styleId="DateChar1">
    <w:name w:val="Date Char1"/>
    <w:aliases w:val="date Char1"/>
    <w:basedOn w:val="DefaultParagraphFont"/>
    <w:rsid w:val="00D42084"/>
    <w:rPr>
      <w:rFonts w:ascii="Georgia" w:hAnsi="Georgia"/>
    </w:rPr>
  </w:style>
  <w:style w:type="character" w:customStyle="1" w:styleId="BodyTextIndentChar1">
    <w:name w:val="Body Text Indent Char1"/>
    <w:basedOn w:val="DefaultParagraphFont"/>
    <w:rsid w:val="00D42084"/>
    <w:rPr>
      <w:rFonts w:ascii="Georgia" w:hAnsi="Georgia"/>
    </w:rPr>
  </w:style>
  <w:style w:type="character" w:customStyle="1" w:styleId="BodyTextFirstIndentChar1">
    <w:name w:val="Body Text First Indent Char1"/>
    <w:basedOn w:val="BodyTextChar1"/>
    <w:rsid w:val="00D42084"/>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D42084"/>
    <w:pPr>
      <w:spacing w:after="0" w:line="240" w:lineRule="auto"/>
    </w:pPr>
    <w:rPr>
      <w:rFonts w:eastAsia="Calibri"/>
      <w:sz w:val="20"/>
      <w:u w:val="single"/>
    </w:rPr>
  </w:style>
  <w:style w:type="character" w:customStyle="1" w:styleId="Underline2Char">
    <w:name w:val="Underline2 Char"/>
    <w:link w:val="Underline20"/>
    <w:uiPriority w:val="4"/>
    <w:rsid w:val="00D42084"/>
    <w:rPr>
      <w:rFonts w:ascii="Arial" w:eastAsia="Calibri" w:hAnsi="Arial" w:cs="Arial"/>
      <w:sz w:val="20"/>
      <w:u w:val="single"/>
    </w:rPr>
  </w:style>
  <w:style w:type="paragraph" w:customStyle="1" w:styleId="PhoHat">
    <w:name w:val="PhoHat"/>
    <w:basedOn w:val="Normal"/>
    <w:next w:val="Default"/>
    <w:uiPriority w:val="99"/>
    <w:qFormat/>
    <w:rsid w:val="00D42084"/>
    <w:pPr>
      <w:spacing w:after="0" w:line="240" w:lineRule="auto"/>
      <w:jc w:val="center"/>
      <w:outlineLvl w:val="0"/>
    </w:pPr>
    <w:rPr>
      <w:b/>
      <w:sz w:val="32"/>
      <w:u w:val="single"/>
    </w:rPr>
  </w:style>
  <w:style w:type="paragraph" w:customStyle="1" w:styleId="PhoHeading2">
    <w:name w:val="PhoHeading 2"/>
    <w:basedOn w:val="Normal"/>
    <w:uiPriority w:val="99"/>
    <w:qFormat/>
    <w:rsid w:val="00D42084"/>
    <w:pPr>
      <w:spacing w:after="0" w:line="240" w:lineRule="auto"/>
      <w:jc w:val="center"/>
    </w:pPr>
    <w:rPr>
      <w:b/>
      <w:sz w:val="28"/>
      <w:u w:val="single"/>
    </w:rPr>
  </w:style>
  <w:style w:type="paragraph" w:customStyle="1" w:styleId="PhoTag">
    <w:name w:val="PhoTag"/>
    <w:basedOn w:val="Normal"/>
    <w:next w:val="Normal"/>
    <w:autoRedefine/>
    <w:qFormat/>
    <w:rsid w:val="00D42084"/>
    <w:pPr>
      <w:spacing w:after="0" w:line="240" w:lineRule="auto"/>
    </w:pPr>
    <w:rPr>
      <w:b/>
      <w:sz w:val="20"/>
    </w:rPr>
  </w:style>
  <w:style w:type="character" w:customStyle="1" w:styleId="PhoNormal">
    <w:name w:val="PhoNormal"/>
    <w:uiPriority w:val="1"/>
    <w:qFormat/>
    <w:rsid w:val="00D42084"/>
    <w:rPr>
      <w:rFonts w:ascii="Georgia" w:hAnsi="Georgia" w:hint="default"/>
      <w:sz w:val="22"/>
    </w:rPr>
  </w:style>
  <w:style w:type="character" w:customStyle="1" w:styleId="UnderlineNon-bold">
    <w:name w:val="Underline Non - bold"/>
    <w:rsid w:val="00D42084"/>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D42084"/>
    <w:rPr>
      <w:rFonts w:ascii="Arial" w:hAnsi="Arial"/>
      <w:b/>
      <w:bCs/>
      <w:iCs/>
      <w:szCs w:val="26"/>
      <w:u w:val="single"/>
    </w:rPr>
  </w:style>
  <w:style w:type="paragraph" w:styleId="Caption">
    <w:name w:val="caption"/>
    <w:aliases w:val="caption"/>
    <w:basedOn w:val="Normal"/>
    <w:qFormat/>
    <w:rsid w:val="00D42084"/>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D42084"/>
  </w:style>
  <w:style w:type="paragraph" w:customStyle="1" w:styleId="NormalF6">
    <w:name w:val="Normal F6"/>
    <w:basedOn w:val="Normal"/>
    <w:link w:val="NormalF6Char"/>
    <w:qFormat/>
    <w:rsid w:val="00D42084"/>
    <w:pPr>
      <w:spacing w:after="0" w:line="240" w:lineRule="auto"/>
    </w:pPr>
    <w:rPr>
      <w:rFonts w:asciiTheme="minorHAnsi" w:hAnsiTheme="minorHAnsi" w:cstheme="minorBidi"/>
    </w:rPr>
  </w:style>
  <w:style w:type="character" w:customStyle="1" w:styleId="UnreadF7Char">
    <w:name w:val="Unread F7 Char"/>
    <w:link w:val="UnreadF7"/>
    <w:uiPriority w:val="99"/>
    <w:locked/>
    <w:rsid w:val="00D42084"/>
    <w:rPr>
      <w:sz w:val="12"/>
    </w:rPr>
  </w:style>
  <w:style w:type="paragraph" w:customStyle="1" w:styleId="UnreadF7">
    <w:name w:val="Unread F7"/>
    <w:basedOn w:val="Normal"/>
    <w:next w:val="NormalF6"/>
    <w:link w:val="UnreadF7Char"/>
    <w:uiPriority w:val="99"/>
    <w:qFormat/>
    <w:rsid w:val="00D42084"/>
    <w:pPr>
      <w:spacing w:after="0" w:line="240" w:lineRule="auto"/>
    </w:pPr>
    <w:rPr>
      <w:rFonts w:asciiTheme="minorHAnsi" w:hAnsiTheme="minorHAnsi" w:cstheme="minorBidi"/>
      <w:sz w:val="12"/>
    </w:rPr>
  </w:style>
  <w:style w:type="character" w:customStyle="1" w:styleId="TagCiteF8Char">
    <w:name w:val="Tag/Cite F8 Char"/>
    <w:link w:val="TagCiteF8"/>
    <w:locked/>
    <w:rsid w:val="00D42084"/>
    <w:rPr>
      <w:b/>
    </w:rPr>
  </w:style>
  <w:style w:type="paragraph" w:customStyle="1" w:styleId="TagCiteF8">
    <w:name w:val="Tag/Cite F8"/>
    <w:basedOn w:val="Normal"/>
    <w:next w:val="NormalF6"/>
    <w:link w:val="TagCiteF8Char"/>
    <w:qFormat/>
    <w:rsid w:val="00D42084"/>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D42084"/>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D42084"/>
    <w:rPr>
      <w:rFonts w:ascii="Garamond" w:eastAsia="Times New Roman" w:hAnsi="Garamond" w:cs="Times New Roman"/>
      <w:b/>
      <w:color w:val="000000"/>
      <w:szCs w:val="24"/>
    </w:rPr>
  </w:style>
  <w:style w:type="character" w:customStyle="1" w:styleId="ShrinkText">
    <w:name w:val="Shrink Text"/>
    <w:rsid w:val="00D42084"/>
    <w:rPr>
      <w:sz w:val="16"/>
    </w:rPr>
  </w:style>
  <w:style w:type="character" w:customStyle="1" w:styleId="volume-issue">
    <w:name w:val="volume-issue"/>
    <w:rsid w:val="00D42084"/>
    <w:rPr>
      <w:rFonts w:cs="Times New Roman"/>
    </w:rPr>
  </w:style>
  <w:style w:type="paragraph" w:customStyle="1" w:styleId="BriefTitle">
    <w:name w:val="Brief Title"/>
    <w:basedOn w:val="Normal"/>
    <w:qFormat/>
    <w:rsid w:val="00D42084"/>
    <w:pPr>
      <w:jc w:val="center"/>
      <w:outlineLvl w:val="0"/>
    </w:pPr>
    <w:rPr>
      <w:b/>
      <w:sz w:val="28"/>
      <w:u w:val="single"/>
    </w:rPr>
  </w:style>
  <w:style w:type="character" w:customStyle="1" w:styleId="CiteReal0">
    <w:name w:val="CiteReal"/>
    <w:uiPriority w:val="1"/>
    <w:qFormat/>
    <w:rsid w:val="00D42084"/>
    <w:rPr>
      <w:rFonts w:ascii="Arial" w:hAnsi="Arial"/>
      <w:b/>
      <w:sz w:val="24"/>
      <w:u w:val="single"/>
    </w:rPr>
  </w:style>
  <w:style w:type="character" w:customStyle="1" w:styleId="storytext">
    <w:name w:val="storytext"/>
    <w:basedOn w:val="DefaultParagraphFont"/>
    <w:rsid w:val="00D42084"/>
  </w:style>
  <w:style w:type="character" w:customStyle="1" w:styleId="boldness1">
    <w:name w:val="boldness1"/>
    <w:rsid w:val="00D42084"/>
  </w:style>
  <w:style w:type="paragraph" w:customStyle="1" w:styleId="indent">
    <w:name w:val="indent"/>
    <w:basedOn w:val="Normal"/>
    <w:qFormat/>
    <w:rsid w:val="00D42084"/>
    <w:pPr>
      <w:spacing w:before="100" w:beforeAutospacing="1" w:after="100" w:afterAutospacing="1"/>
    </w:pPr>
    <w:rPr>
      <w:rFonts w:ascii="Times New Roman" w:eastAsia="Times New Roman" w:hAnsi="Times New Roman"/>
      <w:sz w:val="24"/>
    </w:rPr>
  </w:style>
  <w:style w:type="character" w:customStyle="1" w:styleId="entry-title">
    <w:name w:val="entry-title"/>
    <w:rsid w:val="00D42084"/>
  </w:style>
  <w:style w:type="paragraph" w:customStyle="1" w:styleId="Cardd">
    <w:name w:val="Cardd"/>
    <w:basedOn w:val="Normal"/>
    <w:uiPriority w:val="4"/>
    <w:qFormat/>
    <w:rsid w:val="00D42084"/>
    <w:pPr>
      <w:ind w:left="288" w:right="288"/>
    </w:pPr>
  </w:style>
  <w:style w:type="character" w:customStyle="1" w:styleId="view-count">
    <w:name w:val="view-count"/>
    <w:basedOn w:val="DefaultParagraphFont"/>
    <w:rsid w:val="00D42084"/>
  </w:style>
  <w:style w:type="character" w:customStyle="1" w:styleId="story-author">
    <w:name w:val="story-author"/>
    <w:basedOn w:val="DefaultParagraphFont"/>
    <w:rsid w:val="00D42084"/>
  </w:style>
  <w:style w:type="character" w:customStyle="1" w:styleId="Intemphasis">
    <w:name w:val="Intemphasis"/>
    <w:uiPriority w:val="1"/>
    <w:qFormat/>
    <w:rsid w:val="00D42084"/>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D42084"/>
    <w:rPr>
      <w:rFonts w:ascii="Times New Roman" w:eastAsia="Times New Roman" w:hAnsi="Times New Roman" w:cs="Arial"/>
    </w:rPr>
  </w:style>
  <w:style w:type="paragraph" w:customStyle="1" w:styleId="Heading42">
    <w:name w:val="Heading 42"/>
    <w:basedOn w:val="Normal"/>
    <w:uiPriority w:val="99"/>
    <w:qFormat/>
    <w:rsid w:val="00D42084"/>
    <w:rPr>
      <w:rFonts w:eastAsia="Times New Roman"/>
    </w:rPr>
  </w:style>
  <w:style w:type="paragraph" w:customStyle="1" w:styleId="DebateNormal">
    <w:name w:val="DebateNormal"/>
    <w:basedOn w:val="Normal"/>
    <w:link w:val="DebateNormalChar"/>
    <w:qFormat/>
    <w:rsid w:val="00D42084"/>
    <w:pPr>
      <w:spacing w:line="276" w:lineRule="auto"/>
    </w:pPr>
    <w:rPr>
      <w:rFonts w:eastAsia="Calibri"/>
      <w:szCs w:val="20"/>
    </w:rPr>
  </w:style>
  <w:style w:type="character" w:customStyle="1" w:styleId="DebateNormalChar">
    <w:name w:val="DebateNormal Char"/>
    <w:basedOn w:val="DefaultParagraphFont"/>
    <w:link w:val="DebateNormal"/>
    <w:rsid w:val="00D42084"/>
    <w:rPr>
      <w:rFonts w:ascii="Arial" w:eastAsia="Calibri" w:hAnsi="Arial" w:cs="Arial"/>
      <w:szCs w:val="20"/>
    </w:rPr>
  </w:style>
  <w:style w:type="paragraph" w:customStyle="1" w:styleId="DebateEmphasis">
    <w:name w:val="DebateEmphasis"/>
    <w:basedOn w:val="Normal"/>
    <w:link w:val="DebateEmphasisChar"/>
    <w:qFormat/>
    <w:rsid w:val="00D4208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42084"/>
    <w:rPr>
      <w:rFonts w:ascii="Arial" w:eastAsia="Calibri" w:hAnsi="Arial" w:cs="Arial"/>
      <w:b/>
      <w:szCs w:val="20"/>
      <w:u w:val="single"/>
    </w:rPr>
  </w:style>
  <w:style w:type="paragraph" w:customStyle="1" w:styleId="NormalCite">
    <w:name w:val="NormalCite"/>
    <w:link w:val="NormalCiteChar"/>
    <w:qFormat/>
    <w:rsid w:val="00D4208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42084"/>
    <w:rPr>
      <w:rFonts w:ascii="Times New Roman" w:hAnsi="Times New Roman" w:cs="Times New Roman"/>
      <w:sz w:val="18"/>
    </w:rPr>
  </w:style>
  <w:style w:type="paragraph" w:customStyle="1" w:styleId="StyleUnderlineChar11pt2">
    <w:name w:val="Style Underline Char + 11 pt2"/>
    <w:link w:val="StyleUnderlineChar11pt2Char"/>
    <w:qFormat/>
    <w:rsid w:val="00D42084"/>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D42084"/>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D42084"/>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42084"/>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qFormat/>
    <w:rsid w:val="00D42084"/>
    <w:rPr>
      <w:rFonts w:cs="Arial"/>
      <w:bCs/>
      <w:szCs w:val="26"/>
      <w:u w:val="single"/>
      <w:lang w:val="en-US" w:eastAsia="en-US" w:bidi="ar-SA"/>
    </w:rPr>
  </w:style>
  <w:style w:type="character" w:customStyle="1" w:styleId="Heading3CharCharCharChar2">
    <w:name w:val="Heading 3 Char Char Char Char2"/>
    <w:basedOn w:val="DefaultParagraphFont"/>
    <w:rsid w:val="00D42084"/>
    <w:rPr>
      <w:rFonts w:cs="Arial"/>
      <w:bCs/>
      <w:szCs w:val="26"/>
      <w:u w:val="single"/>
      <w:lang w:val="en-US" w:eastAsia="en-US" w:bidi="ar-SA"/>
    </w:rPr>
  </w:style>
  <w:style w:type="character" w:customStyle="1" w:styleId="Style9pt">
    <w:name w:val="Style 9 pt"/>
    <w:basedOn w:val="DefaultParagraphFont"/>
    <w:rsid w:val="00D42084"/>
    <w:rPr>
      <w:rFonts w:ascii="Times New Roman" w:hAnsi="Times New Roman"/>
      <w:sz w:val="20"/>
    </w:rPr>
  </w:style>
  <w:style w:type="character" w:customStyle="1" w:styleId="StyleTimesNewRoman9pt">
    <w:name w:val="Style Times New Roman 9 pt"/>
    <w:basedOn w:val="DefaultParagraphFont"/>
    <w:rsid w:val="00D42084"/>
    <w:rPr>
      <w:rFonts w:ascii="Times New Roman" w:hAnsi="Times New Roman"/>
      <w:sz w:val="20"/>
    </w:rPr>
  </w:style>
  <w:style w:type="character" w:customStyle="1" w:styleId="StyleunderlineArialNarrow9ptBold">
    <w:name w:val="Style underline + Arial Narrow 9 pt Bold"/>
    <w:basedOn w:val="underline"/>
    <w:rsid w:val="00D42084"/>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D42084"/>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D42084"/>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D42084"/>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D42084"/>
    <w:rPr>
      <w:rFonts w:eastAsia="Times New Roman"/>
      <w:szCs w:val="24"/>
    </w:rPr>
  </w:style>
  <w:style w:type="character" w:customStyle="1" w:styleId="StyleBoldandUnderlineCharCharCharChar9pt">
    <w:name w:val="Style Bold and Underline Char Char Char Char + 9 pt"/>
    <w:basedOn w:val="DefaultParagraphFont"/>
    <w:rsid w:val="00D4208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D42084"/>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D42084"/>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D42084"/>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D42084"/>
    <w:rPr>
      <w:rFonts w:eastAsia="Times New Roman"/>
      <w:szCs w:val="24"/>
    </w:rPr>
  </w:style>
  <w:style w:type="paragraph" w:customStyle="1" w:styleId="StyleMinimizedTextArialNarrow9pt">
    <w:name w:val="Style Minimized Text + Arial Narrow 9 pt"/>
    <w:basedOn w:val="Normal"/>
    <w:link w:val="StyleMinimizedTextArialNarrow9ptChar"/>
    <w:qFormat/>
    <w:rsid w:val="00D42084"/>
    <w:rPr>
      <w:rFonts w:eastAsia="Times New Roman"/>
    </w:rPr>
  </w:style>
  <w:style w:type="character" w:customStyle="1" w:styleId="StyleMinimizedTextArialNarrow9ptChar">
    <w:name w:val="Style Minimized Text + Arial Narrow 9 pt Char"/>
    <w:basedOn w:val="DefaultParagraphFont"/>
    <w:link w:val="StyleMinimizedTextArialNarrow9pt"/>
    <w:rsid w:val="00D42084"/>
    <w:rPr>
      <w:rFonts w:ascii="Arial" w:eastAsia="Times New Roman" w:hAnsi="Arial" w:cs="Arial"/>
    </w:rPr>
  </w:style>
  <w:style w:type="paragraph" w:customStyle="1" w:styleId="StyleBoldandUnderlineChar11ptNotBold">
    <w:name w:val="Style Bold and Underline Char + 11 pt Not Bold"/>
    <w:link w:val="StyleBoldandUnderlineChar11ptNotBoldChar"/>
    <w:qFormat/>
    <w:rsid w:val="00D42084"/>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D42084"/>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D42084"/>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D42084"/>
  </w:style>
  <w:style w:type="paragraph" w:customStyle="1" w:styleId="StyleStyle112pt">
    <w:name w:val="Style Style1 + 12 pt"/>
    <w:basedOn w:val="Normal"/>
    <w:link w:val="StyleStyle112ptChar"/>
    <w:qFormat/>
    <w:rsid w:val="00D42084"/>
    <w:rPr>
      <w:rFonts w:eastAsia="SimSun"/>
      <w:u w:val="single"/>
      <w:lang w:eastAsia="zh-CN"/>
    </w:rPr>
  </w:style>
  <w:style w:type="character" w:customStyle="1" w:styleId="StyleStyle112ptChar">
    <w:name w:val="Style Style1 + 12 pt Char"/>
    <w:basedOn w:val="DefaultParagraphFont"/>
    <w:link w:val="StyleStyle112pt"/>
    <w:rsid w:val="00D42084"/>
    <w:rPr>
      <w:rFonts w:ascii="Arial" w:eastAsia="SimSun" w:hAnsi="Arial"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D42084"/>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D42084"/>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D42084"/>
    <w:rPr>
      <w:rFonts w:ascii="Times New Roman" w:eastAsia="Times New Roman" w:hAnsi="Times New Roman" w:cs="Times New Roman"/>
      <w:sz w:val="20"/>
      <w:szCs w:val="24"/>
    </w:rPr>
  </w:style>
  <w:style w:type="character" w:customStyle="1" w:styleId="CharChar111">
    <w:name w:val="Char Char111"/>
    <w:basedOn w:val="DefaultParagraphFont"/>
    <w:rsid w:val="00D42084"/>
    <w:rPr>
      <w:rFonts w:cs="Arial"/>
      <w:bCs/>
      <w:szCs w:val="26"/>
      <w:u w:val="single"/>
      <w:lang w:val="en-US" w:eastAsia="en-US" w:bidi="ar-SA"/>
    </w:rPr>
  </w:style>
  <w:style w:type="paragraph" w:customStyle="1" w:styleId="cardtextsmall">
    <w:name w:val="card text small"/>
    <w:basedOn w:val="Normal"/>
    <w:qFormat/>
    <w:rsid w:val="00D42084"/>
    <w:rPr>
      <w:rFonts w:ascii="Arial Narrow" w:eastAsia="Times New Roman" w:hAnsi="Arial Narrow"/>
      <w:sz w:val="16"/>
    </w:rPr>
  </w:style>
  <w:style w:type="character" w:customStyle="1" w:styleId="AUnterdline">
    <w:name w:val="AUnterdline"/>
    <w:qFormat/>
    <w:rsid w:val="00D42084"/>
    <w:rPr>
      <w:rFonts w:ascii="Times New Roman" w:hAnsi="Times New Roman"/>
      <w:sz w:val="20"/>
      <w:u w:val="single"/>
    </w:rPr>
  </w:style>
  <w:style w:type="character" w:customStyle="1" w:styleId="DontRead">
    <w:name w:val="Don't Read"/>
    <w:qFormat/>
    <w:rsid w:val="00D42084"/>
    <w:rPr>
      <w:rFonts w:ascii="Times New Roman" w:hAnsi="Times New Roman"/>
      <w:sz w:val="16"/>
    </w:rPr>
  </w:style>
  <w:style w:type="character" w:customStyle="1" w:styleId="CharChar113">
    <w:name w:val="Char Char113"/>
    <w:basedOn w:val="DefaultParagraphFont"/>
    <w:rsid w:val="00D42084"/>
    <w:rPr>
      <w:rFonts w:cs="Arial"/>
      <w:bCs/>
      <w:szCs w:val="26"/>
      <w:u w:val="single"/>
      <w:lang w:val="en-US" w:eastAsia="en-US" w:bidi="ar-SA"/>
    </w:rPr>
  </w:style>
  <w:style w:type="character" w:customStyle="1" w:styleId="StyleunderlineBold0">
    <w:name w:val="Style underline + Bold"/>
    <w:basedOn w:val="underline"/>
    <w:rsid w:val="00D42084"/>
    <w:rPr>
      <w:rFonts w:ascii="Times New Roman" w:hAnsi="Times New Roman" w:cs="Times New Roman"/>
      <w:b w:val="0"/>
      <w:bCs/>
      <w:iCs w:val="0"/>
      <w:sz w:val="20"/>
      <w:u w:val="single"/>
    </w:rPr>
  </w:style>
  <w:style w:type="character" w:customStyle="1" w:styleId="StyleunderlineCharNotBold">
    <w:name w:val="Style underline Char + Not Bold"/>
    <w:rsid w:val="00D42084"/>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rsid w:val="00D42084"/>
    <w:rPr>
      <w:rFonts w:ascii="Times New Roman" w:hAnsi="Times New Roman" w:cs="Times New Roman"/>
      <w:sz w:val="16"/>
      <w:szCs w:val="16"/>
    </w:rPr>
  </w:style>
  <w:style w:type="paragraph" w:styleId="BodyTextIndent3">
    <w:name w:val="Body Text Indent 3"/>
    <w:basedOn w:val="Normal"/>
    <w:link w:val="BodyTextIndent3Char"/>
    <w:rsid w:val="00D4208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rsid w:val="00D42084"/>
    <w:rPr>
      <w:rFonts w:ascii="Arial" w:hAnsi="Arial" w:cs="Arial"/>
      <w:sz w:val="16"/>
      <w:szCs w:val="16"/>
    </w:rPr>
  </w:style>
  <w:style w:type="paragraph" w:customStyle="1" w:styleId="BoldandUnderline">
    <w:name w:val="Bold and Underline"/>
    <w:basedOn w:val="Normal"/>
    <w:qFormat/>
    <w:rsid w:val="00D42084"/>
    <w:rPr>
      <w:rFonts w:eastAsia="Times New Roman"/>
      <w:b/>
      <w:u w:val="single"/>
    </w:rPr>
  </w:style>
  <w:style w:type="character" w:customStyle="1" w:styleId="UnderlineChar5Char">
    <w:name w:val="Underline Char5 Char"/>
    <w:basedOn w:val="DefaultParagraphFont"/>
    <w:rsid w:val="00D42084"/>
    <w:rPr>
      <w:szCs w:val="24"/>
      <w:u w:val="single"/>
      <w:lang w:val="en-US" w:eastAsia="en-US" w:bidi="ar-SA"/>
    </w:rPr>
  </w:style>
  <w:style w:type="paragraph" w:customStyle="1" w:styleId="UnderlineChar4">
    <w:name w:val="Underline Char4"/>
    <w:basedOn w:val="Normal"/>
    <w:link w:val="UnderlineChar4Char"/>
    <w:qFormat/>
    <w:rsid w:val="00D42084"/>
    <w:rPr>
      <w:rFonts w:asciiTheme="minorHAnsi" w:hAnsiTheme="minorHAnsi" w:cstheme="minorBidi"/>
      <w:szCs w:val="24"/>
      <w:u w:val="single"/>
    </w:rPr>
  </w:style>
  <w:style w:type="paragraph" w:customStyle="1" w:styleId="BoldandUnderlineChar3">
    <w:name w:val="Bold and Underline Char3"/>
    <w:basedOn w:val="Normal"/>
    <w:link w:val="BoldandUnderlineChar3Char2"/>
    <w:qFormat/>
    <w:rsid w:val="00D42084"/>
    <w:rPr>
      <w:rFonts w:asciiTheme="minorHAnsi" w:hAnsiTheme="minorHAnsi" w:cstheme="minorBidi"/>
      <w:b/>
      <w:szCs w:val="24"/>
      <w:u w:val="single"/>
    </w:rPr>
  </w:style>
  <w:style w:type="paragraph" w:customStyle="1" w:styleId="UnderlineChar3">
    <w:name w:val="Underline Char3"/>
    <w:basedOn w:val="Normal"/>
    <w:link w:val="UnderlineChar3Char"/>
    <w:qFormat/>
    <w:rsid w:val="00D42084"/>
    <w:rPr>
      <w:rFonts w:eastAsia="Times New Roman"/>
      <w:u w:val="single"/>
    </w:rPr>
  </w:style>
  <w:style w:type="character" w:customStyle="1" w:styleId="UnderlineChar3Char">
    <w:name w:val="Underline Char3 Char"/>
    <w:basedOn w:val="DefaultParagraphFont"/>
    <w:link w:val="UnderlineChar3"/>
    <w:rsid w:val="00D42084"/>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D42084"/>
    <w:rPr>
      <w:rFonts w:eastAsia="Times New Roman"/>
      <w:b/>
      <w:u w:val="single"/>
    </w:rPr>
  </w:style>
  <w:style w:type="character" w:customStyle="1" w:styleId="BoldandUnderlineChar3CharChar">
    <w:name w:val="Bold and Underline Char3 Char Char"/>
    <w:basedOn w:val="DefaultParagraphFont"/>
    <w:link w:val="BoldandUnderlineChar3Char"/>
    <w:rsid w:val="00D42084"/>
    <w:rPr>
      <w:rFonts w:ascii="Arial" w:eastAsia="Times New Roman" w:hAnsi="Arial" w:cs="Arial"/>
      <w:b/>
      <w:u w:val="single"/>
    </w:rPr>
  </w:style>
  <w:style w:type="character" w:customStyle="1" w:styleId="StyleStyle11ptBoldUnderlineBorderSinglesolidlineAuto">
    <w:name w:val="Style Style 11 pt Bold Underline Border: : (Single solid line Auto ..."/>
    <w:rsid w:val="00D42084"/>
    <w:rPr>
      <w:rFonts w:ascii="Times New Roman" w:hAnsi="Times New Roman"/>
      <w:b/>
      <w:bCs/>
      <w:sz w:val="20"/>
      <w:u w:val="none"/>
      <w:bdr w:val="none" w:sz="0" w:space="0" w:color="auto"/>
    </w:rPr>
  </w:style>
  <w:style w:type="character" w:customStyle="1" w:styleId="base">
    <w:name w:val="base"/>
    <w:basedOn w:val="DefaultParagraphFont"/>
    <w:rsid w:val="00D42084"/>
  </w:style>
  <w:style w:type="character" w:customStyle="1" w:styleId="part-of-speech">
    <w:name w:val="part-of-speech"/>
    <w:basedOn w:val="DefaultParagraphFont"/>
    <w:rsid w:val="00D42084"/>
  </w:style>
  <w:style w:type="character" w:customStyle="1" w:styleId="articletext0">
    <w:name w:val="articletext"/>
    <w:basedOn w:val="DefaultParagraphFont"/>
    <w:rsid w:val="00D42084"/>
  </w:style>
  <w:style w:type="character" w:customStyle="1" w:styleId="StyleUnderlinePatternClearYellow">
    <w:name w:val="Style Underline Pattern: Clear (Yellow)"/>
    <w:basedOn w:val="DefaultParagraphFont"/>
    <w:rsid w:val="00D42084"/>
    <w:rPr>
      <w:u w:val="single"/>
      <w:shd w:val="clear" w:color="auto" w:fill="00FF00"/>
    </w:rPr>
  </w:style>
  <w:style w:type="paragraph" w:customStyle="1" w:styleId="UnderlineBoldIndent">
    <w:name w:val="Underline + Bold Indent"/>
    <w:basedOn w:val="Normal"/>
    <w:link w:val="UnderlineBoldIndentCharChar"/>
    <w:qFormat/>
    <w:rsid w:val="00D4208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42084"/>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D42084"/>
    <w:rPr>
      <w:u w:val="single"/>
    </w:rPr>
  </w:style>
  <w:style w:type="character" w:customStyle="1" w:styleId="StyleUnderlineBoldIndent11ptChar">
    <w:name w:val="Style Underline + Bold Indent + 11 pt Char"/>
    <w:link w:val="StyleUnderlineBoldIndent11pt"/>
    <w:rsid w:val="00D42084"/>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D42084"/>
    <w:rPr>
      <w:b/>
      <w:bCs/>
      <w:u w:val="single"/>
    </w:rPr>
  </w:style>
  <w:style w:type="character" w:customStyle="1" w:styleId="StyleUnderlineBoldIndent11ptBoldChar">
    <w:name w:val="Style Underline + Bold Indent + 11 pt Bold Char"/>
    <w:link w:val="StyleUnderlineBoldIndent11ptBold"/>
    <w:rsid w:val="00D42084"/>
    <w:rPr>
      <w:rFonts w:ascii="Arial" w:eastAsia="Times New Roman" w:hAnsi="Arial" w:cs="Arial"/>
      <w:b/>
      <w:bCs/>
      <w:szCs w:val="20"/>
      <w:u w:val="single"/>
    </w:rPr>
  </w:style>
  <w:style w:type="character" w:customStyle="1" w:styleId="globalcontentbody">
    <w:name w:val="globalcontentbody"/>
    <w:basedOn w:val="DefaultParagraphFont"/>
    <w:rsid w:val="00D42084"/>
  </w:style>
  <w:style w:type="character" w:customStyle="1" w:styleId="authorbio">
    <w:name w:val="authorbio"/>
    <w:basedOn w:val="DefaultParagraphFont"/>
    <w:rsid w:val="00D42084"/>
  </w:style>
  <w:style w:type="character" w:customStyle="1" w:styleId="StyleUnderline3">
    <w:name w:val="Style Underline3"/>
    <w:basedOn w:val="DefaultParagraphFont"/>
    <w:rsid w:val="00D42084"/>
    <w:rPr>
      <w:u w:val="single"/>
    </w:rPr>
  </w:style>
  <w:style w:type="character" w:customStyle="1" w:styleId="StyleUnderline4">
    <w:name w:val="Style Underline4"/>
    <w:basedOn w:val="DefaultParagraphFont"/>
    <w:rsid w:val="00D42084"/>
    <w:rPr>
      <w:u w:val="single"/>
    </w:rPr>
  </w:style>
  <w:style w:type="character" w:customStyle="1" w:styleId="StyleBoldandUnderlineCharChar11pt">
    <w:name w:val="Style Bold and Underline Char Char + 11 pt"/>
    <w:basedOn w:val="DefaultParagraphFont"/>
    <w:rsid w:val="00D42084"/>
    <w:rPr>
      <w:b/>
      <w:bCs/>
      <w:noProof w:val="0"/>
      <w:sz w:val="20"/>
      <w:u w:val="single"/>
      <w:lang w:val="en-US" w:eastAsia="en-US" w:bidi="ar-SA"/>
    </w:rPr>
  </w:style>
  <w:style w:type="character" w:customStyle="1" w:styleId="Hyperlink23">
    <w:name w:val="Hyperlink23"/>
    <w:basedOn w:val="DefaultParagraphFont"/>
    <w:rsid w:val="00D42084"/>
    <w:rPr>
      <w:color w:val="3300CC"/>
      <w:u w:val="single"/>
    </w:rPr>
  </w:style>
  <w:style w:type="character" w:customStyle="1" w:styleId="UnderlineCharCharChar">
    <w:name w:val="Underline Char Char Char"/>
    <w:basedOn w:val="DefaultParagraphFont"/>
    <w:rsid w:val="00D42084"/>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D42084"/>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D42084"/>
    <w:rPr>
      <w:rFonts w:ascii="Times New Roman" w:hAnsi="Times New Roman"/>
      <w:b/>
      <w:bCs/>
      <w:sz w:val="20"/>
      <w:u w:val="single"/>
      <w:bdr w:val="single" w:sz="4" w:space="0" w:color="auto"/>
    </w:rPr>
  </w:style>
  <w:style w:type="character" w:customStyle="1" w:styleId="CharChar114">
    <w:name w:val="Char Char114"/>
    <w:basedOn w:val="DefaultParagraphFont"/>
    <w:rsid w:val="00D42084"/>
    <w:rPr>
      <w:rFonts w:cs="Arial"/>
      <w:bCs/>
      <w:szCs w:val="26"/>
      <w:u w:val="single"/>
      <w:lang w:val="en-US" w:eastAsia="en-US" w:bidi="ar-SA"/>
    </w:rPr>
  </w:style>
  <w:style w:type="character" w:customStyle="1" w:styleId="CharChar112">
    <w:name w:val="Char Char112"/>
    <w:basedOn w:val="DefaultParagraphFont"/>
    <w:rsid w:val="00D42084"/>
    <w:rPr>
      <w:rFonts w:cs="Arial"/>
      <w:bCs/>
      <w:szCs w:val="26"/>
      <w:u w:val="single"/>
      <w:lang w:val="en-US" w:eastAsia="en-US" w:bidi="ar-SA"/>
    </w:rPr>
  </w:style>
  <w:style w:type="paragraph" w:customStyle="1" w:styleId="WW-Default1">
    <w:name w:val="WW-Default1"/>
    <w:basedOn w:val="Normal"/>
    <w:qFormat/>
    <w:rsid w:val="00D42084"/>
    <w:pPr>
      <w:suppressAutoHyphens/>
    </w:pPr>
    <w:rPr>
      <w:rFonts w:eastAsia="Times New Roman"/>
      <w:b/>
      <w:bCs/>
      <w:szCs w:val="20"/>
      <w:lang w:eastAsia="ar-SA"/>
    </w:rPr>
  </w:style>
  <w:style w:type="character" w:customStyle="1" w:styleId="zoomme">
    <w:name w:val="zoomme"/>
    <w:basedOn w:val="DefaultParagraphFont"/>
    <w:rsid w:val="00D42084"/>
  </w:style>
  <w:style w:type="character" w:customStyle="1" w:styleId="classauthor">
    <w:name w:val="class=&quot;author&quot;"/>
    <w:basedOn w:val="DefaultParagraphFont"/>
    <w:rsid w:val="00D42084"/>
  </w:style>
  <w:style w:type="paragraph" w:customStyle="1" w:styleId="Stylecard11ptUnderline">
    <w:name w:val="Style card + 11 pt Underline"/>
    <w:basedOn w:val="Normal"/>
    <w:link w:val="Stylecard11ptUnderlineChar"/>
    <w:qFormat/>
    <w:rsid w:val="00D42084"/>
    <w:pPr>
      <w:ind w:left="288" w:right="288"/>
    </w:pPr>
    <w:rPr>
      <w:rFonts w:eastAsia="SimSun"/>
      <w:u w:val="single"/>
      <w:lang w:eastAsia="zh-CN"/>
    </w:rPr>
  </w:style>
  <w:style w:type="character" w:customStyle="1" w:styleId="Stylecard11ptUnderlineChar">
    <w:name w:val="Style card + 11 pt Underline Char"/>
    <w:link w:val="Stylecard11ptUnderline"/>
    <w:rsid w:val="00D42084"/>
    <w:rPr>
      <w:rFonts w:ascii="Arial" w:eastAsia="SimSun" w:hAnsi="Arial" w:cs="Arial"/>
      <w:u w:val="single"/>
      <w:lang w:eastAsia="zh-CN"/>
    </w:rPr>
  </w:style>
  <w:style w:type="character" w:customStyle="1" w:styleId="officialstitle-">
    <w:name w:val="official_s_title-"/>
    <w:basedOn w:val="DefaultParagraphFont"/>
    <w:rsid w:val="00D42084"/>
  </w:style>
  <w:style w:type="character" w:customStyle="1" w:styleId="officialsbureau">
    <w:name w:val="official_s_bureau"/>
    <w:basedOn w:val="DefaultParagraphFont"/>
    <w:rsid w:val="00D42084"/>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42084"/>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D42084"/>
    <w:rPr>
      <w:rFonts w:ascii="Times New Roman" w:eastAsia="Times New Roman" w:hAnsi="Times New Roman" w:cs="Arial"/>
      <w:b/>
      <w:bCs/>
      <w:sz w:val="24"/>
      <w:szCs w:val="28"/>
    </w:rPr>
  </w:style>
  <w:style w:type="paragraph" w:customStyle="1" w:styleId="Style23">
    <w:name w:val="Style23"/>
    <w:basedOn w:val="Normal"/>
    <w:uiPriority w:val="99"/>
    <w:qFormat/>
    <w:rsid w:val="00D42084"/>
    <w:pPr>
      <w:widowControl w:val="0"/>
      <w:autoSpaceDE w:val="0"/>
      <w:autoSpaceDN w:val="0"/>
      <w:adjustRightInd w:val="0"/>
      <w:spacing w:line="209" w:lineRule="exact"/>
    </w:pPr>
    <w:rPr>
      <w:rFonts w:eastAsia="SimSun"/>
    </w:rPr>
  </w:style>
  <w:style w:type="character" w:customStyle="1" w:styleId="gray">
    <w:name w:val="gray"/>
    <w:basedOn w:val="DefaultParagraphFont"/>
    <w:rsid w:val="00D42084"/>
  </w:style>
  <w:style w:type="character" w:customStyle="1" w:styleId="Citation-CompleteChar">
    <w:name w:val="Citation - Complete Char"/>
    <w:basedOn w:val="DefaultParagraphFont"/>
    <w:link w:val="Citation-Complete"/>
    <w:locked/>
    <w:rsid w:val="00D42084"/>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D4208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42084"/>
    <w:rPr>
      <w:rFonts w:ascii="Arial" w:eastAsia="Times New Roman" w:hAnsi="Arial" w:cs="Arial"/>
      <w:b/>
      <w:bCs/>
      <w:i/>
      <w:iCs/>
      <w:u w:val="single"/>
    </w:rPr>
  </w:style>
  <w:style w:type="paragraph" w:customStyle="1" w:styleId="StyleUnderlined11ptBold">
    <w:name w:val="Style Underlined + 11 pt Bold"/>
    <w:link w:val="StyleUnderlined11ptBoldChar"/>
    <w:qFormat/>
    <w:rsid w:val="00D42084"/>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D42084"/>
    <w:rPr>
      <w:rFonts w:eastAsia="Times New Roman"/>
      <w:b/>
      <w:bCs/>
      <w:szCs w:val="24"/>
      <w:u w:val="single"/>
    </w:rPr>
  </w:style>
  <w:style w:type="character" w:customStyle="1" w:styleId="newscontent">
    <w:name w:val="newscontent"/>
    <w:rsid w:val="00D42084"/>
  </w:style>
  <w:style w:type="paragraph" w:customStyle="1" w:styleId="Cardstyle0">
    <w:name w:val="Cardstyle"/>
    <w:basedOn w:val="Normal"/>
    <w:next w:val="Normal"/>
    <w:uiPriority w:val="99"/>
    <w:qFormat/>
    <w:rsid w:val="00D42084"/>
    <w:rPr>
      <w:rFonts w:eastAsia="Times New Roman"/>
    </w:rPr>
  </w:style>
  <w:style w:type="character" w:customStyle="1" w:styleId="Style12ptBoldUnderline1">
    <w:name w:val="Style 12 pt Bold Underline1"/>
    <w:basedOn w:val="DefaultParagraphFont"/>
    <w:rsid w:val="00D42084"/>
    <w:rPr>
      <w:b/>
      <w:bCs/>
      <w:sz w:val="24"/>
      <w:u w:val="single"/>
    </w:rPr>
  </w:style>
  <w:style w:type="character" w:customStyle="1" w:styleId="StyleEmphasisArial12ptBoldNotItalic">
    <w:name w:val="Style Emphasis + Arial 12 pt Bold Not Italic"/>
    <w:basedOn w:val="Emphasis"/>
    <w:rsid w:val="00D42084"/>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D42084"/>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D42084"/>
    <w:rPr>
      <w:b/>
      <w:bCs/>
      <w:sz w:val="20"/>
      <w:u w:val="single"/>
      <w:bdr w:val="single" w:sz="4" w:space="0" w:color="auto"/>
    </w:rPr>
  </w:style>
  <w:style w:type="paragraph" w:customStyle="1" w:styleId="StyleUnderlining11pt">
    <w:name w:val="Style Underlining + 11 pt"/>
    <w:basedOn w:val="Normal"/>
    <w:link w:val="StyleUnderlining11ptChar"/>
    <w:qFormat/>
    <w:rsid w:val="00D42084"/>
    <w:rPr>
      <w:rFonts w:eastAsia="Times New Roman"/>
      <w:u w:val="single"/>
      <w:lang w:val="en-GB"/>
    </w:rPr>
  </w:style>
  <w:style w:type="character" w:customStyle="1" w:styleId="StyleUnderlining11ptChar">
    <w:name w:val="Style Underlining + 11 pt Char"/>
    <w:basedOn w:val="DefaultParagraphFont"/>
    <w:link w:val="StyleUnderlining11pt"/>
    <w:rsid w:val="00D42084"/>
    <w:rPr>
      <w:rFonts w:ascii="Arial" w:eastAsia="Times New Roman" w:hAnsi="Arial"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D42084"/>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D42084"/>
    <w:rPr>
      <w:rFonts w:ascii="Arial" w:eastAsia="Times New Roman" w:hAnsi="Arial" w:cs="Arial"/>
    </w:rPr>
  </w:style>
  <w:style w:type="paragraph" w:customStyle="1" w:styleId="Stylecard11ptBoldUnderline">
    <w:name w:val="Style card + 11 pt Bold Underline"/>
    <w:basedOn w:val="Normal"/>
    <w:link w:val="Stylecard11ptBoldUnderlineChar"/>
    <w:qFormat/>
    <w:rsid w:val="00D42084"/>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D42084"/>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D42084"/>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D42084"/>
    <w:rPr>
      <w:rFonts w:eastAsia="Calibri"/>
      <w:u w:val="single"/>
    </w:rPr>
  </w:style>
  <w:style w:type="paragraph" w:customStyle="1" w:styleId="Stylecard8pt">
    <w:name w:val="Style card + 8 pt"/>
    <w:basedOn w:val="Normal"/>
    <w:link w:val="Stylecard8ptChar"/>
    <w:qFormat/>
    <w:rsid w:val="00D42084"/>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D42084"/>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D42084"/>
  </w:style>
  <w:style w:type="paragraph" w:customStyle="1" w:styleId="TagGA11">
    <w:name w:val="Tag GA 11"/>
    <w:basedOn w:val="TOC1"/>
    <w:uiPriority w:val="99"/>
    <w:qFormat/>
    <w:rsid w:val="00D42084"/>
    <w:rPr>
      <w:rFonts w:ascii="Georgia" w:hAnsi="Georgia"/>
      <w:b/>
    </w:rPr>
  </w:style>
  <w:style w:type="character" w:customStyle="1" w:styleId="CardTextUnderlinedChar">
    <w:name w:val="Card Text Underlined Char"/>
    <w:basedOn w:val="DefaultParagraphFont"/>
    <w:rsid w:val="00D42084"/>
    <w:rPr>
      <w:rFonts w:ascii="Georgia" w:eastAsia="Times New Roman" w:hAnsi="Georgia" w:hint="default"/>
      <w:sz w:val="22"/>
      <w:u w:val="single"/>
      <w:lang w:eastAsia="zh-CN"/>
    </w:rPr>
  </w:style>
  <w:style w:type="character" w:customStyle="1" w:styleId="navy13bd">
    <w:name w:val="navy13bd"/>
    <w:basedOn w:val="DefaultParagraphFont"/>
    <w:rsid w:val="00D42084"/>
  </w:style>
  <w:style w:type="paragraph" w:customStyle="1" w:styleId="Normal20pt">
    <w:name w:val="Normal  + 20 pt"/>
    <w:basedOn w:val="Normal"/>
    <w:uiPriority w:val="6"/>
    <w:qFormat/>
    <w:rsid w:val="00D42084"/>
    <w:rPr>
      <w:rFonts w:asciiTheme="minorHAnsi" w:hAnsiTheme="minorHAnsi"/>
      <w:bCs/>
      <w:u w:val="single"/>
    </w:rPr>
  </w:style>
  <w:style w:type="paragraph" w:customStyle="1" w:styleId="author-credentials">
    <w:name w:val="author-credentials"/>
    <w:basedOn w:val="Normal"/>
    <w:uiPriority w:val="99"/>
    <w:qFormat/>
    <w:rsid w:val="00D42084"/>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D42084"/>
    <w:rPr>
      <w:rFonts w:ascii="Consolas" w:hAnsi="Consolas" w:cs="Consolas"/>
      <w:sz w:val="20"/>
      <w:szCs w:val="20"/>
    </w:rPr>
  </w:style>
  <w:style w:type="character" w:customStyle="1" w:styleId="StyleStyle4CharTimesNewRoman11ptBold">
    <w:name w:val="Style Style4 Char + Times New Roman 11 pt Bold"/>
    <w:basedOn w:val="DefaultParagraphFont"/>
    <w:rsid w:val="00D42084"/>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D42084"/>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D42084"/>
  </w:style>
  <w:style w:type="character" w:customStyle="1" w:styleId="sensecontent">
    <w:name w:val="sense_content"/>
    <w:basedOn w:val="DefaultParagraphFont"/>
    <w:rsid w:val="00D42084"/>
  </w:style>
  <w:style w:type="character" w:customStyle="1" w:styleId="vi">
    <w:name w:val="vi"/>
    <w:basedOn w:val="DefaultParagraphFont"/>
    <w:rsid w:val="00D42084"/>
  </w:style>
  <w:style w:type="paragraph" w:customStyle="1" w:styleId="Style11">
    <w:name w:val="Style11"/>
    <w:basedOn w:val="Normal"/>
    <w:link w:val="Style11Char0"/>
    <w:qFormat/>
    <w:rsid w:val="00D42084"/>
    <w:rPr>
      <w:rFonts w:eastAsia="Times New Roman"/>
      <w:b/>
      <w:szCs w:val="20"/>
      <w:u w:val="thick"/>
    </w:rPr>
  </w:style>
  <w:style w:type="character" w:customStyle="1" w:styleId="Style11Char0">
    <w:name w:val="Style11 Char"/>
    <w:basedOn w:val="DefaultParagraphFont"/>
    <w:link w:val="Style11"/>
    <w:rsid w:val="00D42084"/>
    <w:rPr>
      <w:rFonts w:ascii="Arial" w:eastAsia="Times New Roman" w:hAnsi="Arial" w:cs="Arial"/>
      <w:b/>
      <w:szCs w:val="20"/>
      <w:u w:val="thick"/>
    </w:rPr>
  </w:style>
  <w:style w:type="paragraph" w:customStyle="1" w:styleId="Style12">
    <w:name w:val="Style12"/>
    <w:basedOn w:val="Normal"/>
    <w:link w:val="Style12Char"/>
    <w:qFormat/>
    <w:rsid w:val="00D42084"/>
    <w:rPr>
      <w:rFonts w:asciiTheme="minorHAnsi" w:hAnsiTheme="minorHAnsi" w:cstheme="minorBidi"/>
      <w:b/>
      <w:sz w:val="24"/>
      <w:szCs w:val="24"/>
      <w:u w:val="thick"/>
    </w:rPr>
  </w:style>
  <w:style w:type="character" w:customStyle="1" w:styleId="caps-label">
    <w:name w:val="caps-label"/>
    <w:basedOn w:val="DefaultParagraphFont"/>
    <w:rsid w:val="00D42084"/>
  </w:style>
  <w:style w:type="character" w:customStyle="1" w:styleId="tagChar2">
    <w:name w:val="tag Char2"/>
    <w:basedOn w:val="DefaultParagraphFont"/>
    <w:qFormat/>
    <w:rsid w:val="00D42084"/>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D42084"/>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D42084"/>
    <w:rPr>
      <w:rFonts w:ascii="Calibri" w:eastAsia="Calibri" w:hAnsi="Calibri" w:cs="Arial"/>
      <w:u w:val="single"/>
    </w:rPr>
  </w:style>
  <w:style w:type="character" w:customStyle="1" w:styleId="LanguageEditingChar">
    <w:name w:val="Language Editing Char"/>
    <w:link w:val="LanguageEditing"/>
    <w:locked/>
    <w:rsid w:val="00D4208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D42084"/>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D42084"/>
    <w:rPr>
      <w:b w:val="0"/>
      <w:bCs/>
      <w:sz w:val="22"/>
      <w:u w:val="single"/>
    </w:rPr>
  </w:style>
  <w:style w:type="paragraph" w:customStyle="1" w:styleId="RyanEvText1">
    <w:name w:val="RyanEvText1"/>
    <w:basedOn w:val="Normal"/>
    <w:autoRedefine/>
    <w:qFormat/>
    <w:rsid w:val="00D42084"/>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D42084"/>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D42084"/>
    <w:pPr>
      <w:tabs>
        <w:tab w:val="left" w:pos="0"/>
      </w:tabs>
    </w:pPr>
    <w:rPr>
      <w:rFonts w:eastAsia="Calibri"/>
      <w:sz w:val="18"/>
    </w:rPr>
  </w:style>
  <w:style w:type="character" w:customStyle="1" w:styleId="CiteJVChar">
    <w:name w:val="CiteJV Char"/>
    <w:link w:val="CiteJV"/>
    <w:rsid w:val="00D42084"/>
    <w:rPr>
      <w:rFonts w:ascii="Arial" w:eastAsia="Calibri" w:hAnsi="Arial" w:cs="Arial"/>
      <w:sz w:val="18"/>
    </w:rPr>
  </w:style>
  <w:style w:type="paragraph" w:customStyle="1" w:styleId="Card-text">
    <w:name w:val="Card-text"/>
    <w:basedOn w:val="Normal"/>
    <w:link w:val="Card-textChar"/>
    <w:qFormat/>
    <w:rsid w:val="00D42084"/>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D42084"/>
    <w:rPr>
      <w:rFonts w:ascii="Book Antiqua" w:eastAsia="Times New Roman" w:hAnsi="Book Antiqua" w:cs="Arial"/>
      <w:szCs w:val="20"/>
    </w:rPr>
  </w:style>
  <w:style w:type="paragraph" w:customStyle="1" w:styleId="TagAuthorNameYear">
    <w:name w:val="Tag+Author Name/Year"/>
    <w:basedOn w:val="Card-text"/>
    <w:link w:val="TagAuthorNameYearChar"/>
    <w:qFormat/>
    <w:rsid w:val="00D42084"/>
    <w:rPr>
      <w:b/>
      <w:bCs/>
      <w:smallCaps/>
    </w:rPr>
  </w:style>
  <w:style w:type="character" w:customStyle="1" w:styleId="TagAuthorNameYearChar">
    <w:name w:val="Tag+Author Name/Year Char"/>
    <w:basedOn w:val="Card-textChar"/>
    <w:link w:val="TagAuthorNameYear"/>
    <w:rsid w:val="00D42084"/>
    <w:rPr>
      <w:rFonts w:ascii="Book Antiqua" w:eastAsia="Times New Roman" w:hAnsi="Book Antiqua" w:cs="Arial"/>
      <w:b/>
      <w:bCs/>
      <w:smallCaps/>
      <w:szCs w:val="20"/>
    </w:rPr>
  </w:style>
  <w:style w:type="paragraph" w:customStyle="1" w:styleId="CardText-Verbalized">
    <w:name w:val="Card Text-Verbalized"/>
    <w:basedOn w:val="Card-text"/>
    <w:link w:val="CardText-VerbalizedChar"/>
    <w:qFormat/>
    <w:rsid w:val="00D42084"/>
    <w:rPr>
      <w:u w:val="single"/>
    </w:rPr>
  </w:style>
  <w:style w:type="character" w:customStyle="1" w:styleId="CardText-VerbalizedChar">
    <w:name w:val="Card Text-Verbalized Char"/>
    <w:basedOn w:val="Card-textChar"/>
    <w:link w:val="CardText-Verbalized"/>
    <w:rsid w:val="00D42084"/>
    <w:rPr>
      <w:rFonts w:ascii="Book Antiqua" w:eastAsia="Times New Roman" w:hAnsi="Book Antiqua" w:cs="Arial"/>
      <w:szCs w:val="20"/>
      <w:u w:val="single"/>
    </w:rPr>
  </w:style>
  <w:style w:type="character" w:customStyle="1" w:styleId="AnalyticsChar">
    <w:name w:val="Analytics Char"/>
    <w:basedOn w:val="DefaultParagraphFont"/>
    <w:link w:val="Analytics"/>
    <w:locked/>
    <w:rsid w:val="00D42084"/>
    <w:rPr>
      <w:rFonts w:ascii="Arial" w:eastAsia="Times New Roman" w:hAnsi="Arial" w:cs="Arial"/>
      <w:b/>
      <w:kern w:val="32"/>
      <w:sz w:val="20"/>
      <w:szCs w:val="27"/>
    </w:rPr>
  </w:style>
  <w:style w:type="paragraph" w:customStyle="1" w:styleId="blurb">
    <w:name w:val="blurb"/>
    <w:basedOn w:val="Normal"/>
    <w:qFormat/>
    <w:rsid w:val="00D42084"/>
    <w:pPr>
      <w:spacing w:before="100" w:beforeAutospacing="1" w:after="100" w:afterAutospacing="1"/>
    </w:pPr>
    <w:rPr>
      <w:rFonts w:eastAsia="Times New Roman"/>
      <w:sz w:val="24"/>
    </w:rPr>
  </w:style>
  <w:style w:type="character" w:customStyle="1" w:styleId="postdate">
    <w:name w:val="post_date"/>
    <w:basedOn w:val="DefaultParagraphFont"/>
    <w:rsid w:val="00D42084"/>
  </w:style>
  <w:style w:type="character" w:customStyle="1" w:styleId="articlesubtitle">
    <w:name w:val="article_subtitle"/>
    <w:rsid w:val="00D42084"/>
  </w:style>
  <w:style w:type="character" w:customStyle="1" w:styleId="bodystrong">
    <w:name w:val="bodystrong"/>
    <w:rsid w:val="00D42084"/>
  </w:style>
  <w:style w:type="paragraph" w:customStyle="1" w:styleId="meta">
    <w:name w:val="meta"/>
    <w:basedOn w:val="Normal"/>
    <w:rsid w:val="00D42084"/>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D42084"/>
  </w:style>
  <w:style w:type="character" w:customStyle="1" w:styleId="FontStyle11">
    <w:name w:val="Font Style11"/>
    <w:uiPriority w:val="99"/>
    <w:rsid w:val="00D42084"/>
    <w:rPr>
      <w:rFonts w:ascii="Times New Roman" w:hAnsi="Times New Roman" w:cs="Times New Roman" w:hint="default"/>
      <w:sz w:val="20"/>
      <w:szCs w:val="20"/>
    </w:rPr>
  </w:style>
  <w:style w:type="character" w:customStyle="1" w:styleId="FontStyle12">
    <w:name w:val="Font Style12"/>
    <w:uiPriority w:val="99"/>
    <w:rsid w:val="00D42084"/>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D42084"/>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D42084"/>
    <w:rPr>
      <w:rFonts w:ascii="Cambria" w:eastAsia="Cambria" w:hAnsi="Cambria" w:cs="Cambria"/>
      <w:color w:val="000000"/>
      <w:sz w:val="16"/>
    </w:rPr>
  </w:style>
  <w:style w:type="character" w:customStyle="1" w:styleId="footnotemark">
    <w:name w:val="footnote mark"/>
    <w:hidden/>
    <w:rsid w:val="00D42084"/>
    <w:rPr>
      <w:rFonts w:ascii="Cambria" w:eastAsia="Cambria" w:hAnsi="Cambria" w:cs="Cambria"/>
      <w:color w:val="000000"/>
      <w:sz w:val="16"/>
      <w:vertAlign w:val="superscript"/>
    </w:rPr>
  </w:style>
  <w:style w:type="paragraph" w:customStyle="1" w:styleId="KooCard">
    <w:name w:val="KooCard"/>
    <w:basedOn w:val="Normal"/>
    <w:link w:val="KooCardChar"/>
    <w:qFormat/>
    <w:rsid w:val="00D42084"/>
    <w:pPr>
      <w:ind w:left="288" w:right="288"/>
    </w:pPr>
    <w:rPr>
      <w:rFonts w:eastAsiaTheme="majorEastAsia"/>
      <w:bCs/>
      <w:sz w:val="52"/>
      <w:szCs w:val="28"/>
    </w:rPr>
  </w:style>
  <w:style w:type="character" w:customStyle="1" w:styleId="KooCardChar">
    <w:name w:val="KooCard Char"/>
    <w:basedOn w:val="DefaultParagraphFont"/>
    <w:link w:val="KooCard"/>
    <w:rsid w:val="00D42084"/>
    <w:rPr>
      <w:rFonts w:ascii="Arial" w:eastAsiaTheme="majorEastAsia" w:hAnsi="Arial" w:cs="Arial"/>
      <w:bCs/>
      <w:sz w:val="52"/>
      <w:szCs w:val="28"/>
    </w:rPr>
  </w:style>
  <w:style w:type="paragraph" w:customStyle="1" w:styleId="Indent0">
    <w:name w:val="Indent"/>
    <w:basedOn w:val="Normal"/>
    <w:autoRedefine/>
    <w:qFormat/>
    <w:rsid w:val="00D42084"/>
    <w:pPr>
      <w:spacing w:after="0" w:line="240" w:lineRule="auto"/>
      <w:ind w:left="288"/>
    </w:pPr>
  </w:style>
  <w:style w:type="character" w:customStyle="1" w:styleId="UnresolvedMention1">
    <w:name w:val="Unresolved Mention1"/>
    <w:basedOn w:val="DefaultParagraphFont"/>
    <w:uiPriority w:val="99"/>
    <w:unhideWhenUsed/>
    <w:rsid w:val="00D42084"/>
    <w:rPr>
      <w:color w:val="605E5C"/>
      <w:shd w:val="clear" w:color="auto" w:fill="E1DFDD"/>
    </w:rPr>
  </w:style>
  <w:style w:type="character" w:customStyle="1" w:styleId="m-5156237671796814033gmail-styleunderline">
    <w:name w:val="m_-5156237671796814033gmail-styleunderline"/>
    <w:basedOn w:val="DefaultParagraphFont"/>
    <w:rsid w:val="00D42084"/>
  </w:style>
  <w:style w:type="character" w:customStyle="1" w:styleId="m-5156237671796814033gmail-style13ptbold">
    <w:name w:val="m_-5156237671796814033gmail-style13ptbold"/>
    <w:basedOn w:val="DefaultParagraphFont"/>
    <w:rsid w:val="00D42084"/>
  </w:style>
  <w:style w:type="character" w:customStyle="1" w:styleId="review--authors">
    <w:name w:val="review--authors"/>
    <w:basedOn w:val="DefaultParagraphFont"/>
    <w:rsid w:val="00D42084"/>
  </w:style>
  <w:style w:type="character" w:customStyle="1" w:styleId="m3874072174869965789gmail-heading4char">
    <w:name w:val="m_3874072174869965789gmail-heading4char"/>
    <w:basedOn w:val="DefaultParagraphFont"/>
    <w:rsid w:val="00D42084"/>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D42084"/>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D42084"/>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D42084"/>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D42084"/>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D42084"/>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D42084"/>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D42084"/>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D42084"/>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D42084"/>
    <w:rPr>
      <w:b/>
      <w:bCs/>
      <w:u w:val="single"/>
      <w:bdr w:val="none" w:sz="0" w:space="0" w:color="auto"/>
    </w:rPr>
  </w:style>
  <w:style w:type="character" w:customStyle="1" w:styleId="UnresolvedMention2">
    <w:name w:val="Unresolved Mention2"/>
    <w:basedOn w:val="DefaultParagraphFont"/>
    <w:uiPriority w:val="99"/>
    <w:unhideWhenUsed/>
    <w:rsid w:val="00D42084"/>
    <w:rPr>
      <w:color w:val="605E5C"/>
      <w:shd w:val="clear" w:color="auto" w:fill="E1DFDD"/>
    </w:rPr>
  </w:style>
  <w:style w:type="character" w:customStyle="1" w:styleId="m6540463018285843025gmail-heading4char">
    <w:name w:val="m_6540463018285843025gmail-heading4char"/>
    <w:basedOn w:val="DefaultParagraphFont"/>
    <w:rsid w:val="00D42084"/>
  </w:style>
  <w:style w:type="character" w:customStyle="1" w:styleId="m6540463018285843025gmail-styleunderline">
    <w:name w:val="m_6540463018285843025gmail-styleunderline"/>
    <w:basedOn w:val="DefaultParagraphFont"/>
    <w:rsid w:val="00D42084"/>
  </w:style>
  <w:style w:type="character" w:customStyle="1" w:styleId="bylines">
    <w:name w:val="bylines"/>
    <w:basedOn w:val="DefaultParagraphFont"/>
    <w:rsid w:val="00D42084"/>
  </w:style>
  <w:style w:type="character" w:customStyle="1" w:styleId="postsubtitle">
    <w:name w:val="post_subtitle"/>
    <w:basedOn w:val="DefaultParagraphFont"/>
    <w:rsid w:val="00D42084"/>
  </w:style>
  <w:style w:type="character" w:customStyle="1" w:styleId="dispurl">
    <w:name w:val="dispurl"/>
    <w:basedOn w:val="DefaultParagraphFont"/>
    <w:rsid w:val="00D42084"/>
  </w:style>
  <w:style w:type="character" w:customStyle="1" w:styleId="ListBulletChar">
    <w:name w:val="List Bullet Char"/>
    <w:link w:val="ListBullet"/>
    <w:uiPriority w:val="99"/>
    <w:rsid w:val="00D42084"/>
    <w:rPr>
      <w:rFonts w:ascii="Arial" w:hAnsi="Arial" w:cs="Arial"/>
    </w:rPr>
  </w:style>
  <w:style w:type="character" w:customStyle="1" w:styleId="StyleUnderline11ptChar">
    <w:name w:val="Style Underline + 11 pt Char"/>
    <w:link w:val="StyleUnderline11pt0"/>
    <w:locked/>
    <w:rsid w:val="00D42084"/>
    <w:rPr>
      <w:rFonts w:ascii="Georgia" w:hAnsi="Georgia"/>
      <w:u w:val="single"/>
    </w:rPr>
  </w:style>
  <w:style w:type="paragraph" w:customStyle="1" w:styleId="StyleUnderline11pt0">
    <w:name w:val="Style Underline + 11 pt"/>
    <w:basedOn w:val="Normal"/>
    <w:link w:val="StyleUnderline11ptChar"/>
    <w:rsid w:val="00D42084"/>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D42084"/>
    <w:rPr>
      <w:rFonts w:ascii="Georgia" w:hAnsi="Georgia"/>
      <w:b/>
      <w:bCs/>
      <w:u w:val="single"/>
    </w:rPr>
  </w:style>
  <w:style w:type="paragraph" w:customStyle="1" w:styleId="StyleBoldUnderline11pt">
    <w:name w:val="Style BoldUnderline + 11 pt"/>
    <w:basedOn w:val="Normal"/>
    <w:link w:val="StyleBoldUnderline11ptChar"/>
    <w:qFormat/>
    <w:rsid w:val="00D42084"/>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D42084"/>
    <w:rPr>
      <w:color w:val="605E5C"/>
      <w:shd w:val="clear" w:color="auto" w:fill="E1DFDD"/>
    </w:rPr>
  </w:style>
  <w:style w:type="paragraph" w:customStyle="1" w:styleId="StyleStyle4ArialNarrow9pt">
    <w:name w:val="Style Style4 + Arial Narrow 9 pt"/>
    <w:basedOn w:val="Normal"/>
    <w:link w:val="StyleStyle4ArialNarrow9ptChar"/>
    <w:qFormat/>
    <w:rsid w:val="00D42084"/>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D42084"/>
    <w:rPr>
      <w:rFonts w:ascii="Arial" w:eastAsia="Times New Roman" w:hAnsi="Arial" w:cs="Arial"/>
      <w:u w:val="single"/>
    </w:rPr>
  </w:style>
  <w:style w:type="character" w:customStyle="1" w:styleId="UnresolvedMention4">
    <w:name w:val="Unresolved Mention4"/>
    <w:basedOn w:val="DefaultParagraphFont"/>
    <w:uiPriority w:val="99"/>
    <w:unhideWhenUsed/>
    <w:rsid w:val="00D42084"/>
    <w:rPr>
      <w:color w:val="605E5C"/>
      <w:shd w:val="clear" w:color="auto" w:fill="E1DFDD"/>
    </w:rPr>
  </w:style>
  <w:style w:type="character" w:customStyle="1" w:styleId="a-list-item">
    <w:name w:val="a-list-item"/>
    <w:basedOn w:val="DefaultParagraphFont"/>
    <w:rsid w:val="00D42084"/>
  </w:style>
  <w:style w:type="character" w:customStyle="1" w:styleId="Mention1">
    <w:name w:val="Mention1"/>
    <w:basedOn w:val="DefaultParagraphFont"/>
    <w:uiPriority w:val="99"/>
    <w:semiHidden/>
    <w:unhideWhenUsed/>
    <w:rsid w:val="00D42084"/>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D42084"/>
    <w:rPr>
      <w:rFonts w:ascii="Arial" w:hAnsi="Arial" w:cs="Arial"/>
      <w:sz w:val="14"/>
    </w:rPr>
  </w:style>
  <w:style w:type="character" w:customStyle="1" w:styleId="n">
    <w:name w:val="n"/>
    <w:rsid w:val="00D42084"/>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D42084"/>
  </w:style>
  <w:style w:type="character" w:customStyle="1" w:styleId="CardChar11">
    <w:name w:val="Card Char1"/>
    <w:rsid w:val="00D42084"/>
    <w:rPr>
      <w:rFonts w:ascii="Palatino Linotype" w:eastAsia="Times New Roman" w:hAnsi="Palatino Linotype" w:cs="Arial"/>
      <w:bCs/>
      <w:szCs w:val="24"/>
    </w:rPr>
  </w:style>
  <w:style w:type="character" w:customStyle="1" w:styleId="pull-quote">
    <w:name w:val="pull-quote"/>
    <w:basedOn w:val="DefaultParagraphFont"/>
    <w:rsid w:val="00D42084"/>
  </w:style>
  <w:style w:type="character" w:customStyle="1" w:styleId="pull-quote-sidebar">
    <w:name w:val="pull-quote-sidebar"/>
    <w:basedOn w:val="DefaultParagraphFont"/>
    <w:rsid w:val="00D42084"/>
  </w:style>
  <w:style w:type="paragraph" w:customStyle="1" w:styleId="heading-container">
    <w:name w:val="heading-container"/>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D42084"/>
  </w:style>
  <w:style w:type="character" w:customStyle="1" w:styleId="ob-unit">
    <w:name w:val="ob-unit"/>
    <w:basedOn w:val="DefaultParagraphFont"/>
    <w:rsid w:val="00D42084"/>
  </w:style>
  <w:style w:type="character" w:customStyle="1" w:styleId="cbola-desktop-image-titleinner">
    <w:name w:val="cbola-desktop-image-title__inner"/>
    <w:basedOn w:val="DefaultParagraphFont"/>
    <w:rsid w:val="00D42084"/>
  </w:style>
  <w:style w:type="paragraph" w:customStyle="1" w:styleId="cbola-content-item-description">
    <w:name w:val="cbola-content-item-description"/>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D42084"/>
    <w:rPr>
      <w:rFonts w:eastAsia="Times New Roman" w:cs="Arial"/>
      <w:b/>
      <w:bCs/>
      <w:sz w:val="24"/>
      <w:szCs w:val="24"/>
      <w:u w:val="single"/>
      <w:lang w:eastAsia="zh-CN"/>
    </w:rPr>
  </w:style>
  <w:style w:type="paragraph" w:customStyle="1" w:styleId="ReallySmall">
    <w:name w:val="Really Small"/>
    <w:basedOn w:val="Normal"/>
    <w:link w:val="ReallySmallChar"/>
    <w:qFormat/>
    <w:rsid w:val="00D42084"/>
    <w:rPr>
      <w:rFonts w:eastAsia="Times New Roman"/>
      <w:sz w:val="16"/>
      <w:szCs w:val="20"/>
    </w:rPr>
  </w:style>
  <w:style w:type="character" w:customStyle="1" w:styleId="ReallySmallChar">
    <w:name w:val="Really Small Char"/>
    <w:basedOn w:val="DefaultParagraphFont"/>
    <w:link w:val="ReallySmall"/>
    <w:rsid w:val="00D42084"/>
    <w:rPr>
      <w:rFonts w:ascii="Arial" w:eastAsia="Times New Roman" w:hAnsi="Arial" w:cs="Arial"/>
      <w:sz w:val="16"/>
      <w:szCs w:val="20"/>
    </w:rPr>
  </w:style>
  <w:style w:type="paragraph" w:customStyle="1" w:styleId="PageTitle">
    <w:name w:val="Page Title"/>
    <w:basedOn w:val="Normal"/>
    <w:next w:val="Normal"/>
    <w:qFormat/>
    <w:rsid w:val="00D4208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42084"/>
    <w:rPr>
      <w:i/>
      <w:iCs/>
      <w:sz w:val="20"/>
      <w:u w:val="single"/>
    </w:rPr>
  </w:style>
  <w:style w:type="paragraph" w:customStyle="1" w:styleId="UnderlineEmphasis">
    <w:name w:val="Underline + Emphasis"/>
    <w:basedOn w:val="Normal"/>
    <w:next w:val="Normal"/>
    <w:link w:val="UnderlineEmphasisChar"/>
    <w:autoRedefine/>
    <w:qFormat/>
    <w:rsid w:val="00D42084"/>
    <w:rPr>
      <w:rFonts w:eastAsia="Calibri"/>
      <w:b/>
      <w:color w:val="000000"/>
      <w:u w:val="single"/>
    </w:rPr>
  </w:style>
  <w:style w:type="character" w:customStyle="1" w:styleId="UnderlineEmphasisChar">
    <w:name w:val="Underline + Emphasis Char"/>
    <w:link w:val="UnderlineEmphasis"/>
    <w:rsid w:val="00D42084"/>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D42084"/>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D42084"/>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42084"/>
    <w:rPr>
      <w:rFonts w:ascii="Arial" w:eastAsia="Times New Roman" w:hAnsi="Arial"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42084"/>
    <w:rPr>
      <w:rFonts w:ascii="Arial" w:eastAsia="Times New Roman" w:hAnsi="Arial" w:cs="Times New Roman"/>
      <w:bCs/>
      <w:color w:val="000000"/>
      <w:sz w:val="16"/>
      <w:szCs w:val="28"/>
    </w:rPr>
  </w:style>
  <w:style w:type="paragraph" w:customStyle="1" w:styleId="TxBr5p1">
    <w:name w:val="TxBr_5p1"/>
    <w:basedOn w:val="Normal"/>
    <w:qFormat/>
    <w:rsid w:val="00D4208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D42084"/>
    <w:pPr>
      <w:ind w:left="400"/>
    </w:pPr>
    <w:rPr>
      <w:rFonts w:eastAsia="Calibri"/>
      <w:color w:val="000000"/>
    </w:rPr>
  </w:style>
  <w:style w:type="character" w:customStyle="1" w:styleId="12TimesNewRoman">
    <w:name w:val="12 Times New Roman"/>
    <w:rsid w:val="00D42084"/>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D42084"/>
    <w:rPr>
      <w:u w:val="single"/>
      <w:lang w:val="en-US" w:eastAsia="en-US" w:bidi="ar-SA"/>
    </w:rPr>
  </w:style>
  <w:style w:type="paragraph" w:customStyle="1" w:styleId="Normaltag">
    <w:name w:val="Normal tag"/>
    <w:basedOn w:val="Normal"/>
    <w:link w:val="NormaltagChar"/>
    <w:qFormat/>
    <w:rsid w:val="00D42084"/>
    <w:rPr>
      <w:rFonts w:eastAsia="Times New Roman"/>
      <w:b/>
      <w:color w:val="000000"/>
      <w:szCs w:val="20"/>
    </w:rPr>
  </w:style>
  <w:style w:type="numbering" w:customStyle="1" w:styleId="NoList3">
    <w:name w:val="No List3"/>
    <w:next w:val="NoList"/>
    <w:uiPriority w:val="99"/>
    <w:semiHidden/>
    <w:unhideWhenUsed/>
    <w:rsid w:val="00D42084"/>
  </w:style>
  <w:style w:type="numbering" w:customStyle="1" w:styleId="NoList12">
    <w:name w:val="No List12"/>
    <w:next w:val="NoList"/>
    <w:uiPriority w:val="99"/>
    <w:semiHidden/>
    <w:unhideWhenUsed/>
    <w:rsid w:val="00D42084"/>
  </w:style>
  <w:style w:type="numbering" w:customStyle="1" w:styleId="NoList21">
    <w:name w:val="No List21"/>
    <w:next w:val="NoList"/>
    <w:uiPriority w:val="99"/>
    <w:semiHidden/>
    <w:unhideWhenUsed/>
    <w:rsid w:val="00D42084"/>
  </w:style>
  <w:style w:type="numbering" w:customStyle="1" w:styleId="NoList111">
    <w:name w:val="No List111"/>
    <w:next w:val="NoList"/>
    <w:uiPriority w:val="99"/>
    <w:semiHidden/>
    <w:unhideWhenUsed/>
    <w:rsid w:val="00D42084"/>
  </w:style>
  <w:style w:type="numbering" w:customStyle="1" w:styleId="NoList211">
    <w:name w:val="No List211"/>
    <w:next w:val="NoList"/>
    <w:uiPriority w:val="99"/>
    <w:semiHidden/>
    <w:unhideWhenUsed/>
    <w:rsid w:val="00D42084"/>
  </w:style>
  <w:style w:type="numbering" w:customStyle="1" w:styleId="NoList1111">
    <w:name w:val="No List1111"/>
    <w:next w:val="NoList"/>
    <w:uiPriority w:val="99"/>
    <w:semiHidden/>
    <w:unhideWhenUsed/>
    <w:rsid w:val="00D42084"/>
  </w:style>
  <w:style w:type="numbering" w:customStyle="1" w:styleId="NoList4">
    <w:name w:val="No List4"/>
    <w:next w:val="NoList"/>
    <w:uiPriority w:val="99"/>
    <w:semiHidden/>
    <w:unhideWhenUsed/>
    <w:rsid w:val="00D42084"/>
  </w:style>
  <w:style w:type="numbering" w:customStyle="1" w:styleId="NoList5">
    <w:name w:val="No List5"/>
    <w:next w:val="NoList"/>
    <w:uiPriority w:val="99"/>
    <w:semiHidden/>
    <w:unhideWhenUsed/>
    <w:rsid w:val="00D42084"/>
  </w:style>
  <w:style w:type="character" w:customStyle="1" w:styleId="flagicon">
    <w:name w:val="flagicon"/>
    <w:basedOn w:val="DefaultParagraphFont"/>
    <w:rsid w:val="00D42084"/>
  </w:style>
  <w:style w:type="paragraph" w:customStyle="1" w:styleId="CardsHighlighted">
    <w:name w:val="Cards Highlighted"/>
    <w:basedOn w:val="Normal"/>
    <w:link w:val="CardsHighlightedChar"/>
    <w:autoRedefine/>
    <w:qFormat/>
    <w:rsid w:val="00D42084"/>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D42084"/>
    <w:rPr>
      <w:rFonts w:ascii="Arial" w:eastAsia="Times New Roman" w:hAnsi="Arial" w:cs="Arial"/>
      <w:u w:val="thick"/>
      <w:shd w:val="clear" w:color="auto" w:fill="00FFFF"/>
    </w:rPr>
  </w:style>
  <w:style w:type="character" w:customStyle="1" w:styleId="A12">
    <w:name w:val="A12"/>
    <w:uiPriority w:val="99"/>
    <w:rsid w:val="00D42084"/>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D42084"/>
    <w:rPr>
      <w:rFonts w:ascii="Times New Roman" w:eastAsia="Times New Roman" w:hAnsi="Times New Roman" w:cs="Arial"/>
      <w:b/>
      <w:sz w:val="20"/>
      <w:szCs w:val="36"/>
    </w:rPr>
  </w:style>
  <w:style w:type="character" w:customStyle="1" w:styleId="bold-italic-sub-c">
    <w:name w:val="bold-italic-sub-c"/>
    <w:basedOn w:val="DefaultParagraphFont"/>
    <w:rsid w:val="00D42084"/>
  </w:style>
  <w:style w:type="character" w:customStyle="1" w:styleId="charoverride-4">
    <w:name w:val="charoverride-4"/>
    <w:basedOn w:val="DefaultParagraphFont"/>
    <w:rsid w:val="00D42084"/>
  </w:style>
  <w:style w:type="character" w:customStyle="1" w:styleId="charoverride-3">
    <w:name w:val="charoverride-3"/>
    <w:basedOn w:val="DefaultParagraphFont"/>
    <w:rsid w:val="00D42084"/>
  </w:style>
  <w:style w:type="character" w:customStyle="1" w:styleId="f">
    <w:name w:val="f"/>
    <w:rsid w:val="00D42084"/>
  </w:style>
  <w:style w:type="character" w:customStyle="1" w:styleId="BlockTitle2Char">
    <w:name w:val="Block Title2 Char"/>
    <w:link w:val="BlockTitle2"/>
    <w:rsid w:val="00D42084"/>
    <w:rPr>
      <w:rFonts w:ascii="Times New Roman" w:eastAsia="Times New Roman" w:hAnsi="Times New Roman" w:cs="Arial"/>
      <w:b/>
      <w:sz w:val="32"/>
      <w:szCs w:val="20"/>
      <w:u w:val="single"/>
    </w:rPr>
  </w:style>
  <w:style w:type="paragraph" w:customStyle="1" w:styleId="tag1">
    <w:name w:val="tag1"/>
    <w:basedOn w:val="Normal"/>
    <w:qFormat/>
    <w:rsid w:val="00D42084"/>
    <w:rPr>
      <w:rFonts w:eastAsia="Times New Roman"/>
      <w:b/>
      <w:szCs w:val="20"/>
    </w:rPr>
  </w:style>
  <w:style w:type="paragraph" w:customStyle="1" w:styleId="tagcite3">
    <w:name w:val="tagcite"/>
    <w:basedOn w:val="Normal"/>
    <w:qFormat/>
    <w:rsid w:val="00D42084"/>
    <w:rPr>
      <w:rFonts w:eastAsia="Times New Roman"/>
      <w:b/>
    </w:rPr>
  </w:style>
  <w:style w:type="paragraph" w:customStyle="1" w:styleId="SmallFontCharCharChar">
    <w:name w:val="Small Font Char Char Char"/>
    <w:basedOn w:val="Normal"/>
    <w:qFormat/>
    <w:rsid w:val="00D42084"/>
    <w:rPr>
      <w:rFonts w:eastAsia="Times New Roman"/>
      <w:sz w:val="12"/>
    </w:rPr>
  </w:style>
  <w:style w:type="character" w:customStyle="1" w:styleId="tag1Char">
    <w:name w:val="tag1 Char"/>
    <w:rsid w:val="00D42084"/>
    <w:rPr>
      <w:b/>
      <w:bCs w:val="0"/>
      <w:sz w:val="24"/>
    </w:rPr>
  </w:style>
  <w:style w:type="character" w:customStyle="1" w:styleId="SmallFontCharCharCharChar">
    <w:name w:val="Small Font Char Char Char Char"/>
    <w:rsid w:val="00D42084"/>
    <w:rPr>
      <w:rFonts w:ascii="Arial" w:hAnsi="Arial" w:cs="Arial" w:hint="default"/>
      <w:sz w:val="12"/>
      <w:szCs w:val="24"/>
    </w:rPr>
  </w:style>
  <w:style w:type="character" w:customStyle="1" w:styleId="TagCiteChar4">
    <w:name w:val="TagCite Char"/>
    <w:rsid w:val="00D42084"/>
    <w:rPr>
      <w:rFonts w:ascii="Garamond" w:hAnsi="Garamond" w:hint="default"/>
      <w:b/>
      <w:bCs w:val="0"/>
      <w:sz w:val="24"/>
      <w:szCs w:val="24"/>
    </w:rPr>
  </w:style>
  <w:style w:type="character" w:customStyle="1" w:styleId="heading2char2charchar1">
    <w:name w:val="heading2char2charchar1"/>
    <w:rsid w:val="00D42084"/>
  </w:style>
  <w:style w:type="character" w:customStyle="1" w:styleId="charchar60">
    <w:name w:val="charchar6"/>
    <w:rsid w:val="00D42084"/>
  </w:style>
  <w:style w:type="character" w:customStyle="1" w:styleId="searchtermbold">
    <w:name w:val="searchtermbold"/>
    <w:rsid w:val="00D42084"/>
  </w:style>
  <w:style w:type="character" w:customStyle="1" w:styleId="bps-topic-ident">
    <w:name w:val="bps-topic-ident"/>
    <w:rsid w:val="00D42084"/>
  </w:style>
  <w:style w:type="paragraph" w:customStyle="1" w:styleId="TagLine">
    <w:name w:val="Tag Line"/>
    <w:basedOn w:val="Normal"/>
    <w:next w:val="FullText"/>
    <w:qFormat/>
    <w:rsid w:val="00D42084"/>
    <w:rPr>
      <w:rFonts w:ascii="Arial Narrow" w:eastAsia="Times New Roman" w:hAnsi="Arial Narrow"/>
      <w:b/>
      <w:sz w:val="28"/>
    </w:rPr>
  </w:style>
  <w:style w:type="paragraph" w:customStyle="1" w:styleId="FreeForm">
    <w:name w:val="Free Form"/>
    <w:qFormat/>
    <w:rsid w:val="00D42084"/>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D42084"/>
    <w:rPr>
      <w:color w:val="002FF6"/>
      <w:sz w:val="24"/>
      <w:u w:val="single"/>
    </w:rPr>
  </w:style>
  <w:style w:type="character" w:customStyle="1" w:styleId="AuthorDateChar0">
    <w:name w:val="Author/Date Char"/>
    <w:link w:val="AuthorDate1"/>
    <w:locked/>
    <w:rsid w:val="00D42084"/>
    <w:rPr>
      <w:rFonts w:cs="Calibri"/>
      <w:b/>
      <w:u w:val="single"/>
    </w:rPr>
  </w:style>
  <w:style w:type="paragraph" w:customStyle="1" w:styleId="AuthorDate1">
    <w:name w:val="Author/Date"/>
    <w:basedOn w:val="Normal"/>
    <w:link w:val="AuthorDateChar0"/>
    <w:qFormat/>
    <w:rsid w:val="00D42084"/>
    <w:rPr>
      <w:rFonts w:asciiTheme="minorHAnsi" w:hAnsiTheme="minorHAnsi" w:cs="Calibri"/>
      <w:b/>
      <w:u w:val="single"/>
    </w:rPr>
  </w:style>
  <w:style w:type="character" w:customStyle="1" w:styleId="HilightChar">
    <w:name w:val="Hilight Char"/>
    <w:rsid w:val="00D42084"/>
    <w:rPr>
      <w:rFonts w:eastAsia="Calibri"/>
      <w:b/>
      <w:noProof w:val="0"/>
      <w:sz w:val="22"/>
      <w:szCs w:val="22"/>
      <w:u w:val="single"/>
      <w:lang w:val="en-US" w:eastAsia="ar-SA" w:bidi="ar-SA"/>
    </w:rPr>
  </w:style>
  <w:style w:type="character" w:customStyle="1" w:styleId="StyleUnderlineCharChar">
    <w:name w:val="Style Underline Char Char"/>
    <w:rsid w:val="00D42084"/>
    <w:rPr>
      <w:rFonts w:ascii="Times New Roman" w:eastAsia="Times New Roman" w:hAnsi="Times New Roman" w:cs="Times New Roman"/>
      <w:sz w:val="20"/>
      <w:szCs w:val="20"/>
      <w:u w:val="single"/>
    </w:rPr>
  </w:style>
  <w:style w:type="character" w:customStyle="1" w:styleId="c1">
    <w:name w:val="c1"/>
    <w:rsid w:val="00D42084"/>
  </w:style>
  <w:style w:type="paragraph" w:customStyle="1" w:styleId="Hat2">
    <w:name w:val="Hat2"/>
    <w:basedOn w:val="Heading2"/>
    <w:next w:val="Heading2"/>
    <w:autoRedefine/>
    <w:qFormat/>
    <w:rsid w:val="00D42084"/>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D42084"/>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D42084"/>
    <w:pPr>
      <w:spacing w:after="200" w:line="276" w:lineRule="auto"/>
    </w:pPr>
    <w:rPr>
      <w:rFonts w:eastAsia="SimSun"/>
      <w:szCs w:val="24"/>
      <w:u w:val="thick"/>
      <w:lang w:eastAsia="zh-CN"/>
    </w:rPr>
  </w:style>
  <w:style w:type="character" w:customStyle="1" w:styleId="Underline4">
    <w:name w:val="*Underline*"/>
    <w:rsid w:val="00D42084"/>
    <w:rPr>
      <w:rFonts w:ascii="Times New Roman" w:hAnsi="Times New Roman"/>
      <w:b/>
      <w:sz w:val="24"/>
      <w:u w:val="single"/>
    </w:rPr>
  </w:style>
  <w:style w:type="paragraph" w:customStyle="1" w:styleId="TxBr33p1">
    <w:name w:val="TxBr_33p1"/>
    <w:basedOn w:val="Normal"/>
    <w:uiPriority w:val="99"/>
    <w:qFormat/>
    <w:rsid w:val="00D42084"/>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D42084"/>
    <w:rPr>
      <w:rFonts w:eastAsia="SimSun"/>
      <w:lang w:eastAsia="zh-CN"/>
    </w:rPr>
  </w:style>
  <w:style w:type="character" w:customStyle="1" w:styleId="comments-post">
    <w:name w:val="comments-post"/>
    <w:rsid w:val="00D42084"/>
  </w:style>
  <w:style w:type="character" w:customStyle="1" w:styleId="boldciteChar4">
    <w:name w:val="bold cite Char4"/>
    <w:link w:val="boldcite"/>
    <w:locked/>
    <w:rsid w:val="00D42084"/>
    <w:rPr>
      <w:rFonts w:ascii="Arial" w:eastAsia="Times New Roman" w:hAnsi="Arial" w:cs="Arial"/>
      <w:b/>
      <w:kern w:val="32"/>
      <w:sz w:val="24"/>
      <w:szCs w:val="24"/>
    </w:rPr>
  </w:style>
  <w:style w:type="paragraph" w:customStyle="1" w:styleId="Irrelevant6font">
    <w:name w:val="Irrelevant (6 font)"/>
    <w:basedOn w:val="Normal"/>
    <w:qFormat/>
    <w:rsid w:val="00D42084"/>
    <w:pPr>
      <w:ind w:left="547" w:right="648"/>
      <w:jc w:val="both"/>
    </w:pPr>
    <w:rPr>
      <w:rFonts w:eastAsia="Calibri"/>
      <w:sz w:val="12"/>
      <w:szCs w:val="12"/>
    </w:rPr>
  </w:style>
  <w:style w:type="character" w:customStyle="1" w:styleId="Irrelevant5fontChar">
    <w:name w:val="Irrelevant (5 font) Char"/>
    <w:rsid w:val="00D42084"/>
    <w:rPr>
      <w:sz w:val="10"/>
      <w:szCs w:val="10"/>
      <w:lang w:val="en-US" w:eastAsia="en-US" w:bidi="ar-SA"/>
    </w:rPr>
  </w:style>
  <w:style w:type="character" w:customStyle="1" w:styleId="TagsCharCharChar">
    <w:name w:val="Tags Char Char Char"/>
    <w:rsid w:val="00D42084"/>
    <w:rPr>
      <w:b/>
      <w:lang w:val="en-US" w:eastAsia="en-US" w:bidi="ar-SA"/>
    </w:rPr>
  </w:style>
  <w:style w:type="character" w:customStyle="1" w:styleId="Hyperlink13">
    <w:name w:val="Hyperlink13"/>
    <w:rsid w:val="00D42084"/>
    <w:rPr>
      <w:b w:val="0"/>
      <w:bCs w:val="0"/>
      <w:strike w:val="0"/>
      <w:dstrike w:val="0"/>
      <w:color w:val="008000"/>
      <w:sz w:val="20"/>
      <w:szCs w:val="20"/>
      <w:u w:val="none"/>
      <w:effect w:val="none"/>
    </w:rPr>
  </w:style>
  <w:style w:type="character" w:customStyle="1" w:styleId="standardcontent1">
    <w:name w:val="standardcontent1"/>
    <w:rsid w:val="00D42084"/>
    <w:rPr>
      <w:rFonts w:ascii="Arial" w:hAnsi="Arial" w:cs="Arial" w:hint="default"/>
      <w:strike w:val="0"/>
      <w:dstrike w:val="0"/>
      <w:sz w:val="24"/>
      <w:szCs w:val="24"/>
      <w:u w:val="none"/>
      <w:effect w:val="none"/>
    </w:rPr>
  </w:style>
  <w:style w:type="character" w:customStyle="1" w:styleId="Hyperlink4">
    <w:name w:val="Hyperlink4"/>
    <w:rsid w:val="00D42084"/>
    <w:rPr>
      <w:color w:val="000066"/>
      <w:u w:val="single"/>
    </w:rPr>
  </w:style>
  <w:style w:type="paragraph" w:customStyle="1" w:styleId="rddateline">
    <w:name w:val="rddateline"/>
    <w:basedOn w:val="Normal"/>
    <w:qFormat/>
    <w:rsid w:val="00D42084"/>
    <w:rPr>
      <w:rFonts w:eastAsia="Calibri"/>
      <w:szCs w:val="20"/>
    </w:rPr>
  </w:style>
  <w:style w:type="paragraph" w:customStyle="1" w:styleId="rdheadline">
    <w:name w:val="rdheadline"/>
    <w:basedOn w:val="Normal"/>
    <w:qFormat/>
    <w:rsid w:val="00D42084"/>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D42084"/>
    <w:pPr>
      <w:spacing w:after="100" w:afterAutospacing="1"/>
    </w:pPr>
    <w:rPr>
      <w:rFonts w:ascii="Verdana" w:eastAsia="Calibri" w:hAnsi="Verdana"/>
      <w:szCs w:val="20"/>
    </w:rPr>
  </w:style>
  <w:style w:type="character" w:customStyle="1" w:styleId="rddeckline1">
    <w:name w:val="rddeckline1"/>
    <w:rsid w:val="00D42084"/>
    <w:rPr>
      <w:rFonts w:ascii="Verdana" w:hAnsi="Verdana" w:hint="default"/>
      <w:b/>
      <w:bCs/>
      <w:sz w:val="22"/>
      <w:szCs w:val="22"/>
    </w:rPr>
  </w:style>
  <w:style w:type="character" w:customStyle="1" w:styleId="link-external">
    <w:name w:val="link-external"/>
    <w:rsid w:val="00D42084"/>
  </w:style>
  <w:style w:type="character" w:customStyle="1" w:styleId="contact1">
    <w:name w:val="contact1"/>
    <w:rsid w:val="00D42084"/>
    <w:rPr>
      <w:rFonts w:ascii="Tahoma" w:hAnsi="Tahoma" w:cs="Tahoma" w:hint="default"/>
      <w:color w:val="999999"/>
      <w:sz w:val="20"/>
      <w:szCs w:val="20"/>
    </w:rPr>
  </w:style>
  <w:style w:type="character" w:customStyle="1" w:styleId="credits1">
    <w:name w:val="credits1"/>
    <w:rsid w:val="00D42084"/>
    <w:rPr>
      <w:rFonts w:ascii="Tahoma" w:hAnsi="Tahoma" w:cs="Tahoma" w:hint="default"/>
      <w:color w:val="999999"/>
      <w:sz w:val="16"/>
      <w:szCs w:val="16"/>
    </w:rPr>
  </w:style>
  <w:style w:type="paragraph" w:customStyle="1" w:styleId="Heading20">
    <w:name w:val="Heading2"/>
    <w:basedOn w:val="Normal"/>
    <w:link w:val="Heading2Char1"/>
    <w:qFormat/>
    <w:rsid w:val="00D42084"/>
    <w:pPr>
      <w:jc w:val="center"/>
    </w:pPr>
    <w:rPr>
      <w:rFonts w:eastAsia="Times New Roman"/>
      <w:b/>
      <w:caps/>
    </w:rPr>
  </w:style>
  <w:style w:type="character" w:customStyle="1" w:styleId="Heading2Char1">
    <w:name w:val="Heading2 Char"/>
    <w:link w:val="Heading20"/>
    <w:rsid w:val="00D42084"/>
    <w:rPr>
      <w:rFonts w:ascii="Arial" w:eastAsia="Times New Roman" w:hAnsi="Arial" w:cs="Arial"/>
      <w:b/>
      <w:caps/>
    </w:rPr>
  </w:style>
  <w:style w:type="paragraph" w:customStyle="1" w:styleId="Header2">
    <w:name w:val="Header2"/>
    <w:basedOn w:val="Heading20"/>
    <w:link w:val="Header2Char"/>
    <w:qFormat/>
    <w:rsid w:val="00D42084"/>
  </w:style>
  <w:style w:type="character" w:customStyle="1" w:styleId="Header2Char">
    <w:name w:val="Header2 Char"/>
    <w:link w:val="Header2"/>
    <w:rsid w:val="00D42084"/>
    <w:rPr>
      <w:rFonts w:ascii="Arial" w:eastAsia="Times New Roman" w:hAnsi="Arial" w:cs="Arial"/>
      <w:b/>
      <w:caps/>
    </w:rPr>
  </w:style>
  <w:style w:type="paragraph" w:customStyle="1" w:styleId="Underlinedcard1">
    <w:name w:val="Underlined card"/>
    <w:basedOn w:val="Normal"/>
    <w:link w:val="UnderlinedcardChar1"/>
    <w:autoRedefine/>
    <w:qFormat/>
    <w:rsid w:val="00D4208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42084"/>
    <w:rPr>
      <w:rFonts w:ascii="Arial" w:eastAsia="Times New Roman" w:hAnsi="Arial" w:cs="Arial"/>
      <w:u w:val="thick"/>
    </w:rPr>
  </w:style>
  <w:style w:type="paragraph" w:customStyle="1" w:styleId="StyleHeading212pt">
    <w:name w:val="Style Heading2 + 12 pt"/>
    <w:basedOn w:val="Heading20"/>
    <w:link w:val="StyleHeading212ptChar"/>
    <w:qFormat/>
    <w:rsid w:val="00D42084"/>
    <w:rPr>
      <w:bCs/>
    </w:rPr>
  </w:style>
  <w:style w:type="character" w:customStyle="1" w:styleId="StyleHeading212ptChar">
    <w:name w:val="Style Heading2 + 12 pt Char"/>
    <w:link w:val="StyleHeading212pt"/>
    <w:rsid w:val="00D42084"/>
    <w:rPr>
      <w:rFonts w:ascii="Arial" w:eastAsia="Times New Roman" w:hAnsi="Arial" w:cs="Arial"/>
      <w:b/>
      <w:bCs/>
      <w:caps/>
    </w:rPr>
  </w:style>
  <w:style w:type="paragraph" w:customStyle="1" w:styleId="Heading212pt">
    <w:name w:val="Heading2 + 12 pt"/>
    <w:basedOn w:val="StyleHeading212pt"/>
    <w:link w:val="Heading212ptChar"/>
    <w:qFormat/>
    <w:rsid w:val="00D42084"/>
  </w:style>
  <w:style w:type="character" w:customStyle="1" w:styleId="Heading212ptChar">
    <w:name w:val="Heading2 + 12 pt Char"/>
    <w:link w:val="Heading212pt"/>
    <w:rsid w:val="00D42084"/>
    <w:rPr>
      <w:rFonts w:ascii="Arial" w:eastAsia="Times New Roman" w:hAnsi="Arial" w:cs="Arial"/>
      <w:b/>
      <w:bCs/>
      <w:caps/>
    </w:rPr>
  </w:style>
  <w:style w:type="paragraph" w:customStyle="1" w:styleId="StyleHeading110pt">
    <w:name w:val="Style Heading 1 + 10 pt"/>
    <w:basedOn w:val="Heading1"/>
    <w:qFormat/>
    <w:rsid w:val="00D42084"/>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D42084"/>
  </w:style>
  <w:style w:type="paragraph" w:customStyle="1" w:styleId="StyleUnderliningTimesNewRomanBoldNounderlineKernat16">
    <w:name w:val="Style Underlining + Times New Roman Bold No underline Kern at 16..."/>
    <w:basedOn w:val="Normal"/>
    <w:qFormat/>
    <w:rsid w:val="00D42084"/>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D42084"/>
    <w:rPr>
      <w:rFonts w:eastAsia="Calibri"/>
      <w:b/>
      <w:bCs/>
      <w:kern w:val="32"/>
      <w:sz w:val="32"/>
      <w:szCs w:val="32"/>
    </w:rPr>
  </w:style>
  <w:style w:type="paragraph" w:customStyle="1" w:styleId="StyleBoldUnderliningKernat16pt">
    <w:name w:val="Style Bold Underlining + Kern at 16 pt"/>
    <w:basedOn w:val="Normal"/>
    <w:qFormat/>
    <w:rsid w:val="00D42084"/>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D4208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42084"/>
  </w:style>
  <w:style w:type="paragraph" w:customStyle="1" w:styleId="highlightcardtext">
    <w:name w:val="highlight card text"/>
    <w:basedOn w:val="evidencetext"/>
    <w:qFormat/>
    <w:rsid w:val="00D42084"/>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D42084"/>
    <w:pPr>
      <w:ind w:left="1440" w:right="2016"/>
    </w:pPr>
    <w:rPr>
      <w:rFonts w:eastAsia="Calibri"/>
      <w:sz w:val="18"/>
      <w:u w:val="single"/>
    </w:rPr>
  </w:style>
  <w:style w:type="paragraph" w:customStyle="1" w:styleId="underlinecard0">
    <w:name w:val="underline card"/>
    <w:basedOn w:val="Normal"/>
    <w:qFormat/>
    <w:rsid w:val="00D42084"/>
    <w:pPr>
      <w:ind w:left="1728" w:right="1728"/>
    </w:pPr>
    <w:rPr>
      <w:rFonts w:eastAsia="Calibri"/>
      <w:sz w:val="18"/>
      <w:u w:val="single"/>
    </w:rPr>
  </w:style>
  <w:style w:type="paragraph" w:customStyle="1" w:styleId="CardsChar2">
    <w:name w:val="Cards Char2"/>
    <w:basedOn w:val="Normal"/>
    <w:qFormat/>
    <w:rsid w:val="00D42084"/>
    <w:pPr>
      <w:autoSpaceDE w:val="0"/>
      <w:autoSpaceDN w:val="0"/>
      <w:adjustRightInd w:val="0"/>
      <w:ind w:left="432" w:right="432"/>
      <w:jc w:val="both"/>
    </w:pPr>
    <w:rPr>
      <w:rFonts w:eastAsia="Calibri"/>
      <w:szCs w:val="20"/>
    </w:rPr>
  </w:style>
  <w:style w:type="character" w:customStyle="1" w:styleId="Char3">
    <w:name w:val="Char3"/>
    <w:rsid w:val="00D42084"/>
    <w:rPr>
      <w:rFonts w:ascii="Arial Narrow" w:eastAsia="Batang" w:hAnsi="Arial Narrow" w:cs="Arial"/>
      <w:b/>
      <w:bCs/>
      <w:iCs/>
      <w:sz w:val="24"/>
      <w:szCs w:val="28"/>
      <w:lang w:val="en-US" w:eastAsia="en-US" w:bidi="ar-SA"/>
    </w:rPr>
  </w:style>
  <w:style w:type="character" w:customStyle="1" w:styleId="UnderlinedCards">
    <w:name w:val="Underlined Cards"/>
    <w:rsid w:val="00D42084"/>
    <w:rPr>
      <w:sz w:val="24"/>
      <w:szCs w:val="24"/>
      <w:u w:val="thick"/>
      <w:lang w:val="en-US" w:eastAsia="en-US" w:bidi="ar-SA"/>
    </w:rPr>
  </w:style>
  <w:style w:type="paragraph" w:customStyle="1" w:styleId="story-body">
    <w:name w:val="story-body"/>
    <w:basedOn w:val="Normal"/>
    <w:qFormat/>
    <w:rsid w:val="00D42084"/>
    <w:pPr>
      <w:spacing w:before="100" w:beforeAutospacing="1" w:after="100" w:afterAutospacing="1"/>
    </w:pPr>
    <w:rPr>
      <w:rFonts w:eastAsia="Calibri"/>
    </w:rPr>
  </w:style>
  <w:style w:type="character" w:customStyle="1" w:styleId="highlightcardtextChar">
    <w:name w:val="highlight card text Char"/>
    <w:rsid w:val="00D4208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42084"/>
    <w:pPr>
      <w:ind w:left="1728" w:right="1728"/>
    </w:pPr>
    <w:rPr>
      <w:rFonts w:eastAsia="Times New Roman"/>
      <w:sz w:val="18"/>
    </w:rPr>
  </w:style>
  <w:style w:type="character" w:customStyle="1" w:styleId="CardTextCharCharCharCharChar">
    <w:name w:val="Card Text Char Char Char Char Char"/>
    <w:link w:val="CardTextCharCharCharChar"/>
    <w:rsid w:val="00D42084"/>
    <w:rPr>
      <w:rFonts w:ascii="Arial" w:eastAsia="Times New Roman" w:hAnsi="Arial" w:cs="Arial"/>
      <w:sz w:val="18"/>
    </w:rPr>
  </w:style>
  <w:style w:type="character" w:customStyle="1" w:styleId="TagsChar4">
    <w:name w:val="Tags Char4"/>
    <w:rsid w:val="00D42084"/>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D42084"/>
    <w:rPr>
      <w:b/>
      <w:sz w:val="24"/>
      <w:lang w:val="en-US" w:eastAsia="en-US" w:bidi="ar-SA"/>
    </w:rPr>
  </w:style>
  <w:style w:type="character" w:customStyle="1" w:styleId="hit1">
    <w:name w:val="hit1"/>
    <w:rsid w:val="00D42084"/>
    <w:rPr>
      <w:rFonts w:ascii="Verdana" w:hAnsi="Verdana" w:hint="default"/>
      <w:b/>
      <w:bCs/>
      <w:vanish w:val="0"/>
      <w:webHidden w:val="0"/>
      <w:color w:val="CC0033"/>
      <w:sz w:val="20"/>
      <w:szCs w:val="20"/>
      <w:specVanish w:val="0"/>
    </w:rPr>
  </w:style>
  <w:style w:type="character" w:customStyle="1" w:styleId="ssl01">
    <w:name w:val="ss_l01"/>
    <w:rsid w:val="00D42084"/>
    <w:rPr>
      <w:rFonts w:ascii="Verdana" w:hAnsi="Verdana" w:hint="default"/>
      <w:color w:val="000000"/>
      <w:sz w:val="20"/>
      <w:szCs w:val="20"/>
    </w:rPr>
  </w:style>
  <w:style w:type="character" w:customStyle="1" w:styleId="tightinline1">
    <w:name w:val="tightinline1"/>
    <w:rsid w:val="00D42084"/>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D42084"/>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D42084"/>
    <w:rPr>
      <w:rFonts w:ascii="Arial" w:eastAsia="Times New Roman" w:hAnsi="Arial" w:cs="Arial"/>
      <w:b/>
      <w:color w:val="000000"/>
      <w:szCs w:val="20"/>
    </w:rPr>
  </w:style>
  <w:style w:type="paragraph" w:customStyle="1" w:styleId="Cardnon-underlined">
    <w:name w:val="Card non-underlined"/>
    <w:basedOn w:val="Normal"/>
    <w:link w:val="Cardnon-underlinedChar"/>
    <w:qFormat/>
    <w:rsid w:val="00D42084"/>
    <w:rPr>
      <w:rFonts w:eastAsia="Calibri"/>
      <w:sz w:val="16"/>
      <w:szCs w:val="20"/>
    </w:rPr>
  </w:style>
  <w:style w:type="paragraph" w:customStyle="1" w:styleId="CardCites">
    <w:name w:val="Card Cites"/>
    <w:basedOn w:val="Normal"/>
    <w:next w:val="Normal"/>
    <w:qFormat/>
    <w:rsid w:val="00D42084"/>
    <w:rPr>
      <w:rFonts w:eastAsia="Calibri"/>
      <w:b/>
    </w:rPr>
  </w:style>
  <w:style w:type="character" w:customStyle="1" w:styleId="blsp-spelling-corrected">
    <w:name w:val="blsp-spelling-corrected"/>
    <w:rsid w:val="00D42084"/>
  </w:style>
  <w:style w:type="character" w:customStyle="1" w:styleId="blsp-spelling-error">
    <w:name w:val="blsp-spelling-error"/>
    <w:rsid w:val="00D42084"/>
  </w:style>
  <w:style w:type="character" w:customStyle="1" w:styleId="sup">
    <w:name w:val="sup"/>
    <w:rsid w:val="00D42084"/>
  </w:style>
  <w:style w:type="character" w:customStyle="1" w:styleId="pgnum">
    <w:name w:val="pgnum"/>
    <w:rsid w:val="00D42084"/>
  </w:style>
  <w:style w:type="character" w:customStyle="1" w:styleId="SmallFontCharChar">
    <w:name w:val="Small Font Char Char"/>
    <w:rsid w:val="00D42084"/>
    <w:rPr>
      <w:rFonts w:ascii="Arial" w:hAnsi="Arial"/>
      <w:sz w:val="12"/>
      <w:szCs w:val="24"/>
      <w:lang w:val="en-US" w:eastAsia="en-US" w:bidi="ar-SA"/>
    </w:rPr>
  </w:style>
  <w:style w:type="paragraph" w:customStyle="1" w:styleId="textmargin">
    <w:name w:val="textmargin"/>
    <w:basedOn w:val="Normal"/>
    <w:uiPriority w:val="99"/>
    <w:qFormat/>
    <w:rsid w:val="00D42084"/>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D42084"/>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D42084"/>
    <w:rPr>
      <w:rFonts w:ascii="Arial Narrow" w:eastAsia="Calibri" w:hAnsi="Arial Narrow"/>
      <w:color w:val="000000"/>
    </w:rPr>
  </w:style>
  <w:style w:type="paragraph" w:customStyle="1" w:styleId="bc2">
    <w:name w:val="bc_2"/>
    <w:basedOn w:val="Normal"/>
    <w:uiPriority w:val="99"/>
    <w:qFormat/>
    <w:rsid w:val="00D42084"/>
    <w:pPr>
      <w:spacing w:before="100" w:beforeAutospacing="1" w:after="100" w:afterAutospacing="1"/>
    </w:pPr>
    <w:rPr>
      <w:rFonts w:eastAsia="Calibri"/>
      <w:color w:val="000000"/>
    </w:rPr>
  </w:style>
  <w:style w:type="character" w:customStyle="1" w:styleId="bc21">
    <w:name w:val="bc_21"/>
    <w:rsid w:val="00D42084"/>
  </w:style>
  <w:style w:type="paragraph" w:customStyle="1" w:styleId="style21">
    <w:name w:val="style2"/>
    <w:basedOn w:val="Normal"/>
    <w:uiPriority w:val="99"/>
    <w:qFormat/>
    <w:rsid w:val="00D42084"/>
    <w:rPr>
      <w:rFonts w:ascii="Verdana" w:eastAsia="Calibri" w:hAnsi="Verdana"/>
      <w:szCs w:val="20"/>
    </w:rPr>
  </w:style>
  <w:style w:type="paragraph" w:customStyle="1" w:styleId="quote2">
    <w:name w:val="quote2"/>
    <w:basedOn w:val="Normal"/>
    <w:uiPriority w:val="99"/>
    <w:qFormat/>
    <w:rsid w:val="00D42084"/>
    <w:rPr>
      <w:rFonts w:ascii="Verdana" w:eastAsia="Calibri" w:hAnsi="Verdana"/>
      <w:szCs w:val="20"/>
    </w:rPr>
  </w:style>
  <w:style w:type="character" w:customStyle="1" w:styleId="copystyle">
    <w:name w:val="copystyle"/>
    <w:rsid w:val="00D42084"/>
  </w:style>
  <w:style w:type="paragraph" w:customStyle="1" w:styleId="BlockTitle10">
    <w:name w:val="Block Title #1"/>
    <w:basedOn w:val="Heading1"/>
    <w:qFormat/>
    <w:rsid w:val="00D4208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D42084"/>
    <w:rPr>
      <w:rFonts w:ascii="Arial" w:hAnsi="Arial" w:cs="Arial"/>
      <w:b/>
      <w:bCs/>
      <w:kern w:val="32"/>
      <w:sz w:val="24"/>
      <w:szCs w:val="24"/>
      <w:lang w:val="en-US" w:eastAsia="en-US" w:bidi="ar-SA"/>
    </w:rPr>
  </w:style>
  <w:style w:type="character" w:customStyle="1" w:styleId="ReadUnderline">
    <w:name w:val="Read Underline"/>
    <w:rsid w:val="00D4208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42084"/>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42084"/>
    <w:rPr>
      <w:rFonts w:ascii="Century Gothic" w:eastAsia="Times New Roman" w:hAnsi="Century Gothic" w:cs="Arial"/>
      <w:spacing w:val="-20"/>
      <w:kern w:val="32"/>
      <w:sz w:val="36"/>
      <w:szCs w:val="32"/>
    </w:rPr>
  </w:style>
  <w:style w:type="paragraph" w:customStyle="1" w:styleId="F4">
    <w:name w:val="F4"/>
    <w:basedOn w:val="Normal"/>
    <w:link w:val="F4Char"/>
    <w:qFormat/>
    <w:rsid w:val="00D42084"/>
    <w:pPr>
      <w:ind w:left="288" w:right="288"/>
    </w:pPr>
    <w:rPr>
      <w:rFonts w:ascii="Arial Narrow" w:eastAsia="Times New Roman" w:hAnsi="Arial Narrow"/>
      <w:szCs w:val="20"/>
      <w:u w:val="single"/>
    </w:rPr>
  </w:style>
  <w:style w:type="character" w:customStyle="1" w:styleId="F4Char">
    <w:name w:val="F4 Char"/>
    <w:link w:val="F4"/>
    <w:rsid w:val="00D42084"/>
    <w:rPr>
      <w:rFonts w:ascii="Arial Narrow" w:eastAsia="Times New Roman" w:hAnsi="Arial Narrow" w:cs="Arial"/>
      <w:szCs w:val="20"/>
      <w:u w:val="single"/>
    </w:rPr>
  </w:style>
  <w:style w:type="paragraph" w:customStyle="1" w:styleId="StyleCARD">
    <w:name w:val="Style CARD +"/>
    <w:basedOn w:val="Normal"/>
    <w:link w:val="StyleCARDChar"/>
    <w:qFormat/>
    <w:rsid w:val="00D42084"/>
    <w:pPr>
      <w:ind w:left="300" w:right="288"/>
    </w:pPr>
    <w:rPr>
      <w:rFonts w:ascii="Arial Narrow" w:eastAsia="Times New Roman" w:hAnsi="Arial Narrow"/>
      <w:szCs w:val="20"/>
    </w:rPr>
  </w:style>
  <w:style w:type="character" w:customStyle="1" w:styleId="StyleCARDChar">
    <w:name w:val="Style CARD + Char"/>
    <w:link w:val="StyleCARD"/>
    <w:rsid w:val="00D42084"/>
    <w:rPr>
      <w:rFonts w:ascii="Arial Narrow" w:eastAsia="Times New Roman" w:hAnsi="Arial Narrow" w:cs="Arial"/>
      <w:szCs w:val="20"/>
    </w:rPr>
  </w:style>
  <w:style w:type="character" w:customStyle="1" w:styleId="noiconheadline">
    <w:name w:val="noicon_headline"/>
    <w:rsid w:val="00D42084"/>
  </w:style>
  <w:style w:type="paragraph" w:styleId="MacroText">
    <w:name w:val="macro"/>
    <w:link w:val="MacroTextChar"/>
    <w:rsid w:val="00D4208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42084"/>
    <w:rPr>
      <w:rFonts w:ascii="Courier New" w:eastAsia="Times New Roman" w:hAnsi="Courier New" w:cs="Courier New"/>
      <w:sz w:val="20"/>
      <w:szCs w:val="20"/>
    </w:rPr>
  </w:style>
  <w:style w:type="character" w:customStyle="1" w:styleId="pp1">
    <w:name w:val="pp1"/>
    <w:rsid w:val="00D42084"/>
    <w:rPr>
      <w:rFonts w:ascii="Times New Roman" w:hAnsi="Times New Roman" w:cs="Times New Roman" w:hint="default"/>
      <w:i w:val="0"/>
      <w:iCs w:val="0"/>
      <w:smallCaps w:val="0"/>
      <w:sz w:val="30"/>
      <w:szCs w:val="30"/>
    </w:rPr>
  </w:style>
  <w:style w:type="character" w:customStyle="1" w:styleId="prbodytext1">
    <w:name w:val="pr_bodytext1"/>
    <w:rsid w:val="00D42084"/>
    <w:rPr>
      <w:rFonts w:ascii="Arial" w:hAnsi="Arial" w:cs="Arial" w:hint="default"/>
      <w:sz w:val="20"/>
      <w:szCs w:val="20"/>
    </w:rPr>
  </w:style>
  <w:style w:type="character" w:customStyle="1" w:styleId="articlehead">
    <w:name w:val="articlehead"/>
    <w:rsid w:val="00D42084"/>
  </w:style>
  <w:style w:type="character" w:customStyle="1" w:styleId="lead">
    <w:name w:val="lead"/>
    <w:rsid w:val="00D42084"/>
  </w:style>
  <w:style w:type="character" w:customStyle="1" w:styleId="blue3">
    <w:name w:val="blue3"/>
    <w:rsid w:val="00D42084"/>
  </w:style>
  <w:style w:type="paragraph" w:customStyle="1" w:styleId="issuedetails">
    <w:name w:val="issue_details"/>
    <w:basedOn w:val="Normal"/>
    <w:uiPriority w:val="99"/>
    <w:qFormat/>
    <w:rsid w:val="00D42084"/>
    <w:pPr>
      <w:spacing w:before="100" w:beforeAutospacing="1" w:after="100" w:afterAutospacing="1"/>
    </w:pPr>
    <w:rPr>
      <w:rFonts w:eastAsia="Times New Roman"/>
    </w:rPr>
  </w:style>
  <w:style w:type="character" w:customStyle="1" w:styleId="over-title">
    <w:name w:val="over-title"/>
    <w:rsid w:val="00D42084"/>
  </w:style>
  <w:style w:type="character" w:customStyle="1" w:styleId="contentheader">
    <w:name w:val="contentheader"/>
    <w:rsid w:val="00D42084"/>
  </w:style>
  <w:style w:type="character" w:customStyle="1" w:styleId="Stylecites10ptNotBoldChar">
    <w:name w:val="Style cites + 10 pt Not Bold Char"/>
    <w:rsid w:val="00D42084"/>
    <w:rPr>
      <w:rFonts w:eastAsia="SimSun"/>
      <w:szCs w:val="24"/>
      <w:lang w:val="en-US" w:eastAsia="zh-CN" w:bidi="ar-SA"/>
    </w:rPr>
  </w:style>
  <w:style w:type="character" w:customStyle="1" w:styleId="tagscharchar0">
    <w:name w:val="tagscharchar"/>
    <w:rsid w:val="00D42084"/>
  </w:style>
  <w:style w:type="character" w:customStyle="1" w:styleId="FontStyle13">
    <w:name w:val="Font Style13"/>
    <w:uiPriority w:val="99"/>
    <w:rsid w:val="00D42084"/>
    <w:rPr>
      <w:rFonts w:ascii="Times New Roman" w:hAnsi="Times New Roman" w:cs="Times New Roman"/>
      <w:sz w:val="18"/>
      <w:szCs w:val="18"/>
    </w:rPr>
  </w:style>
  <w:style w:type="character" w:customStyle="1" w:styleId="FontStyle16">
    <w:name w:val="Font Style16"/>
    <w:uiPriority w:val="99"/>
    <w:rsid w:val="00D42084"/>
    <w:rPr>
      <w:rFonts w:ascii="Times New Roman" w:hAnsi="Times New Roman" w:cs="Times New Roman"/>
      <w:b/>
      <w:bCs/>
      <w:spacing w:val="-20"/>
      <w:sz w:val="16"/>
      <w:szCs w:val="16"/>
    </w:rPr>
  </w:style>
  <w:style w:type="character" w:customStyle="1" w:styleId="in-widget">
    <w:name w:val="in-widget"/>
    <w:rsid w:val="00D42084"/>
  </w:style>
  <w:style w:type="paragraph" w:customStyle="1" w:styleId="bodycopyindent">
    <w:name w:val="bodycopyindent"/>
    <w:basedOn w:val="Normal"/>
    <w:uiPriority w:val="99"/>
    <w:qFormat/>
    <w:rsid w:val="00D42084"/>
    <w:pPr>
      <w:spacing w:before="100" w:beforeAutospacing="1" w:after="100" w:afterAutospacing="1"/>
    </w:pPr>
    <w:rPr>
      <w:rFonts w:eastAsia="Times New Roman"/>
    </w:rPr>
  </w:style>
  <w:style w:type="character" w:customStyle="1" w:styleId="spanstyle">
    <w:name w:val="spanstyle"/>
    <w:rsid w:val="00D42084"/>
  </w:style>
  <w:style w:type="character" w:customStyle="1" w:styleId="ssl3">
    <w:name w:val="ss_l3"/>
    <w:rsid w:val="00D42084"/>
  </w:style>
  <w:style w:type="paragraph" w:customStyle="1" w:styleId="tussenkop">
    <w:name w:val="tussenkop"/>
    <w:basedOn w:val="Normal"/>
    <w:uiPriority w:val="99"/>
    <w:qFormat/>
    <w:rsid w:val="00D42084"/>
    <w:pPr>
      <w:spacing w:before="100" w:beforeAutospacing="1" w:after="100" w:afterAutospacing="1"/>
    </w:pPr>
    <w:rPr>
      <w:rFonts w:eastAsia="Times New Roman"/>
    </w:rPr>
  </w:style>
  <w:style w:type="paragraph" w:customStyle="1" w:styleId="text1">
    <w:name w:val="text1"/>
    <w:basedOn w:val="Normal"/>
    <w:autoRedefine/>
    <w:qFormat/>
    <w:rsid w:val="00D42084"/>
    <w:rPr>
      <w:rFonts w:eastAsia="Times New Roman"/>
      <w:szCs w:val="20"/>
    </w:rPr>
  </w:style>
  <w:style w:type="character" w:customStyle="1" w:styleId="docnumbertitle">
    <w:name w:val="doc_number_title"/>
    <w:basedOn w:val="DefaultParagraphFont"/>
    <w:rsid w:val="00D42084"/>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D42084"/>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D42084"/>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D42084"/>
    <w:rPr>
      <w:b w:val="0"/>
      <w:bCs w:val="0"/>
      <w:sz w:val="22"/>
      <w:u w:val="single"/>
      <w:bdr w:val="none" w:sz="0" w:space="0" w:color="auto"/>
    </w:rPr>
  </w:style>
  <w:style w:type="character" w:customStyle="1" w:styleId="Heading6Char1">
    <w:name w:val="Heading 6 Char1"/>
    <w:aliases w:val="Title (no index) Char1,cites2 Char1"/>
    <w:basedOn w:val="DefaultParagraphFont"/>
    <w:semiHidden/>
    <w:rsid w:val="00D42084"/>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D42084"/>
    <w:rPr>
      <w:rFonts w:ascii="Consolas" w:hAnsi="Consolas" w:cs="Consolas"/>
      <w:sz w:val="20"/>
      <w:szCs w:val="20"/>
    </w:rPr>
  </w:style>
  <w:style w:type="paragraph" w:customStyle="1" w:styleId="Tagline0">
    <w:name w:val="Tagline"/>
    <w:basedOn w:val="Normal"/>
    <w:link w:val="TaglineChar"/>
    <w:qFormat/>
    <w:rsid w:val="00D42084"/>
    <w:pPr>
      <w:spacing w:line="256" w:lineRule="auto"/>
    </w:pPr>
    <w:rPr>
      <w:b/>
      <w:sz w:val="26"/>
    </w:rPr>
  </w:style>
  <w:style w:type="character" w:customStyle="1" w:styleId="FontStyle39">
    <w:name w:val="Font Style39"/>
    <w:uiPriority w:val="99"/>
    <w:rsid w:val="00D42084"/>
    <w:rPr>
      <w:rFonts w:ascii="Constantia" w:hAnsi="Constantia" w:cs="Constantia"/>
      <w:b/>
      <w:bCs/>
      <w:sz w:val="18"/>
      <w:szCs w:val="18"/>
    </w:rPr>
  </w:style>
  <w:style w:type="character" w:customStyle="1" w:styleId="hidden">
    <w:name w:val="hidden"/>
    <w:basedOn w:val="DefaultParagraphFont"/>
    <w:rsid w:val="00D42084"/>
  </w:style>
  <w:style w:type="paragraph" w:customStyle="1" w:styleId="StyleHeading3BlockLatinBodyCalibri">
    <w:name w:val="Style Heading 3Block + (Latin) +Body (Calibri)"/>
    <w:basedOn w:val="Heading3"/>
    <w:rsid w:val="00D42084"/>
  </w:style>
  <w:style w:type="paragraph" w:customStyle="1" w:styleId="StyleHeading4Tagheading2Heading2Char2CharHeading2Char1">
    <w:name w:val="Style Heading 4Tagheading 2Heading 2 Char2 CharHeading 2 Char1 ..."/>
    <w:basedOn w:val="Heading4"/>
    <w:rsid w:val="00D42084"/>
    <w:rPr>
      <w:iCs w:val="0"/>
    </w:rPr>
  </w:style>
  <w:style w:type="character" w:customStyle="1" w:styleId="StyleStyleBoldUnderlineIntenseEmphasisUnderlineStyleapple-s1">
    <w:name w:val="Style Style Bold UnderlineIntense EmphasisUnderlineStyleapple-s...1"/>
    <w:basedOn w:val="DefaultParagraphFont"/>
    <w:rsid w:val="00D4208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42084"/>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D42084"/>
    <w:pPr>
      <w:ind w:left="720"/>
      <w:contextualSpacing/>
    </w:pPr>
  </w:style>
  <w:style w:type="character" w:customStyle="1" w:styleId="arial11">
    <w:name w:val="arial_11"/>
    <w:basedOn w:val="DefaultParagraphFont"/>
    <w:rsid w:val="00D42084"/>
  </w:style>
  <w:style w:type="character" w:customStyle="1" w:styleId="article-date">
    <w:name w:val="article-date"/>
    <w:basedOn w:val="DefaultParagraphFont"/>
    <w:rsid w:val="00D42084"/>
  </w:style>
  <w:style w:type="paragraph" w:customStyle="1" w:styleId="bodytext0">
    <w:name w:val="bodytext"/>
    <w:basedOn w:val="Normal"/>
    <w:qFormat/>
    <w:rsid w:val="00D42084"/>
    <w:pPr>
      <w:spacing w:before="100" w:beforeAutospacing="1" w:after="100" w:afterAutospacing="1"/>
    </w:pPr>
    <w:rPr>
      <w:rFonts w:ascii="Times" w:hAnsi="Times"/>
      <w:szCs w:val="20"/>
    </w:rPr>
  </w:style>
  <w:style w:type="character" w:customStyle="1" w:styleId="bodysubtoc">
    <w:name w:val="bodysubtoc"/>
    <w:basedOn w:val="DefaultParagraphFont"/>
    <w:rsid w:val="00D42084"/>
  </w:style>
  <w:style w:type="character" w:customStyle="1" w:styleId="lefttitlesmaller">
    <w:name w:val="lefttitlesmaller"/>
    <w:basedOn w:val="DefaultParagraphFont"/>
    <w:rsid w:val="00D42084"/>
  </w:style>
  <w:style w:type="character" w:customStyle="1" w:styleId="mb">
    <w:name w:val="mb"/>
    <w:basedOn w:val="DefaultParagraphFont"/>
    <w:rsid w:val="00D42084"/>
  </w:style>
  <w:style w:type="character" w:customStyle="1" w:styleId="submitted-time">
    <w:name w:val="submitted-time"/>
    <w:basedOn w:val="DefaultParagraphFont"/>
    <w:rsid w:val="00D42084"/>
  </w:style>
  <w:style w:type="paragraph" w:customStyle="1" w:styleId="date-comments">
    <w:name w:val="date-comments"/>
    <w:basedOn w:val="Normal"/>
    <w:uiPriority w:val="99"/>
    <w:qFormat/>
    <w:rsid w:val="00D42084"/>
    <w:pPr>
      <w:spacing w:before="100" w:beforeAutospacing="1" w:after="100" w:afterAutospacing="1"/>
    </w:pPr>
    <w:rPr>
      <w:rFonts w:ascii="Times" w:hAnsi="Times"/>
      <w:szCs w:val="20"/>
    </w:rPr>
  </w:style>
  <w:style w:type="paragraph" w:customStyle="1" w:styleId="Pa15">
    <w:name w:val="Pa15"/>
    <w:basedOn w:val="Default"/>
    <w:next w:val="Default"/>
    <w:qFormat/>
    <w:rsid w:val="00D42084"/>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D42084"/>
  </w:style>
  <w:style w:type="character" w:customStyle="1" w:styleId="meta-prep">
    <w:name w:val="meta-prep"/>
    <w:basedOn w:val="DefaultParagraphFont"/>
    <w:rsid w:val="00D42084"/>
  </w:style>
  <w:style w:type="character" w:customStyle="1" w:styleId="entry-date">
    <w:name w:val="entry-date"/>
    <w:basedOn w:val="DefaultParagraphFont"/>
    <w:rsid w:val="00D42084"/>
  </w:style>
  <w:style w:type="paragraph" w:customStyle="1" w:styleId="Shrink6">
    <w:name w:val="Shrink 6"/>
    <w:basedOn w:val="Normal"/>
    <w:qFormat/>
    <w:rsid w:val="00D42084"/>
    <w:rPr>
      <w:rFonts w:eastAsia="Calibri"/>
      <w:sz w:val="12"/>
    </w:rPr>
  </w:style>
  <w:style w:type="paragraph" w:customStyle="1" w:styleId="10ptfont">
    <w:name w:val="10pt font"/>
    <w:basedOn w:val="Normal"/>
    <w:link w:val="10ptfontChar"/>
    <w:autoRedefine/>
    <w:qFormat/>
    <w:rsid w:val="00D42084"/>
    <w:rPr>
      <w:rFonts w:eastAsia="Times New Roman"/>
      <w:sz w:val="20"/>
    </w:rPr>
  </w:style>
  <w:style w:type="character" w:customStyle="1" w:styleId="10ptfontChar">
    <w:name w:val="10pt font Char"/>
    <w:link w:val="10ptfont"/>
    <w:rsid w:val="00D42084"/>
    <w:rPr>
      <w:rFonts w:ascii="Arial" w:eastAsia="Times New Roman" w:hAnsi="Arial" w:cs="Arial"/>
      <w:sz w:val="20"/>
    </w:rPr>
  </w:style>
  <w:style w:type="character" w:customStyle="1" w:styleId="StyleIntenseReferenceGaramond">
    <w:name w:val="Style Intense Reference + Garamond"/>
    <w:rsid w:val="00D42084"/>
    <w:rPr>
      <w:rFonts w:ascii="Garamond" w:hAnsi="Garamond"/>
      <w:bCs/>
      <w:color w:val="auto"/>
      <w:spacing w:val="5"/>
      <w:sz w:val="20"/>
      <w:u w:val="single"/>
    </w:rPr>
  </w:style>
  <w:style w:type="character" w:customStyle="1" w:styleId="StyleIntenseReferenceGaramondBold">
    <w:name w:val="Style Intense Reference + Garamond Bold"/>
    <w:rsid w:val="00D42084"/>
    <w:rPr>
      <w:rFonts w:ascii="Garamond" w:hAnsi="Garamond"/>
      <w:b/>
      <w:bCs/>
      <w:color w:val="auto"/>
      <w:spacing w:val="5"/>
      <w:sz w:val="20"/>
      <w:u w:val="single"/>
    </w:rPr>
  </w:style>
  <w:style w:type="character" w:customStyle="1" w:styleId="detailtitle">
    <w:name w:val="detailtitle"/>
    <w:basedOn w:val="DefaultParagraphFont"/>
    <w:rsid w:val="00D42084"/>
  </w:style>
  <w:style w:type="character" w:customStyle="1" w:styleId="newstime">
    <w:name w:val="newstime"/>
    <w:basedOn w:val="DefaultParagraphFont"/>
    <w:rsid w:val="00D42084"/>
  </w:style>
  <w:style w:type="character" w:customStyle="1" w:styleId="IntenseReference1">
    <w:name w:val="Intense Reference1"/>
    <w:uiPriority w:val="32"/>
    <w:qFormat/>
    <w:rsid w:val="00D4208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42084"/>
    <w:rPr>
      <w:rFonts w:ascii="Garamond" w:hAnsi="Garamond"/>
      <w:b/>
      <w:sz w:val="24"/>
      <w:szCs w:val="26"/>
      <w:bdr w:val="none" w:sz="0" w:space="0" w:color="auto"/>
      <w:shd w:val="clear" w:color="auto" w:fill="FFFF00"/>
    </w:rPr>
  </w:style>
  <w:style w:type="character" w:customStyle="1" w:styleId="ilad1">
    <w:name w:val="il_ad1"/>
    <w:rsid w:val="00D42084"/>
    <w:rPr>
      <w:vanish/>
      <w:webHidden w:val="0"/>
      <w:color w:val="000000"/>
      <w:u w:val="single"/>
      <w:specVanish/>
    </w:rPr>
  </w:style>
  <w:style w:type="character" w:customStyle="1" w:styleId="post-category">
    <w:name w:val="post-category"/>
    <w:basedOn w:val="DefaultParagraphFont"/>
    <w:rsid w:val="00D42084"/>
  </w:style>
  <w:style w:type="character" w:customStyle="1" w:styleId="Style11ptBlack">
    <w:name w:val="Style 11 pt Black"/>
    <w:basedOn w:val="DefaultParagraphFont"/>
    <w:rsid w:val="00D42084"/>
    <w:rPr>
      <w:color w:val="000000"/>
      <w:sz w:val="20"/>
    </w:rPr>
  </w:style>
  <w:style w:type="paragraph" w:customStyle="1" w:styleId="font--body">
    <w:name w:val="font--body"/>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D42084"/>
  </w:style>
  <w:style w:type="character" w:customStyle="1" w:styleId="css-16f3y1r">
    <w:name w:val="css-16f3y1r"/>
    <w:basedOn w:val="DefaultParagraphFont"/>
    <w:rsid w:val="00D42084"/>
  </w:style>
  <w:style w:type="character" w:customStyle="1" w:styleId="css-cnj6d5">
    <w:name w:val="css-cnj6d5"/>
    <w:basedOn w:val="DefaultParagraphFont"/>
    <w:rsid w:val="00D42084"/>
  </w:style>
  <w:style w:type="character" w:customStyle="1" w:styleId="ob-widget-text">
    <w:name w:val="ob-widget-text"/>
    <w:basedOn w:val="DefaultParagraphFont"/>
    <w:rsid w:val="00D42084"/>
  </w:style>
  <w:style w:type="paragraph" w:customStyle="1" w:styleId="ob-dynamic-rec-container">
    <w:name w:val="ob-dynamic-rec-container"/>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D42084"/>
  </w:style>
  <w:style w:type="character" w:customStyle="1" w:styleId="share-kitcollapse-btn-text">
    <w:name w:val="share-kit__collapse-btn-text"/>
    <w:basedOn w:val="DefaultParagraphFont"/>
    <w:rsid w:val="00D42084"/>
  </w:style>
  <w:style w:type="paragraph" w:customStyle="1" w:styleId="e-navigation-primary-iteme-navigation-primary-item--first">
    <w:name w:val="e-navigation-primary-item&#10;     &#10;     &#10;     &#10;     e-navigation-primary-item--first"/>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D42084"/>
  </w:style>
  <w:style w:type="paragraph" w:customStyle="1" w:styleId="e-navigation-primary-iteme-navigation-primary-item--current">
    <w:name w:val="e-navigation-primary-item&#10;     e-navigation-primary-item--current"/>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D42084"/>
  </w:style>
  <w:style w:type="paragraph" w:customStyle="1" w:styleId="e-navigation-secondary-iteme-navigation-secondary-item--has-children">
    <w:name w:val="e-navigation-secondary-item&#10;     &#10;     e-navigation-secondary-item--has-children"/>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D42084"/>
  </w:style>
  <w:style w:type="paragraph" w:customStyle="1" w:styleId="e-navigation-secondary-item">
    <w:name w:val="e-navigation-secondary-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D42084"/>
  </w:style>
  <w:style w:type="character" w:customStyle="1" w:styleId="lead-asset-copyright">
    <w:name w:val="lead-asset-copyright"/>
    <w:basedOn w:val="DefaultParagraphFont"/>
    <w:rsid w:val="00D42084"/>
  </w:style>
  <w:style w:type="character" w:customStyle="1" w:styleId="lead-asset-copyright-label">
    <w:name w:val="lead-asset-copyright-label"/>
    <w:basedOn w:val="DefaultParagraphFont"/>
    <w:rsid w:val="00D42084"/>
  </w:style>
  <w:style w:type="paragraph" w:customStyle="1" w:styleId="bylineauthor">
    <w:name w:val="byline__author"/>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D42084"/>
  </w:style>
  <w:style w:type="character" w:customStyle="1" w:styleId="bylineauthor-location">
    <w:name w:val="byline__author-location"/>
    <w:basedOn w:val="DefaultParagraphFont"/>
    <w:rsid w:val="00D42084"/>
  </w:style>
  <w:style w:type="character" w:customStyle="1" w:styleId="component-content">
    <w:name w:val="component-content"/>
    <w:basedOn w:val="DefaultParagraphFont"/>
    <w:rsid w:val="00D42084"/>
  </w:style>
  <w:style w:type="character" w:customStyle="1" w:styleId="mfirst-letter">
    <w:name w:val="m_first-letter"/>
    <w:basedOn w:val="DefaultParagraphFont"/>
    <w:rsid w:val="00D42084"/>
  </w:style>
  <w:style w:type="character" w:customStyle="1" w:styleId="article-body-image-caption">
    <w:name w:val="article-body-image-caption"/>
    <w:basedOn w:val="DefaultParagraphFont"/>
    <w:rsid w:val="00D42084"/>
  </w:style>
  <w:style w:type="character" w:customStyle="1" w:styleId="article-body-image-copyright">
    <w:name w:val="article-body-image-copyright"/>
    <w:basedOn w:val="DefaultParagraphFont"/>
    <w:rsid w:val="00D42084"/>
  </w:style>
  <w:style w:type="character" w:customStyle="1" w:styleId="article-body-image-copyright-label">
    <w:name w:val="article-body-image-copyright-label"/>
    <w:basedOn w:val="DefaultParagraphFont"/>
    <w:rsid w:val="00D42084"/>
  </w:style>
  <w:style w:type="paragraph" w:customStyle="1" w:styleId="list-of-tagsitem">
    <w:name w:val="list-of-tags__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D42084"/>
  </w:style>
  <w:style w:type="paragraph" w:customStyle="1" w:styleId="social-followitem">
    <w:name w:val="social-follow__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D42084"/>
  </w:style>
  <w:style w:type="paragraph" w:customStyle="1" w:styleId="list-of-entitiesitem">
    <w:name w:val="list-of-entities__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D42084"/>
  </w:style>
  <w:style w:type="character" w:customStyle="1" w:styleId="mmeta-propertydate-date">
    <w:name w:val="m_meta-property__date-date"/>
    <w:basedOn w:val="DefaultParagraphFont"/>
    <w:rsid w:val="00D42084"/>
  </w:style>
  <w:style w:type="character" w:customStyle="1" w:styleId="mmeta-propertydate-separator">
    <w:name w:val="m_meta-property__date-separator"/>
    <w:basedOn w:val="DefaultParagraphFont"/>
    <w:rsid w:val="00D42084"/>
  </w:style>
  <w:style w:type="character" w:customStyle="1" w:styleId="mmeta-propertydate-time">
    <w:name w:val="m_meta-property__date-time"/>
    <w:basedOn w:val="DefaultParagraphFont"/>
    <w:rsid w:val="00D42084"/>
  </w:style>
  <w:style w:type="character" w:customStyle="1" w:styleId="live-indicatortext">
    <w:name w:val="live-indicator__text"/>
    <w:basedOn w:val="DefaultParagraphFont"/>
    <w:rsid w:val="00D42084"/>
  </w:style>
  <w:style w:type="character" w:customStyle="1" w:styleId="sr-only">
    <w:name w:val="sr-only"/>
    <w:basedOn w:val="DefaultParagraphFont"/>
    <w:rsid w:val="00D42084"/>
  </w:style>
  <w:style w:type="character" w:customStyle="1" w:styleId="site-footerback-to-top-text">
    <w:name w:val="site-footer__back-to-top-text"/>
    <w:basedOn w:val="DefaultParagraphFont"/>
    <w:rsid w:val="00D42084"/>
  </w:style>
  <w:style w:type="character" w:customStyle="1" w:styleId="site-footersocial-description">
    <w:name w:val="site-footer__social-description"/>
    <w:basedOn w:val="DefaultParagraphFont"/>
    <w:rsid w:val="00D42084"/>
  </w:style>
  <w:style w:type="paragraph" w:customStyle="1" w:styleId="site-footersocial-item">
    <w:name w:val="site-footer__social-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D42084"/>
  </w:style>
  <w:style w:type="character" w:customStyle="1" w:styleId="dquo">
    <w:name w:val="dquo"/>
    <w:basedOn w:val="DefaultParagraphFont"/>
    <w:rsid w:val="00D42084"/>
  </w:style>
  <w:style w:type="character" w:customStyle="1" w:styleId="rollover-block">
    <w:name w:val="rollover-block"/>
    <w:basedOn w:val="DefaultParagraphFont"/>
    <w:rsid w:val="00D42084"/>
  </w:style>
  <w:style w:type="paragraph" w:customStyle="1" w:styleId="tx">
    <w:name w:val="tx"/>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6"/>
    <w:rsid w:val="00D42084"/>
  </w:style>
  <w:style w:type="paragraph" w:customStyle="1" w:styleId="paragraph">
    <w:name w:val="paragraph"/>
    <w:basedOn w:val="Normal"/>
    <w:qFormat/>
    <w:rsid w:val="00D42084"/>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D42084"/>
  </w:style>
  <w:style w:type="character" w:customStyle="1" w:styleId="eop">
    <w:name w:val="eop"/>
    <w:basedOn w:val="DefaultParagraphFont"/>
    <w:rsid w:val="00D42084"/>
  </w:style>
  <w:style w:type="character" w:customStyle="1" w:styleId="spellingerror">
    <w:name w:val="spellingerror"/>
    <w:basedOn w:val="DefaultParagraphFont"/>
    <w:rsid w:val="00D42084"/>
  </w:style>
  <w:style w:type="paragraph" w:customStyle="1" w:styleId="CardText20">
    <w:name w:val="Card Text2"/>
    <w:basedOn w:val="Normal"/>
    <w:uiPriority w:val="4"/>
    <w:qFormat/>
    <w:rsid w:val="00D42084"/>
    <w:pPr>
      <w:ind w:left="288" w:right="288"/>
    </w:pPr>
    <w:rPr>
      <w:sz w:val="16"/>
    </w:rPr>
  </w:style>
  <w:style w:type="character" w:customStyle="1" w:styleId="normal-c1">
    <w:name w:val="normal-c1"/>
    <w:rsid w:val="00D42084"/>
  </w:style>
  <w:style w:type="character" w:customStyle="1" w:styleId="Style12ptBoldUnderline">
    <w:name w:val="Style 12 pt Bold Underline"/>
    <w:rsid w:val="00D42084"/>
    <w:rPr>
      <w:b/>
      <w:bCs/>
      <w:sz w:val="24"/>
      <w:u w:val="single"/>
    </w:rPr>
  </w:style>
  <w:style w:type="character" w:customStyle="1" w:styleId="Irrelevant6fontChar">
    <w:name w:val="Irrelevant (6 font) Char"/>
    <w:rsid w:val="00D42084"/>
    <w:rPr>
      <w:sz w:val="12"/>
      <w:szCs w:val="12"/>
      <w:lang w:val="en-US" w:eastAsia="en-US" w:bidi="ar-SA"/>
    </w:rPr>
  </w:style>
  <w:style w:type="character" w:customStyle="1" w:styleId="ref-lnk">
    <w:name w:val="ref-lnk"/>
    <w:basedOn w:val="DefaultParagraphFont"/>
    <w:rsid w:val="00D42084"/>
  </w:style>
  <w:style w:type="character" w:customStyle="1" w:styleId="s1">
    <w:name w:val="s1"/>
    <w:basedOn w:val="DefaultParagraphFont"/>
    <w:rsid w:val="00D42084"/>
  </w:style>
  <w:style w:type="character" w:customStyle="1" w:styleId="s2">
    <w:name w:val="s2"/>
    <w:basedOn w:val="DefaultParagraphFont"/>
    <w:rsid w:val="00D42084"/>
  </w:style>
  <w:style w:type="paragraph" w:customStyle="1" w:styleId="li1">
    <w:name w:val="li1"/>
    <w:basedOn w:val="Normal"/>
    <w:rsid w:val="00D42084"/>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D42084"/>
  </w:style>
  <w:style w:type="paragraph" w:customStyle="1" w:styleId="ad-inject-after">
    <w:name w:val="ad-inject-after"/>
    <w:basedOn w:val="Normal"/>
    <w:rsid w:val="00D42084"/>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D42084"/>
  </w:style>
  <w:style w:type="character" w:customStyle="1" w:styleId="right">
    <w:name w:val="right"/>
    <w:basedOn w:val="DefaultParagraphFont"/>
    <w:rsid w:val="00D42084"/>
  </w:style>
  <w:style w:type="character" w:customStyle="1" w:styleId="StyleThickunderline1">
    <w:name w:val="Style Thick underline1"/>
    <w:basedOn w:val="DefaultParagraphFont"/>
    <w:rsid w:val="00D42084"/>
    <w:rPr>
      <w:u w:val="single"/>
    </w:rPr>
  </w:style>
  <w:style w:type="paragraph" w:customStyle="1" w:styleId="BoldUnderlined1">
    <w:name w:val="Bold Underlined1"/>
    <w:basedOn w:val="Normal"/>
    <w:next w:val="BodyText"/>
    <w:uiPriority w:val="6"/>
    <w:qFormat/>
    <w:rsid w:val="00D42084"/>
    <w:pPr>
      <w:keepNext/>
      <w:keepLines/>
      <w:spacing w:after="240"/>
      <w:jc w:val="center"/>
      <w:outlineLvl w:val="0"/>
    </w:pPr>
    <w:rPr>
      <w:bCs/>
      <w:sz w:val="24"/>
      <w:u w:val="single"/>
    </w:rPr>
  </w:style>
  <w:style w:type="character" w:customStyle="1" w:styleId="font--body1">
    <w:name w:val="font--body1"/>
    <w:basedOn w:val="DefaultParagraphFont"/>
    <w:rsid w:val="00D42084"/>
  </w:style>
  <w:style w:type="paragraph" w:customStyle="1" w:styleId="m6644278047421238569gmail-msolistparagraph">
    <w:name w:val="m_6644278047421238569gmail-msolistparagraph"/>
    <w:basedOn w:val="Normal"/>
    <w:rsid w:val="00D42084"/>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D42084"/>
  </w:style>
  <w:style w:type="character" w:customStyle="1" w:styleId="inlinevideo-videolabel">
    <w:name w:val="inlinevideo-videolabel"/>
    <w:basedOn w:val="DefaultParagraphFont"/>
    <w:rsid w:val="00D42084"/>
  </w:style>
  <w:style w:type="character" w:customStyle="1" w:styleId="inlinevideo-videoduration">
    <w:name w:val="inlinevideo-videoduration"/>
    <w:basedOn w:val="DefaultParagraphFont"/>
    <w:rsid w:val="00D42084"/>
  </w:style>
  <w:style w:type="paragraph" w:customStyle="1" w:styleId="interstitial-link">
    <w:name w:val="interstitial-link"/>
    <w:basedOn w:val="Normal"/>
    <w:uiPriority w:val="99"/>
    <w:qFormat/>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D42084"/>
  </w:style>
  <w:style w:type="paragraph" w:customStyle="1" w:styleId="td-ad-inline">
    <w:name w:val="td-ad-inline"/>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D42084"/>
  </w:style>
  <w:style w:type="character" w:customStyle="1" w:styleId="mghead">
    <w:name w:val="mghead"/>
    <w:basedOn w:val="DefaultParagraphFont"/>
    <w:rsid w:val="00D42084"/>
  </w:style>
  <w:style w:type="paragraph" w:customStyle="1" w:styleId="excerpt">
    <w:name w:val="excerpt"/>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D42084"/>
  </w:style>
  <w:style w:type="paragraph" w:customStyle="1" w:styleId="introtxt">
    <w:name w:val="introtxt"/>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D42084"/>
  </w:style>
  <w:style w:type="character" w:customStyle="1" w:styleId="read-more-bigsubtitle">
    <w:name w:val="read-more-big__subtitle"/>
    <w:basedOn w:val="DefaultParagraphFont"/>
    <w:rsid w:val="00D42084"/>
  </w:style>
  <w:style w:type="character" w:customStyle="1" w:styleId="read-more-bigtitle">
    <w:name w:val="read-more-big__title"/>
    <w:basedOn w:val="DefaultParagraphFont"/>
    <w:rsid w:val="00D42084"/>
  </w:style>
  <w:style w:type="character" w:customStyle="1" w:styleId="field">
    <w:name w:val="field"/>
    <w:basedOn w:val="DefaultParagraphFont"/>
    <w:rsid w:val="00D42084"/>
  </w:style>
  <w:style w:type="paragraph" w:customStyle="1" w:styleId="v-pstyle0">
    <w:name w:val="v-pstyle0"/>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D42084"/>
  </w:style>
  <w:style w:type="paragraph" w:customStyle="1" w:styleId="v-pstyle2">
    <w:name w:val="v-pstyle2"/>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D42084"/>
  </w:style>
  <w:style w:type="character" w:customStyle="1" w:styleId="screen-reader-text">
    <w:name w:val="screen-reader-text"/>
    <w:basedOn w:val="DefaultParagraphFont"/>
    <w:rsid w:val="00D42084"/>
  </w:style>
  <w:style w:type="paragraph" w:customStyle="1" w:styleId="css-38z03z">
    <w:name w:val="css-38z03z"/>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D42084"/>
  </w:style>
  <w:style w:type="paragraph" w:customStyle="1" w:styleId="21smz">
    <w:name w:val="_21smz"/>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D42084"/>
  </w:style>
  <w:style w:type="paragraph" w:customStyle="1" w:styleId="8PointFont">
    <w:name w:val="8 Point Font"/>
    <w:next w:val="Normal"/>
    <w:link w:val="8PointFontChar"/>
    <w:qFormat/>
    <w:rsid w:val="00D42084"/>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D42084"/>
    <w:rPr>
      <w:rFonts w:ascii="Times New Roman" w:hAnsi="Times New Roman"/>
      <w:sz w:val="16"/>
    </w:rPr>
  </w:style>
  <w:style w:type="paragraph" w:customStyle="1" w:styleId="DateTime0">
    <w:name w:val="DateTime"/>
    <w:basedOn w:val="Normal"/>
    <w:link w:val="DateTimeChar"/>
    <w:autoRedefine/>
    <w:uiPriority w:val="4"/>
    <w:qFormat/>
    <w:rsid w:val="00D42084"/>
    <w:rPr>
      <w:rFonts w:ascii="Avenir LT Std 45 Book" w:hAnsi="Avenir LT Std 45 Book"/>
    </w:rPr>
  </w:style>
  <w:style w:type="character" w:customStyle="1" w:styleId="DateTimeChar">
    <w:name w:val="DateTime Char"/>
    <w:basedOn w:val="DefaultParagraphFont"/>
    <w:link w:val="DateTime0"/>
    <w:uiPriority w:val="4"/>
    <w:rsid w:val="00D42084"/>
    <w:rPr>
      <w:rFonts w:ascii="Avenir LT Std 45 Book" w:hAnsi="Avenir LT Std 45 Book" w:cs="Arial"/>
    </w:rPr>
  </w:style>
  <w:style w:type="paragraph" w:customStyle="1" w:styleId="Lecture">
    <w:name w:val="Lecture"/>
    <w:next w:val="BodyText"/>
    <w:link w:val="LectureChar"/>
    <w:autoRedefine/>
    <w:uiPriority w:val="4"/>
    <w:qFormat/>
    <w:rsid w:val="00D42084"/>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D42084"/>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D42084"/>
  </w:style>
  <w:style w:type="paragraph" w:customStyle="1" w:styleId="BreakTag">
    <w:name w:val="Break Tag"/>
    <w:basedOn w:val="Normal"/>
    <w:autoRedefine/>
    <w:uiPriority w:val="4"/>
    <w:qFormat/>
    <w:rsid w:val="00D42084"/>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D4208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D42084"/>
    <w:rPr>
      <w:rFonts w:ascii="Arial Bold" w:hAnsi="Arial Bold" w:cs="Arial"/>
      <w:b/>
      <w:caps/>
      <w:sz w:val="32"/>
      <w:u w:val="single"/>
    </w:rPr>
  </w:style>
  <w:style w:type="character" w:customStyle="1" w:styleId="CiteCharChar">
    <w:name w:val="Cite Char Char"/>
    <w:basedOn w:val="DefaultParagraphFont"/>
    <w:rsid w:val="00D42084"/>
    <w:rPr>
      <w:rFonts w:ascii="Cambria" w:hAnsi="Cambria" w:cs="Times New Roman"/>
      <w:b/>
      <w:bCs/>
      <w:sz w:val="26"/>
      <w:szCs w:val="26"/>
    </w:rPr>
  </w:style>
  <w:style w:type="character" w:customStyle="1" w:styleId="upper">
    <w:name w:val="upper"/>
    <w:basedOn w:val="DefaultParagraphFont"/>
    <w:rsid w:val="00D42084"/>
  </w:style>
  <w:style w:type="character" w:customStyle="1" w:styleId="SmallFont7pt">
    <w:name w:val="Small Font (7 pt)"/>
    <w:basedOn w:val="DefaultParagraphFont"/>
    <w:qFormat/>
    <w:rsid w:val="00D42084"/>
    <w:rPr>
      <w:sz w:val="14"/>
    </w:rPr>
  </w:style>
  <w:style w:type="character" w:customStyle="1" w:styleId="style65">
    <w:name w:val="style65"/>
    <w:basedOn w:val="DefaultParagraphFont"/>
    <w:rsid w:val="00D42084"/>
    <w:rPr>
      <w:rFonts w:cs="Times New Roman"/>
    </w:rPr>
  </w:style>
  <w:style w:type="paragraph" w:customStyle="1" w:styleId="StylecardLatinVerdana-BoldUnderline">
    <w:name w:val="Style card + (Latin) Verdana-Bold Underline"/>
    <w:basedOn w:val="Normal"/>
    <w:link w:val="StylecardLatinVerdana-BoldUnderlineChar"/>
    <w:qFormat/>
    <w:rsid w:val="00D42084"/>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D42084"/>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D42084"/>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D42084"/>
    <w:rPr>
      <w:rFonts w:ascii="Avenir LT Std 45 Book" w:eastAsia="Calibri" w:hAnsi="Avenir LT Std 45 Book" w:cs="Arial"/>
    </w:rPr>
  </w:style>
  <w:style w:type="character" w:customStyle="1" w:styleId="Style11ptThickunderline">
    <w:name w:val="Style 11 pt Thick underline"/>
    <w:rsid w:val="00D42084"/>
    <w:rPr>
      <w:rFonts w:ascii="Times New Roman" w:hAnsi="Times New Roman"/>
      <w:sz w:val="20"/>
      <w:u w:val="single"/>
    </w:rPr>
  </w:style>
  <w:style w:type="character" w:customStyle="1" w:styleId="Style11ptBoldThickunderline">
    <w:name w:val="Style 11 pt Bold Thick underline"/>
    <w:rsid w:val="00D42084"/>
    <w:rPr>
      <w:rFonts w:ascii="Times New Roman" w:hAnsi="Times New Roman"/>
      <w:b/>
      <w:bCs/>
      <w:sz w:val="20"/>
      <w:u w:val="single"/>
    </w:rPr>
  </w:style>
  <w:style w:type="character" w:customStyle="1" w:styleId="UnderlineCard1">
    <w:name w:val="Underline Card"/>
    <w:uiPriority w:val="6"/>
    <w:qFormat/>
    <w:rsid w:val="00D42084"/>
    <w:rPr>
      <w:rFonts w:ascii="Arial" w:hAnsi="Arial"/>
      <w:b w:val="0"/>
      <w:bCs/>
      <w:sz w:val="20"/>
      <w:u w:val="single"/>
    </w:rPr>
  </w:style>
  <w:style w:type="paragraph" w:customStyle="1" w:styleId="type">
    <w:name w:val="type"/>
    <w:basedOn w:val="Normal"/>
    <w:qFormat/>
    <w:rsid w:val="00D42084"/>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D42084"/>
  </w:style>
  <w:style w:type="character" w:customStyle="1" w:styleId="abodyblack3">
    <w:name w:val="abodyblack3"/>
    <w:basedOn w:val="DefaultParagraphFont"/>
    <w:rsid w:val="00D42084"/>
  </w:style>
  <w:style w:type="character" w:customStyle="1" w:styleId="UnderlineChar2CharCharChar">
    <w:name w:val="Underline Char2 Char Char Char"/>
    <w:rsid w:val="00D42084"/>
    <w:rPr>
      <w:rFonts w:ascii="Avenir LT Std 45 Book" w:eastAsia="MS Mincho" w:hAnsi="Avenir LT Std 45 Book" w:cs="Arial"/>
      <w:szCs w:val="20"/>
      <w:u w:val="single"/>
    </w:rPr>
  </w:style>
  <w:style w:type="character" w:customStyle="1" w:styleId="FontStyle177">
    <w:name w:val="Font Style177"/>
    <w:basedOn w:val="DefaultParagraphFont"/>
    <w:rsid w:val="00D42084"/>
    <w:rPr>
      <w:rFonts w:ascii="Times New Roman" w:hAnsi="Times New Roman" w:cs="Times New Roman"/>
      <w:sz w:val="20"/>
      <w:szCs w:val="20"/>
    </w:rPr>
  </w:style>
  <w:style w:type="character" w:customStyle="1" w:styleId="FontStyle173">
    <w:name w:val="Font Style173"/>
    <w:basedOn w:val="DefaultParagraphFont"/>
    <w:uiPriority w:val="99"/>
    <w:rsid w:val="00D42084"/>
    <w:rPr>
      <w:rFonts w:ascii="Times New Roman" w:hAnsi="Times New Roman" w:cs="Times New Roman"/>
      <w:sz w:val="14"/>
      <w:szCs w:val="14"/>
    </w:rPr>
  </w:style>
  <w:style w:type="character" w:customStyle="1" w:styleId="FontStyle151">
    <w:name w:val="Font Style151"/>
    <w:basedOn w:val="DefaultParagraphFont"/>
    <w:uiPriority w:val="99"/>
    <w:rsid w:val="00D42084"/>
    <w:rPr>
      <w:rFonts w:ascii="Arial Narrow" w:hAnsi="Arial Narrow" w:cs="Arial Narrow"/>
      <w:b/>
      <w:bCs/>
      <w:sz w:val="12"/>
      <w:szCs w:val="12"/>
    </w:rPr>
  </w:style>
  <w:style w:type="character" w:customStyle="1" w:styleId="FontStyle156">
    <w:name w:val="Font Style156"/>
    <w:basedOn w:val="DefaultParagraphFont"/>
    <w:uiPriority w:val="99"/>
    <w:rsid w:val="00D42084"/>
    <w:rPr>
      <w:rFonts w:ascii="Arial Narrow" w:hAnsi="Arial Narrow" w:cs="Arial Narrow"/>
      <w:sz w:val="8"/>
      <w:szCs w:val="8"/>
    </w:rPr>
  </w:style>
  <w:style w:type="character" w:customStyle="1" w:styleId="FontStyle160">
    <w:name w:val="Font Style160"/>
    <w:basedOn w:val="DefaultParagraphFont"/>
    <w:rsid w:val="00D42084"/>
    <w:rPr>
      <w:rFonts w:ascii="Times New Roman" w:hAnsi="Times New Roman" w:cs="Times New Roman"/>
      <w:b/>
      <w:bCs/>
      <w:sz w:val="20"/>
      <w:szCs w:val="20"/>
    </w:rPr>
  </w:style>
  <w:style w:type="character" w:customStyle="1" w:styleId="FontStyle178">
    <w:name w:val="Font Style178"/>
    <w:basedOn w:val="DefaultParagraphFont"/>
    <w:rsid w:val="00D42084"/>
    <w:rPr>
      <w:rFonts w:ascii="Times New Roman" w:hAnsi="Times New Roman" w:cs="Times New Roman"/>
      <w:sz w:val="18"/>
      <w:szCs w:val="18"/>
    </w:rPr>
  </w:style>
  <w:style w:type="paragraph" w:customStyle="1" w:styleId="Style140">
    <w:name w:val="Style14"/>
    <w:basedOn w:val="Normal"/>
    <w:qFormat/>
    <w:rsid w:val="00D42084"/>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D42084"/>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D42084"/>
    <w:rPr>
      <w:rFonts w:ascii="Times New Roman" w:hAnsi="Times New Roman" w:cs="Times New Roman"/>
      <w:sz w:val="12"/>
      <w:szCs w:val="12"/>
    </w:rPr>
  </w:style>
  <w:style w:type="paragraph" w:customStyle="1" w:styleId="Style90">
    <w:name w:val="Style9"/>
    <w:basedOn w:val="Normal"/>
    <w:uiPriority w:val="99"/>
    <w:qFormat/>
    <w:rsid w:val="00D42084"/>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D4208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D42084"/>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rsid w:val="00D42084"/>
    <w:rPr>
      <w:rFonts w:ascii="Times New Roman" w:hAnsi="Times New Roman" w:cs="Times New Roman"/>
      <w:sz w:val="16"/>
      <w:szCs w:val="16"/>
    </w:rPr>
  </w:style>
  <w:style w:type="character" w:customStyle="1" w:styleId="FontStyle172">
    <w:name w:val="Font Style172"/>
    <w:basedOn w:val="DefaultParagraphFont"/>
    <w:uiPriority w:val="99"/>
    <w:rsid w:val="00D42084"/>
    <w:rPr>
      <w:rFonts w:ascii="Times New Roman" w:hAnsi="Times New Roman" w:cs="Times New Roman"/>
      <w:b/>
      <w:bCs/>
      <w:sz w:val="16"/>
      <w:szCs w:val="16"/>
    </w:rPr>
  </w:style>
  <w:style w:type="paragraph" w:customStyle="1" w:styleId="Style180">
    <w:name w:val="Style18"/>
    <w:basedOn w:val="Normal"/>
    <w:qFormat/>
    <w:rsid w:val="00D42084"/>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D42084"/>
    <w:rPr>
      <w:rFonts w:ascii="Times New Roman" w:hAnsi="Times New Roman" w:cs="Times New Roman"/>
      <w:i/>
      <w:iCs/>
      <w:sz w:val="16"/>
      <w:szCs w:val="16"/>
    </w:rPr>
  </w:style>
  <w:style w:type="character" w:customStyle="1" w:styleId="FontStyle162">
    <w:name w:val="Font Style162"/>
    <w:basedOn w:val="DefaultParagraphFont"/>
    <w:uiPriority w:val="99"/>
    <w:rsid w:val="00D42084"/>
    <w:rPr>
      <w:rFonts w:ascii="Times New Roman" w:hAnsi="Times New Roman" w:cs="Times New Roman"/>
      <w:b/>
      <w:bCs/>
      <w:sz w:val="18"/>
      <w:szCs w:val="18"/>
    </w:rPr>
  </w:style>
  <w:style w:type="character" w:customStyle="1" w:styleId="FontStyle167">
    <w:name w:val="Font Style167"/>
    <w:basedOn w:val="DefaultParagraphFont"/>
    <w:uiPriority w:val="99"/>
    <w:rsid w:val="00D42084"/>
    <w:rPr>
      <w:rFonts w:ascii="Times New Roman" w:hAnsi="Times New Roman" w:cs="Times New Roman"/>
      <w:sz w:val="10"/>
      <w:szCs w:val="10"/>
    </w:rPr>
  </w:style>
  <w:style w:type="character" w:customStyle="1" w:styleId="FontStyle174">
    <w:name w:val="Font Style174"/>
    <w:basedOn w:val="DefaultParagraphFont"/>
    <w:uiPriority w:val="99"/>
    <w:rsid w:val="00D42084"/>
    <w:rPr>
      <w:rFonts w:ascii="Arial Narrow" w:hAnsi="Arial Narrow" w:cs="Arial Narrow"/>
      <w:b/>
      <w:bCs/>
      <w:sz w:val="18"/>
      <w:szCs w:val="18"/>
    </w:rPr>
  </w:style>
  <w:style w:type="paragraph" w:customStyle="1" w:styleId="Style47">
    <w:name w:val="Style47"/>
    <w:basedOn w:val="Normal"/>
    <w:uiPriority w:val="99"/>
    <w:qFormat/>
    <w:rsid w:val="00D42084"/>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D42084"/>
    <w:rPr>
      <w:rFonts w:ascii="Times New Roman" w:hAnsi="Times New Roman" w:cs="Times New Roman"/>
      <w:sz w:val="12"/>
      <w:szCs w:val="12"/>
    </w:rPr>
  </w:style>
  <w:style w:type="paragraph" w:customStyle="1" w:styleId="Style24">
    <w:name w:val="Style24"/>
    <w:basedOn w:val="Normal"/>
    <w:uiPriority w:val="99"/>
    <w:qFormat/>
    <w:rsid w:val="00D42084"/>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D42084"/>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D42084"/>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D42084"/>
    <w:rPr>
      <w:rFonts w:ascii="Times New Roman" w:hAnsi="Times New Roman" w:cs="Times New Roman"/>
      <w:b/>
      <w:bCs/>
      <w:sz w:val="18"/>
      <w:szCs w:val="18"/>
    </w:rPr>
  </w:style>
  <w:style w:type="paragraph" w:customStyle="1" w:styleId="Style210">
    <w:name w:val="Style21"/>
    <w:basedOn w:val="Normal"/>
    <w:uiPriority w:val="99"/>
    <w:qFormat/>
    <w:rsid w:val="00D4208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D42084"/>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D42084"/>
    <w:rPr>
      <w:rFonts w:ascii="Arial" w:eastAsia="Calibri" w:hAnsi="Arial" w:cs="Arial"/>
      <w:sz w:val="16"/>
      <w:szCs w:val="20"/>
    </w:rPr>
  </w:style>
  <w:style w:type="character" w:customStyle="1" w:styleId="allocatoragentsleft">
    <w:name w:val="al_locatoragentsleft"/>
    <w:basedOn w:val="DefaultParagraphFont"/>
    <w:rsid w:val="00D42084"/>
  </w:style>
  <w:style w:type="paragraph" w:customStyle="1" w:styleId="Carding">
    <w:name w:val="Carding"/>
    <w:basedOn w:val="Normal"/>
    <w:qFormat/>
    <w:rsid w:val="00D42084"/>
    <w:rPr>
      <w:rFonts w:ascii="Avenir LT Std 45 Book" w:eastAsia="Times New Roman" w:hAnsi="Avenir LT Std 45 Book"/>
      <w:sz w:val="18"/>
    </w:rPr>
  </w:style>
  <w:style w:type="character" w:customStyle="1" w:styleId="aunderline0">
    <w:name w:val="aunderline"/>
    <w:basedOn w:val="DefaultParagraphFont"/>
    <w:qFormat/>
    <w:rsid w:val="00D42084"/>
    <w:rPr>
      <w:rFonts w:ascii="Times New Roman" w:hAnsi="Times New Roman"/>
      <w:sz w:val="20"/>
      <w:szCs w:val="24"/>
      <w:u w:val="thick"/>
    </w:rPr>
  </w:style>
  <w:style w:type="character" w:customStyle="1" w:styleId="Boxing-New">
    <w:name w:val="Boxing - New"/>
    <w:basedOn w:val="DefaultParagraphFont"/>
    <w:rsid w:val="00D42084"/>
    <w:rPr>
      <w:rFonts w:ascii="Arial Narrow" w:hAnsi="Arial Narrow"/>
      <w:sz w:val="16"/>
      <w:u w:val="none"/>
      <w:bdr w:val="single" w:sz="4" w:space="0" w:color="auto"/>
    </w:rPr>
  </w:style>
  <w:style w:type="character" w:customStyle="1" w:styleId="pagetitle0">
    <w:name w:val="pagetitle"/>
    <w:basedOn w:val="DefaultParagraphFont"/>
    <w:rsid w:val="00D42084"/>
  </w:style>
  <w:style w:type="paragraph" w:customStyle="1" w:styleId="NormalWeb8">
    <w:name w:val="Normal (Web)8"/>
    <w:basedOn w:val="Normal"/>
    <w:qFormat/>
    <w:rsid w:val="00D42084"/>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D42084"/>
    <w:rPr>
      <w:color w:val="000000"/>
      <w:sz w:val="20"/>
      <w:u w:val="single"/>
    </w:rPr>
  </w:style>
  <w:style w:type="character" w:customStyle="1" w:styleId="StyleUnderlineCharTimesBold">
    <w:name w:val="Style Underline Char + Times Bold"/>
    <w:basedOn w:val="DefaultParagraphFont"/>
    <w:rsid w:val="00D42084"/>
    <w:rPr>
      <w:rFonts w:ascii="Times" w:hAnsi="Times"/>
      <w:b w:val="0"/>
      <w:bCs/>
      <w:sz w:val="20"/>
      <w:u w:val="single"/>
    </w:rPr>
  </w:style>
  <w:style w:type="character" w:customStyle="1" w:styleId="blubigktbiz">
    <w:name w:val="blubigktbiz"/>
    <w:rsid w:val="00D42084"/>
  </w:style>
  <w:style w:type="character" w:customStyle="1" w:styleId="Style4CharChar">
    <w:name w:val="Style4 Char Char"/>
    <w:basedOn w:val="DefaultParagraphFont"/>
    <w:rsid w:val="00D42084"/>
    <w:rPr>
      <w:rFonts w:ascii="Arial Narrow" w:hAnsi="Arial Narrow"/>
      <w:noProof w:val="0"/>
      <w:szCs w:val="24"/>
      <w:u w:val="single"/>
      <w:lang w:val="en-US" w:eastAsia="en-US" w:bidi="ar-SA"/>
    </w:rPr>
  </w:style>
  <w:style w:type="character" w:customStyle="1" w:styleId="StyleEmphasisArial12ptBold">
    <w:name w:val="Style Emphasis + Arial 12 pt Bold"/>
    <w:rsid w:val="00D42084"/>
    <w:rPr>
      <w:rFonts w:ascii="Arial" w:hAnsi="Arial"/>
      <w:b/>
      <w:bCs/>
      <w:i/>
      <w:iCs/>
      <w:sz w:val="24"/>
    </w:rPr>
  </w:style>
  <w:style w:type="character" w:customStyle="1" w:styleId="super">
    <w:name w:val="super"/>
    <w:rsid w:val="00D42084"/>
  </w:style>
  <w:style w:type="character" w:customStyle="1" w:styleId="text30">
    <w:name w:val="text30"/>
    <w:rsid w:val="00D42084"/>
  </w:style>
  <w:style w:type="character" w:customStyle="1" w:styleId="uppercase">
    <w:name w:val="uppercase"/>
    <w:rsid w:val="00D42084"/>
  </w:style>
  <w:style w:type="character" w:customStyle="1" w:styleId="mainbody1">
    <w:name w:val="mainbody1"/>
    <w:basedOn w:val="DefaultParagraphFont"/>
    <w:rsid w:val="00D42084"/>
    <w:rPr>
      <w:rFonts w:ascii="Verdana" w:hAnsi="Verdana" w:hint="default"/>
      <w:color w:val="000000"/>
      <w:sz w:val="22"/>
      <w:szCs w:val="22"/>
    </w:rPr>
  </w:style>
  <w:style w:type="character" w:customStyle="1" w:styleId="cit-first-element">
    <w:name w:val="cit-first-element"/>
    <w:basedOn w:val="DefaultParagraphFont"/>
    <w:rsid w:val="00D42084"/>
  </w:style>
  <w:style w:type="paragraph" w:customStyle="1" w:styleId="TableParagraph">
    <w:name w:val="Table Paragraph"/>
    <w:basedOn w:val="Normal"/>
    <w:uiPriority w:val="1"/>
    <w:qFormat/>
    <w:rsid w:val="00D42084"/>
    <w:pPr>
      <w:widowControl w:val="0"/>
    </w:pPr>
    <w:rPr>
      <w:rFonts w:ascii="Avenir LT Std 45 Book" w:hAnsi="Avenir LT Std 45 Book"/>
    </w:rPr>
  </w:style>
  <w:style w:type="character" w:customStyle="1" w:styleId="UnderlineChar5">
    <w:name w:val="UnderlineChar"/>
    <w:rsid w:val="00D42084"/>
    <w:rPr>
      <w:sz w:val="24"/>
      <w:u w:val="single"/>
      <w:shd w:val="clear" w:color="auto" w:fill="auto"/>
    </w:rPr>
  </w:style>
  <w:style w:type="character" w:customStyle="1" w:styleId="foreground">
    <w:name w:val="foreground"/>
    <w:basedOn w:val="DefaultParagraphFont"/>
    <w:rsid w:val="00D42084"/>
  </w:style>
  <w:style w:type="paragraph" w:customStyle="1" w:styleId="StyleUnunderlined10ptThickunderline">
    <w:name w:val="Style Ununderlined + 10 pt Thick underline"/>
    <w:basedOn w:val="Normal"/>
    <w:link w:val="StyleUnunderlined10ptThickunderlineChar"/>
    <w:qFormat/>
    <w:rsid w:val="00D42084"/>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D42084"/>
    <w:rPr>
      <w:rFonts w:ascii="Times" w:eastAsia="Times New Roman" w:hAnsi="Times" w:cs="Arial"/>
      <w:szCs w:val="28"/>
      <w:u w:val="single"/>
    </w:rPr>
  </w:style>
  <w:style w:type="character" w:customStyle="1" w:styleId="postby">
    <w:name w:val="post_by"/>
    <w:basedOn w:val="DefaultParagraphFont"/>
    <w:rsid w:val="00D42084"/>
  </w:style>
  <w:style w:type="character" w:customStyle="1" w:styleId="Style11ptBorderSinglesolidlineAuto05ptLinewidth">
    <w:name w:val="Style 11 pt Border: : (Single solid line Auto  0.5 pt Line width)"/>
    <w:rsid w:val="00D42084"/>
    <w:rPr>
      <w:sz w:val="20"/>
      <w:bdr w:val="single" w:sz="4" w:space="0" w:color="auto" w:frame="1"/>
    </w:rPr>
  </w:style>
  <w:style w:type="character" w:customStyle="1" w:styleId="StyleUnderlineChar6CharCharCharCharCharCharCharChar11">
    <w:name w:val="Style Underline Char6 Char Char Char Char Char Char Char Char + 11 ..."/>
    <w:rsid w:val="00D4208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4208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4208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42084"/>
    <w:rPr>
      <w:sz w:val="20"/>
      <w:szCs w:val="24"/>
      <w:u w:val="single"/>
      <w:bdr w:val="single" w:sz="4" w:space="0" w:color="auto"/>
      <w:lang w:val="en-US" w:eastAsia="en-US" w:bidi="ar-SA"/>
    </w:rPr>
  </w:style>
  <w:style w:type="character" w:customStyle="1" w:styleId="StyleLatinGaramondUnderline">
    <w:name w:val="Style (Latin) Garamond Underline"/>
    <w:rsid w:val="00D42084"/>
    <w:rPr>
      <w:rFonts w:ascii="Times New Roman" w:hAnsi="Times New Roman"/>
      <w:sz w:val="20"/>
      <w:u w:val="single"/>
    </w:rPr>
  </w:style>
  <w:style w:type="character" w:customStyle="1" w:styleId="StyleLatinGaramond">
    <w:name w:val="Style (Latin) Garamond"/>
    <w:rsid w:val="00D42084"/>
    <w:rPr>
      <w:rFonts w:ascii="Times New Roman" w:hAnsi="Times New Roman"/>
      <w:sz w:val="20"/>
    </w:rPr>
  </w:style>
  <w:style w:type="character" w:customStyle="1" w:styleId="styletimesnewroman12ptbold0">
    <w:name w:val="styletimesnewroman12ptbold"/>
    <w:basedOn w:val="DefaultParagraphFont"/>
    <w:rsid w:val="00D42084"/>
  </w:style>
  <w:style w:type="character" w:customStyle="1" w:styleId="mainheading">
    <w:name w:val="mainheading"/>
    <w:basedOn w:val="DefaultParagraphFont"/>
    <w:rsid w:val="00D42084"/>
  </w:style>
  <w:style w:type="paragraph" w:customStyle="1" w:styleId="BoldandUnderlineChar2CharChar">
    <w:name w:val="Bold and Underline Char2 Char Char"/>
    <w:basedOn w:val="Normal"/>
    <w:link w:val="BoldandUnderlineChar2CharCharChar"/>
    <w:qFormat/>
    <w:rsid w:val="00D42084"/>
    <w:rPr>
      <w:rFonts w:asciiTheme="minorHAnsi" w:hAnsiTheme="minorHAnsi" w:cstheme="minorBidi"/>
      <w:b/>
      <w:szCs w:val="24"/>
      <w:u w:val="single"/>
    </w:rPr>
  </w:style>
  <w:style w:type="character" w:customStyle="1" w:styleId="StyleUnderlineChar9ptChar">
    <w:name w:val="Style Underline Char + 9 pt Char"/>
    <w:basedOn w:val="DefaultParagraphFont"/>
    <w:rsid w:val="00D42084"/>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D42084"/>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D42084"/>
    <w:rPr>
      <w:sz w:val="16"/>
    </w:rPr>
  </w:style>
  <w:style w:type="paragraph" w:customStyle="1" w:styleId="Reduce8pt">
    <w:name w:val="Reduce 8pt"/>
    <w:basedOn w:val="Normal"/>
    <w:link w:val="Reduce8ptCharChar"/>
    <w:qFormat/>
    <w:rsid w:val="00D42084"/>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D42084"/>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D42084"/>
  </w:style>
  <w:style w:type="paragraph" w:customStyle="1" w:styleId="Footnote2">
    <w:name w:val="Footnote2"/>
    <w:basedOn w:val="Normal"/>
    <w:next w:val="Normal"/>
    <w:link w:val="Footnote2Char"/>
    <w:autoRedefine/>
    <w:qFormat/>
    <w:rsid w:val="00D42084"/>
    <w:pPr>
      <w:spacing w:after="120" w:line="480" w:lineRule="auto"/>
    </w:pPr>
    <w:rPr>
      <w:rFonts w:asciiTheme="minorHAnsi" w:hAnsiTheme="minorHAnsi" w:cstheme="minorBidi"/>
    </w:rPr>
  </w:style>
  <w:style w:type="character" w:customStyle="1" w:styleId="red">
    <w:name w:val="red"/>
    <w:basedOn w:val="DefaultParagraphFont"/>
    <w:rsid w:val="00D42084"/>
  </w:style>
  <w:style w:type="character" w:customStyle="1" w:styleId="Mention11">
    <w:name w:val="Mention11"/>
    <w:basedOn w:val="DefaultParagraphFont"/>
    <w:uiPriority w:val="99"/>
    <w:semiHidden/>
    <w:unhideWhenUsed/>
    <w:rsid w:val="00D42084"/>
    <w:rPr>
      <w:color w:val="2B579A"/>
      <w:shd w:val="clear" w:color="auto" w:fill="E6E6E6"/>
    </w:rPr>
  </w:style>
  <w:style w:type="character" w:customStyle="1" w:styleId="Emph">
    <w:name w:val="Emph"/>
    <w:basedOn w:val="DefaultParagraphFont"/>
    <w:uiPriority w:val="1"/>
    <w:qFormat/>
    <w:rsid w:val="00D42084"/>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D42084"/>
  </w:style>
  <w:style w:type="character" w:customStyle="1" w:styleId="Mention2">
    <w:name w:val="Mention2"/>
    <w:basedOn w:val="DefaultParagraphFont"/>
    <w:uiPriority w:val="99"/>
    <w:semiHidden/>
    <w:unhideWhenUsed/>
    <w:rsid w:val="00D42084"/>
    <w:rPr>
      <w:color w:val="2B579A"/>
      <w:shd w:val="clear" w:color="auto" w:fill="E6E6E6"/>
    </w:rPr>
  </w:style>
  <w:style w:type="paragraph" w:customStyle="1" w:styleId="FlashTag">
    <w:name w:val="FlashTag"/>
    <w:basedOn w:val="Normal"/>
    <w:link w:val="FlashTagChar"/>
    <w:autoRedefine/>
    <w:uiPriority w:val="4"/>
    <w:qFormat/>
    <w:rsid w:val="00D42084"/>
    <w:rPr>
      <w:rFonts w:asciiTheme="majorHAnsi" w:hAnsiTheme="majorHAnsi"/>
      <w:b/>
      <w:sz w:val="28"/>
    </w:rPr>
  </w:style>
  <w:style w:type="character" w:customStyle="1" w:styleId="FlashTagChar">
    <w:name w:val="FlashTag Char"/>
    <w:basedOn w:val="DefaultParagraphFont"/>
    <w:link w:val="FlashTag"/>
    <w:uiPriority w:val="4"/>
    <w:rsid w:val="00D42084"/>
    <w:rPr>
      <w:rFonts w:asciiTheme="majorHAnsi" w:hAnsiTheme="majorHAnsi" w:cs="Arial"/>
      <w:b/>
      <w:sz w:val="28"/>
    </w:rPr>
  </w:style>
  <w:style w:type="paragraph" w:customStyle="1" w:styleId="Warrant">
    <w:name w:val="Warrant"/>
    <w:autoRedefine/>
    <w:qFormat/>
    <w:rsid w:val="00D42084"/>
    <w:pPr>
      <w:ind w:left="720"/>
    </w:pPr>
    <w:rPr>
      <w:rFonts w:ascii="Calibri" w:hAnsi="Calibri" w:cs="Arial"/>
    </w:rPr>
  </w:style>
  <w:style w:type="character" w:customStyle="1" w:styleId="m-8793234324905335251gmail-style13ptbold">
    <w:name w:val="m_-8793234324905335251gmail-style13ptbold"/>
    <w:basedOn w:val="DefaultParagraphFont"/>
    <w:rsid w:val="00D42084"/>
  </w:style>
  <w:style w:type="character" w:customStyle="1" w:styleId="m3965771245576658108gmail-styleunderline">
    <w:name w:val="m_3965771245576658108gmail-styleunderline"/>
    <w:basedOn w:val="DefaultParagraphFont"/>
    <w:rsid w:val="00D42084"/>
  </w:style>
  <w:style w:type="character" w:customStyle="1" w:styleId="BodyTextIndent2Char1">
    <w:name w:val="Body Text Indent 2 Char1"/>
    <w:basedOn w:val="DefaultParagraphFont"/>
    <w:rsid w:val="00D42084"/>
    <w:rPr>
      <w:rFonts w:ascii="Calibri" w:hAnsi="Calibri" w:cs="Calibri"/>
    </w:rPr>
  </w:style>
  <w:style w:type="paragraph" w:customStyle="1" w:styleId="msolistparagraphcxspfirst">
    <w:name w:val="msolistparagraphcxspfirst"/>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qFormat/>
    <w:rsid w:val="00D42084"/>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D42084"/>
    <w:rPr>
      <w:rFonts w:eastAsia="Calibri" w:cs="Arial"/>
      <w:b/>
    </w:rPr>
  </w:style>
  <w:style w:type="paragraph" w:customStyle="1" w:styleId="Heading2-Bold">
    <w:name w:val="Heading 2 - Bold"/>
    <w:basedOn w:val="Normal"/>
    <w:autoRedefine/>
    <w:qFormat/>
    <w:rsid w:val="00D42084"/>
    <w:rPr>
      <w:rFonts w:ascii="Garamond" w:eastAsia="Calibri" w:hAnsi="Garamond"/>
      <w:b/>
    </w:rPr>
  </w:style>
  <w:style w:type="character" w:customStyle="1" w:styleId="Style2Char0">
    <w:name w:val="Style 2 Char"/>
    <w:link w:val="Style20"/>
    <w:locked/>
    <w:rsid w:val="00D42084"/>
    <w:rPr>
      <w:rFonts w:ascii="Arial" w:eastAsia="Times New Roman" w:hAnsi="Arial" w:cs="Arial"/>
      <w:noProof/>
      <w:color w:val="000000"/>
      <w:szCs w:val="20"/>
    </w:rPr>
  </w:style>
  <w:style w:type="character" w:customStyle="1" w:styleId="GAUnderlineChar">
    <w:name w:val="GA Underline Char"/>
    <w:link w:val="GAUnderline"/>
    <w:locked/>
    <w:rsid w:val="00D4208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D42084"/>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D42084"/>
    <w:rPr>
      <w:rFonts w:ascii="Arial" w:eastAsia="Times New Roman" w:hAnsi="Arial" w:cs="Arial"/>
    </w:rPr>
  </w:style>
  <w:style w:type="paragraph" w:customStyle="1" w:styleId="h-lead">
    <w:name w:val="h-lead"/>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D42084"/>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D4208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D42084"/>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D42084"/>
    <w:rPr>
      <w:rFonts w:ascii="Avenir LT Std 45 Book" w:eastAsia="Times New Roman" w:hAnsi="Avenir LT Std 45 Book"/>
      <w:b/>
    </w:rPr>
  </w:style>
  <w:style w:type="paragraph" w:customStyle="1" w:styleId="F5-UnderlineNormal">
    <w:name w:val="F5 - Underline Normal"/>
    <w:basedOn w:val="Normal"/>
    <w:uiPriority w:val="99"/>
    <w:qFormat/>
    <w:rsid w:val="00D42084"/>
    <w:rPr>
      <w:rFonts w:ascii="Avenir LT Std 45 Book" w:eastAsia="Calibri" w:hAnsi="Avenir LT Std 45 Book"/>
      <w:u w:val="single"/>
    </w:rPr>
  </w:style>
  <w:style w:type="paragraph" w:customStyle="1" w:styleId="Brief-PrimarySource">
    <w:name w:val="Brief - Primary Source"/>
    <w:basedOn w:val="Normal"/>
    <w:qFormat/>
    <w:rsid w:val="00D42084"/>
    <w:rPr>
      <w:rFonts w:ascii="Avenir LT Std 45 Book" w:eastAsia="Times New Roman" w:hAnsi="Avenir LT Std 45 Book"/>
      <w:b/>
      <w:u w:val="single"/>
    </w:rPr>
  </w:style>
  <w:style w:type="paragraph" w:customStyle="1" w:styleId="Brief-Underline">
    <w:name w:val="Brief - Underline"/>
    <w:basedOn w:val="Normal"/>
    <w:qFormat/>
    <w:rsid w:val="00D42084"/>
    <w:rPr>
      <w:rFonts w:ascii="Avenir LT Std 45 Book" w:eastAsia="Times New Roman" w:hAnsi="Avenir LT Std 45 Book"/>
      <w:u w:val="single"/>
    </w:rPr>
  </w:style>
  <w:style w:type="paragraph" w:customStyle="1" w:styleId="Brief">
    <w:name w:val="Brief"/>
    <w:basedOn w:val="Brief-PrimarySource"/>
    <w:qFormat/>
    <w:rsid w:val="00D42084"/>
  </w:style>
  <w:style w:type="paragraph" w:customStyle="1" w:styleId="CM2">
    <w:name w:val="CM2"/>
    <w:basedOn w:val="Normal"/>
    <w:next w:val="Normal"/>
    <w:qFormat/>
    <w:rsid w:val="00D4208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D4208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D4208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D42084"/>
  </w:style>
  <w:style w:type="paragraph" w:customStyle="1" w:styleId="CM34">
    <w:name w:val="CM34"/>
    <w:basedOn w:val="Default"/>
    <w:next w:val="Default"/>
    <w:qFormat/>
    <w:rsid w:val="00D42084"/>
  </w:style>
  <w:style w:type="paragraph" w:customStyle="1" w:styleId="CM56">
    <w:name w:val="CM56"/>
    <w:basedOn w:val="Default"/>
    <w:next w:val="Default"/>
    <w:uiPriority w:val="99"/>
    <w:qFormat/>
    <w:rsid w:val="00D42084"/>
  </w:style>
  <w:style w:type="paragraph" w:customStyle="1" w:styleId="CM58">
    <w:name w:val="CM58"/>
    <w:basedOn w:val="Default"/>
    <w:next w:val="Default"/>
    <w:uiPriority w:val="99"/>
    <w:qFormat/>
    <w:rsid w:val="00D42084"/>
  </w:style>
  <w:style w:type="paragraph" w:customStyle="1" w:styleId="CM57">
    <w:name w:val="CM57"/>
    <w:basedOn w:val="Default"/>
    <w:next w:val="Default"/>
    <w:uiPriority w:val="99"/>
    <w:qFormat/>
    <w:rsid w:val="00D42084"/>
  </w:style>
  <w:style w:type="paragraph" w:customStyle="1" w:styleId="CM1">
    <w:name w:val="CM1"/>
    <w:basedOn w:val="Default"/>
    <w:next w:val="Default"/>
    <w:qFormat/>
    <w:rsid w:val="00D42084"/>
  </w:style>
  <w:style w:type="paragraph" w:customStyle="1" w:styleId="CM49">
    <w:name w:val="CM49"/>
    <w:basedOn w:val="Default"/>
    <w:next w:val="Default"/>
    <w:uiPriority w:val="99"/>
    <w:qFormat/>
    <w:rsid w:val="00D42084"/>
  </w:style>
  <w:style w:type="paragraph" w:customStyle="1" w:styleId="CM41">
    <w:name w:val="CM41"/>
    <w:basedOn w:val="Default"/>
    <w:next w:val="Default"/>
    <w:qFormat/>
    <w:rsid w:val="00D42084"/>
  </w:style>
  <w:style w:type="paragraph" w:customStyle="1" w:styleId="Normal-SIGN1">
    <w:name w:val="Normal-SIGN1"/>
    <w:basedOn w:val="Default"/>
    <w:next w:val="Default"/>
    <w:uiPriority w:val="99"/>
    <w:qFormat/>
    <w:rsid w:val="00D42084"/>
  </w:style>
  <w:style w:type="paragraph" w:customStyle="1" w:styleId="CM3">
    <w:name w:val="CM3"/>
    <w:basedOn w:val="Default"/>
    <w:next w:val="Default"/>
    <w:qFormat/>
    <w:rsid w:val="00D42084"/>
  </w:style>
  <w:style w:type="paragraph" w:customStyle="1" w:styleId="CM33">
    <w:name w:val="CM33"/>
    <w:basedOn w:val="Default"/>
    <w:next w:val="Default"/>
    <w:qFormat/>
    <w:rsid w:val="00D42084"/>
  </w:style>
  <w:style w:type="paragraph" w:customStyle="1" w:styleId="CM37">
    <w:name w:val="CM37"/>
    <w:basedOn w:val="Default"/>
    <w:next w:val="Default"/>
    <w:uiPriority w:val="99"/>
    <w:qFormat/>
    <w:rsid w:val="00D42084"/>
  </w:style>
  <w:style w:type="paragraph" w:customStyle="1" w:styleId="CM7">
    <w:name w:val="CM7"/>
    <w:basedOn w:val="Default"/>
    <w:next w:val="Default"/>
    <w:qFormat/>
    <w:rsid w:val="00D42084"/>
  </w:style>
  <w:style w:type="paragraph" w:customStyle="1" w:styleId="Brief-Card">
    <w:name w:val="Brief - Card"/>
    <w:basedOn w:val="Normal"/>
    <w:uiPriority w:val="99"/>
    <w:qFormat/>
    <w:rsid w:val="00D42084"/>
    <w:rPr>
      <w:rFonts w:ascii="Avenir LT Std 45 Book" w:eastAsia="Times New Roman" w:hAnsi="Avenir LT Std 45 Book"/>
    </w:rPr>
  </w:style>
  <w:style w:type="paragraph" w:customStyle="1" w:styleId="Normal3">
    <w:name w:val="Normal+3"/>
    <w:basedOn w:val="Normal"/>
    <w:next w:val="Normal"/>
    <w:uiPriority w:val="99"/>
    <w:qFormat/>
    <w:rsid w:val="00D42084"/>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D42084"/>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D42084"/>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D42084"/>
  </w:style>
  <w:style w:type="paragraph" w:customStyle="1" w:styleId="Cover1">
    <w:name w:val="Cover 1"/>
    <w:basedOn w:val="Normal"/>
    <w:next w:val="Normal"/>
    <w:uiPriority w:val="99"/>
    <w:qFormat/>
    <w:rsid w:val="00D42084"/>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D42084"/>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D42084"/>
  </w:style>
  <w:style w:type="paragraph" w:customStyle="1" w:styleId="CM30">
    <w:name w:val="CM30"/>
    <w:basedOn w:val="Default"/>
    <w:next w:val="Default"/>
    <w:uiPriority w:val="99"/>
    <w:qFormat/>
    <w:rsid w:val="00D42084"/>
  </w:style>
  <w:style w:type="paragraph" w:customStyle="1" w:styleId="CM28">
    <w:name w:val="CM28"/>
    <w:basedOn w:val="Default"/>
    <w:next w:val="Default"/>
    <w:uiPriority w:val="99"/>
    <w:qFormat/>
    <w:rsid w:val="00D42084"/>
  </w:style>
  <w:style w:type="paragraph" w:customStyle="1" w:styleId="CM8">
    <w:name w:val="CM8"/>
    <w:basedOn w:val="Default"/>
    <w:next w:val="Default"/>
    <w:uiPriority w:val="99"/>
    <w:qFormat/>
    <w:rsid w:val="00D42084"/>
  </w:style>
  <w:style w:type="paragraph" w:customStyle="1" w:styleId="DoubleUnderlined">
    <w:name w:val="Double Underlined"/>
    <w:basedOn w:val="Heading2"/>
    <w:autoRedefine/>
    <w:qFormat/>
    <w:rsid w:val="00D42084"/>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D4208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qFormat/>
    <w:rsid w:val="00D4208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D42084"/>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D42084"/>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qFormat/>
    <w:rsid w:val="00D42084"/>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qFormat/>
    <w:rsid w:val="00D42084"/>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qFormat/>
    <w:rsid w:val="00D42084"/>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D42084"/>
    <w:rPr>
      <w:rFonts w:ascii="Georgia" w:eastAsia="Times New Roman" w:hAnsi="Georgia"/>
      <w:b/>
      <w:u w:val="single"/>
    </w:rPr>
  </w:style>
  <w:style w:type="paragraph" w:customStyle="1" w:styleId="UnderlineStyle1">
    <w:name w:val="Underline Style"/>
    <w:basedOn w:val="Normal"/>
    <w:link w:val="UnderlineStyleChar"/>
    <w:qFormat/>
    <w:rsid w:val="00D42084"/>
    <w:rPr>
      <w:rFonts w:ascii="Georgia" w:eastAsia="Times New Roman" w:hAnsi="Georgia" w:cstheme="minorBidi"/>
      <w:b/>
      <w:u w:val="single"/>
    </w:rPr>
  </w:style>
  <w:style w:type="paragraph" w:customStyle="1" w:styleId="Normalization">
    <w:name w:val="Normalization"/>
    <w:basedOn w:val="Normal"/>
    <w:qFormat/>
    <w:rsid w:val="00D42084"/>
    <w:rPr>
      <w:rFonts w:ascii="Avenir LT Std 45 Book" w:eastAsia="Times New Roman" w:hAnsi="Avenir LT Std 45 Book"/>
      <w:sz w:val="18"/>
    </w:rPr>
  </w:style>
  <w:style w:type="paragraph" w:customStyle="1" w:styleId="listlevel1">
    <w:name w:val="list level 1"/>
    <w:basedOn w:val="Normal"/>
    <w:qFormat/>
    <w:rsid w:val="00D42084"/>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qFormat/>
    <w:rsid w:val="00D42084"/>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qFormat/>
    <w:rsid w:val="00D42084"/>
  </w:style>
  <w:style w:type="paragraph" w:customStyle="1" w:styleId="PageNumber1">
    <w:name w:val="Page Number1"/>
    <w:basedOn w:val="Normal"/>
    <w:next w:val="Normal"/>
    <w:qFormat/>
    <w:rsid w:val="00D42084"/>
    <w:rPr>
      <w:rFonts w:ascii="Avenir LT Std 45 Book" w:eastAsia="Times New Roman" w:hAnsi="Avenir LT Std 45 Book"/>
    </w:rPr>
  </w:style>
  <w:style w:type="paragraph" w:customStyle="1" w:styleId="Card1">
    <w:name w:val="Card1"/>
    <w:qFormat/>
    <w:rsid w:val="00D4208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qFormat/>
    <w:rsid w:val="00D4208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D42084"/>
    <w:pPr>
      <w:ind w:left="288" w:right="288"/>
    </w:pPr>
    <w:rPr>
      <w:rFonts w:ascii="Avenir LT Std 45 Book" w:eastAsia="Times New Roman" w:hAnsi="Avenir LT Std 45 Book"/>
    </w:rPr>
  </w:style>
  <w:style w:type="paragraph" w:customStyle="1" w:styleId="Body">
    <w:name w:val="Body"/>
    <w:basedOn w:val="Normal"/>
    <w:qFormat/>
    <w:rsid w:val="00D42084"/>
    <w:pPr>
      <w:outlineLvl w:val="3"/>
    </w:pPr>
    <w:rPr>
      <w:rFonts w:ascii="Avenir LT Std 45 Book" w:eastAsia="Times New Roman" w:hAnsi="Avenir LT Std 45 Book"/>
      <w:szCs w:val="20"/>
    </w:rPr>
  </w:style>
  <w:style w:type="paragraph" w:customStyle="1" w:styleId="3text">
    <w:name w:val="3text"/>
    <w:basedOn w:val="Normal"/>
    <w:qFormat/>
    <w:rsid w:val="00D42084"/>
    <w:pPr>
      <w:spacing w:before="100" w:beforeAutospacing="1" w:after="100" w:afterAutospacing="1"/>
    </w:pPr>
    <w:rPr>
      <w:rFonts w:ascii="Avenir LT Std 45 Book" w:eastAsia="Times New Roman" w:hAnsi="Avenir LT Std 45 Book"/>
    </w:rPr>
  </w:style>
  <w:style w:type="paragraph" w:customStyle="1" w:styleId="TimesNewRoman12">
    <w:name w:val="TimesNewRoman12"/>
    <w:qFormat/>
    <w:rsid w:val="00D4208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D42084"/>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D42084"/>
    <w:rPr>
      <w:rFonts w:ascii="Avenir LT Std 45 Book" w:eastAsia="Times New Roman" w:hAnsi="Avenir LT Std 45 Book"/>
      <w:color w:val="000000"/>
      <w:sz w:val="18"/>
    </w:rPr>
  </w:style>
  <w:style w:type="paragraph" w:customStyle="1" w:styleId="story-headline">
    <w:name w:val="story-headline"/>
    <w:basedOn w:val="Normal"/>
    <w:qFormat/>
    <w:rsid w:val="00D42084"/>
    <w:pPr>
      <w:spacing w:before="72" w:after="72"/>
    </w:pPr>
    <w:rPr>
      <w:rFonts w:ascii="Avenir LT Std 45 Book" w:eastAsia="Times New Roman" w:hAnsi="Avenir LT Std 45 Book"/>
      <w:b/>
      <w:bCs/>
      <w:sz w:val="26"/>
      <w:szCs w:val="26"/>
    </w:rPr>
  </w:style>
  <w:style w:type="paragraph" w:customStyle="1" w:styleId="TextofCards">
    <w:name w:val="Text of Cards"/>
    <w:basedOn w:val="Normal"/>
    <w:qFormat/>
    <w:rsid w:val="00D42084"/>
    <w:rPr>
      <w:rFonts w:ascii="Avenir LT Std 45 Book" w:eastAsia="Times New Roman" w:hAnsi="Avenir LT Std 45 Book"/>
      <w:color w:val="000000"/>
      <w:spacing w:val="6"/>
      <w:szCs w:val="23"/>
    </w:rPr>
  </w:style>
  <w:style w:type="paragraph" w:customStyle="1" w:styleId="Corpotesto">
    <w:name w:val="Corpo testo"/>
    <w:basedOn w:val="Normal"/>
    <w:qFormat/>
    <w:rsid w:val="00D42084"/>
    <w:pPr>
      <w:widowControl w:val="0"/>
      <w:adjustRightInd w:val="0"/>
      <w:spacing w:after="283"/>
    </w:pPr>
    <w:rPr>
      <w:rFonts w:ascii="Times" w:eastAsia="Times New Roman" w:hAnsi="Times"/>
    </w:rPr>
  </w:style>
  <w:style w:type="paragraph" w:customStyle="1" w:styleId="tagCharChar1Char">
    <w:name w:val="tag Char Char1 Char"/>
    <w:qFormat/>
    <w:rsid w:val="00D42084"/>
    <w:pPr>
      <w:spacing w:after="0" w:line="240" w:lineRule="auto"/>
    </w:pPr>
    <w:rPr>
      <w:rFonts w:eastAsia="Times New Roman" w:cs="Calibri"/>
      <w:b/>
      <w:bCs/>
      <w:sz w:val="24"/>
      <w:szCs w:val="24"/>
    </w:rPr>
  </w:style>
  <w:style w:type="paragraph" w:customStyle="1" w:styleId="TitlePageCenter">
    <w:name w:val="Title Page Center"/>
    <w:basedOn w:val="Normal"/>
    <w:autoRedefine/>
    <w:uiPriority w:val="99"/>
    <w:qFormat/>
    <w:rsid w:val="00D42084"/>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D42084"/>
    <w:rPr>
      <w:rFonts w:ascii="Arial" w:hAnsi="Arial"/>
      <w:b w:val="0"/>
      <w:caps w:val="0"/>
    </w:rPr>
  </w:style>
  <w:style w:type="paragraph" w:customStyle="1" w:styleId="ProjectTitleLine">
    <w:name w:val="Project Title Line"/>
    <w:basedOn w:val="Normal"/>
    <w:next w:val="Normal"/>
    <w:autoRedefine/>
    <w:uiPriority w:val="99"/>
    <w:qFormat/>
    <w:rsid w:val="00D42084"/>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D42084"/>
    <w:rPr>
      <w:rFonts w:ascii="Avenir LT Std 45 Book" w:eastAsia="Times New Roman" w:hAnsi="Avenir LT Std 45 Book"/>
      <w:szCs w:val="20"/>
      <w:u w:val="single"/>
    </w:rPr>
  </w:style>
  <w:style w:type="paragraph" w:customStyle="1" w:styleId="cardChar1Char">
    <w:name w:val="card Char1 Char"/>
    <w:basedOn w:val="Normal"/>
    <w:uiPriority w:val="99"/>
    <w:qFormat/>
    <w:rsid w:val="00D42084"/>
    <w:pPr>
      <w:ind w:left="288" w:right="288"/>
    </w:pPr>
    <w:rPr>
      <w:rFonts w:ascii="Avenir LT Std 45 Book" w:eastAsia="Times New Roman" w:hAnsi="Avenir LT Std 45 Book"/>
      <w:szCs w:val="20"/>
    </w:rPr>
  </w:style>
  <w:style w:type="paragraph" w:customStyle="1" w:styleId="CM12">
    <w:name w:val="CM12"/>
    <w:basedOn w:val="Default"/>
    <w:next w:val="Default"/>
    <w:qFormat/>
    <w:rsid w:val="00D42084"/>
  </w:style>
  <w:style w:type="paragraph" w:customStyle="1" w:styleId="CM44">
    <w:name w:val="CM44"/>
    <w:basedOn w:val="Default"/>
    <w:next w:val="Default"/>
    <w:qFormat/>
    <w:rsid w:val="00D42084"/>
  </w:style>
  <w:style w:type="paragraph" w:customStyle="1" w:styleId="StrikeThrough">
    <w:name w:val="Strike Through"/>
    <w:basedOn w:val="Normal"/>
    <w:next w:val="Normal"/>
    <w:uiPriority w:val="99"/>
    <w:qFormat/>
    <w:rsid w:val="00D42084"/>
    <w:rPr>
      <w:rFonts w:ascii="Avenir LT Std 45 Book" w:eastAsia="Times New Roman" w:hAnsi="Avenir LT Std 45 Book"/>
      <w:strike/>
      <w:szCs w:val="20"/>
    </w:rPr>
  </w:style>
  <w:style w:type="character" w:customStyle="1" w:styleId="CiteCorrectedChar">
    <w:name w:val="Cite Corrected Char"/>
    <w:link w:val="CiteCorrected"/>
    <w:locked/>
    <w:rsid w:val="00D42084"/>
    <w:rPr>
      <w:rFonts w:ascii="Georgia" w:eastAsia="Times New Roman" w:hAnsi="Georgia"/>
      <w:b/>
      <w:bCs/>
      <w:szCs w:val="16"/>
      <w:u w:val="single"/>
    </w:rPr>
  </w:style>
  <w:style w:type="paragraph" w:customStyle="1" w:styleId="CiteCorrected">
    <w:name w:val="Cite Corrected"/>
    <w:basedOn w:val="Normal"/>
    <w:link w:val="CiteCorrectedChar"/>
    <w:qFormat/>
    <w:rsid w:val="00D42084"/>
    <w:rPr>
      <w:rFonts w:ascii="Georgia" w:eastAsia="Times New Roman" w:hAnsi="Georgia" w:cstheme="minorBidi"/>
      <w:b/>
      <w:bCs/>
      <w:szCs w:val="16"/>
      <w:u w:val="single"/>
    </w:rPr>
  </w:style>
  <w:style w:type="paragraph" w:customStyle="1" w:styleId="StyleLeft02">
    <w:name w:val="Style Left:  0.2&quot;"/>
    <w:basedOn w:val="Normal"/>
    <w:qFormat/>
    <w:rsid w:val="00D42084"/>
    <w:pPr>
      <w:ind w:left="288"/>
    </w:pPr>
    <w:rPr>
      <w:rFonts w:ascii="Avenir LT Std 45 Book" w:eastAsia="SimSun" w:hAnsi="Avenir LT Std 45 Book"/>
      <w:szCs w:val="20"/>
      <w:lang w:eastAsia="zh-CN"/>
    </w:rPr>
  </w:style>
  <w:style w:type="paragraph" w:customStyle="1" w:styleId="story-body-text">
    <w:name w:val="story-body-text"/>
    <w:basedOn w:val="Normal"/>
    <w:qFormat/>
    <w:rsid w:val="00D42084"/>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D42084"/>
  </w:style>
  <w:style w:type="character" w:customStyle="1" w:styleId="CardStyleChar">
    <w:name w:val="Card Style Char"/>
    <w:link w:val="CardStyle"/>
    <w:locked/>
    <w:rsid w:val="00D42084"/>
    <w:rPr>
      <w:rFonts w:ascii="Times New Roman" w:eastAsia="Times New Roman" w:hAnsi="Times New Roman" w:cs="Arial"/>
      <w:sz w:val="20"/>
    </w:rPr>
  </w:style>
  <w:style w:type="paragraph" w:customStyle="1" w:styleId="emactive">
    <w:name w:val="emactive"/>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D42084"/>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D4208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D42084"/>
    <w:rPr>
      <w:rFonts w:ascii="Georgia" w:eastAsia="Times New Roman" w:hAnsi="Georgia" w:cs="Times New Roman"/>
      <w:b/>
      <w:u w:val="single"/>
    </w:rPr>
  </w:style>
  <w:style w:type="character" w:customStyle="1" w:styleId="CardHighlightChar">
    <w:name w:val="Card Highlight Char"/>
    <w:link w:val="CardHighlight"/>
    <w:locked/>
    <w:rsid w:val="00D4208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42084"/>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D4208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D42084"/>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D42084"/>
    <w:rPr>
      <w:rFonts w:eastAsia="MS Gothic" w:cs="Arial"/>
      <w:bCs/>
      <w:sz w:val="24"/>
    </w:rPr>
  </w:style>
  <w:style w:type="paragraph" w:customStyle="1" w:styleId="nromal">
    <w:name w:val="nromal"/>
    <w:basedOn w:val="Normal"/>
    <w:uiPriority w:val="99"/>
    <w:qFormat/>
    <w:rsid w:val="00D42084"/>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D42084"/>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D42084"/>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D42084"/>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D42084"/>
    <w:rPr>
      <w:rFonts w:ascii="Georgia" w:eastAsia="Calibri" w:hAnsi="Georgia"/>
      <w:sz w:val="16"/>
      <w:szCs w:val="16"/>
    </w:rPr>
  </w:style>
  <w:style w:type="paragraph" w:customStyle="1" w:styleId="SmallSizeParagraph">
    <w:name w:val="Small Size Paragraph"/>
    <w:basedOn w:val="Normal"/>
    <w:link w:val="SmallSizeParagraphChar"/>
    <w:qFormat/>
    <w:rsid w:val="00D42084"/>
    <w:rPr>
      <w:rFonts w:ascii="Georgia" w:eastAsia="Calibri" w:hAnsi="Georgia" w:cstheme="minorBidi"/>
      <w:sz w:val="16"/>
      <w:szCs w:val="16"/>
    </w:rPr>
  </w:style>
  <w:style w:type="character" w:customStyle="1" w:styleId="UnderlineSChar">
    <w:name w:val="Underline S Char"/>
    <w:link w:val="UnderlineS"/>
    <w:locked/>
    <w:rsid w:val="00D42084"/>
    <w:rPr>
      <w:rFonts w:ascii="Georgia" w:eastAsia="Calibri" w:hAnsi="Georgia"/>
      <w:u w:val="single"/>
      <w:lang w:val="x-none" w:eastAsia="zh-CN"/>
    </w:rPr>
  </w:style>
  <w:style w:type="paragraph" w:customStyle="1" w:styleId="UnderlineS">
    <w:name w:val="Underline S"/>
    <w:basedOn w:val="Normal"/>
    <w:link w:val="UnderlineSChar"/>
    <w:qFormat/>
    <w:rsid w:val="00D4208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D42084"/>
    <w:rPr>
      <w:rFonts w:ascii="Georgia" w:eastAsia="SimSun" w:hAnsi="Georgia"/>
      <w:sz w:val="12"/>
    </w:rPr>
  </w:style>
  <w:style w:type="paragraph" w:customStyle="1" w:styleId="Ununderlined">
    <w:name w:val="Ununderlined"/>
    <w:basedOn w:val="Normal"/>
    <w:link w:val="UnunderlinedChar"/>
    <w:qFormat/>
    <w:rsid w:val="00D42084"/>
    <w:rPr>
      <w:rFonts w:ascii="Georgia" w:eastAsia="SimSun" w:hAnsi="Georgia" w:cstheme="minorBidi"/>
      <w:sz w:val="12"/>
    </w:rPr>
  </w:style>
  <w:style w:type="character" w:customStyle="1" w:styleId="CITEChar">
    <w:name w:val="CITE Char"/>
    <w:link w:val="CITE"/>
    <w:locked/>
    <w:rsid w:val="00D42084"/>
    <w:rPr>
      <w:rFonts w:ascii="Arial" w:hAnsi="Arial" w:cs="Arial"/>
      <w:b/>
      <w:i/>
      <w:sz w:val="21"/>
    </w:rPr>
  </w:style>
  <w:style w:type="character" w:customStyle="1" w:styleId="DebatenoramlChar">
    <w:name w:val="Debatenoraml Char"/>
    <w:link w:val="Debatenoraml"/>
    <w:locked/>
    <w:rsid w:val="00D42084"/>
    <w:rPr>
      <w:rFonts w:ascii="Times New Roman" w:hAnsi="Times New Roman" w:cs="Times New Roman"/>
    </w:rPr>
  </w:style>
  <w:style w:type="paragraph" w:customStyle="1" w:styleId="Debatenoraml">
    <w:name w:val="Debatenoraml"/>
    <w:basedOn w:val="NoSpacing"/>
    <w:link w:val="DebatenoramlChar"/>
    <w:qFormat/>
    <w:rsid w:val="00D42084"/>
    <w:pPr>
      <w:spacing w:line="240" w:lineRule="auto"/>
    </w:pPr>
    <w:rPr>
      <w:rFonts w:ascii="Times New Roman" w:hAnsi="Times New Roman" w:cs="Times New Roman"/>
    </w:rPr>
  </w:style>
  <w:style w:type="paragraph" w:customStyle="1" w:styleId="SynergyTag">
    <w:name w:val="SynergyTag"/>
    <w:basedOn w:val="Normal"/>
    <w:qFormat/>
    <w:rsid w:val="00D42084"/>
    <w:rPr>
      <w:rFonts w:ascii="Avenir LT Std 45 Book" w:eastAsia="Calibri" w:hAnsi="Avenir LT Std 45 Book"/>
      <w:b/>
    </w:rPr>
  </w:style>
  <w:style w:type="character" w:customStyle="1" w:styleId="QualsChar">
    <w:name w:val="Quals Char"/>
    <w:link w:val="Quals"/>
    <w:uiPriority w:val="4"/>
    <w:locked/>
    <w:rsid w:val="00D42084"/>
    <w:rPr>
      <w:rFonts w:ascii="Georgia" w:eastAsia="Calibri" w:hAnsi="Georgia"/>
      <w:sz w:val="18"/>
    </w:rPr>
  </w:style>
  <w:style w:type="paragraph" w:customStyle="1" w:styleId="Quals">
    <w:name w:val="Quals"/>
    <w:basedOn w:val="Normal"/>
    <w:link w:val="QualsChar"/>
    <w:uiPriority w:val="4"/>
    <w:qFormat/>
    <w:rsid w:val="00D42084"/>
    <w:rPr>
      <w:rFonts w:ascii="Georgia" w:eastAsia="Calibri" w:hAnsi="Georgia" w:cstheme="minorBidi"/>
      <w:sz w:val="18"/>
    </w:rPr>
  </w:style>
  <w:style w:type="paragraph" w:customStyle="1" w:styleId="BodyA">
    <w:name w:val="Body A"/>
    <w:qFormat/>
    <w:rsid w:val="00D42084"/>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D42084"/>
    <w:rPr>
      <w:rFonts w:ascii="Georgia" w:eastAsia="Times New Roman" w:hAnsi="Georgia"/>
      <w:b/>
      <w:caps/>
      <w:szCs w:val="28"/>
      <w:u w:val="single"/>
    </w:rPr>
  </w:style>
  <w:style w:type="paragraph" w:customStyle="1" w:styleId="Starred">
    <w:name w:val="Starred"/>
    <w:basedOn w:val="Normal"/>
    <w:link w:val="StarredChar"/>
    <w:qFormat/>
    <w:rsid w:val="00D4208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D42084"/>
    <w:rPr>
      <w:rFonts w:ascii="Georgia" w:eastAsia="Times New Roman" w:hAnsi="Georgia"/>
      <w:b/>
      <w:szCs w:val="28"/>
      <w:u w:val="single"/>
    </w:rPr>
  </w:style>
  <w:style w:type="paragraph" w:customStyle="1" w:styleId="NewHeading2">
    <w:name w:val="NewHeading2"/>
    <w:basedOn w:val="Normal"/>
    <w:link w:val="NewHeading2Char"/>
    <w:qFormat/>
    <w:rsid w:val="00D42084"/>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D42084"/>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D42084"/>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D42084"/>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D42084"/>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qFormat/>
    <w:rsid w:val="00D42084"/>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qFormat/>
    <w:rsid w:val="00D42084"/>
    <w:rPr>
      <w:rFonts w:ascii="Century Gothic" w:eastAsia="Times New Roman" w:hAnsi="Century Gothic"/>
      <w:sz w:val="16"/>
    </w:rPr>
  </w:style>
  <w:style w:type="character" w:customStyle="1" w:styleId="StylecardThickunderlineChar">
    <w:name w:val="Style card + Thick underline Char"/>
    <w:link w:val="StylecardThickunderline"/>
    <w:locked/>
    <w:rsid w:val="00D42084"/>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D42084"/>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D42084"/>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D42084"/>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D42084"/>
  </w:style>
  <w:style w:type="paragraph" w:customStyle="1" w:styleId="font-null">
    <w:name w:val="font-null"/>
    <w:basedOn w:val="Normal"/>
    <w:qFormat/>
    <w:rsid w:val="00D42084"/>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D42084"/>
  </w:style>
  <w:style w:type="paragraph" w:customStyle="1" w:styleId="introduction">
    <w:name w:val="introduction"/>
    <w:basedOn w:val="Normal"/>
    <w:qFormat/>
    <w:rsid w:val="00D42084"/>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summary">
    <w:name w:val="summary"/>
    <w:basedOn w:val="Normal"/>
    <w:qFormat/>
    <w:rsid w:val="00D42084"/>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D4208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D42084"/>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D42084"/>
    <w:pPr>
      <w:jc w:val="center"/>
    </w:pPr>
    <w:rPr>
      <w:rFonts w:ascii="Book Antiqua" w:eastAsia="Times New Roman" w:hAnsi="Book Antiqua"/>
      <w:b/>
      <w:sz w:val="28"/>
    </w:rPr>
  </w:style>
  <w:style w:type="paragraph" w:customStyle="1" w:styleId="body-12-5">
    <w:name w:val="body-12-5"/>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CITEF3">
    <w:name w:val="CITE F3"/>
    <w:qFormat/>
    <w:rsid w:val="00D42084"/>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D4208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D4208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D4208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D42084"/>
    <w:pPr>
      <w:spacing w:after="200" w:line="240" w:lineRule="auto"/>
    </w:pPr>
    <w:rPr>
      <w:rFonts w:ascii="Calibri" w:eastAsia="Calibri" w:hAnsi="Calibri" w:cs="Times New Roman"/>
      <w:sz w:val="20"/>
      <w:szCs w:val="20"/>
      <w:u w:val="single"/>
    </w:rPr>
  </w:style>
  <w:style w:type="paragraph" w:customStyle="1" w:styleId="bodytextfp">
    <w:name w:val="bodytextfp"/>
    <w:basedOn w:val="Normal"/>
    <w:qFormat/>
    <w:rsid w:val="00D42084"/>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qFormat/>
    <w:rsid w:val="00D42084"/>
    <w:pPr>
      <w:spacing w:before="100" w:beforeAutospacing="1" w:after="100" w:afterAutospacing="1"/>
    </w:pPr>
    <w:rPr>
      <w:rFonts w:ascii="Avenir LT Std 45 Book" w:eastAsia="Times New Roman" w:hAnsi="Avenir LT Std 45 Book"/>
    </w:rPr>
  </w:style>
  <w:style w:type="paragraph" w:customStyle="1" w:styleId="more">
    <w:name w:val="more"/>
    <w:basedOn w:val="Normal"/>
    <w:qFormat/>
    <w:rsid w:val="00D42084"/>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D42084"/>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D42084"/>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D42084"/>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D42084"/>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D42084"/>
  </w:style>
  <w:style w:type="paragraph" w:customStyle="1" w:styleId="CM35">
    <w:name w:val="CM35"/>
    <w:basedOn w:val="Default"/>
    <w:next w:val="Default"/>
    <w:uiPriority w:val="99"/>
    <w:qFormat/>
    <w:rsid w:val="00D42084"/>
  </w:style>
  <w:style w:type="paragraph" w:customStyle="1" w:styleId="CM60">
    <w:name w:val="CM60"/>
    <w:basedOn w:val="Default"/>
    <w:next w:val="Default"/>
    <w:uiPriority w:val="99"/>
    <w:qFormat/>
    <w:rsid w:val="00D42084"/>
  </w:style>
  <w:style w:type="character" w:customStyle="1" w:styleId="StylecardCharCharChar11ptChar">
    <w:name w:val="Style card Char Char Char + 11 pt Char"/>
    <w:link w:val="StylecardCharCharChar11pt"/>
    <w:locked/>
    <w:rsid w:val="00D4208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D4208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D42084"/>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D42084"/>
    <w:rPr>
      <w:rFonts w:ascii="Georgia" w:hAnsi="Georgia"/>
      <w:sz w:val="22"/>
      <w:szCs w:val="22"/>
      <w:lang w:val="x-none" w:eastAsia="x-none"/>
    </w:rPr>
  </w:style>
  <w:style w:type="character" w:customStyle="1" w:styleId="StyleCards11ptUnderlineChar">
    <w:name w:val="Style Cards + 11 pt Underline Char"/>
    <w:link w:val="StyleCards11ptUnderline"/>
    <w:locked/>
    <w:rsid w:val="00D4208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D42084"/>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D4208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D42084"/>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D4208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42084"/>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D42084"/>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D42084"/>
    <w:rPr>
      <w:rFonts w:ascii="Georgia" w:hAnsi="Georgia" w:cstheme="minorBidi"/>
      <w:sz w:val="22"/>
      <w:lang w:val="x-none" w:eastAsia="x-none"/>
    </w:rPr>
  </w:style>
  <w:style w:type="character" w:customStyle="1" w:styleId="NormalFontChar">
    <w:name w:val="Normal Font Char"/>
    <w:link w:val="NormalFont"/>
    <w:locked/>
    <w:rsid w:val="00D42084"/>
    <w:rPr>
      <w:rFonts w:ascii="Times New Roman" w:eastAsia="Times New Roman" w:hAnsi="Times New Roman" w:cs="Times New Roman"/>
      <w:sz w:val="20"/>
      <w:szCs w:val="20"/>
    </w:rPr>
  </w:style>
  <w:style w:type="paragraph" w:customStyle="1" w:styleId="NormalFont">
    <w:name w:val="Normal Font"/>
    <w:link w:val="NormalFontChar"/>
    <w:qFormat/>
    <w:rsid w:val="00D42084"/>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D42084"/>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D4208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D42084"/>
    <w:rPr>
      <w:u w:val="single"/>
      <w:lang w:val="x-none" w:eastAsia="x-none"/>
    </w:rPr>
  </w:style>
  <w:style w:type="character" w:customStyle="1" w:styleId="StyleNormalFont11ptBoldUnderlineChar">
    <w:name w:val="Style Normal Font + 11 pt Bold Underline Char"/>
    <w:link w:val="StyleNormalFont11ptBoldUnderline"/>
    <w:locked/>
    <w:rsid w:val="00D4208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42084"/>
    <w:rPr>
      <w:b/>
      <w:bCs/>
      <w:u w:val="single"/>
      <w:lang w:val="x-none" w:eastAsia="x-none"/>
    </w:rPr>
  </w:style>
  <w:style w:type="paragraph" w:customStyle="1" w:styleId="Smallfont0">
    <w:name w:val="Smallfont"/>
    <w:basedOn w:val="Normal"/>
    <w:qFormat/>
    <w:rsid w:val="00D42084"/>
    <w:rPr>
      <w:rFonts w:ascii="Avenir LT Std 45 Book" w:eastAsia="Times New Roman" w:hAnsi="Avenir LT Std 45 Book"/>
      <w:sz w:val="15"/>
    </w:rPr>
  </w:style>
  <w:style w:type="paragraph" w:customStyle="1" w:styleId="formatvorlage2">
    <w:name w:val="formatvorlage2"/>
    <w:basedOn w:val="Normal"/>
    <w:qFormat/>
    <w:rsid w:val="00D42084"/>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D4208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D42084"/>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D4208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D42084"/>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D42084"/>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qFormat/>
    <w:rsid w:val="00D42084"/>
    <w:rPr>
      <w:rFonts w:ascii="Avenir LT Std 45 Book" w:eastAsia="Calibri" w:hAnsi="Avenir LT Std 45 Book"/>
    </w:rPr>
  </w:style>
  <w:style w:type="paragraph" w:customStyle="1" w:styleId="NoteLevel22">
    <w:name w:val="Note Level 22"/>
    <w:basedOn w:val="Normal"/>
    <w:next w:val="Normal"/>
    <w:qFormat/>
    <w:rsid w:val="00D42084"/>
    <w:pPr>
      <w:keepNext/>
      <w:ind w:left="288" w:right="288"/>
    </w:pPr>
    <w:rPr>
      <w:rFonts w:ascii="Georgia" w:eastAsia="MS Gothic" w:hAnsi="Georgia"/>
      <w:szCs w:val="20"/>
    </w:rPr>
  </w:style>
  <w:style w:type="paragraph" w:customStyle="1" w:styleId="svarticle">
    <w:name w:val="svarticle"/>
    <w:basedOn w:val="Normal"/>
    <w:qFormat/>
    <w:rsid w:val="00D42084"/>
    <w:pPr>
      <w:spacing w:before="100" w:beforeAutospacing="1" w:after="100" w:afterAutospacing="1"/>
    </w:pPr>
    <w:rPr>
      <w:rFonts w:eastAsia="Times New Roman"/>
    </w:rPr>
  </w:style>
  <w:style w:type="paragraph" w:customStyle="1" w:styleId="canvas-atom">
    <w:name w:val="canvas-atom"/>
    <w:basedOn w:val="Normal"/>
    <w:uiPriority w:val="99"/>
    <w:qFormat/>
    <w:rsid w:val="00D42084"/>
    <w:pPr>
      <w:spacing w:before="100" w:beforeAutospacing="1" w:after="100" w:afterAutospacing="1"/>
    </w:pPr>
  </w:style>
  <w:style w:type="paragraph" w:customStyle="1" w:styleId="tweet-text">
    <w:name w:val="tweet-text"/>
    <w:basedOn w:val="Normal"/>
    <w:uiPriority w:val="99"/>
    <w:qFormat/>
    <w:rsid w:val="00D42084"/>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D42084"/>
    <w:pPr>
      <w:spacing w:before="100" w:beforeAutospacing="1" w:after="100" w:afterAutospacing="1"/>
    </w:pPr>
    <w:rPr>
      <w:rFonts w:ascii="Avenir LT Std 45 Book" w:hAnsi="Avenir LT Std 45 Book"/>
    </w:rPr>
  </w:style>
  <w:style w:type="paragraph" w:customStyle="1" w:styleId="column">
    <w:name w:val="column"/>
    <w:basedOn w:val="Normal"/>
    <w:qFormat/>
    <w:rsid w:val="00D42084"/>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D42084"/>
    <w:pPr>
      <w:spacing w:before="100" w:beforeAutospacing="1" w:after="100" w:afterAutospacing="1"/>
    </w:pPr>
  </w:style>
  <w:style w:type="paragraph" w:customStyle="1" w:styleId="see-also">
    <w:name w:val="see-also"/>
    <w:basedOn w:val="Normal"/>
    <w:uiPriority w:val="99"/>
    <w:qFormat/>
    <w:rsid w:val="00D42084"/>
    <w:pPr>
      <w:spacing w:before="100" w:beforeAutospacing="1" w:after="100" w:afterAutospacing="1"/>
    </w:pPr>
  </w:style>
  <w:style w:type="character" w:customStyle="1" w:styleId="cardchar00">
    <w:name w:val="cardchar0"/>
    <w:basedOn w:val="DefaultParagraphFont"/>
    <w:rsid w:val="00D42084"/>
  </w:style>
  <w:style w:type="paragraph" w:customStyle="1" w:styleId="StyleHeading4UnderlinedsmalltextGaramond">
    <w:name w:val="Style Heading 4Underlinedsmall text + Garamond"/>
    <w:basedOn w:val="Normal"/>
    <w:link w:val="StyleHeading4UnderlinedsmalltextGaramondChar"/>
    <w:qFormat/>
    <w:rsid w:val="00D42084"/>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D42084"/>
    <w:rPr>
      <w:rFonts w:ascii="Avenir LT Std 45 Book" w:hAnsi="Avenir LT Std 45 Book" w:cs="Arial"/>
    </w:rPr>
  </w:style>
  <w:style w:type="character" w:customStyle="1" w:styleId="Heading5Char2">
    <w:name w:val="Heading 5 Char2"/>
    <w:aliases w:val="Blocks Char2,Text Char1"/>
    <w:rsid w:val="00D42084"/>
    <w:rPr>
      <w:rFonts w:ascii="Bell MT" w:eastAsia="Times New Roman" w:hAnsi="Bell MT" w:hint="default"/>
      <w:bCs/>
      <w:iCs/>
      <w:sz w:val="10"/>
      <w:szCs w:val="26"/>
    </w:rPr>
  </w:style>
  <w:style w:type="character" w:customStyle="1" w:styleId="authordate2">
    <w:name w:val="authordate"/>
    <w:rsid w:val="00D42084"/>
  </w:style>
  <w:style w:type="character" w:customStyle="1" w:styleId="AUNDERLINE1">
    <w:name w:val="AUNDERLINE"/>
    <w:qFormat/>
    <w:rsid w:val="00D42084"/>
    <w:rPr>
      <w:rFonts w:ascii="Times New Roman" w:hAnsi="Times New Roman" w:cs="Times New Roman" w:hint="default"/>
      <w:sz w:val="20"/>
      <w:u w:val="single"/>
    </w:rPr>
  </w:style>
  <w:style w:type="character" w:customStyle="1" w:styleId="slug-doi">
    <w:name w:val="slug-doi"/>
    <w:basedOn w:val="DefaultParagraphFont"/>
    <w:rsid w:val="00D42084"/>
  </w:style>
  <w:style w:type="character" w:customStyle="1" w:styleId="af">
    <w:name w:val="af"/>
    <w:basedOn w:val="DefaultParagraphFont"/>
    <w:rsid w:val="00D42084"/>
  </w:style>
  <w:style w:type="character" w:customStyle="1" w:styleId="ab">
    <w:name w:val="ab"/>
    <w:basedOn w:val="DefaultParagraphFont"/>
    <w:rsid w:val="00D42084"/>
  </w:style>
  <w:style w:type="character" w:customStyle="1" w:styleId="em">
    <w:name w:val="em"/>
    <w:basedOn w:val="DefaultParagraphFont"/>
    <w:rsid w:val="00D42084"/>
  </w:style>
  <w:style w:type="character" w:customStyle="1" w:styleId="au">
    <w:name w:val="au"/>
    <w:basedOn w:val="DefaultParagraphFont"/>
    <w:rsid w:val="00D42084"/>
  </w:style>
  <w:style w:type="character" w:customStyle="1" w:styleId="ti">
    <w:name w:val="ti"/>
    <w:basedOn w:val="DefaultParagraphFont"/>
    <w:rsid w:val="00D42084"/>
  </w:style>
  <w:style w:type="character" w:customStyle="1" w:styleId="subheadblue">
    <w:name w:val="subhead_blue"/>
    <w:basedOn w:val="DefaultParagraphFont"/>
    <w:rsid w:val="00D42084"/>
  </w:style>
  <w:style w:type="character" w:customStyle="1" w:styleId="affiliation">
    <w:name w:val="affiliation"/>
    <w:basedOn w:val="DefaultParagraphFont"/>
    <w:rsid w:val="00D42084"/>
  </w:style>
  <w:style w:type="character" w:customStyle="1" w:styleId="slug-doi-wrapper">
    <w:name w:val="slug-doi-wrapper"/>
    <w:basedOn w:val="DefaultParagraphFont"/>
    <w:rsid w:val="00D42084"/>
  </w:style>
  <w:style w:type="character" w:customStyle="1" w:styleId="slug-metadata-noteahead-of-print">
    <w:name w:val="slug-metadata-note ahead-of-print"/>
    <w:basedOn w:val="DefaultParagraphFont"/>
    <w:rsid w:val="00D42084"/>
  </w:style>
  <w:style w:type="character" w:customStyle="1" w:styleId="slug-ahead-of-print-date">
    <w:name w:val="slug-ahead-of-print-date"/>
    <w:basedOn w:val="DefaultParagraphFont"/>
    <w:rsid w:val="00D42084"/>
  </w:style>
  <w:style w:type="character" w:customStyle="1" w:styleId="TagCharChar1">
    <w:name w:val="Tag Char Char1"/>
    <w:aliases w:val="Heading 2 Char Char Char Char Char Char Char2, Char Char Char Char1 Char1, Char Ch,T Ch,TAG C, Cha"/>
    <w:qFormat/>
    <w:rsid w:val="00D42084"/>
    <w:rPr>
      <w:b/>
      <w:bCs w:val="0"/>
      <w:sz w:val="24"/>
      <w:szCs w:val="24"/>
      <w:lang w:val="en-US" w:eastAsia="en-US" w:bidi="ar-SA"/>
    </w:rPr>
  </w:style>
  <w:style w:type="character" w:customStyle="1" w:styleId="berief">
    <w:name w:val="berief"/>
    <w:rsid w:val="00D4208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D42084"/>
    <w:rPr>
      <w:rFonts w:ascii="Times New Roman" w:hAnsi="Times New Roman" w:cs="Times New Roman" w:hint="default"/>
      <w:strike w:val="0"/>
      <w:dstrike w:val="0"/>
      <w:sz w:val="14"/>
      <w:u w:val="none"/>
      <w:effect w:val="none"/>
    </w:rPr>
  </w:style>
  <w:style w:type="character" w:customStyle="1" w:styleId="F8-UnderlineBold">
    <w:name w:val="F8 - Underline/Bold"/>
    <w:rsid w:val="00D42084"/>
    <w:rPr>
      <w:rFonts w:ascii="Times New Roman" w:hAnsi="Times New Roman" w:cs="Times New Roman" w:hint="default"/>
      <w:b/>
      <w:bCs w:val="0"/>
      <w:sz w:val="20"/>
      <w:u w:val="single"/>
    </w:rPr>
  </w:style>
  <w:style w:type="character" w:customStyle="1" w:styleId="F7-SmallFont">
    <w:name w:val="F7 - Small Font"/>
    <w:rsid w:val="00D42084"/>
    <w:rPr>
      <w:rFonts w:ascii="Times New Roman" w:hAnsi="Times New Roman" w:cs="Times New Roman" w:hint="default"/>
      <w:sz w:val="14"/>
    </w:rPr>
  </w:style>
  <w:style w:type="character" w:customStyle="1" w:styleId="Brief-Bold">
    <w:name w:val="Brief - Bold"/>
    <w:rsid w:val="00D42084"/>
    <w:rPr>
      <w:rFonts w:ascii="Times New Roman" w:hAnsi="Times New Roman" w:cs="Times New Roman" w:hint="default"/>
      <w:b/>
      <w:bCs w:val="0"/>
    </w:rPr>
  </w:style>
  <w:style w:type="character" w:customStyle="1" w:styleId="Card-Underline0">
    <w:name w:val="Card - Underline"/>
    <w:rsid w:val="00D42084"/>
    <w:rPr>
      <w:rFonts w:ascii="Times New Roman" w:hAnsi="Times New Roman" w:cs="Times New Roman" w:hint="default"/>
      <w:u w:val="single"/>
    </w:rPr>
  </w:style>
  <w:style w:type="character" w:customStyle="1" w:styleId="beriefunderline">
    <w:name w:val="berief = underline"/>
    <w:rsid w:val="00D42084"/>
    <w:rPr>
      <w:rFonts w:ascii="Times New Roman" w:eastAsia="Times New Roman" w:hAnsi="Times New Roman" w:cs="Times New Roman" w:hint="default"/>
      <w:sz w:val="20"/>
      <w:u w:val="single"/>
    </w:rPr>
  </w:style>
  <w:style w:type="character" w:customStyle="1" w:styleId="BoldText10pt">
    <w:name w:val="Bold Text 10 pt"/>
    <w:rsid w:val="00D4208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D42084"/>
  </w:style>
  <w:style w:type="character" w:customStyle="1" w:styleId="SC4208902">
    <w:name w:val="SC.4.208902"/>
    <w:rsid w:val="00D42084"/>
    <w:rPr>
      <w:rFonts w:ascii="Century" w:hAnsi="Century" w:cs="Century" w:hint="default"/>
      <w:color w:val="000000"/>
      <w:sz w:val="22"/>
      <w:szCs w:val="22"/>
    </w:rPr>
  </w:style>
  <w:style w:type="character" w:customStyle="1" w:styleId="SC4208915">
    <w:name w:val="SC.4.208915"/>
    <w:rsid w:val="00D42084"/>
    <w:rPr>
      <w:rFonts w:ascii="Century" w:hAnsi="Century" w:cs="Century" w:hint="default"/>
      <w:color w:val="000000"/>
      <w:sz w:val="13"/>
      <w:szCs w:val="13"/>
    </w:rPr>
  </w:style>
  <w:style w:type="character" w:customStyle="1" w:styleId="SC273764">
    <w:name w:val="SC.2.73764"/>
    <w:rsid w:val="00D42084"/>
    <w:rPr>
      <w:rFonts w:ascii="Century" w:hAnsi="Century" w:cs="Century" w:hint="default"/>
      <w:color w:val="000000"/>
      <w:sz w:val="72"/>
      <w:szCs w:val="72"/>
    </w:rPr>
  </w:style>
  <w:style w:type="character" w:customStyle="1" w:styleId="SC273779">
    <w:name w:val="SC.2.73779"/>
    <w:rsid w:val="00D42084"/>
    <w:rPr>
      <w:rFonts w:ascii="Century" w:hAnsi="Century" w:cs="Century" w:hint="default"/>
      <w:color w:val="000000"/>
      <w:sz w:val="40"/>
      <w:szCs w:val="40"/>
    </w:rPr>
  </w:style>
  <w:style w:type="character" w:customStyle="1" w:styleId="SC273763">
    <w:name w:val="SC.2.73763"/>
    <w:rsid w:val="00D42084"/>
    <w:rPr>
      <w:rFonts w:ascii="Century" w:hAnsi="Century" w:cs="Century" w:hint="default"/>
      <w:b/>
      <w:bCs/>
      <w:color w:val="000000"/>
    </w:rPr>
  </w:style>
  <w:style w:type="character" w:customStyle="1" w:styleId="SC4208910">
    <w:name w:val="SC.4.208910"/>
    <w:rsid w:val="00D42084"/>
    <w:rPr>
      <w:rFonts w:ascii="Century" w:hAnsi="Century" w:cs="Century" w:hint="default"/>
      <w:color w:val="000000"/>
      <w:sz w:val="28"/>
      <w:szCs w:val="28"/>
    </w:rPr>
  </w:style>
  <w:style w:type="character" w:customStyle="1" w:styleId="SC4208911">
    <w:name w:val="SC.4.208911"/>
    <w:rsid w:val="00D42084"/>
    <w:rPr>
      <w:rFonts w:ascii="Century" w:hAnsi="Century" w:cs="Century" w:hint="default"/>
      <w:color w:val="000000"/>
    </w:rPr>
  </w:style>
  <w:style w:type="character" w:customStyle="1" w:styleId="articlesubtitle0">
    <w:name w:val="article_sub_title"/>
    <w:basedOn w:val="DefaultParagraphFont"/>
    <w:rsid w:val="00D42084"/>
  </w:style>
  <w:style w:type="character" w:customStyle="1" w:styleId="newsdate2">
    <w:name w:val="news_date2"/>
    <w:basedOn w:val="DefaultParagraphFont"/>
    <w:rsid w:val="00D42084"/>
  </w:style>
  <w:style w:type="character" w:customStyle="1" w:styleId="readarticleheader">
    <w:name w:val="readarticleheader"/>
    <w:basedOn w:val="DefaultParagraphFont"/>
    <w:rsid w:val="00D42084"/>
  </w:style>
  <w:style w:type="character" w:customStyle="1" w:styleId="char">
    <w:name w:val="char"/>
    <w:basedOn w:val="DefaultParagraphFont"/>
    <w:rsid w:val="00D42084"/>
  </w:style>
  <w:style w:type="character" w:customStyle="1" w:styleId="bolding1">
    <w:name w:val="bolding1"/>
    <w:rsid w:val="00D42084"/>
    <w:rPr>
      <w:b/>
      <w:bCs/>
    </w:rPr>
  </w:style>
  <w:style w:type="character" w:customStyle="1" w:styleId="bookoptions1">
    <w:name w:val="book_options1"/>
    <w:rsid w:val="00D42084"/>
    <w:rPr>
      <w:b/>
      <w:bCs/>
      <w:color w:val="333366"/>
    </w:rPr>
  </w:style>
  <w:style w:type="character" w:customStyle="1" w:styleId="descriptionblock">
    <w:name w:val="description block"/>
    <w:basedOn w:val="DefaultParagraphFont"/>
    <w:rsid w:val="00D42084"/>
  </w:style>
  <w:style w:type="character" w:customStyle="1" w:styleId="detailsboxblock">
    <w:name w:val="detailsbox block"/>
    <w:basedOn w:val="DefaultParagraphFont"/>
    <w:rsid w:val="00D42084"/>
  </w:style>
  <w:style w:type="character" w:customStyle="1" w:styleId="TagandCiteChar">
    <w:name w:val="Tag and Cite Char"/>
    <w:uiPriority w:val="99"/>
    <w:rsid w:val="00D42084"/>
    <w:rPr>
      <w:color w:val="333333"/>
      <w:sz w:val="22"/>
      <w:szCs w:val="22"/>
      <w:lang w:val="en-US" w:eastAsia="en-US" w:bidi="ar-SA"/>
    </w:rPr>
  </w:style>
  <w:style w:type="character" w:customStyle="1" w:styleId="cardtextsmallChar">
    <w:name w:val="card text small Char"/>
    <w:rsid w:val="00D42084"/>
    <w:rPr>
      <w:rFonts w:ascii="Arial Narrow" w:hAnsi="Arial Narrow" w:hint="default"/>
      <w:sz w:val="16"/>
      <w:szCs w:val="24"/>
      <w:lang w:val="en-US" w:eastAsia="en-US" w:bidi="ar-SA"/>
    </w:rPr>
  </w:style>
  <w:style w:type="character" w:customStyle="1" w:styleId="countrytitle1">
    <w:name w:val="countrytitle1"/>
    <w:rsid w:val="00D42084"/>
    <w:rPr>
      <w:rFonts w:ascii="Verdana" w:hAnsi="Verdana" w:hint="default"/>
      <w:b/>
      <w:bCs/>
      <w:color w:val="293643"/>
      <w:sz w:val="24"/>
      <w:szCs w:val="24"/>
    </w:rPr>
  </w:style>
  <w:style w:type="character" w:customStyle="1" w:styleId="storyheader1">
    <w:name w:val="storyheader1"/>
    <w:rsid w:val="00D42084"/>
    <w:rPr>
      <w:rFonts w:ascii="Verdana" w:hAnsi="Verdana" w:hint="default"/>
      <w:b/>
      <w:bCs/>
      <w:color w:val="000000"/>
      <w:sz w:val="21"/>
      <w:szCs w:val="21"/>
    </w:rPr>
  </w:style>
  <w:style w:type="character" w:customStyle="1" w:styleId="cardunderlinedChar1">
    <w:name w:val="card underlined Char"/>
    <w:rsid w:val="00D42084"/>
    <w:rPr>
      <w:rFonts w:ascii="Arial" w:hAnsi="Arial" w:cs="Arial" w:hint="default"/>
      <w:sz w:val="22"/>
      <w:szCs w:val="24"/>
      <w:u w:val="single"/>
      <w:lang w:val="en-US" w:eastAsia="en-US" w:bidi="ar-SA"/>
    </w:rPr>
  </w:style>
  <w:style w:type="character" w:customStyle="1" w:styleId="article1">
    <w:name w:val="article1"/>
    <w:rsid w:val="00D42084"/>
    <w:rPr>
      <w:rFonts w:ascii="Verdana" w:hAnsi="Verdana" w:hint="default"/>
      <w:color w:val="333333"/>
      <w:sz w:val="16"/>
      <w:szCs w:val="16"/>
    </w:rPr>
  </w:style>
  <w:style w:type="character" w:customStyle="1" w:styleId="story-posted-date1">
    <w:name w:val="story-posted-date1"/>
    <w:rsid w:val="00D42084"/>
    <w:rPr>
      <w:rFonts w:ascii="Arial" w:hAnsi="Arial" w:cs="Arial" w:hint="default"/>
      <w:b w:val="0"/>
      <w:bCs w:val="0"/>
      <w:sz w:val="19"/>
      <w:szCs w:val="19"/>
    </w:rPr>
  </w:style>
  <w:style w:type="character" w:customStyle="1" w:styleId="citation1">
    <w:name w:val="citation1"/>
    <w:rsid w:val="00D42084"/>
    <w:rPr>
      <w:rFonts w:ascii="Verdana" w:hAnsi="Verdana" w:hint="default"/>
      <w:sz w:val="17"/>
      <w:szCs w:val="17"/>
    </w:rPr>
  </w:style>
  <w:style w:type="character" w:customStyle="1" w:styleId="hithighlite">
    <w:name w:val="hithighlite"/>
    <w:basedOn w:val="DefaultParagraphFont"/>
    <w:rsid w:val="00D42084"/>
  </w:style>
  <w:style w:type="character" w:customStyle="1" w:styleId="fource1">
    <w:name w:val="fource1"/>
    <w:rsid w:val="00D42084"/>
    <w:rPr>
      <w:sz w:val="34"/>
      <w:szCs w:val="34"/>
    </w:rPr>
  </w:style>
  <w:style w:type="character" w:customStyle="1" w:styleId="normal11">
    <w:name w:val="normal1"/>
    <w:basedOn w:val="DefaultParagraphFont"/>
    <w:rsid w:val="00D42084"/>
  </w:style>
  <w:style w:type="character" w:customStyle="1" w:styleId="MicroTextChar1">
    <w:name w:val="MicroText Char1"/>
    <w:rsid w:val="00D42084"/>
    <w:rPr>
      <w:rFonts w:ascii="Arial Narrow" w:hAnsi="Arial Narrow" w:hint="default"/>
      <w:sz w:val="12"/>
      <w:szCs w:val="24"/>
      <w:lang w:val="en-US" w:eastAsia="en-US" w:bidi="ar-SA"/>
    </w:rPr>
  </w:style>
  <w:style w:type="character" w:customStyle="1" w:styleId="DefaultPara">
    <w:name w:val="Default Para"/>
    <w:rsid w:val="00D42084"/>
    <w:rPr>
      <w:sz w:val="20"/>
    </w:rPr>
  </w:style>
  <w:style w:type="character" w:customStyle="1" w:styleId="SYSHYPERTEXT">
    <w:name w:val="SYS_HYPERTEXT"/>
    <w:rsid w:val="00D42084"/>
    <w:rPr>
      <w:color w:val="0000FF"/>
      <w:u w:val="single"/>
    </w:rPr>
  </w:style>
  <w:style w:type="character" w:customStyle="1" w:styleId="BlockHeading1Char">
    <w:name w:val="Block Heading 1 Char"/>
    <w:rsid w:val="00D42084"/>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D4208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42084"/>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D42084"/>
    <w:rPr>
      <w:rFonts w:ascii="Arial Narrow" w:hAnsi="Arial Narrow" w:hint="default"/>
      <w:b/>
      <w:bCs/>
      <w:sz w:val="24"/>
    </w:rPr>
  </w:style>
  <w:style w:type="character" w:customStyle="1" w:styleId="UnderlinedCharChar1">
    <w:name w:val="Underlined Char Char1"/>
    <w:rsid w:val="00D42084"/>
    <w:rPr>
      <w:rFonts w:ascii="Bell MT" w:eastAsia="Times New Roman" w:hAnsi="Bell MT" w:hint="default"/>
      <w:bCs/>
      <w:iCs/>
      <w:sz w:val="22"/>
      <w:u w:val="single"/>
    </w:rPr>
  </w:style>
  <w:style w:type="character" w:customStyle="1" w:styleId="doctitle">
    <w:name w:val="doctitle"/>
    <w:rsid w:val="00D42084"/>
  </w:style>
  <w:style w:type="character" w:customStyle="1" w:styleId="cardtext-underlined0">
    <w:name w:val="card text- underlined"/>
    <w:rsid w:val="00D42084"/>
    <w:rPr>
      <w:rFonts w:ascii="Garamond" w:hAnsi="Garamond" w:hint="default"/>
      <w:u w:val="single"/>
    </w:rPr>
  </w:style>
  <w:style w:type="character" w:customStyle="1" w:styleId="-newsgate-macro-cci-bullet-">
    <w:name w:val="-newsgate-macro-cci-bullet-"/>
    <w:basedOn w:val="DefaultParagraphFont"/>
    <w:rsid w:val="00D42084"/>
  </w:style>
  <w:style w:type="character" w:customStyle="1" w:styleId="BriefTitleChar">
    <w:name w:val="Brief Title Char"/>
    <w:basedOn w:val="DefaultParagraphFont"/>
    <w:rsid w:val="00D42084"/>
    <w:rPr>
      <w:b/>
      <w:bCs w:val="0"/>
      <w:sz w:val="24"/>
      <w:szCs w:val="24"/>
      <w:u w:val="single"/>
      <w:lang w:val="en-US" w:eastAsia="en-US" w:bidi="ar-SA"/>
    </w:rPr>
  </w:style>
  <w:style w:type="character" w:customStyle="1" w:styleId="BriefTitle2Char">
    <w:name w:val="Brief Title 2 Char"/>
    <w:basedOn w:val="BriefTitleChar"/>
    <w:rsid w:val="00D4208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D42084"/>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D42084"/>
  </w:style>
  <w:style w:type="character" w:customStyle="1" w:styleId="mandelbrotrefrag">
    <w:name w:val="mandelbrot_refrag"/>
    <w:rsid w:val="00D42084"/>
  </w:style>
  <w:style w:type="character" w:customStyle="1" w:styleId="eminfo">
    <w:name w:val="eminfo"/>
    <w:rsid w:val="00D42084"/>
  </w:style>
  <w:style w:type="character" w:customStyle="1" w:styleId="emhighlight">
    <w:name w:val="emhighlight"/>
    <w:rsid w:val="00D42084"/>
  </w:style>
  <w:style w:type="character" w:customStyle="1" w:styleId="name">
    <w:name w:val="name"/>
    <w:rsid w:val="00D42084"/>
  </w:style>
  <w:style w:type="character" w:customStyle="1" w:styleId="tkrname">
    <w:name w:val="tkrname"/>
    <w:rsid w:val="00D42084"/>
  </w:style>
  <w:style w:type="character" w:customStyle="1" w:styleId="tkrchange">
    <w:name w:val="tkrchange"/>
    <w:rsid w:val="00D42084"/>
  </w:style>
  <w:style w:type="character" w:customStyle="1" w:styleId="source-org">
    <w:name w:val="source-org"/>
    <w:rsid w:val="00D42084"/>
  </w:style>
  <w:style w:type="character" w:customStyle="1" w:styleId="last">
    <w:name w:val="last"/>
    <w:rsid w:val="00D42084"/>
  </w:style>
  <w:style w:type="character" w:customStyle="1" w:styleId="StyleStyleunderlineBold11pt">
    <w:name w:val="Style Style underline + Bold + 11 pt"/>
    <w:rsid w:val="00D42084"/>
    <w:rPr>
      <w:bCs/>
      <w:sz w:val="20"/>
      <w:u w:val="single"/>
    </w:rPr>
  </w:style>
  <w:style w:type="character" w:customStyle="1" w:styleId="StyleunderlineAsianTimesNewRomanBold">
    <w:name w:val="Style underline + (Asian) Times New Roman Bold"/>
    <w:rsid w:val="00D4208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D42084"/>
    <w:rPr>
      <w:b/>
      <w:bCs/>
      <w:sz w:val="20"/>
      <w:u w:val="single"/>
      <w:bdr w:val="single" w:sz="4" w:space="0" w:color="auto" w:frame="1"/>
    </w:rPr>
  </w:style>
  <w:style w:type="character" w:customStyle="1" w:styleId="NormalCard">
    <w:name w:val="Normal Card"/>
    <w:uiPriority w:val="1"/>
    <w:qFormat/>
    <w:rsid w:val="00D42084"/>
    <w:rPr>
      <w:rFonts w:ascii="Times New Roman" w:hAnsi="Times New Roman" w:cs="Times New Roman" w:hint="default"/>
      <w:sz w:val="24"/>
    </w:rPr>
  </w:style>
  <w:style w:type="character" w:customStyle="1" w:styleId="timebox">
    <w:name w:val="timebox"/>
    <w:rsid w:val="00D42084"/>
  </w:style>
  <w:style w:type="character" w:customStyle="1" w:styleId="Heading2Subtext">
    <w:name w:val="Heading 2 Subtext"/>
    <w:rsid w:val="00D42084"/>
    <w:rPr>
      <w:rFonts w:ascii="Times New Roman" w:hAnsi="Times New Roman" w:cs="Times New Roman" w:hint="default"/>
      <w:sz w:val="16"/>
    </w:rPr>
  </w:style>
  <w:style w:type="character" w:customStyle="1" w:styleId="lede">
    <w:name w:val="lede"/>
    <w:basedOn w:val="DefaultParagraphFont"/>
    <w:rsid w:val="00D42084"/>
  </w:style>
  <w:style w:type="character" w:customStyle="1" w:styleId="FontStyle477">
    <w:name w:val="Font Style477"/>
    <w:basedOn w:val="DefaultParagraphFont"/>
    <w:uiPriority w:val="99"/>
    <w:rsid w:val="00D42084"/>
    <w:rPr>
      <w:rFonts w:ascii="Times New Roman" w:hAnsi="Times New Roman" w:cs="Times New Roman" w:hint="default"/>
      <w:sz w:val="18"/>
      <w:szCs w:val="18"/>
    </w:rPr>
  </w:style>
  <w:style w:type="character" w:customStyle="1" w:styleId="FontStyle505">
    <w:name w:val="Font Style505"/>
    <w:basedOn w:val="DefaultParagraphFont"/>
    <w:uiPriority w:val="99"/>
    <w:rsid w:val="00D42084"/>
    <w:rPr>
      <w:rFonts w:ascii="Times New Roman" w:hAnsi="Times New Roman" w:cs="Times New Roman" w:hint="default"/>
      <w:sz w:val="18"/>
      <w:szCs w:val="18"/>
    </w:rPr>
  </w:style>
  <w:style w:type="character" w:customStyle="1" w:styleId="FontStyle514">
    <w:name w:val="Font Style514"/>
    <w:basedOn w:val="DefaultParagraphFont"/>
    <w:uiPriority w:val="99"/>
    <w:rsid w:val="00D42084"/>
    <w:rPr>
      <w:rFonts w:ascii="Times New Roman" w:hAnsi="Times New Roman" w:cs="Times New Roman" w:hint="default"/>
      <w:sz w:val="14"/>
      <w:szCs w:val="14"/>
    </w:rPr>
  </w:style>
  <w:style w:type="character" w:customStyle="1" w:styleId="FontStyle500">
    <w:name w:val="Font Style500"/>
    <w:basedOn w:val="DefaultParagraphFont"/>
    <w:uiPriority w:val="99"/>
    <w:rsid w:val="00D42084"/>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D4208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D42084"/>
    <w:rPr>
      <w:rFonts w:ascii="Times New Roman" w:hAnsi="Times New Roman" w:cs="Times New Roman" w:hint="default"/>
      <w:b/>
      <w:bCs/>
      <w:sz w:val="22"/>
      <w:szCs w:val="22"/>
    </w:rPr>
  </w:style>
  <w:style w:type="character" w:customStyle="1" w:styleId="UnderlineStyleChar7">
    <w:name w:val="Underline Style Char7"/>
    <w:rsid w:val="00D42084"/>
    <w:rPr>
      <w:rFonts w:ascii="Garamond" w:hAnsi="Garamond" w:hint="default"/>
      <w:sz w:val="22"/>
      <w:szCs w:val="24"/>
      <w:u w:val="single"/>
      <w:lang w:val="en-US" w:eastAsia="en-US" w:bidi="ar-SA"/>
    </w:rPr>
  </w:style>
  <w:style w:type="character" w:customStyle="1" w:styleId="StyleArial6ptBold">
    <w:name w:val="Style Arial 6 pt Bold"/>
    <w:rsid w:val="00D4208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D42084"/>
    <w:rPr>
      <w:rFonts w:ascii="Garamond" w:hAnsi="Garamond" w:cs="Arial" w:hint="default"/>
      <w:b/>
      <w:bCs/>
      <w:iCs/>
      <w:sz w:val="24"/>
      <w:szCs w:val="28"/>
      <w:lang w:val="en-US" w:eastAsia="en-US" w:bidi="ar-SA"/>
    </w:rPr>
  </w:style>
  <w:style w:type="character" w:customStyle="1" w:styleId="StyleDebateUnderline10pt">
    <w:name w:val="Style Debate Underline + 10 pt"/>
    <w:rsid w:val="00D42084"/>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D42084"/>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D42084"/>
  </w:style>
  <w:style w:type="character" w:customStyle="1" w:styleId="drop">
    <w:name w:val="drop"/>
    <w:rsid w:val="00D42084"/>
  </w:style>
  <w:style w:type="character" w:customStyle="1" w:styleId="s4">
    <w:name w:val="s4"/>
    <w:rsid w:val="00D42084"/>
  </w:style>
  <w:style w:type="character" w:customStyle="1" w:styleId="s5">
    <w:name w:val="s5"/>
    <w:rsid w:val="00D42084"/>
  </w:style>
  <w:style w:type="character" w:customStyle="1" w:styleId="cap">
    <w:name w:val="cap"/>
    <w:rsid w:val="00D42084"/>
  </w:style>
  <w:style w:type="character" w:customStyle="1" w:styleId="rightsnotice">
    <w:name w:val="rightsnotice"/>
    <w:rsid w:val="00D42084"/>
  </w:style>
  <w:style w:type="character" w:customStyle="1" w:styleId="credit">
    <w:name w:val="credit"/>
    <w:rsid w:val="00D42084"/>
  </w:style>
  <w:style w:type="character" w:customStyle="1" w:styleId="current-article">
    <w:name w:val="current-article"/>
    <w:rsid w:val="00D42084"/>
  </w:style>
  <w:style w:type="character" w:customStyle="1" w:styleId="related-current-indicator">
    <w:name w:val="related-current-indicator"/>
    <w:rsid w:val="00D42084"/>
  </w:style>
  <w:style w:type="character" w:customStyle="1" w:styleId="bylclear">
    <w:name w:val="bylclear"/>
    <w:rsid w:val="00D42084"/>
  </w:style>
  <w:style w:type="character" w:customStyle="1" w:styleId="essaytext">
    <w:name w:val="essaytext"/>
    <w:rsid w:val="00D42084"/>
  </w:style>
  <w:style w:type="character" w:customStyle="1" w:styleId="username">
    <w:name w:val="username"/>
    <w:rsid w:val="00D42084"/>
  </w:style>
  <w:style w:type="character" w:customStyle="1" w:styleId="toplinks">
    <w:name w:val="toplinks"/>
    <w:rsid w:val="00D42084"/>
  </w:style>
  <w:style w:type="character" w:customStyle="1" w:styleId="titles">
    <w:name w:val="titles"/>
    <w:rsid w:val="00D42084"/>
  </w:style>
  <w:style w:type="character" w:customStyle="1" w:styleId="contentauthor">
    <w:name w:val="contentauthor"/>
    <w:rsid w:val="00D42084"/>
  </w:style>
  <w:style w:type="character" w:customStyle="1" w:styleId="subarticleheader">
    <w:name w:val="subarticleheader"/>
    <w:rsid w:val="00D42084"/>
  </w:style>
  <w:style w:type="character" w:customStyle="1" w:styleId="copy">
    <w:name w:val="copy"/>
    <w:rsid w:val="00D42084"/>
  </w:style>
  <w:style w:type="character" w:customStyle="1" w:styleId="topheadline">
    <w:name w:val="topheadline"/>
    <w:rsid w:val="00D42084"/>
  </w:style>
  <w:style w:type="character" w:customStyle="1" w:styleId="Stylereduce27pt">
    <w:name w:val="Style reduce2 + 7 pt"/>
    <w:rsid w:val="00D42084"/>
    <w:rPr>
      <w:rFonts w:ascii="Times New Roman" w:hAnsi="Times New Roman" w:cs="Arial" w:hint="default"/>
      <w:color w:val="000000"/>
      <w:sz w:val="14"/>
      <w:szCs w:val="22"/>
    </w:rPr>
  </w:style>
  <w:style w:type="character" w:customStyle="1" w:styleId="srtitle">
    <w:name w:val="srtitle"/>
    <w:rsid w:val="00D42084"/>
  </w:style>
  <w:style w:type="character" w:customStyle="1" w:styleId="st1">
    <w:name w:val="st1"/>
    <w:rsid w:val="00D42084"/>
  </w:style>
  <w:style w:type="character" w:customStyle="1" w:styleId="StyleStyleGaramond">
    <w:name w:val="Style Style Garamond +"/>
    <w:rsid w:val="00D42084"/>
    <w:rPr>
      <w:rFonts w:ascii="Garamond" w:hAnsi="Garamond" w:cs="Times New Roman" w:hint="default"/>
      <w:sz w:val="20"/>
    </w:rPr>
  </w:style>
  <w:style w:type="character" w:customStyle="1" w:styleId="quotechar">
    <w:name w:val="quotechar"/>
    <w:rsid w:val="00D42084"/>
  </w:style>
  <w:style w:type="character" w:customStyle="1" w:styleId="boldunderline1">
    <w:name w:val="boldunderline"/>
    <w:rsid w:val="00D42084"/>
  </w:style>
  <w:style w:type="character" w:customStyle="1" w:styleId="A0">
    <w:name w:val="A0"/>
    <w:rsid w:val="00D42084"/>
    <w:rPr>
      <w:rFonts w:ascii="Scala" w:hAnsi="Scala" w:cs="Scala" w:hint="default"/>
      <w:color w:val="000000"/>
      <w:sz w:val="16"/>
      <w:szCs w:val="16"/>
    </w:rPr>
  </w:style>
  <w:style w:type="character" w:customStyle="1" w:styleId="Date11">
    <w:name w:val="Date11"/>
    <w:rsid w:val="00D42084"/>
  </w:style>
  <w:style w:type="character" w:customStyle="1" w:styleId="metad">
    <w:name w:val="metad"/>
    <w:rsid w:val="00D42084"/>
  </w:style>
  <w:style w:type="character" w:customStyle="1" w:styleId="sifr-alternate">
    <w:name w:val="sifr-alternate"/>
    <w:rsid w:val="00D42084"/>
  </w:style>
  <w:style w:type="character" w:customStyle="1" w:styleId="justify1">
    <w:name w:val="justify1"/>
    <w:rsid w:val="00D42084"/>
  </w:style>
  <w:style w:type="character" w:customStyle="1" w:styleId="artbody1">
    <w:name w:val="art_body1"/>
    <w:rsid w:val="00D42084"/>
    <w:rPr>
      <w:rFonts w:ascii="Arial" w:hAnsi="Arial" w:cs="Arial" w:hint="default"/>
    </w:rPr>
  </w:style>
  <w:style w:type="character" w:customStyle="1" w:styleId="reality">
    <w:name w:val="reality"/>
    <w:rsid w:val="00D42084"/>
  </w:style>
  <w:style w:type="table" w:styleId="ColorfulGrid-Accent1">
    <w:name w:val="Colorful Grid Accent 1"/>
    <w:basedOn w:val="TableNormal"/>
    <w:link w:val="ColorfulGrid-Accent1Char"/>
    <w:uiPriority w:val="29"/>
    <w:unhideWhenUsed/>
    <w:rsid w:val="00D4208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D42084"/>
    <w:rPr>
      <w:rFonts w:ascii="Times New Roman" w:hAnsi="Times New Roman" w:cs="Times New Roman" w:hint="default"/>
      <w:iCs/>
      <w:color w:val="000000"/>
      <w:sz w:val="16"/>
    </w:rPr>
  </w:style>
  <w:style w:type="character" w:customStyle="1" w:styleId="Boxout0">
    <w:name w:val="Boxout"/>
    <w:uiPriority w:val="1"/>
    <w:qFormat/>
    <w:rsid w:val="00D42084"/>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D42084"/>
  </w:style>
  <w:style w:type="character" w:customStyle="1" w:styleId="preloadwrap">
    <w:name w:val="preloadwrap"/>
    <w:rsid w:val="00D42084"/>
  </w:style>
  <w:style w:type="character" w:customStyle="1" w:styleId="creditwrap">
    <w:name w:val="creditwrap"/>
    <w:rsid w:val="00D42084"/>
  </w:style>
  <w:style w:type="character" w:customStyle="1" w:styleId="DefaultChar1">
    <w:name w:val="Default Char1"/>
    <w:rsid w:val="00D42084"/>
    <w:rPr>
      <w:noProof w:val="0"/>
      <w:color w:val="000000"/>
      <w:lang w:val="en-US" w:eastAsia="en-US" w:bidi="ar-SA"/>
    </w:rPr>
  </w:style>
  <w:style w:type="character" w:customStyle="1" w:styleId="textunderlineChar0">
    <w:name w:val="text underline Char"/>
    <w:link w:val="textunderline0"/>
    <w:rsid w:val="00D42084"/>
    <w:rPr>
      <w:sz w:val="24"/>
      <w:u w:val="thick"/>
    </w:rPr>
  </w:style>
  <w:style w:type="character" w:customStyle="1" w:styleId="pmterms31">
    <w:name w:val="pmterms31"/>
    <w:rsid w:val="00D42084"/>
    <w:rPr>
      <w:b/>
      <w:bCs/>
      <w:i w:val="0"/>
      <w:iCs w:val="0"/>
      <w:color w:val="000000"/>
    </w:rPr>
  </w:style>
  <w:style w:type="character" w:customStyle="1" w:styleId="copyrightdescription">
    <w:name w:val="copyrightdescription"/>
    <w:rsid w:val="00D42084"/>
  </w:style>
  <w:style w:type="character" w:customStyle="1" w:styleId="ft01">
    <w:name w:val="ft01"/>
    <w:rsid w:val="00D42084"/>
    <w:rPr>
      <w:rFonts w:ascii="Times" w:hAnsi="Times" w:cs="Times" w:hint="default"/>
      <w:color w:val="000000"/>
      <w:sz w:val="14"/>
      <w:szCs w:val="14"/>
    </w:rPr>
  </w:style>
  <w:style w:type="character" w:customStyle="1" w:styleId="ft11">
    <w:name w:val="ft11"/>
    <w:rsid w:val="00D42084"/>
    <w:rPr>
      <w:rFonts w:ascii="Times" w:hAnsi="Times" w:cs="Times" w:hint="default"/>
      <w:color w:val="000000"/>
      <w:sz w:val="17"/>
      <w:szCs w:val="17"/>
    </w:rPr>
  </w:style>
  <w:style w:type="character" w:customStyle="1" w:styleId="ft21">
    <w:name w:val="ft21"/>
    <w:rsid w:val="00D42084"/>
    <w:rPr>
      <w:rFonts w:ascii="Times" w:hAnsi="Times" w:cs="Times" w:hint="default"/>
      <w:color w:val="000000"/>
      <w:sz w:val="15"/>
      <w:szCs w:val="15"/>
    </w:rPr>
  </w:style>
  <w:style w:type="character" w:customStyle="1" w:styleId="ft31">
    <w:name w:val="ft31"/>
    <w:rsid w:val="00D42084"/>
    <w:rPr>
      <w:rFonts w:ascii="Times" w:hAnsi="Times" w:cs="Times" w:hint="default"/>
      <w:color w:val="000000"/>
      <w:sz w:val="15"/>
      <w:szCs w:val="15"/>
    </w:rPr>
  </w:style>
  <w:style w:type="character" w:customStyle="1" w:styleId="caps2">
    <w:name w:val="caps2"/>
    <w:rsid w:val="00D42084"/>
  </w:style>
  <w:style w:type="character" w:customStyle="1" w:styleId="ccs">
    <w:name w:val="c cs"/>
    <w:rsid w:val="00D42084"/>
  </w:style>
  <w:style w:type="character" w:customStyle="1" w:styleId="UnderlinedEvChar">
    <w:name w:val="Underlined Ev Char"/>
    <w:rsid w:val="00D42084"/>
    <w:rPr>
      <w:rFonts w:ascii="Times New Roman" w:eastAsia="Times New Roman" w:hAnsi="Times New Roman" w:cs="Times New Roman" w:hint="default"/>
      <w:szCs w:val="24"/>
      <w:u w:val="single"/>
    </w:rPr>
  </w:style>
  <w:style w:type="character" w:customStyle="1" w:styleId="dropshadow">
    <w:name w:val="dropshadow"/>
    <w:rsid w:val="00D42084"/>
  </w:style>
  <w:style w:type="character" w:customStyle="1" w:styleId="d05ws">
    <w:name w:val="d05ws"/>
    <w:rsid w:val="00D42084"/>
  </w:style>
  <w:style w:type="character" w:customStyle="1" w:styleId="rzibod">
    <w:name w:val="rzibod"/>
    <w:rsid w:val="00D42084"/>
  </w:style>
  <w:style w:type="character" w:customStyle="1" w:styleId="headertext">
    <w:name w:val="headertext"/>
    <w:rsid w:val="00D42084"/>
  </w:style>
  <w:style w:type="character" w:customStyle="1" w:styleId="endnote-reference">
    <w:name w:val="endnote-reference"/>
    <w:rsid w:val="00D42084"/>
  </w:style>
  <w:style w:type="character" w:customStyle="1" w:styleId="officialsname">
    <w:name w:val="official_s_name"/>
    <w:rsid w:val="00D42084"/>
  </w:style>
  <w:style w:type="character" w:customStyle="1" w:styleId="audience">
    <w:name w:val="audience"/>
    <w:rsid w:val="00D42084"/>
  </w:style>
  <w:style w:type="character" w:customStyle="1" w:styleId="normalchar0">
    <w:name w:val="normal__char"/>
    <w:rsid w:val="00D42084"/>
  </w:style>
  <w:style w:type="character" w:customStyle="1" w:styleId="hyperlink002cheading0020100200028block0020title0029char">
    <w:name w:val="hyperlink_002cheading_00201_0020_0028block_0020title_0029__char"/>
    <w:rsid w:val="00D42084"/>
  </w:style>
  <w:style w:type="character" w:customStyle="1" w:styleId="underline002cstyle0020bold0020underlinechar">
    <w:name w:val="underline_002cstyle_0020bold_0020underline__char"/>
    <w:rsid w:val="00D42084"/>
  </w:style>
  <w:style w:type="character" w:customStyle="1" w:styleId="copyboldblack">
    <w:name w:val="copyboldblack"/>
    <w:rsid w:val="00D42084"/>
  </w:style>
  <w:style w:type="character" w:customStyle="1" w:styleId="copybold">
    <w:name w:val="copybold"/>
    <w:rsid w:val="00D42084"/>
  </w:style>
  <w:style w:type="character" w:customStyle="1" w:styleId="author-date0">
    <w:name w:val="author-date"/>
    <w:rsid w:val="00D42084"/>
  </w:style>
  <w:style w:type="character" w:customStyle="1" w:styleId="articlebegin">
    <w:name w:val="articlebegin"/>
    <w:rsid w:val="00D42084"/>
  </w:style>
  <w:style w:type="character" w:customStyle="1" w:styleId="mediaoverlay">
    <w:name w:val="mediaoverlay"/>
    <w:rsid w:val="00D42084"/>
  </w:style>
  <w:style w:type="character" w:customStyle="1" w:styleId="blogcaption">
    <w:name w:val="blog_caption"/>
    <w:rsid w:val="00D42084"/>
  </w:style>
  <w:style w:type="character" w:customStyle="1" w:styleId="commnet-abuzz">
    <w:name w:val="commnet-abuzz"/>
    <w:rsid w:val="00D42084"/>
  </w:style>
  <w:style w:type="character" w:customStyle="1" w:styleId="stbuttontext">
    <w:name w:val="stbuttontext"/>
    <w:rsid w:val="00D42084"/>
  </w:style>
  <w:style w:type="character" w:customStyle="1" w:styleId="grey">
    <w:name w:val="grey"/>
    <w:rsid w:val="00D42084"/>
  </w:style>
  <w:style w:type="character" w:customStyle="1" w:styleId="bdx">
    <w:name w:val="bdx"/>
    <w:rsid w:val="00D42084"/>
  </w:style>
  <w:style w:type="character" w:customStyle="1" w:styleId="bdl">
    <w:name w:val="bdl"/>
    <w:rsid w:val="00D42084"/>
  </w:style>
  <w:style w:type="character" w:customStyle="1" w:styleId="breadcrumbitemcurrent">
    <w:name w:val="breadcrumbitemcurrent"/>
    <w:rsid w:val="00D42084"/>
  </w:style>
  <w:style w:type="character" w:customStyle="1" w:styleId="bbl">
    <w:name w:val="bbl"/>
    <w:rsid w:val="00D42084"/>
  </w:style>
  <w:style w:type="character" w:customStyle="1" w:styleId="Date2">
    <w:name w:val="Date2"/>
    <w:rsid w:val="00D42084"/>
  </w:style>
  <w:style w:type="character" w:customStyle="1" w:styleId="itxtnewhookspan">
    <w:name w:val="itxtnewhookspan"/>
    <w:rsid w:val="00D42084"/>
  </w:style>
  <w:style w:type="character" w:customStyle="1" w:styleId="gstxthlt">
    <w:name w:val="gstxt_hlt"/>
    <w:rsid w:val="00D42084"/>
  </w:style>
  <w:style w:type="character" w:customStyle="1" w:styleId="SubtleEmphasis1">
    <w:name w:val="Subtle Emphasis1"/>
    <w:qFormat/>
    <w:rsid w:val="00D42084"/>
    <w:rPr>
      <w:rFonts w:ascii="Times New Roman" w:hAnsi="Times New Roman" w:cs="Times New Roman" w:hint="default"/>
      <w:b/>
      <w:bCs w:val="0"/>
      <w:iCs/>
      <w:color w:val="auto"/>
      <w:sz w:val="22"/>
    </w:rPr>
  </w:style>
  <w:style w:type="character" w:customStyle="1" w:styleId="StyleBoldRed">
    <w:name w:val="Style Bold Red"/>
    <w:rsid w:val="00D42084"/>
    <w:rPr>
      <w:b/>
      <w:bCs/>
      <w:color w:val="auto"/>
    </w:rPr>
  </w:style>
  <w:style w:type="character" w:customStyle="1" w:styleId="StyleTimesNewRoman8pt">
    <w:name w:val="Style Times New Roman 8 pt"/>
    <w:rsid w:val="00D42084"/>
    <w:rPr>
      <w:rFonts w:ascii="Georgia" w:hAnsi="Georgia" w:hint="default"/>
      <w:sz w:val="16"/>
    </w:rPr>
  </w:style>
  <w:style w:type="character" w:customStyle="1" w:styleId="goldbldtext">
    <w:name w:val="goldbldtext"/>
    <w:rsid w:val="00D42084"/>
  </w:style>
  <w:style w:type="character" w:customStyle="1" w:styleId="cardshighlight0">
    <w:name w:val="cardshighlight"/>
    <w:rsid w:val="00D42084"/>
  </w:style>
  <w:style w:type="character" w:customStyle="1" w:styleId="cardsfont12pt1">
    <w:name w:val="cardsfont12pt"/>
    <w:rsid w:val="00D42084"/>
  </w:style>
  <w:style w:type="character" w:customStyle="1" w:styleId="kicker">
    <w:name w:val="kicker"/>
    <w:rsid w:val="00D42084"/>
  </w:style>
  <w:style w:type="character" w:customStyle="1" w:styleId="backcontent">
    <w:name w:val="backcontent"/>
    <w:rsid w:val="00D42084"/>
  </w:style>
  <w:style w:type="character" w:customStyle="1" w:styleId="daystmp">
    <w:name w:val="daystmp"/>
    <w:rsid w:val="00D42084"/>
  </w:style>
  <w:style w:type="character" w:customStyle="1" w:styleId="cardsfont12ptchar">
    <w:name w:val="cardsfont12ptchar"/>
    <w:rsid w:val="00D42084"/>
  </w:style>
  <w:style w:type="character" w:customStyle="1" w:styleId="gal">
    <w:name w:val="gal"/>
    <w:rsid w:val="00D42084"/>
  </w:style>
  <w:style w:type="character" w:customStyle="1" w:styleId="imagedateline">
    <w:name w:val="image_dateline"/>
    <w:rsid w:val="00D42084"/>
  </w:style>
  <w:style w:type="character" w:customStyle="1" w:styleId="authordatecharchar">
    <w:name w:val="authordatecharchar"/>
    <w:rsid w:val="00D42084"/>
  </w:style>
  <w:style w:type="character" w:customStyle="1" w:styleId="style1char0">
    <w:name w:val="style1char"/>
    <w:rsid w:val="00D42084"/>
  </w:style>
  <w:style w:type="character" w:customStyle="1" w:styleId="tagcharchar0">
    <w:name w:val="tagcharchar"/>
    <w:rsid w:val="00D42084"/>
  </w:style>
  <w:style w:type="character" w:customStyle="1" w:styleId="underlinedcharchar2">
    <w:name w:val="underlinedcharchar"/>
    <w:rsid w:val="00D42084"/>
  </w:style>
  <w:style w:type="character" w:customStyle="1" w:styleId="BoxedChar">
    <w:name w:val="Boxed Char"/>
    <w:rsid w:val="00D42084"/>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D42084"/>
    <w:rPr>
      <w:b/>
      <w:bCs/>
      <w:sz w:val="20"/>
      <w:u w:val="single"/>
      <w:bdr w:val="single" w:sz="4" w:space="0" w:color="auto" w:frame="1"/>
    </w:rPr>
  </w:style>
  <w:style w:type="character" w:customStyle="1" w:styleId="cardCharCharChar1">
    <w:name w:val="card Char Char Char1"/>
    <w:rsid w:val="00D42084"/>
    <w:rPr>
      <w:lang w:val="en-US" w:eastAsia="en-US" w:bidi="ar-SA"/>
    </w:rPr>
  </w:style>
  <w:style w:type="character" w:customStyle="1" w:styleId="authors1">
    <w:name w:val="authors1"/>
    <w:rsid w:val="00D42084"/>
    <w:rPr>
      <w:rFonts w:ascii="Verdana" w:hAnsi="Verdana" w:hint="default"/>
      <w:b/>
      <w:bCs/>
      <w:color w:val="006699"/>
      <w:sz w:val="20"/>
      <w:szCs w:val="20"/>
    </w:rPr>
  </w:style>
  <w:style w:type="character" w:customStyle="1" w:styleId="headlinesectionlarge">
    <w:name w:val="headline_section_large"/>
    <w:rsid w:val="00D42084"/>
  </w:style>
  <w:style w:type="character" w:customStyle="1" w:styleId="Styleunderline11ptBlack">
    <w:name w:val="Style underline + 11 pt Black"/>
    <w:rsid w:val="00D42084"/>
    <w:rPr>
      <w:color w:val="000000"/>
      <w:sz w:val="20"/>
      <w:u w:val="single"/>
    </w:rPr>
  </w:style>
  <w:style w:type="character" w:customStyle="1" w:styleId="Styleunderline11ptBoldBlack">
    <w:name w:val="Style underline + 11 pt Bold Black"/>
    <w:rsid w:val="00D42084"/>
    <w:rPr>
      <w:b/>
      <w:bCs/>
      <w:color w:val="000000"/>
      <w:sz w:val="20"/>
      <w:u w:val="single"/>
    </w:rPr>
  </w:style>
  <w:style w:type="character" w:customStyle="1" w:styleId="Style11ptBoldBlackUnderline">
    <w:name w:val="Style 11 pt Bold Black Underline"/>
    <w:rsid w:val="00D42084"/>
    <w:rPr>
      <w:b/>
      <w:bCs/>
      <w:color w:val="000000"/>
      <w:sz w:val="20"/>
      <w:u w:val="single"/>
    </w:rPr>
  </w:style>
  <w:style w:type="character" w:customStyle="1" w:styleId="Style11ptBoldBlackUnderlineBorderSinglesolidline">
    <w:name w:val="Style 11 pt Bold Black Underline Border: : (Single solid line ..."/>
    <w:rsid w:val="00D42084"/>
    <w:rPr>
      <w:b/>
      <w:bCs/>
      <w:color w:val="000000"/>
      <w:sz w:val="20"/>
      <w:u w:val="single"/>
      <w:bdr w:val="single" w:sz="4" w:space="0" w:color="auto" w:frame="1"/>
    </w:rPr>
  </w:style>
  <w:style w:type="character" w:customStyle="1" w:styleId="StyleLatinMeridien-Italic11ptItalicUnderline">
    <w:name w:val="Style (Latin) Meridien-Italic 11 pt Italic Underline"/>
    <w:rsid w:val="00D42084"/>
    <w:rPr>
      <w:rFonts w:ascii="Meridien-Italic" w:hAnsi="Meridien-Italic" w:hint="default"/>
      <w:i/>
      <w:iCs/>
      <w:sz w:val="20"/>
      <w:u w:val="single"/>
    </w:rPr>
  </w:style>
  <w:style w:type="character" w:customStyle="1" w:styleId="underlinestylechar0">
    <w:name w:val="underlinestylechar"/>
    <w:rsid w:val="00D42084"/>
  </w:style>
  <w:style w:type="character" w:customStyle="1" w:styleId="DottedUnderline0">
    <w:name w:val="Dotted Underline"/>
    <w:rsid w:val="00D42084"/>
    <w:rPr>
      <w:rFonts w:ascii="Times New Roman" w:hAnsi="Times New Roman" w:cs="Times New Roman" w:hint="default"/>
      <w:sz w:val="20"/>
      <w:u w:val="dottedHeavy"/>
    </w:rPr>
  </w:style>
  <w:style w:type="character" w:customStyle="1" w:styleId="labeltext">
    <w:name w:val="labeltext"/>
    <w:rsid w:val="00D42084"/>
  </w:style>
  <w:style w:type="character" w:customStyle="1" w:styleId="viewlink">
    <w:name w:val="viewlink"/>
    <w:rsid w:val="00D42084"/>
  </w:style>
  <w:style w:type="character" w:customStyle="1" w:styleId="inlinkchart">
    <w:name w:val="inlink_chart"/>
    <w:rsid w:val="00D42084"/>
  </w:style>
  <w:style w:type="character" w:customStyle="1" w:styleId="fbsharecountwrapper">
    <w:name w:val="fb_share_count_wrapper"/>
    <w:rsid w:val="00D42084"/>
  </w:style>
  <w:style w:type="character" w:customStyle="1" w:styleId="hw">
    <w:name w:val="hw"/>
    <w:rsid w:val="00D42084"/>
  </w:style>
  <w:style w:type="character" w:customStyle="1" w:styleId="linktotop">
    <w:name w:val="linktotop"/>
    <w:rsid w:val="00D42084"/>
  </w:style>
  <w:style w:type="character" w:customStyle="1" w:styleId="descriptionstyle1block">
    <w:name w:val="description style1 block"/>
    <w:rsid w:val="00D42084"/>
  </w:style>
  <w:style w:type="character" w:customStyle="1" w:styleId="gutter-right-1">
    <w:name w:val="gutter-right-1"/>
    <w:basedOn w:val="DefaultParagraphFont"/>
    <w:rsid w:val="00D42084"/>
  </w:style>
  <w:style w:type="character" w:customStyle="1" w:styleId="Header11">
    <w:name w:val="Header11"/>
    <w:rsid w:val="00D42084"/>
  </w:style>
  <w:style w:type="character" w:customStyle="1" w:styleId="posa">
    <w:name w:val="pos(a)"/>
    <w:basedOn w:val="DefaultParagraphFont"/>
    <w:rsid w:val="00D42084"/>
  </w:style>
  <w:style w:type="character" w:customStyle="1" w:styleId="u-hiddeninnarrowenv">
    <w:name w:val="u-hiddeninnarrowenv"/>
    <w:basedOn w:val="DefaultParagraphFont"/>
    <w:rsid w:val="00D42084"/>
  </w:style>
  <w:style w:type="character" w:customStyle="1" w:styleId="followbutton-bird">
    <w:name w:val="followbutton-bird"/>
    <w:basedOn w:val="DefaultParagraphFont"/>
    <w:rsid w:val="00D42084"/>
  </w:style>
  <w:style w:type="character" w:customStyle="1" w:styleId="tweetauthor-name">
    <w:name w:val="tweetauthor-name"/>
    <w:basedOn w:val="DefaultParagraphFont"/>
    <w:rsid w:val="00D42084"/>
  </w:style>
  <w:style w:type="character" w:customStyle="1" w:styleId="tweetauthor-verifiedbadge">
    <w:name w:val="tweetauthor-verifiedbadge"/>
    <w:basedOn w:val="DefaultParagraphFont"/>
    <w:rsid w:val="00D42084"/>
  </w:style>
  <w:style w:type="character" w:customStyle="1" w:styleId="tweetauthor-screenname">
    <w:name w:val="tweetauthor-screenname"/>
    <w:basedOn w:val="DefaultParagraphFont"/>
    <w:rsid w:val="00D42084"/>
  </w:style>
  <w:style w:type="character" w:customStyle="1" w:styleId="u-hiddenvisually">
    <w:name w:val="u-hiddenvisually"/>
    <w:basedOn w:val="DefaultParagraphFont"/>
    <w:rsid w:val="00D42084"/>
  </w:style>
  <w:style w:type="character" w:customStyle="1" w:styleId="tweetaction-stat">
    <w:name w:val="tweetaction-stat"/>
    <w:basedOn w:val="DefaultParagraphFont"/>
    <w:rsid w:val="00D42084"/>
  </w:style>
  <w:style w:type="character" w:customStyle="1" w:styleId="related">
    <w:name w:val="related"/>
    <w:basedOn w:val="DefaultParagraphFont"/>
    <w:rsid w:val="00D42084"/>
  </w:style>
  <w:style w:type="character" w:customStyle="1" w:styleId="related-content">
    <w:name w:val="related-content"/>
    <w:basedOn w:val="DefaultParagraphFont"/>
    <w:rsid w:val="00D42084"/>
  </w:style>
  <w:style w:type="character" w:customStyle="1" w:styleId="name-of-author">
    <w:name w:val="name-of-author"/>
    <w:basedOn w:val="DefaultParagraphFont"/>
    <w:rsid w:val="00D42084"/>
  </w:style>
  <w:style w:type="character" w:customStyle="1" w:styleId="first-name">
    <w:name w:val="first-name"/>
    <w:basedOn w:val="DefaultParagraphFont"/>
    <w:rsid w:val="00D42084"/>
  </w:style>
  <w:style w:type="character" w:customStyle="1" w:styleId="last-name">
    <w:name w:val="last-name"/>
    <w:basedOn w:val="DefaultParagraphFont"/>
    <w:rsid w:val="00D42084"/>
  </w:style>
  <w:style w:type="character" w:customStyle="1" w:styleId="caption10">
    <w:name w:val="caption1"/>
    <w:basedOn w:val="DefaultParagraphFont"/>
    <w:rsid w:val="00D42084"/>
  </w:style>
  <w:style w:type="character" w:customStyle="1" w:styleId="recirc-text">
    <w:name w:val="&quot;recirc-text”"/>
    <w:basedOn w:val="DefaultParagraphFont"/>
    <w:rsid w:val="00D42084"/>
  </w:style>
  <w:style w:type="character" w:customStyle="1" w:styleId="video-icon">
    <w:name w:val="video-icon"/>
    <w:basedOn w:val="DefaultParagraphFont"/>
    <w:rsid w:val="00D42084"/>
  </w:style>
  <w:style w:type="character" w:customStyle="1" w:styleId="powa-shot-play-btn-text">
    <w:name w:val="powa-shot-play-btn-text"/>
    <w:basedOn w:val="DefaultParagraphFont"/>
    <w:rsid w:val="00D42084"/>
  </w:style>
  <w:style w:type="character" w:customStyle="1" w:styleId="powa-shot-click">
    <w:name w:val="powa-shot-click"/>
    <w:basedOn w:val="DefaultParagraphFont"/>
    <w:rsid w:val="00D42084"/>
  </w:style>
  <w:style w:type="character" w:customStyle="1" w:styleId="wpv-blurb">
    <w:name w:val="wpv-blurb"/>
    <w:basedOn w:val="DefaultParagraphFont"/>
    <w:rsid w:val="00D42084"/>
  </w:style>
  <w:style w:type="character" w:customStyle="1" w:styleId="pb-caption">
    <w:name w:val="pb-caption"/>
    <w:basedOn w:val="DefaultParagraphFont"/>
    <w:rsid w:val="00D42084"/>
  </w:style>
  <w:style w:type="character" w:customStyle="1" w:styleId="HeaderChar3">
    <w:name w:val="Header Char3"/>
    <w:basedOn w:val="DefaultParagraphFont"/>
    <w:uiPriority w:val="99"/>
    <w:semiHidden/>
    <w:rsid w:val="00D42084"/>
    <w:rPr>
      <w:rFonts w:ascii="Calibri" w:hAnsi="Calibri" w:cs="Calibri"/>
    </w:rPr>
  </w:style>
  <w:style w:type="numbering" w:customStyle="1" w:styleId="NoList6">
    <w:name w:val="No List6"/>
    <w:next w:val="NoList"/>
    <w:uiPriority w:val="99"/>
    <w:semiHidden/>
    <w:unhideWhenUsed/>
    <w:rsid w:val="00D42084"/>
  </w:style>
  <w:style w:type="numbering" w:customStyle="1" w:styleId="NoList7">
    <w:name w:val="No List7"/>
    <w:next w:val="NoList"/>
    <w:semiHidden/>
    <w:unhideWhenUsed/>
    <w:rsid w:val="00D42084"/>
  </w:style>
  <w:style w:type="table" w:styleId="MediumGrid1">
    <w:name w:val="Medium Grid 1"/>
    <w:basedOn w:val="TableNormal"/>
    <w:uiPriority w:val="67"/>
    <w:rsid w:val="00D4208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D42084"/>
  </w:style>
  <w:style w:type="numbering" w:customStyle="1" w:styleId="NoList111111">
    <w:name w:val="No List111111"/>
    <w:next w:val="NoList"/>
    <w:uiPriority w:val="99"/>
    <w:semiHidden/>
    <w:unhideWhenUsed/>
    <w:rsid w:val="00D42084"/>
  </w:style>
  <w:style w:type="numbering" w:customStyle="1" w:styleId="NoList1111111">
    <w:name w:val="No List1111111"/>
    <w:next w:val="NoList"/>
    <w:uiPriority w:val="99"/>
    <w:semiHidden/>
    <w:unhideWhenUsed/>
    <w:rsid w:val="00D42084"/>
  </w:style>
  <w:style w:type="numbering" w:customStyle="1" w:styleId="NoList11111111">
    <w:name w:val="No List11111111"/>
    <w:next w:val="NoList"/>
    <w:uiPriority w:val="99"/>
    <w:semiHidden/>
    <w:unhideWhenUsed/>
    <w:rsid w:val="00D42084"/>
  </w:style>
  <w:style w:type="numbering" w:customStyle="1" w:styleId="NoList111111111">
    <w:name w:val="No List111111111"/>
    <w:next w:val="NoList"/>
    <w:uiPriority w:val="99"/>
    <w:semiHidden/>
    <w:unhideWhenUsed/>
    <w:rsid w:val="00D42084"/>
  </w:style>
  <w:style w:type="numbering" w:customStyle="1" w:styleId="NoList1111111111">
    <w:name w:val="No List1111111111"/>
    <w:next w:val="NoList"/>
    <w:uiPriority w:val="99"/>
    <w:semiHidden/>
    <w:unhideWhenUsed/>
    <w:rsid w:val="00D42084"/>
  </w:style>
  <w:style w:type="numbering" w:customStyle="1" w:styleId="NoList11111111111">
    <w:name w:val="No List11111111111"/>
    <w:next w:val="NoList"/>
    <w:uiPriority w:val="99"/>
    <w:semiHidden/>
    <w:unhideWhenUsed/>
    <w:rsid w:val="00D42084"/>
  </w:style>
  <w:style w:type="numbering" w:customStyle="1" w:styleId="NoList111111111111">
    <w:name w:val="No List111111111111"/>
    <w:next w:val="NoList"/>
    <w:uiPriority w:val="99"/>
    <w:semiHidden/>
    <w:unhideWhenUsed/>
    <w:rsid w:val="00D42084"/>
  </w:style>
  <w:style w:type="numbering" w:customStyle="1" w:styleId="NoList1111111111111">
    <w:name w:val="No List1111111111111"/>
    <w:next w:val="NoList"/>
    <w:uiPriority w:val="99"/>
    <w:semiHidden/>
    <w:unhideWhenUsed/>
    <w:rsid w:val="00D42084"/>
  </w:style>
  <w:style w:type="numbering" w:customStyle="1" w:styleId="NoList11111111111111">
    <w:name w:val="No List11111111111111"/>
    <w:next w:val="NoList"/>
    <w:uiPriority w:val="99"/>
    <w:semiHidden/>
    <w:unhideWhenUsed/>
    <w:rsid w:val="00D42084"/>
  </w:style>
  <w:style w:type="numbering" w:customStyle="1" w:styleId="NoList111111111111111">
    <w:name w:val="No List111111111111111"/>
    <w:next w:val="NoList"/>
    <w:uiPriority w:val="99"/>
    <w:semiHidden/>
    <w:unhideWhenUsed/>
    <w:rsid w:val="00D42084"/>
  </w:style>
  <w:style w:type="numbering" w:customStyle="1" w:styleId="NoList1111111111111111">
    <w:name w:val="No List1111111111111111"/>
    <w:next w:val="NoList"/>
    <w:uiPriority w:val="99"/>
    <w:semiHidden/>
    <w:unhideWhenUsed/>
    <w:rsid w:val="00D42084"/>
  </w:style>
  <w:style w:type="numbering" w:customStyle="1" w:styleId="NoList11111111111111111">
    <w:name w:val="No List11111111111111111"/>
    <w:next w:val="NoList"/>
    <w:uiPriority w:val="99"/>
    <w:semiHidden/>
    <w:unhideWhenUsed/>
    <w:rsid w:val="00D42084"/>
  </w:style>
  <w:style w:type="character" w:customStyle="1" w:styleId="FontStyle220">
    <w:name w:val="Font Style220"/>
    <w:basedOn w:val="DefaultParagraphFont"/>
    <w:uiPriority w:val="99"/>
    <w:rsid w:val="00D42084"/>
    <w:rPr>
      <w:rFonts w:ascii="Candara" w:hAnsi="Candara" w:cs="Candara" w:hint="default"/>
      <w:i/>
      <w:iCs/>
      <w:sz w:val="18"/>
      <w:szCs w:val="18"/>
    </w:rPr>
  </w:style>
  <w:style w:type="character" w:customStyle="1" w:styleId="FontStyle290">
    <w:name w:val="Font Style290"/>
    <w:basedOn w:val="DefaultParagraphFont"/>
    <w:uiPriority w:val="99"/>
    <w:rsid w:val="00D4208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D42084"/>
    <w:rPr>
      <w:rFonts w:ascii="Arial" w:hAnsi="Arial" w:cs="Arial"/>
      <w:b/>
      <w:bCs/>
      <w:sz w:val="16"/>
      <w:szCs w:val="16"/>
    </w:rPr>
  </w:style>
  <w:style w:type="paragraph" w:customStyle="1" w:styleId="analytic0">
    <w:name w:val="analytic"/>
    <w:basedOn w:val="Normal"/>
    <w:link w:val="analyticChar0"/>
    <w:uiPriority w:val="4"/>
    <w:qFormat/>
    <w:rsid w:val="00D42084"/>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D42084"/>
    <w:rPr>
      <w:rFonts w:ascii="Avenir LT Std 45 Book" w:hAnsi="Avenir LT Std 45 Book" w:cs="Arial"/>
      <w:b/>
    </w:rPr>
  </w:style>
  <w:style w:type="character" w:customStyle="1" w:styleId="m-5498913268213319940gmail-styleunderline">
    <w:name w:val="m_-5498913268213319940gmail-styleunderline"/>
    <w:basedOn w:val="DefaultParagraphFont"/>
    <w:rsid w:val="00D42084"/>
  </w:style>
  <w:style w:type="paragraph" w:customStyle="1" w:styleId="speakable">
    <w:name w:val="speakable"/>
    <w:basedOn w:val="Normal"/>
    <w:qFormat/>
    <w:rsid w:val="00D42084"/>
    <w:pPr>
      <w:spacing w:before="100" w:beforeAutospacing="1" w:after="100" w:afterAutospacing="1"/>
    </w:pPr>
    <w:rPr>
      <w:rFonts w:eastAsia="Times New Roman"/>
    </w:rPr>
  </w:style>
  <w:style w:type="character" w:customStyle="1" w:styleId="overlay">
    <w:name w:val="overlay"/>
    <w:basedOn w:val="DefaultParagraphFont"/>
    <w:rsid w:val="00D42084"/>
  </w:style>
  <w:style w:type="character" w:customStyle="1" w:styleId="TagCharCharCharChar0">
    <w:name w:val="Tag Char Char Char Char"/>
    <w:basedOn w:val="DefaultParagraphFont"/>
    <w:rsid w:val="00D42084"/>
    <w:rPr>
      <w:rFonts w:ascii="Calibri" w:hAnsi="Calibri" w:cs="Calibri"/>
      <w:b/>
      <w:sz w:val="24"/>
    </w:rPr>
  </w:style>
  <w:style w:type="paragraph" w:customStyle="1" w:styleId="g-body">
    <w:name w:val="g-body"/>
    <w:basedOn w:val="Normal"/>
    <w:uiPriority w:val="99"/>
    <w:qFormat/>
    <w:rsid w:val="00D42084"/>
    <w:pPr>
      <w:spacing w:before="100" w:beforeAutospacing="1" w:after="100" w:afterAutospacing="1"/>
    </w:pPr>
    <w:rPr>
      <w:rFonts w:eastAsia="Times New Roman"/>
    </w:rPr>
  </w:style>
  <w:style w:type="paragraph" w:customStyle="1" w:styleId="g-pstyle0">
    <w:name w:val="g-pstyle0"/>
    <w:basedOn w:val="Normal"/>
    <w:uiPriority w:val="99"/>
    <w:qFormat/>
    <w:rsid w:val="00D42084"/>
    <w:pPr>
      <w:spacing w:before="100" w:beforeAutospacing="1" w:after="100" w:afterAutospacing="1"/>
    </w:pPr>
    <w:rPr>
      <w:rFonts w:eastAsia="Times New Roman"/>
    </w:rPr>
  </w:style>
  <w:style w:type="paragraph" w:customStyle="1" w:styleId="g-pstyle1">
    <w:name w:val="g-pstyle1"/>
    <w:basedOn w:val="Normal"/>
    <w:uiPriority w:val="99"/>
    <w:qFormat/>
    <w:rsid w:val="00D42084"/>
    <w:pPr>
      <w:spacing w:before="100" w:beforeAutospacing="1" w:after="100" w:afterAutospacing="1"/>
    </w:pPr>
    <w:rPr>
      <w:rFonts w:eastAsia="Times New Roman"/>
    </w:rPr>
  </w:style>
  <w:style w:type="paragraph" w:customStyle="1" w:styleId="g-asset-hed">
    <w:name w:val="g-asset-hed"/>
    <w:basedOn w:val="Normal"/>
    <w:uiPriority w:val="99"/>
    <w:qFormat/>
    <w:rsid w:val="00D42084"/>
    <w:pPr>
      <w:spacing w:before="100" w:beforeAutospacing="1" w:after="100" w:afterAutospacing="1"/>
    </w:pPr>
    <w:rPr>
      <w:rFonts w:eastAsia="Times New Roman"/>
    </w:rPr>
  </w:style>
  <w:style w:type="paragraph" w:customStyle="1" w:styleId="js-tweet-text">
    <w:name w:val="js-tweet-text"/>
    <w:basedOn w:val="Normal"/>
    <w:uiPriority w:val="99"/>
    <w:qFormat/>
    <w:rsid w:val="00D42084"/>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D42084"/>
    <w:pPr>
      <w:spacing w:before="100" w:beforeAutospacing="1" w:after="100" w:afterAutospacing="1"/>
    </w:pPr>
  </w:style>
  <w:style w:type="paragraph" w:customStyle="1" w:styleId="speech">
    <w:name w:val="speech"/>
    <w:basedOn w:val="Normal"/>
    <w:uiPriority w:val="99"/>
    <w:qFormat/>
    <w:rsid w:val="00D42084"/>
    <w:pPr>
      <w:spacing w:before="100" w:beforeAutospacing="1" w:after="100" w:afterAutospacing="1"/>
    </w:pPr>
  </w:style>
  <w:style w:type="character" w:customStyle="1" w:styleId="adtext">
    <w:name w:val="adtext"/>
    <w:basedOn w:val="DefaultParagraphFont"/>
    <w:rsid w:val="00D42084"/>
  </w:style>
  <w:style w:type="character" w:customStyle="1" w:styleId="UL-Bold">
    <w:name w:val="UL-Bold"/>
    <w:basedOn w:val="DefaultParagraphFont"/>
    <w:rsid w:val="00D42084"/>
    <w:rPr>
      <w:u w:val="thick"/>
    </w:rPr>
  </w:style>
  <w:style w:type="character" w:customStyle="1" w:styleId="UL-None">
    <w:name w:val="UL-None"/>
    <w:basedOn w:val="DefaultParagraphFont"/>
    <w:rsid w:val="00D42084"/>
    <w:rPr>
      <w:strike w:val="0"/>
      <w:dstrike w:val="0"/>
      <w:u w:val="none"/>
      <w:effect w:val="none"/>
    </w:rPr>
  </w:style>
  <w:style w:type="character" w:customStyle="1" w:styleId="gl">
    <w:name w:val="gl"/>
    <w:basedOn w:val="DefaultParagraphFont"/>
    <w:rsid w:val="00D42084"/>
  </w:style>
  <w:style w:type="character" w:customStyle="1" w:styleId="qu730rj69h">
    <w:name w:val="qu730rj69h"/>
    <w:basedOn w:val="DefaultParagraphFont"/>
    <w:rsid w:val="00D42084"/>
  </w:style>
  <w:style w:type="paragraph" w:customStyle="1" w:styleId="optext">
    <w:name w:val="optext"/>
    <w:basedOn w:val="Normal"/>
    <w:uiPriority w:val="99"/>
    <w:qFormat/>
    <w:rsid w:val="00D42084"/>
    <w:pPr>
      <w:spacing w:before="100" w:beforeAutospacing="1" w:after="100" w:afterAutospacing="1"/>
    </w:pPr>
  </w:style>
  <w:style w:type="character" w:customStyle="1" w:styleId="lmy74qr12z">
    <w:name w:val="lmy74qr12z"/>
    <w:basedOn w:val="DefaultParagraphFont"/>
    <w:rsid w:val="00D42084"/>
  </w:style>
  <w:style w:type="character" w:customStyle="1" w:styleId="icr880">
    <w:name w:val="icr880"/>
    <w:basedOn w:val="DefaultParagraphFont"/>
    <w:rsid w:val="00D42084"/>
  </w:style>
  <w:style w:type="character" w:customStyle="1" w:styleId="hx23q54">
    <w:name w:val="hx23q54"/>
    <w:basedOn w:val="DefaultParagraphFont"/>
    <w:rsid w:val="00D42084"/>
  </w:style>
  <w:style w:type="character" w:customStyle="1" w:styleId="m-5348258726587825636gmail-style13ptbold">
    <w:name w:val="m_-5348258726587825636gmail-style13ptbold"/>
    <w:basedOn w:val="DefaultParagraphFont"/>
    <w:rsid w:val="00D42084"/>
  </w:style>
  <w:style w:type="character" w:customStyle="1" w:styleId="m-5348258726587825636gmail-styleunderline">
    <w:name w:val="m_-5348258726587825636gmail-styleunderline"/>
    <w:basedOn w:val="DefaultParagraphFont"/>
    <w:rsid w:val="00D42084"/>
  </w:style>
  <w:style w:type="character" w:customStyle="1" w:styleId="m4385445901877740177gmail-styleunderline">
    <w:name w:val="m_4385445901877740177gmail-styleunderline"/>
    <w:basedOn w:val="DefaultParagraphFont"/>
    <w:rsid w:val="00D42084"/>
  </w:style>
  <w:style w:type="paragraph" w:customStyle="1" w:styleId="useless">
    <w:name w:val="useless"/>
    <w:basedOn w:val="Normal"/>
    <w:uiPriority w:val="99"/>
    <w:qFormat/>
    <w:rsid w:val="00D42084"/>
    <w:rPr>
      <w:rFonts w:eastAsia="Times New Roman"/>
      <w:sz w:val="12"/>
    </w:rPr>
  </w:style>
  <w:style w:type="character" w:customStyle="1" w:styleId="DDIUnderline">
    <w:name w:val="DDI Underline"/>
    <w:qFormat/>
    <w:rsid w:val="00D42084"/>
    <w:rPr>
      <w:rFonts w:ascii="Times New Roman" w:hAnsi="Times New Roman"/>
      <w:sz w:val="24"/>
      <w:u w:val="single"/>
    </w:rPr>
  </w:style>
  <w:style w:type="paragraph" w:customStyle="1" w:styleId="ALLCAPS">
    <w:name w:val="ALL CAPS"/>
    <w:basedOn w:val="Normal"/>
    <w:link w:val="ALLCAPSChar"/>
    <w:qFormat/>
    <w:rsid w:val="00D42084"/>
    <w:rPr>
      <w:rFonts w:eastAsia="Times New Roman"/>
      <w:b/>
      <w:caps/>
    </w:rPr>
  </w:style>
  <w:style w:type="character" w:customStyle="1" w:styleId="ALLCAPSChar">
    <w:name w:val="ALL CAPS Char"/>
    <w:basedOn w:val="DefaultParagraphFont"/>
    <w:link w:val="ALLCAPS"/>
    <w:rsid w:val="00D42084"/>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D42084"/>
    <w:rPr>
      <w:rFonts w:eastAsia="Times New Roman"/>
      <w:b/>
    </w:rPr>
  </w:style>
  <w:style w:type="character" w:customStyle="1" w:styleId="TagCharCharCharCharCharCharCharChar">
    <w:name w:val="Tag Char Char Char Char Char Char Char Char"/>
    <w:basedOn w:val="DefaultParagraphFont"/>
    <w:link w:val="TagCharCharCharCharCharCharChar0"/>
    <w:rsid w:val="00D42084"/>
    <w:rPr>
      <w:rFonts w:ascii="Arial" w:eastAsia="Times New Roman" w:hAnsi="Arial" w:cs="Arial"/>
      <w:b/>
    </w:rPr>
  </w:style>
  <w:style w:type="character" w:customStyle="1" w:styleId="10ptnotbold">
    <w:name w:val="10ptnotbold"/>
    <w:basedOn w:val="DefaultParagraphFont"/>
    <w:rsid w:val="00D42084"/>
    <w:rPr>
      <w:sz w:val="20"/>
    </w:rPr>
  </w:style>
  <w:style w:type="character" w:customStyle="1" w:styleId="m489902567989944824gmail-style13ptbold">
    <w:name w:val="m_489902567989944824gmail-style13ptbold"/>
    <w:basedOn w:val="DefaultParagraphFont"/>
    <w:rsid w:val="00D42084"/>
  </w:style>
  <w:style w:type="character" w:customStyle="1" w:styleId="m489902567989944824gmail-styleunderline">
    <w:name w:val="m_489902567989944824gmail-styleunderline"/>
    <w:basedOn w:val="DefaultParagraphFont"/>
    <w:rsid w:val="00D42084"/>
  </w:style>
  <w:style w:type="character" w:customStyle="1" w:styleId="swauthor">
    <w:name w:val="sw_author"/>
    <w:rsid w:val="00D42084"/>
  </w:style>
  <w:style w:type="character" w:customStyle="1" w:styleId="UnderlineCharChar3">
    <w:name w:val="Underline Char Char3"/>
    <w:rsid w:val="00D42084"/>
    <w:rPr>
      <w:szCs w:val="24"/>
      <w:u w:val="single"/>
      <w:lang w:val="en-US" w:eastAsia="en-US" w:bidi="ar-SA"/>
    </w:rPr>
  </w:style>
  <w:style w:type="character" w:customStyle="1" w:styleId="tl8wme">
    <w:name w:val="tl8wme"/>
    <w:basedOn w:val="DefaultParagraphFont"/>
    <w:rsid w:val="00D42084"/>
  </w:style>
  <w:style w:type="character" w:customStyle="1" w:styleId="Mention3">
    <w:name w:val="Mention3"/>
    <w:basedOn w:val="DefaultParagraphFont"/>
    <w:uiPriority w:val="99"/>
    <w:semiHidden/>
    <w:unhideWhenUsed/>
    <w:rsid w:val="00D42084"/>
    <w:rPr>
      <w:color w:val="2B579A"/>
      <w:shd w:val="clear" w:color="auto" w:fill="E6E6E6"/>
    </w:rPr>
  </w:style>
  <w:style w:type="character" w:customStyle="1" w:styleId="m-5251091010484660064gmail-style13ptbold">
    <w:name w:val="m_-5251091010484660064gmail-style13ptbold"/>
    <w:basedOn w:val="DefaultParagraphFont"/>
    <w:rsid w:val="00D42084"/>
  </w:style>
  <w:style w:type="character" w:customStyle="1" w:styleId="m-5251091010484660064gmail-styleunderline">
    <w:name w:val="m_-5251091010484660064gmail-styleunderline"/>
    <w:basedOn w:val="DefaultParagraphFont"/>
    <w:rsid w:val="00D42084"/>
  </w:style>
  <w:style w:type="character" w:customStyle="1" w:styleId="tablecaption">
    <w:name w:val="tablecaption"/>
    <w:basedOn w:val="DefaultParagraphFont"/>
    <w:rsid w:val="00D42084"/>
  </w:style>
  <w:style w:type="character" w:customStyle="1" w:styleId="StyleLatinHelvetica105ptBlack">
    <w:name w:val="Style (Latin) Helvetica 10.5 pt Black"/>
    <w:basedOn w:val="DefaultParagraphFont"/>
    <w:rsid w:val="00D42084"/>
    <w:rPr>
      <w:rFonts w:ascii="Times New Roman" w:hAnsi="Times New Roman"/>
      <w:color w:val="000000"/>
      <w:sz w:val="21"/>
    </w:rPr>
  </w:style>
  <w:style w:type="character" w:customStyle="1" w:styleId="m-413333960618644972gmail-style13ptbold">
    <w:name w:val="m_-413333960618644972gmail-style13ptbold"/>
    <w:basedOn w:val="DefaultParagraphFont"/>
    <w:rsid w:val="00D42084"/>
  </w:style>
  <w:style w:type="character" w:customStyle="1" w:styleId="m-413333960618644972gmail-styleunderline">
    <w:name w:val="m_-413333960618644972gmail-styleunderline"/>
    <w:basedOn w:val="DefaultParagraphFont"/>
    <w:rsid w:val="00D42084"/>
  </w:style>
  <w:style w:type="character" w:customStyle="1" w:styleId="m8314098763611656848gmail-stylestylebold12pt">
    <w:name w:val="m_8314098763611656848gmail-stylestylebold12pt"/>
    <w:basedOn w:val="DefaultParagraphFont"/>
    <w:rsid w:val="00D42084"/>
  </w:style>
  <w:style w:type="character" w:customStyle="1" w:styleId="m8314098763611656848gmail-styleboldunderline">
    <w:name w:val="m_8314098763611656848gmail-styleboldunderline"/>
    <w:basedOn w:val="DefaultParagraphFont"/>
    <w:rsid w:val="00D42084"/>
  </w:style>
  <w:style w:type="paragraph" w:customStyle="1" w:styleId="Spacer">
    <w:name w:val="Spacer"/>
    <w:basedOn w:val="Heading1"/>
    <w:link w:val="SpacerChar"/>
    <w:autoRedefine/>
    <w:uiPriority w:val="4"/>
    <w:qFormat/>
    <w:rsid w:val="00D42084"/>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D42084"/>
    <w:rPr>
      <w:rFonts w:ascii="Georgia" w:eastAsiaTheme="majorEastAsia" w:hAnsi="Georgia" w:cstheme="majorBidi"/>
      <w:b/>
      <w:bCs/>
      <w:sz w:val="24"/>
      <w:szCs w:val="32"/>
    </w:rPr>
  </w:style>
  <w:style w:type="paragraph" w:customStyle="1" w:styleId="msonormal0">
    <w:name w:val="msonormal"/>
    <w:basedOn w:val="Normal"/>
    <w:uiPriority w:val="99"/>
    <w:qFormat/>
    <w:rsid w:val="00D42084"/>
    <w:pPr>
      <w:spacing w:before="100" w:beforeAutospacing="1" w:after="100" w:afterAutospacing="1"/>
    </w:pPr>
    <w:rPr>
      <w:rFonts w:eastAsia="Times New Roman"/>
    </w:rPr>
  </w:style>
  <w:style w:type="character" w:customStyle="1" w:styleId="dropcap1">
    <w:name w:val="dropcap1"/>
    <w:rsid w:val="00D42084"/>
  </w:style>
  <w:style w:type="paragraph" w:customStyle="1" w:styleId="Style31">
    <w:name w:val="Style31"/>
    <w:basedOn w:val="Normal"/>
    <w:uiPriority w:val="99"/>
    <w:qFormat/>
    <w:rsid w:val="00D4208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D4208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D42084"/>
    <w:pPr>
      <w:spacing w:line="200" w:lineRule="exact"/>
      <w:jc w:val="both"/>
    </w:pPr>
    <w:rPr>
      <w:rFonts w:ascii="Palatino Linotype" w:hAnsi="Palatino Linotype" w:cs="Palatino Linotype"/>
    </w:rPr>
  </w:style>
  <w:style w:type="character" w:customStyle="1" w:styleId="FontStyle72">
    <w:name w:val="Font Style72"/>
    <w:rsid w:val="00D42084"/>
    <w:rPr>
      <w:rFonts w:ascii="Cambria" w:hAnsi="Cambria" w:cs="Cambria" w:hint="default"/>
      <w:sz w:val="16"/>
      <w:szCs w:val="16"/>
    </w:rPr>
  </w:style>
  <w:style w:type="character" w:customStyle="1" w:styleId="FontStyle73">
    <w:name w:val="Font Style73"/>
    <w:uiPriority w:val="99"/>
    <w:rsid w:val="00D42084"/>
    <w:rPr>
      <w:rFonts w:ascii="Cambria" w:hAnsi="Cambria" w:cs="Cambria" w:hint="default"/>
      <w:i/>
      <w:iCs/>
      <w:sz w:val="16"/>
      <w:szCs w:val="16"/>
    </w:rPr>
  </w:style>
  <w:style w:type="character" w:customStyle="1" w:styleId="UnderlinestyleChar2">
    <w:name w:val="Underline style Char2"/>
    <w:rsid w:val="00D42084"/>
    <w:rPr>
      <w:sz w:val="22"/>
      <w:szCs w:val="24"/>
      <w:u w:val="single"/>
      <w:lang w:val="en-US" w:eastAsia="en-US" w:bidi="ar-SA"/>
    </w:rPr>
  </w:style>
  <w:style w:type="character" w:customStyle="1" w:styleId="FontStyle49">
    <w:name w:val="Font Style49"/>
    <w:uiPriority w:val="99"/>
    <w:rsid w:val="00D42084"/>
    <w:rPr>
      <w:rFonts w:ascii="Cambria" w:hAnsi="Cambria" w:cs="Cambria"/>
      <w:sz w:val="20"/>
      <w:szCs w:val="20"/>
    </w:rPr>
  </w:style>
  <w:style w:type="character" w:customStyle="1" w:styleId="FontStyle50">
    <w:name w:val="Font Style50"/>
    <w:uiPriority w:val="99"/>
    <w:rsid w:val="00D4208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D42084"/>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D42084"/>
    <w:rPr>
      <w:rFonts w:ascii="Cambria" w:eastAsia="Cambria" w:hAnsi="Cambria" w:cs="Cambria"/>
      <w:spacing w:val="-3"/>
      <w:szCs w:val="20"/>
    </w:rPr>
  </w:style>
  <w:style w:type="character" w:customStyle="1" w:styleId="kn">
    <w:name w:val="kn"/>
    <w:basedOn w:val="DefaultParagraphFont"/>
    <w:rsid w:val="00D42084"/>
  </w:style>
  <w:style w:type="character" w:customStyle="1" w:styleId="NoterefInText">
    <w:name w:val="_NoterefInText"/>
    <w:uiPriority w:val="99"/>
    <w:rsid w:val="00D42084"/>
    <w:rPr>
      <w:rFonts w:cs="AKDPE C+ Utopia"/>
      <w:color w:val="000000"/>
    </w:rPr>
  </w:style>
  <w:style w:type="character" w:customStyle="1" w:styleId="postauthor">
    <w:name w:val="postauthor"/>
    <w:basedOn w:val="DefaultParagraphFont"/>
    <w:rsid w:val="00D42084"/>
  </w:style>
  <w:style w:type="paragraph" w:customStyle="1" w:styleId="notes-source-hasnotes">
    <w:name w:val="notes-source-hasnotes"/>
    <w:basedOn w:val="Normal"/>
    <w:qFormat/>
    <w:rsid w:val="00D42084"/>
    <w:pPr>
      <w:spacing w:before="100" w:beforeAutospacing="1" w:after="100" w:afterAutospacing="1"/>
    </w:pPr>
    <w:rPr>
      <w:rFonts w:ascii="Tahoma" w:hAnsi="Tahoma"/>
      <w:szCs w:val="20"/>
    </w:rPr>
  </w:style>
  <w:style w:type="character" w:customStyle="1" w:styleId="span">
    <w:name w:val="span"/>
    <w:basedOn w:val="DefaultParagraphFont"/>
    <w:rsid w:val="00D42084"/>
  </w:style>
  <w:style w:type="character" w:customStyle="1" w:styleId="maintitle">
    <w:name w:val="maintitle"/>
    <w:basedOn w:val="DefaultParagraphFont"/>
    <w:rsid w:val="00D42084"/>
  </w:style>
  <w:style w:type="character" w:customStyle="1" w:styleId="thirdparty-logo">
    <w:name w:val="thirdparty-logo"/>
    <w:basedOn w:val="DefaultParagraphFont"/>
    <w:rsid w:val="00D42084"/>
  </w:style>
  <w:style w:type="character" w:customStyle="1" w:styleId="posted">
    <w:name w:val="posted"/>
    <w:basedOn w:val="DefaultParagraphFont"/>
    <w:rsid w:val="00D42084"/>
  </w:style>
  <w:style w:type="character" w:customStyle="1" w:styleId="ticker">
    <w:name w:val="ticker"/>
    <w:basedOn w:val="DefaultParagraphFont"/>
    <w:rsid w:val="00D42084"/>
  </w:style>
  <w:style w:type="paragraph" w:customStyle="1" w:styleId="articlemeta">
    <w:name w:val="articlemeta"/>
    <w:basedOn w:val="Normal"/>
    <w:qFormat/>
    <w:rsid w:val="00D42084"/>
    <w:pPr>
      <w:spacing w:before="100" w:beforeAutospacing="1" w:after="100" w:afterAutospacing="1"/>
    </w:pPr>
    <w:rPr>
      <w:rFonts w:ascii="Tahoma" w:hAnsi="Tahoma"/>
      <w:szCs w:val="20"/>
    </w:rPr>
  </w:style>
  <w:style w:type="character" w:customStyle="1" w:styleId="vcard">
    <w:name w:val="vcard"/>
    <w:basedOn w:val="DefaultParagraphFont"/>
    <w:rsid w:val="00D42084"/>
  </w:style>
  <w:style w:type="character" w:customStyle="1" w:styleId="print-footnote">
    <w:name w:val="print-footnote"/>
    <w:basedOn w:val="DefaultParagraphFont"/>
    <w:rsid w:val="00D42084"/>
  </w:style>
  <w:style w:type="character" w:customStyle="1" w:styleId="datestring">
    <w:name w:val="datestring"/>
    <w:basedOn w:val="DefaultParagraphFont"/>
    <w:rsid w:val="00D42084"/>
  </w:style>
  <w:style w:type="paragraph" w:customStyle="1" w:styleId="noindent0">
    <w:name w:val="no_indent"/>
    <w:basedOn w:val="Normal"/>
    <w:qFormat/>
    <w:rsid w:val="00D42084"/>
    <w:pPr>
      <w:spacing w:before="100" w:beforeAutospacing="1" w:after="100" w:afterAutospacing="1"/>
    </w:pPr>
    <w:rPr>
      <w:rFonts w:ascii="Tahoma" w:hAnsi="Tahoma"/>
      <w:szCs w:val="20"/>
    </w:rPr>
  </w:style>
  <w:style w:type="character" w:customStyle="1" w:styleId="email">
    <w:name w:val="email"/>
    <w:basedOn w:val="DefaultParagraphFont"/>
    <w:rsid w:val="00D42084"/>
  </w:style>
  <w:style w:type="paragraph" w:customStyle="1" w:styleId="left">
    <w:name w:val="left"/>
    <w:basedOn w:val="Normal"/>
    <w:qFormat/>
    <w:rsid w:val="00D42084"/>
    <w:pPr>
      <w:spacing w:before="100" w:beforeAutospacing="1" w:after="100" w:afterAutospacing="1"/>
    </w:pPr>
    <w:rPr>
      <w:rFonts w:ascii="Tahoma" w:hAnsi="Tahoma"/>
      <w:szCs w:val="20"/>
    </w:rPr>
  </w:style>
  <w:style w:type="character" w:customStyle="1" w:styleId="gptad">
    <w:name w:val="gptad"/>
    <w:basedOn w:val="DefaultParagraphFont"/>
    <w:rsid w:val="00D42084"/>
  </w:style>
  <w:style w:type="paragraph" w:customStyle="1" w:styleId="creditpostedmodified">
    <w:name w:val="credit_posted_modified"/>
    <w:basedOn w:val="Normal"/>
    <w:qFormat/>
    <w:rsid w:val="00D42084"/>
    <w:pPr>
      <w:spacing w:before="100" w:beforeAutospacing="1" w:after="100" w:afterAutospacing="1"/>
    </w:pPr>
    <w:rPr>
      <w:rFonts w:ascii="Tahoma" w:hAnsi="Tahoma"/>
      <w:szCs w:val="20"/>
    </w:rPr>
  </w:style>
  <w:style w:type="character" w:customStyle="1" w:styleId="creditline">
    <w:name w:val="creditline"/>
    <w:basedOn w:val="DefaultParagraphFont"/>
    <w:rsid w:val="00D42084"/>
  </w:style>
  <w:style w:type="character" w:customStyle="1" w:styleId="grd">
    <w:name w:val="grd"/>
    <w:basedOn w:val="DefaultParagraphFont"/>
    <w:rsid w:val="00D42084"/>
  </w:style>
  <w:style w:type="paragraph" w:customStyle="1" w:styleId="hs-text-container">
    <w:name w:val="hs-text-container"/>
    <w:basedOn w:val="Normal"/>
    <w:qFormat/>
    <w:rsid w:val="00D42084"/>
    <w:pPr>
      <w:spacing w:before="100" w:beforeAutospacing="1" w:after="100" w:afterAutospacing="1"/>
    </w:pPr>
    <w:rPr>
      <w:rFonts w:ascii="Tahoma" w:hAnsi="Tahoma"/>
      <w:szCs w:val="20"/>
    </w:rPr>
  </w:style>
  <w:style w:type="character" w:customStyle="1" w:styleId="changed">
    <w:name w:val="changed"/>
    <w:basedOn w:val="DefaultParagraphFont"/>
    <w:rsid w:val="00D42084"/>
  </w:style>
  <w:style w:type="character" w:customStyle="1" w:styleId="article-author-name">
    <w:name w:val="article-author-name"/>
    <w:basedOn w:val="DefaultParagraphFont"/>
    <w:rsid w:val="00D42084"/>
  </w:style>
  <w:style w:type="character" w:customStyle="1" w:styleId="bioexcerpt">
    <w:name w:val="bio_excerpt"/>
    <w:basedOn w:val="DefaultParagraphFont"/>
    <w:rsid w:val="00D42084"/>
  </w:style>
  <w:style w:type="character" w:customStyle="1" w:styleId="commentcount">
    <w:name w:val="comment_count"/>
    <w:basedOn w:val="DefaultParagraphFont"/>
    <w:rsid w:val="00D42084"/>
  </w:style>
  <w:style w:type="character" w:customStyle="1" w:styleId="searchtermshighlighted">
    <w:name w:val="searchtermshighlighted"/>
    <w:basedOn w:val="DefaultParagraphFont"/>
    <w:rsid w:val="00D42084"/>
  </w:style>
  <w:style w:type="character" w:customStyle="1" w:styleId="contributornametrigger">
    <w:name w:val="contributornametrigger"/>
    <w:basedOn w:val="DefaultParagraphFont"/>
    <w:rsid w:val="00D42084"/>
  </w:style>
  <w:style w:type="character" w:customStyle="1" w:styleId="bylinepipe">
    <w:name w:val="bylinepipe"/>
    <w:basedOn w:val="DefaultParagraphFont"/>
    <w:rsid w:val="00D42084"/>
  </w:style>
  <w:style w:type="character" w:customStyle="1" w:styleId="lucenesearchresulturlb">
    <w:name w:val="lucene_search_result_url_b"/>
    <w:basedOn w:val="DefaultParagraphFont"/>
    <w:rsid w:val="00D42084"/>
  </w:style>
  <w:style w:type="character" w:customStyle="1" w:styleId="faculty-title">
    <w:name w:val="faculty-title"/>
    <w:basedOn w:val="DefaultParagraphFont"/>
    <w:rsid w:val="00D42084"/>
  </w:style>
  <w:style w:type="character" w:customStyle="1" w:styleId="volume">
    <w:name w:val="volume"/>
    <w:basedOn w:val="DefaultParagraphFont"/>
    <w:rsid w:val="00D42084"/>
  </w:style>
  <w:style w:type="character" w:customStyle="1" w:styleId="issue">
    <w:name w:val="issue"/>
    <w:basedOn w:val="DefaultParagraphFont"/>
    <w:rsid w:val="00D42084"/>
  </w:style>
  <w:style w:type="character" w:customStyle="1" w:styleId="pages">
    <w:name w:val="pages"/>
    <w:basedOn w:val="DefaultParagraphFont"/>
    <w:rsid w:val="00D42084"/>
  </w:style>
  <w:style w:type="character" w:customStyle="1" w:styleId="person">
    <w:name w:val="person"/>
    <w:basedOn w:val="DefaultParagraphFont"/>
    <w:rsid w:val="00D42084"/>
  </w:style>
  <w:style w:type="character" w:customStyle="1" w:styleId="corresponding">
    <w:name w:val="corresponding"/>
    <w:basedOn w:val="DefaultParagraphFont"/>
    <w:rsid w:val="00D42084"/>
  </w:style>
  <w:style w:type="paragraph" w:customStyle="1" w:styleId="entry-meta">
    <w:name w:val="entry-meta"/>
    <w:basedOn w:val="Normal"/>
    <w:qFormat/>
    <w:rsid w:val="00D42084"/>
    <w:pPr>
      <w:spacing w:before="100" w:beforeAutospacing="1" w:after="100" w:afterAutospacing="1"/>
    </w:pPr>
    <w:rPr>
      <w:rFonts w:ascii="Tahoma" w:hAnsi="Tahoma"/>
      <w:szCs w:val="20"/>
    </w:rPr>
  </w:style>
  <w:style w:type="character" w:customStyle="1" w:styleId="post-time">
    <w:name w:val="post-time"/>
    <w:basedOn w:val="DefaultParagraphFont"/>
    <w:rsid w:val="00D42084"/>
  </w:style>
  <w:style w:type="paragraph" w:customStyle="1" w:styleId="articledetails">
    <w:name w:val="articledetails"/>
    <w:basedOn w:val="Normal"/>
    <w:qFormat/>
    <w:rsid w:val="00D42084"/>
    <w:pPr>
      <w:spacing w:before="100" w:beforeAutospacing="1" w:after="100" w:afterAutospacing="1"/>
    </w:pPr>
    <w:rPr>
      <w:rFonts w:ascii="Tahoma" w:hAnsi="Tahoma"/>
      <w:szCs w:val="20"/>
    </w:rPr>
  </w:style>
  <w:style w:type="character" w:customStyle="1" w:styleId="posted-and-updated">
    <w:name w:val="posted-and-updated"/>
    <w:basedOn w:val="DefaultParagraphFont"/>
    <w:rsid w:val="00D42084"/>
  </w:style>
  <w:style w:type="paragraph" w:customStyle="1" w:styleId="aff">
    <w:name w:val="aff"/>
    <w:basedOn w:val="Normal"/>
    <w:qFormat/>
    <w:rsid w:val="00D42084"/>
    <w:pPr>
      <w:spacing w:before="100" w:beforeAutospacing="1" w:after="100" w:afterAutospacing="1"/>
    </w:pPr>
    <w:rPr>
      <w:rFonts w:ascii="Tahoma" w:hAnsi="Tahoma"/>
      <w:szCs w:val="20"/>
    </w:rPr>
  </w:style>
  <w:style w:type="character" w:customStyle="1" w:styleId="entry-author">
    <w:name w:val="entry-author"/>
    <w:basedOn w:val="DefaultParagraphFont"/>
    <w:rsid w:val="00D42084"/>
  </w:style>
  <w:style w:type="character" w:customStyle="1" w:styleId="entry-author-name">
    <w:name w:val="entry-author-name"/>
    <w:basedOn w:val="DefaultParagraphFont"/>
    <w:rsid w:val="00D42084"/>
  </w:style>
  <w:style w:type="character" w:customStyle="1" w:styleId="contrib-degrees">
    <w:name w:val="contrib-degrees"/>
    <w:basedOn w:val="DefaultParagraphFont"/>
    <w:rsid w:val="00D42084"/>
  </w:style>
  <w:style w:type="character" w:customStyle="1" w:styleId="contrib-on-behalf-of">
    <w:name w:val="contrib-on-behalf-of"/>
    <w:basedOn w:val="DefaultParagraphFont"/>
    <w:rsid w:val="00D42084"/>
  </w:style>
  <w:style w:type="character" w:customStyle="1" w:styleId="pubtime">
    <w:name w:val="pubtime"/>
    <w:basedOn w:val="DefaultParagraphFont"/>
    <w:rsid w:val="00D42084"/>
  </w:style>
  <w:style w:type="character" w:customStyle="1" w:styleId="time">
    <w:name w:val="time"/>
    <w:basedOn w:val="DefaultParagraphFont"/>
    <w:rsid w:val="00D42084"/>
  </w:style>
  <w:style w:type="character" w:customStyle="1" w:styleId="fbcommentscount">
    <w:name w:val="fb_comments_count"/>
    <w:basedOn w:val="DefaultParagraphFont"/>
    <w:rsid w:val="00D42084"/>
  </w:style>
  <w:style w:type="character" w:customStyle="1" w:styleId="stsharethiscustom">
    <w:name w:val="st_sharethis_custom"/>
    <w:basedOn w:val="DefaultParagraphFont"/>
    <w:rsid w:val="00D42084"/>
  </w:style>
  <w:style w:type="paragraph" w:customStyle="1" w:styleId="permalinkable">
    <w:name w:val="permalinkable"/>
    <w:basedOn w:val="Normal"/>
    <w:qFormat/>
    <w:rsid w:val="00D42084"/>
    <w:pPr>
      <w:spacing w:before="100" w:beforeAutospacing="1" w:after="100" w:afterAutospacing="1"/>
    </w:pPr>
    <w:rPr>
      <w:rFonts w:ascii="Tahoma" w:hAnsi="Tahoma"/>
      <w:szCs w:val="20"/>
    </w:rPr>
  </w:style>
  <w:style w:type="character" w:customStyle="1" w:styleId="post-date">
    <w:name w:val="post-date"/>
    <w:basedOn w:val="DefaultParagraphFont"/>
    <w:rsid w:val="00D42084"/>
  </w:style>
  <w:style w:type="character" w:customStyle="1" w:styleId="articleauthor0">
    <w:name w:val="article_author"/>
    <w:basedOn w:val="DefaultParagraphFont"/>
    <w:rsid w:val="00D42084"/>
  </w:style>
  <w:style w:type="character" w:customStyle="1" w:styleId="articleissue">
    <w:name w:val="article_issue"/>
    <w:basedOn w:val="DefaultParagraphFont"/>
    <w:rsid w:val="00D42084"/>
  </w:style>
  <w:style w:type="character" w:customStyle="1" w:styleId="a-size-large">
    <w:name w:val="a-size-large"/>
    <w:basedOn w:val="DefaultParagraphFont"/>
    <w:rsid w:val="00D42084"/>
  </w:style>
  <w:style w:type="character" w:customStyle="1" w:styleId="a-size-medium">
    <w:name w:val="a-size-medium"/>
    <w:basedOn w:val="DefaultParagraphFont"/>
    <w:rsid w:val="00D42084"/>
  </w:style>
  <w:style w:type="character" w:customStyle="1" w:styleId="contribution">
    <w:name w:val="contribution"/>
    <w:basedOn w:val="DefaultParagraphFont"/>
    <w:rsid w:val="00D42084"/>
  </w:style>
  <w:style w:type="character" w:customStyle="1" w:styleId="a-color-secondary">
    <w:name w:val="a-color-secondary"/>
    <w:basedOn w:val="DefaultParagraphFont"/>
    <w:rsid w:val="00D42084"/>
  </w:style>
  <w:style w:type="paragraph" w:customStyle="1" w:styleId="sbyline">
    <w:name w:val="sbyline"/>
    <w:basedOn w:val="Normal"/>
    <w:qFormat/>
    <w:rsid w:val="00D42084"/>
    <w:pPr>
      <w:spacing w:before="100" w:beforeAutospacing="1" w:after="100" w:afterAutospacing="1"/>
    </w:pPr>
    <w:rPr>
      <w:rFonts w:ascii="Tahoma" w:hAnsi="Tahoma"/>
      <w:szCs w:val="20"/>
    </w:rPr>
  </w:style>
  <w:style w:type="character" w:customStyle="1" w:styleId="ui-author">
    <w:name w:val="ui-author"/>
    <w:basedOn w:val="DefaultParagraphFont"/>
    <w:rsid w:val="00D42084"/>
  </w:style>
  <w:style w:type="character" w:customStyle="1" w:styleId="ui-staffline">
    <w:name w:val="ui-staffline"/>
    <w:basedOn w:val="DefaultParagraphFont"/>
    <w:rsid w:val="00D42084"/>
  </w:style>
  <w:style w:type="paragraph" w:customStyle="1" w:styleId="promotion-tag-p">
    <w:name w:val="promotion-tag-p"/>
    <w:basedOn w:val="Normal"/>
    <w:qFormat/>
    <w:rsid w:val="00D42084"/>
    <w:pPr>
      <w:spacing w:before="100" w:beforeAutospacing="1" w:after="100" w:afterAutospacing="1"/>
    </w:pPr>
    <w:rPr>
      <w:rFonts w:ascii="Tahoma" w:hAnsi="Tahoma"/>
      <w:szCs w:val="20"/>
    </w:rPr>
  </w:style>
  <w:style w:type="character" w:customStyle="1" w:styleId="value">
    <w:name w:val="value"/>
    <w:basedOn w:val="DefaultParagraphFont"/>
    <w:rsid w:val="00D42084"/>
  </w:style>
  <w:style w:type="character" w:customStyle="1" w:styleId="specialissuelabel">
    <w:name w:val="specialissuelabel"/>
    <w:basedOn w:val="DefaultParagraphFont"/>
    <w:rsid w:val="00D42084"/>
  </w:style>
  <w:style w:type="character" w:customStyle="1" w:styleId="wp-smiley">
    <w:name w:val="wp-smiley"/>
    <w:basedOn w:val="DefaultParagraphFont"/>
    <w:rsid w:val="00D42084"/>
  </w:style>
  <w:style w:type="character" w:customStyle="1" w:styleId="artjournal">
    <w:name w:val="art_journal"/>
    <w:basedOn w:val="DefaultParagraphFont"/>
    <w:rsid w:val="00D42084"/>
  </w:style>
  <w:style w:type="character" w:customStyle="1" w:styleId="artdatevolumeissuepart">
    <w:name w:val="art_datevolumeissuepart"/>
    <w:basedOn w:val="DefaultParagraphFont"/>
    <w:rsid w:val="00D42084"/>
  </w:style>
  <w:style w:type="character" w:customStyle="1" w:styleId="artpages">
    <w:name w:val="art_pages"/>
    <w:basedOn w:val="DefaultParagraphFont"/>
    <w:rsid w:val="00D42084"/>
  </w:style>
  <w:style w:type="character" w:customStyle="1" w:styleId="singlehighlightclass">
    <w:name w:val="single_highlight_class"/>
    <w:basedOn w:val="DefaultParagraphFont"/>
    <w:rsid w:val="00D42084"/>
  </w:style>
  <w:style w:type="character" w:customStyle="1" w:styleId="degree">
    <w:name w:val="degree"/>
    <w:basedOn w:val="DefaultParagraphFont"/>
    <w:rsid w:val="00D42084"/>
  </w:style>
  <w:style w:type="character" w:customStyle="1" w:styleId="major">
    <w:name w:val="major"/>
    <w:basedOn w:val="DefaultParagraphFont"/>
    <w:rsid w:val="00D42084"/>
  </w:style>
  <w:style w:type="character" w:customStyle="1" w:styleId="views">
    <w:name w:val="views"/>
    <w:basedOn w:val="DefaultParagraphFont"/>
    <w:rsid w:val="00D42084"/>
  </w:style>
  <w:style w:type="character" w:customStyle="1" w:styleId="stmainservices">
    <w:name w:val="stmainservices"/>
    <w:basedOn w:val="DefaultParagraphFont"/>
    <w:rsid w:val="00D42084"/>
  </w:style>
  <w:style w:type="character" w:customStyle="1" w:styleId="stbubblehcount">
    <w:name w:val="stbubble_hcount"/>
    <w:basedOn w:val="DefaultParagraphFont"/>
    <w:rsid w:val="00D42084"/>
  </w:style>
  <w:style w:type="paragraph" w:customStyle="1" w:styleId="Document0">
    <w:name w:val="_Document"/>
    <w:basedOn w:val="Default"/>
    <w:next w:val="Default"/>
    <w:uiPriority w:val="99"/>
    <w:qFormat/>
    <w:rsid w:val="00D42084"/>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D42084"/>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D42084"/>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D42084"/>
    <w:pPr>
      <w:spacing w:before="100" w:beforeAutospacing="1" w:after="100" w:afterAutospacing="1"/>
    </w:pPr>
    <w:rPr>
      <w:rFonts w:ascii="Tahoma" w:hAnsi="Tahoma"/>
      <w:szCs w:val="20"/>
    </w:rPr>
  </w:style>
  <w:style w:type="paragraph" w:customStyle="1" w:styleId="odd">
    <w:name w:val="odd"/>
    <w:basedOn w:val="Normal"/>
    <w:qFormat/>
    <w:rsid w:val="00D42084"/>
    <w:pPr>
      <w:spacing w:before="100" w:beforeAutospacing="1" w:after="100" w:afterAutospacing="1"/>
    </w:pPr>
    <w:rPr>
      <w:rFonts w:ascii="Tahoma" w:hAnsi="Tahoma"/>
      <w:szCs w:val="20"/>
    </w:rPr>
  </w:style>
  <w:style w:type="character" w:customStyle="1" w:styleId="article-author">
    <w:name w:val="article-author"/>
    <w:basedOn w:val="DefaultParagraphFont"/>
    <w:rsid w:val="00D42084"/>
  </w:style>
  <w:style w:type="character" w:customStyle="1" w:styleId="tolocaltime">
    <w:name w:val="tolocaltime"/>
    <w:basedOn w:val="DefaultParagraphFont"/>
    <w:rsid w:val="00D42084"/>
  </w:style>
  <w:style w:type="character" w:customStyle="1" w:styleId="posted-on">
    <w:name w:val="posted-on"/>
    <w:basedOn w:val="DefaultParagraphFont"/>
    <w:rsid w:val="00D42084"/>
  </w:style>
  <w:style w:type="character" w:customStyle="1" w:styleId="even">
    <w:name w:val="even"/>
    <w:basedOn w:val="DefaultParagraphFont"/>
    <w:rsid w:val="00D42084"/>
  </w:style>
  <w:style w:type="paragraph" w:customStyle="1" w:styleId="volissue">
    <w:name w:val="volissue"/>
    <w:basedOn w:val="Normal"/>
    <w:qFormat/>
    <w:rsid w:val="00D42084"/>
    <w:pPr>
      <w:spacing w:before="100" w:beforeAutospacing="1" w:after="100" w:afterAutospacing="1"/>
    </w:pPr>
    <w:rPr>
      <w:rFonts w:ascii="Tahoma" w:hAnsi="Tahoma"/>
      <w:szCs w:val="20"/>
    </w:rPr>
  </w:style>
  <w:style w:type="character" w:customStyle="1" w:styleId="tChar">
    <w:name w:val="t Char"/>
    <w:rsid w:val="00D42084"/>
    <w:rPr>
      <w:rFonts w:ascii="Georgia" w:eastAsia="Times New Roman" w:hAnsi="Georgia" w:cs="Calibri"/>
      <w:b/>
      <w:lang w:val="x-none" w:eastAsia="x-none"/>
    </w:rPr>
  </w:style>
  <w:style w:type="paragraph" w:customStyle="1" w:styleId="BoldUnderlineChar20">
    <w:name w:val="BoldUnderline Char2"/>
    <w:link w:val="BoldUnderlineChar2Char"/>
    <w:qFormat/>
    <w:rsid w:val="00D42084"/>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D42084"/>
    <w:rPr>
      <w:rFonts w:ascii="Times New Roman" w:eastAsia="Times New Roman" w:hAnsi="Times New Roman" w:cs="Times New Roman"/>
      <w:b/>
      <w:sz w:val="20"/>
      <w:szCs w:val="24"/>
      <w:u w:val="single"/>
    </w:rPr>
  </w:style>
  <w:style w:type="character" w:customStyle="1" w:styleId="UnderlineCharChar4">
    <w:name w:val="Underline Char Char4"/>
    <w:rsid w:val="00D42084"/>
    <w:rPr>
      <w:szCs w:val="24"/>
      <w:u w:val="single"/>
      <w:lang w:val="en-US" w:eastAsia="en-US" w:bidi="ar-SA"/>
    </w:rPr>
  </w:style>
  <w:style w:type="character" w:customStyle="1" w:styleId="BoldUnderlineCharChar3">
    <w:name w:val="BoldUnderline Char Char3"/>
    <w:rsid w:val="00D42084"/>
    <w:rPr>
      <w:b/>
      <w:szCs w:val="24"/>
      <w:u w:val="single"/>
      <w:lang w:val="en-US" w:eastAsia="en-US" w:bidi="ar-SA"/>
    </w:rPr>
  </w:style>
  <w:style w:type="character" w:customStyle="1" w:styleId="BoldUnderlineCharChar2">
    <w:name w:val="BoldUnderline Char Char2"/>
    <w:rsid w:val="00D42084"/>
    <w:rPr>
      <w:b/>
      <w:szCs w:val="24"/>
      <w:u w:val="single"/>
      <w:lang w:val="en-US" w:eastAsia="en-US" w:bidi="ar-SA"/>
    </w:rPr>
  </w:style>
  <w:style w:type="character" w:customStyle="1" w:styleId="i">
    <w:name w:val="i"/>
    <w:basedOn w:val="DefaultParagraphFont"/>
    <w:rsid w:val="00D42084"/>
  </w:style>
  <w:style w:type="character" w:customStyle="1" w:styleId="Heading3CharCharCharChar">
    <w:name w:val="Heading 3 Char Char Char Char"/>
    <w:basedOn w:val="DefaultParagraphFont"/>
    <w:rsid w:val="00D42084"/>
    <w:rPr>
      <w:rFonts w:cs="Arial"/>
      <w:bCs/>
      <w:szCs w:val="26"/>
      <w:u w:val="single"/>
      <w:lang w:val="en-US" w:eastAsia="en-US" w:bidi="ar-SA"/>
    </w:rPr>
  </w:style>
  <w:style w:type="character" w:customStyle="1" w:styleId="current-selection">
    <w:name w:val="current-selection"/>
    <w:basedOn w:val="DefaultParagraphFont"/>
    <w:rsid w:val="00D42084"/>
  </w:style>
  <w:style w:type="character" w:customStyle="1" w:styleId="aa">
    <w:name w:val="_"/>
    <w:basedOn w:val="DefaultParagraphFont"/>
    <w:rsid w:val="00D42084"/>
  </w:style>
  <w:style w:type="character" w:customStyle="1" w:styleId="messagecontent">
    <w:name w:val="message_content"/>
    <w:rsid w:val="00D42084"/>
  </w:style>
  <w:style w:type="paragraph" w:customStyle="1" w:styleId="BriefTitleWorks">
    <w:name w:val="Brief Title Works"/>
    <w:basedOn w:val="Heading1"/>
    <w:link w:val="BriefTitleWorksChar"/>
    <w:qFormat/>
    <w:rsid w:val="00D42084"/>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D42084"/>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D42084"/>
    <w:rPr>
      <w:rFonts w:ascii="Verdana" w:hAnsi="Verdana" w:hint="default"/>
      <w:color w:val="000000"/>
      <w:sz w:val="16"/>
      <w:szCs w:val="16"/>
    </w:rPr>
  </w:style>
  <w:style w:type="character" w:customStyle="1" w:styleId="Heading3CharCharCharChar1">
    <w:name w:val="Heading 3 Char Char Char Char1"/>
    <w:rsid w:val="00D42084"/>
    <w:rPr>
      <w:rFonts w:cs="Arial"/>
      <w:bCs/>
      <w:szCs w:val="26"/>
      <w:u w:val="single"/>
      <w:lang w:val="en-US" w:eastAsia="en-US" w:bidi="ar-SA"/>
    </w:rPr>
  </w:style>
  <w:style w:type="paragraph" w:customStyle="1" w:styleId="conintrotext">
    <w:name w:val="conintrotext"/>
    <w:basedOn w:val="Normal"/>
    <w:qFormat/>
    <w:rsid w:val="00D42084"/>
    <w:pPr>
      <w:spacing w:before="100" w:beforeAutospacing="1" w:after="100" w:afterAutospacing="1"/>
    </w:pPr>
    <w:rPr>
      <w:rFonts w:ascii="Georgia" w:eastAsia="Times New Roman" w:hAnsi="Georgia"/>
    </w:rPr>
  </w:style>
  <w:style w:type="character" w:customStyle="1" w:styleId="comment-body">
    <w:name w:val="comment-body"/>
    <w:rsid w:val="00D42084"/>
  </w:style>
  <w:style w:type="character" w:customStyle="1" w:styleId="UnderlineCharCharChar1">
    <w:name w:val="Underline Char Char Char1"/>
    <w:rsid w:val="00D4208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4208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42084"/>
    <w:rPr>
      <w:rFonts w:asciiTheme="minorHAnsi" w:eastAsia="MS Mincho" w:hAnsiTheme="minorHAnsi" w:cstheme="minorBidi"/>
      <w:b/>
      <w:u w:val="single"/>
    </w:rPr>
  </w:style>
  <w:style w:type="paragraph" w:customStyle="1" w:styleId="assert">
    <w:name w:val="assert"/>
    <w:basedOn w:val="Normal"/>
    <w:qFormat/>
    <w:rsid w:val="00D42084"/>
    <w:pPr>
      <w:spacing w:before="100" w:beforeAutospacing="1" w:after="100" w:afterAutospacing="1"/>
    </w:pPr>
    <w:rPr>
      <w:rFonts w:ascii="Georgia" w:eastAsia="Times New Roman" w:hAnsi="Georgia"/>
    </w:rPr>
  </w:style>
  <w:style w:type="paragraph" w:customStyle="1" w:styleId="center">
    <w:name w:val="center"/>
    <w:basedOn w:val="Normal"/>
    <w:qFormat/>
    <w:rsid w:val="00D42084"/>
    <w:pPr>
      <w:spacing w:before="100" w:beforeAutospacing="1" w:after="100" w:afterAutospacing="1"/>
    </w:pPr>
    <w:rPr>
      <w:rFonts w:ascii="Georgia" w:eastAsia="Times New Roman" w:hAnsi="Georgia"/>
    </w:rPr>
  </w:style>
  <w:style w:type="character" w:customStyle="1" w:styleId="UnderlineChar1Char">
    <w:name w:val="Underline Char1 Char"/>
    <w:rsid w:val="00D42084"/>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4208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4208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4208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42084"/>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4208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42084"/>
    <w:rPr>
      <w:rFonts w:asciiTheme="minorHAnsi" w:eastAsia="MS Mincho" w:hAnsiTheme="minorHAnsi"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D42084"/>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42084"/>
    <w:rPr>
      <w:rFonts w:eastAsia="Times New Roman"/>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D42084"/>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D42084"/>
    <w:rPr>
      <w:rFonts w:ascii="Georgia" w:eastAsia="Times New Roman" w:hAnsi="Georgia" w:cs="Arial"/>
      <w:b/>
      <w:bCs/>
      <w:u w:val="single"/>
    </w:rPr>
  </w:style>
  <w:style w:type="character" w:customStyle="1" w:styleId="StyleBoldandUnderlineCharChar29pt">
    <w:name w:val="Style Bold and Underline Char Char2 + 9 pt"/>
    <w:rsid w:val="00D42084"/>
    <w:rPr>
      <w:rFonts w:ascii="Times New Roman" w:hAnsi="Times New Roman"/>
      <w:b/>
      <w:bCs/>
      <w:noProof w:val="0"/>
      <w:sz w:val="20"/>
      <w:u w:val="single"/>
    </w:rPr>
  </w:style>
  <w:style w:type="character" w:customStyle="1" w:styleId="StyleUnderlineCharChar19pt">
    <w:name w:val="Style Underline Char Char1 + 9 pt"/>
    <w:rsid w:val="00D4208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42084"/>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D42084"/>
    <w:rPr>
      <w:rFonts w:ascii="Georgia" w:eastAsia="Times New Roman" w:hAnsi="Georgia"/>
      <w:b/>
      <w:smallCaps/>
      <w:sz w:val="24"/>
      <w:szCs w:val="24"/>
      <w:u w:val="single"/>
    </w:rPr>
  </w:style>
  <w:style w:type="character" w:customStyle="1" w:styleId="HiddenBlockHeaderChar">
    <w:name w:val="Hidden Block Header Char"/>
    <w:link w:val="HiddenBlockHeader"/>
    <w:rsid w:val="00D42084"/>
    <w:rPr>
      <w:rFonts w:ascii="Times New Roman" w:eastAsia="Times New Roman" w:hAnsi="Times New Roman" w:cs="Times New Roman"/>
      <w:b/>
      <w:sz w:val="28"/>
      <w:szCs w:val="24"/>
    </w:rPr>
  </w:style>
  <w:style w:type="character" w:customStyle="1" w:styleId="FifthChar">
    <w:name w:val="Fifth Char"/>
    <w:link w:val="Fifth"/>
    <w:rsid w:val="00D42084"/>
    <w:rPr>
      <w:rFonts w:ascii="Avenir LT Std 45 Book" w:eastAsia="Calibri" w:hAnsi="Avenir LT Std 45 Book" w:cs="Arial"/>
    </w:rPr>
  </w:style>
  <w:style w:type="paragraph" w:customStyle="1" w:styleId="Third">
    <w:name w:val="Third"/>
    <w:basedOn w:val="Normal"/>
    <w:link w:val="ThirdChar"/>
    <w:qFormat/>
    <w:rsid w:val="00D42084"/>
    <w:rPr>
      <w:rFonts w:ascii="Georgia" w:eastAsia="Times New Roman" w:hAnsi="Georgia"/>
      <w:b/>
      <w:u w:val="single"/>
      <w:lang w:val="x-none" w:eastAsia="x-none"/>
    </w:rPr>
  </w:style>
  <w:style w:type="character" w:customStyle="1" w:styleId="ThirdChar">
    <w:name w:val="Third Char"/>
    <w:link w:val="Third"/>
    <w:rsid w:val="00D42084"/>
    <w:rPr>
      <w:rFonts w:ascii="Georgia" w:eastAsia="Times New Roman" w:hAnsi="Georgia" w:cs="Arial"/>
      <w:b/>
      <w:u w:val="single"/>
      <w:lang w:val="x-none" w:eastAsia="x-none"/>
    </w:rPr>
  </w:style>
  <w:style w:type="character" w:customStyle="1" w:styleId="article-record-publication-volume-issue">
    <w:name w:val="article-record-publication-volume-issue"/>
    <w:rsid w:val="00D42084"/>
  </w:style>
  <w:style w:type="character" w:customStyle="1" w:styleId="NothingCharChar">
    <w:name w:val="Nothing Char Char"/>
    <w:link w:val="NothingCharCharChar"/>
    <w:rsid w:val="00D42084"/>
  </w:style>
  <w:style w:type="character" w:customStyle="1" w:styleId="DebateUnderlineBoldCharChar">
    <w:name w:val="Debate Underline Bold Char Char"/>
    <w:rsid w:val="00D42084"/>
    <w:rPr>
      <w:rFonts w:ascii="Georgia" w:eastAsia="Times New Roman" w:hAnsi="Georgia"/>
      <w:b/>
      <w:u w:val="thick"/>
    </w:rPr>
  </w:style>
  <w:style w:type="character" w:customStyle="1" w:styleId="resultbodyblack">
    <w:name w:val="resultbodyblack"/>
    <w:rsid w:val="00D42084"/>
    <w:rPr>
      <w:rFonts w:cs="Times New Roman"/>
    </w:rPr>
  </w:style>
  <w:style w:type="paragraph" w:customStyle="1" w:styleId="CiteSmallText">
    <w:name w:val="Cite Small Text"/>
    <w:basedOn w:val="Normal"/>
    <w:qFormat/>
    <w:rsid w:val="00D42084"/>
    <w:pPr>
      <w:widowControl w:val="0"/>
      <w:spacing w:after="200"/>
    </w:pPr>
    <w:rPr>
      <w:rFonts w:ascii="Helvetica Neue" w:hAnsi="Helvetica Neue"/>
      <w:b/>
      <w:sz w:val="18"/>
    </w:rPr>
  </w:style>
  <w:style w:type="character" w:customStyle="1" w:styleId="3TagCite">
    <w:name w:val="3 Tag/Cite"/>
    <w:rsid w:val="00D42084"/>
    <w:rPr>
      <w:rFonts w:ascii="Times New Roman" w:hAnsi="Times New Roman"/>
      <w:b/>
    </w:rPr>
  </w:style>
  <w:style w:type="character" w:customStyle="1" w:styleId="4Qualifications">
    <w:name w:val="4 Qualifications"/>
    <w:rsid w:val="00D42084"/>
    <w:rPr>
      <w:rFonts w:ascii="Times New Roman" w:hAnsi="Times New Roman"/>
      <w:sz w:val="19"/>
    </w:rPr>
  </w:style>
  <w:style w:type="character" w:customStyle="1" w:styleId="6Underlined">
    <w:name w:val="6 Underlined"/>
    <w:rsid w:val="00D42084"/>
    <w:rPr>
      <w:rFonts w:ascii="Times New Roman" w:hAnsi="Times New Roman"/>
      <w:b/>
      <w:sz w:val="21"/>
      <w:u w:val="single"/>
    </w:rPr>
  </w:style>
  <w:style w:type="paragraph" w:customStyle="1" w:styleId="Cards1CharChar">
    <w:name w:val="Cards1 Char Char"/>
    <w:basedOn w:val="Normal"/>
    <w:link w:val="Cards1CharCharChar"/>
    <w:qFormat/>
    <w:rsid w:val="00D42084"/>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D42084"/>
    <w:rPr>
      <w:rFonts w:ascii="Georgia" w:hAnsi="Georgia" w:cs="Arial"/>
      <w:lang w:val="x-none"/>
    </w:rPr>
  </w:style>
  <w:style w:type="character" w:customStyle="1" w:styleId="nohighlighting">
    <w:name w:val="no highlighting"/>
    <w:rsid w:val="00D42084"/>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D42084"/>
    <w:rPr>
      <w:rFonts w:ascii="Georgia" w:hAnsi="Georgia"/>
      <w:color w:val="0000FF"/>
      <w:sz w:val="12"/>
      <w:u w:val="single"/>
    </w:rPr>
  </w:style>
  <w:style w:type="character" w:customStyle="1" w:styleId="SwagChar">
    <w:name w:val="Swag Char"/>
    <w:link w:val="Swag"/>
    <w:rsid w:val="00D42084"/>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D42084"/>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D42084"/>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D42084"/>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D42084"/>
    <w:rPr>
      <w:rFonts w:ascii="Calibri" w:eastAsia="Times New Roman" w:hAnsi="Calibri" w:cs="Times New Roman"/>
      <w:b/>
      <w:bCs/>
      <w:szCs w:val="24"/>
      <w:u w:val="single"/>
    </w:rPr>
  </w:style>
  <w:style w:type="character" w:customStyle="1" w:styleId="CharChar61">
    <w:name w:val="Char Char61"/>
    <w:rsid w:val="00D42084"/>
    <w:rPr>
      <w:rFonts w:cs="Arial"/>
      <w:bCs/>
      <w:sz w:val="16"/>
      <w:szCs w:val="26"/>
      <w:lang w:val="en-US" w:eastAsia="en-US" w:bidi="ar-SA"/>
    </w:rPr>
  </w:style>
  <w:style w:type="paragraph" w:customStyle="1" w:styleId="subhead10">
    <w:name w:val="subhead1"/>
    <w:basedOn w:val="Normal"/>
    <w:uiPriority w:val="99"/>
    <w:qFormat/>
    <w:rsid w:val="00D42084"/>
    <w:pPr>
      <w:spacing w:before="100" w:beforeAutospacing="1" w:after="100" w:afterAutospacing="1"/>
    </w:pPr>
    <w:rPr>
      <w:rFonts w:ascii="Georgia" w:eastAsia="Times New Roman" w:hAnsi="Georgia"/>
    </w:rPr>
  </w:style>
  <w:style w:type="character" w:customStyle="1" w:styleId="styledate0">
    <w:name w:val="styledate"/>
    <w:rsid w:val="00D42084"/>
  </w:style>
  <w:style w:type="character" w:customStyle="1" w:styleId="BoldandUnderlineChar1">
    <w:name w:val="Bold and Underline Char1"/>
    <w:rsid w:val="00D42084"/>
    <w:rPr>
      <w:b/>
      <w:szCs w:val="24"/>
      <w:u w:val="single"/>
      <w:lang w:val="en-US" w:eastAsia="en-US" w:bidi="ar-SA"/>
    </w:rPr>
  </w:style>
  <w:style w:type="character" w:customStyle="1" w:styleId="BoldandUnderlineChar1Char2">
    <w:name w:val="Bold and Underline Char1 Char2"/>
    <w:rsid w:val="00D42084"/>
    <w:rPr>
      <w:b/>
      <w:szCs w:val="24"/>
      <w:u w:val="single"/>
      <w:lang w:val="en-US" w:eastAsia="en-US" w:bidi="ar-SA"/>
    </w:rPr>
  </w:style>
  <w:style w:type="character" w:customStyle="1" w:styleId="BoldandUnderlineCharChar1">
    <w:name w:val="Bold and Underline Char Char1"/>
    <w:rsid w:val="00D42084"/>
    <w:rPr>
      <w:b/>
      <w:szCs w:val="24"/>
      <w:u w:val="single"/>
      <w:lang w:val="en-US" w:eastAsia="en-US" w:bidi="ar-SA"/>
    </w:rPr>
  </w:style>
  <w:style w:type="character" w:customStyle="1" w:styleId="title-link-wrapper">
    <w:name w:val="title-link-wrapper"/>
    <w:rsid w:val="00D42084"/>
  </w:style>
  <w:style w:type="character" w:customStyle="1" w:styleId="medium-font">
    <w:name w:val="medium-font"/>
    <w:rsid w:val="00D42084"/>
  </w:style>
  <w:style w:type="paragraph" w:customStyle="1" w:styleId="abstract">
    <w:name w:val="abstract"/>
    <w:basedOn w:val="Normal"/>
    <w:uiPriority w:val="99"/>
    <w:qFormat/>
    <w:rsid w:val="00D42084"/>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D42084"/>
    <w:rPr>
      <w:rFonts w:ascii="Georgia" w:eastAsia="Times New Roman" w:hAnsi="Georgia"/>
      <w:b/>
      <w:bCs/>
      <w:u w:val="single"/>
    </w:rPr>
  </w:style>
  <w:style w:type="character" w:customStyle="1" w:styleId="StyleUnderlineChar11ptBold2Char">
    <w:name w:val="Style Underline Char + 11 pt Bold2 Char"/>
    <w:link w:val="StyleUnderlineChar11ptBold2"/>
    <w:rsid w:val="00D42084"/>
    <w:rPr>
      <w:rFonts w:ascii="Georgia" w:eastAsia="Times New Roman" w:hAnsi="Georgia" w:cs="Arial"/>
      <w:b/>
      <w:bCs/>
      <w:u w:val="single"/>
    </w:rPr>
  </w:style>
  <w:style w:type="character" w:customStyle="1" w:styleId="ReallySamllTextChar">
    <w:name w:val="ReallySamllText Char"/>
    <w:link w:val="ReallySamllText"/>
    <w:rsid w:val="00D42084"/>
    <w:rPr>
      <w:sz w:val="12"/>
      <w:szCs w:val="24"/>
    </w:rPr>
  </w:style>
  <w:style w:type="paragraph" w:customStyle="1" w:styleId="StyleStyleUnderlineTimesNewRoman11pt">
    <w:name w:val="Style Style Underline + Times New Roman + 11 pt"/>
    <w:basedOn w:val="Normal"/>
    <w:link w:val="StyleStyleUnderlineTimesNewRoman11ptChar"/>
    <w:qFormat/>
    <w:rsid w:val="00D42084"/>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D42084"/>
    <w:rPr>
      <w:rFonts w:ascii="Georgia" w:eastAsia="Times New Roman" w:hAnsi="Georgia" w:cs="Arial"/>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42084"/>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D42084"/>
    <w:rPr>
      <w:rFonts w:ascii="Georgia" w:eastAsia="Times New Roman" w:hAnsi="Georgia" w:cs="Arial"/>
      <w:u w:val="single"/>
    </w:rPr>
  </w:style>
  <w:style w:type="character" w:customStyle="1" w:styleId="authoraffil">
    <w:name w:val="authoraffil"/>
    <w:rsid w:val="00D42084"/>
  </w:style>
  <w:style w:type="character" w:customStyle="1" w:styleId="CharChar8">
    <w:name w:val="Char Char8"/>
    <w:rsid w:val="00D42084"/>
    <w:rPr>
      <w:rFonts w:ascii="Georgia" w:eastAsia="Times New Roman" w:hAnsi="Georgia"/>
      <w:b/>
      <w:bCs/>
      <w:sz w:val="30"/>
      <w:szCs w:val="28"/>
      <w:u w:val="single"/>
    </w:rPr>
  </w:style>
  <w:style w:type="character" w:customStyle="1" w:styleId="TagsCharCharCharChar">
    <w:name w:val="Tags Char Char Char Char"/>
    <w:rsid w:val="00D42084"/>
    <w:rPr>
      <w:rFonts w:ascii="Times New Roman" w:eastAsia="Times New Roman" w:hAnsi="Times New Roman" w:cs="Times New Roman"/>
      <w:b/>
      <w:sz w:val="24"/>
      <w:szCs w:val="24"/>
    </w:rPr>
  </w:style>
  <w:style w:type="character" w:customStyle="1" w:styleId="Citation1Char">
    <w:name w:val="Citation1 Char"/>
    <w:link w:val="Citation10"/>
    <w:locked/>
    <w:rsid w:val="00D42084"/>
    <w:rPr>
      <w:rFonts w:ascii="Georgia" w:hAnsi="Georgia"/>
      <w:b/>
      <w:u w:val="single"/>
    </w:rPr>
  </w:style>
  <w:style w:type="paragraph" w:customStyle="1" w:styleId="Citation10">
    <w:name w:val="Citation1"/>
    <w:basedOn w:val="Normal"/>
    <w:link w:val="Citation1Char"/>
    <w:qFormat/>
    <w:rsid w:val="00D42084"/>
    <w:rPr>
      <w:rFonts w:ascii="Georgia" w:hAnsi="Georgia" w:cstheme="minorBidi"/>
      <w:b/>
      <w:u w:val="single"/>
    </w:rPr>
  </w:style>
  <w:style w:type="character" w:customStyle="1" w:styleId="TaglineChar">
    <w:name w:val="Tagline Char"/>
    <w:link w:val="Tagline0"/>
    <w:locked/>
    <w:rsid w:val="00D42084"/>
    <w:rPr>
      <w:rFonts w:ascii="Arial" w:hAnsi="Arial" w:cs="Arial"/>
      <w:b/>
      <w:sz w:val="26"/>
    </w:rPr>
  </w:style>
  <w:style w:type="paragraph" w:customStyle="1" w:styleId="NothingCharCharChar">
    <w:name w:val="Nothing Char Char Char"/>
    <w:link w:val="NothingCharChar"/>
    <w:qFormat/>
    <w:rsid w:val="00D42084"/>
    <w:pPr>
      <w:spacing w:after="0" w:line="240" w:lineRule="auto"/>
      <w:jc w:val="both"/>
    </w:pPr>
  </w:style>
  <w:style w:type="paragraph" w:customStyle="1" w:styleId="StyleLeft021">
    <w:name w:val="Style Left:  0.2&quot;1"/>
    <w:basedOn w:val="Normal"/>
    <w:qFormat/>
    <w:rsid w:val="00D42084"/>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42084"/>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42084"/>
    <w:rPr>
      <w:rFonts w:ascii="Georgia" w:eastAsia="Times New Roman" w:hAnsi="Georgia" w:cs="Arial"/>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42084"/>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42084"/>
    <w:rPr>
      <w:rFonts w:ascii="Georgia" w:eastAsia="Times New Roman" w:hAnsi="Georgia" w:cs="Arial"/>
      <w:u w:val="single"/>
      <w:bdr w:val="single" w:sz="4" w:space="0" w:color="auto"/>
    </w:rPr>
  </w:style>
  <w:style w:type="character" w:customStyle="1" w:styleId="boldcitationChar">
    <w:name w:val="bold citation Char"/>
    <w:rsid w:val="00D42084"/>
    <w:rPr>
      <w:rFonts w:ascii="Arial" w:hAnsi="Arial"/>
      <w:b/>
      <w:sz w:val="28"/>
      <w:szCs w:val="24"/>
      <w:u w:val="thick"/>
      <w:lang w:val="en-US" w:eastAsia="en-US" w:bidi="ar-SA"/>
    </w:rPr>
  </w:style>
  <w:style w:type="paragraph" w:customStyle="1" w:styleId="BlockTitle20">
    <w:name w:val="Block Title #2"/>
    <w:basedOn w:val="Normal"/>
    <w:qFormat/>
    <w:rsid w:val="00D42084"/>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1">
    <w:name w:val="Tagstyle"/>
    <w:basedOn w:val="Normal"/>
    <w:next w:val="Normal"/>
    <w:uiPriority w:val="99"/>
    <w:qFormat/>
    <w:rsid w:val="00D42084"/>
    <w:rPr>
      <w:rFonts w:ascii="Georgia" w:hAnsi="Georgia"/>
      <w:b/>
    </w:rPr>
  </w:style>
  <w:style w:type="character" w:customStyle="1" w:styleId="BoldunderlineChar5">
    <w:name w:val="Bold/underline Char"/>
    <w:link w:val="Boldunderline2"/>
    <w:rsid w:val="00D42084"/>
    <w:rPr>
      <w:rFonts w:eastAsia="SimSun"/>
      <w:b/>
      <w:sz w:val="24"/>
      <w:szCs w:val="24"/>
      <w:u w:val="single"/>
      <w:lang w:eastAsia="zh-CN"/>
    </w:rPr>
  </w:style>
  <w:style w:type="character" w:customStyle="1" w:styleId="underlinetextchar0">
    <w:name w:val="underlinetextchar"/>
    <w:rsid w:val="00D42084"/>
  </w:style>
  <w:style w:type="character" w:customStyle="1" w:styleId="boldciteChar1">
    <w:name w:val="bold cite Char1"/>
    <w:rsid w:val="00D42084"/>
    <w:rPr>
      <w:b/>
      <w:sz w:val="28"/>
      <w:u w:val="thick" w:color="000000"/>
    </w:rPr>
  </w:style>
  <w:style w:type="character" w:customStyle="1" w:styleId="tagCharCharChar1">
    <w:name w:val="tag Char Char Char1"/>
    <w:rsid w:val="00D42084"/>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D4208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D42084"/>
    <w:rPr>
      <w:rFonts w:ascii="Times New Roman" w:hAnsi="Times New Roman" w:cs="Times New Roman"/>
      <w:sz w:val="18"/>
      <w:szCs w:val="18"/>
    </w:rPr>
  </w:style>
  <w:style w:type="character" w:customStyle="1" w:styleId="FontStyle57">
    <w:name w:val="Font Style57"/>
    <w:rsid w:val="00D42084"/>
    <w:rPr>
      <w:rFonts w:ascii="Georgia" w:hAnsi="Georgia" w:cs="Georgia"/>
      <w:b/>
      <w:bCs/>
      <w:sz w:val="14"/>
      <w:szCs w:val="14"/>
    </w:rPr>
  </w:style>
  <w:style w:type="character" w:customStyle="1" w:styleId="FontStyle89">
    <w:name w:val="Font Style89"/>
    <w:rsid w:val="00D42084"/>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D42084"/>
    <w:rPr>
      <w:color w:val="2B579A"/>
      <w:shd w:val="clear" w:color="auto" w:fill="E6E6E6"/>
    </w:rPr>
  </w:style>
  <w:style w:type="character" w:customStyle="1" w:styleId="m-895152127622952443gmail-style13ptbold">
    <w:name w:val="m_-895152127622952443gmail-style13ptbold"/>
    <w:basedOn w:val="DefaultParagraphFont"/>
    <w:rsid w:val="00D42084"/>
  </w:style>
  <w:style w:type="character" w:customStyle="1" w:styleId="m4133802843404377303gmail-style13ptbold">
    <w:name w:val="m_4133802843404377303gmail-style13ptbold"/>
    <w:basedOn w:val="DefaultParagraphFont"/>
    <w:rsid w:val="00D42084"/>
  </w:style>
  <w:style w:type="character" w:customStyle="1" w:styleId="m4133802843404377303gmail-styleunderline">
    <w:name w:val="m_4133802843404377303gmail-styleunderline"/>
    <w:basedOn w:val="DefaultParagraphFont"/>
    <w:rsid w:val="00D42084"/>
  </w:style>
  <w:style w:type="character" w:customStyle="1" w:styleId="m1864609289044096952gmail-style13ptbold">
    <w:name w:val="m_1864609289044096952gmail-style13ptbold"/>
    <w:basedOn w:val="DefaultParagraphFont"/>
    <w:rsid w:val="00D42084"/>
  </w:style>
  <w:style w:type="character" w:customStyle="1" w:styleId="m-2434640214339110092gmail-style13ptbold">
    <w:name w:val="m_-2434640214339110092gmail-style13ptbold"/>
    <w:basedOn w:val="DefaultParagraphFont"/>
    <w:rsid w:val="00D42084"/>
  </w:style>
  <w:style w:type="character" w:customStyle="1" w:styleId="m-2434640214339110092gmail-styleunderline">
    <w:name w:val="m_-2434640214339110092gmail-styleunderline"/>
    <w:basedOn w:val="DefaultParagraphFont"/>
    <w:rsid w:val="00D42084"/>
  </w:style>
  <w:style w:type="character" w:customStyle="1" w:styleId="articlepage-articlebody-firstletter">
    <w:name w:val="articlepage-articlebody-firstletter"/>
    <w:basedOn w:val="DefaultParagraphFont"/>
    <w:rsid w:val="00D42084"/>
  </w:style>
  <w:style w:type="character" w:customStyle="1" w:styleId="UnresolvedMention32">
    <w:name w:val="Unresolved Mention32"/>
    <w:basedOn w:val="DefaultParagraphFont"/>
    <w:uiPriority w:val="99"/>
    <w:semiHidden/>
    <w:unhideWhenUsed/>
    <w:rsid w:val="00D42084"/>
    <w:rPr>
      <w:color w:val="605E5C"/>
      <w:shd w:val="clear" w:color="auto" w:fill="E1DFDD"/>
    </w:rPr>
  </w:style>
  <w:style w:type="character" w:customStyle="1" w:styleId="m-2745674872889869693gmail-style13ptbold">
    <w:name w:val="m_-2745674872889869693gmail-style13ptbold"/>
    <w:basedOn w:val="DefaultParagraphFont"/>
    <w:rsid w:val="00D42084"/>
  </w:style>
  <w:style w:type="character" w:customStyle="1" w:styleId="m-2745674872889869693gmail-styleunderline">
    <w:name w:val="m_-2745674872889869693gmail-styleunderline"/>
    <w:basedOn w:val="DefaultParagraphFont"/>
    <w:rsid w:val="00D42084"/>
  </w:style>
  <w:style w:type="character" w:customStyle="1" w:styleId="UnresolvedMention31">
    <w:name w:val="Unresolved Mention31"/>
    <w:basedOn w:val="DefaultParagraphFont"/>
    <w:uiPriority w:val="99"/>
    <w:semiHidden/>
    <w:unhideWhenUsed/>
    <w:rsid w:val="00D42084"/>
    <w:rPr>
      <w:color w:val="808080"/>
      <w:shd w:val="clear" w:color="auto" w:fill="E6E6E6"/>
    </w:rPr>
  </w:style>
  <w:style w:type="character" w:customStyle="1" w:styleId="m-8082899869479211226gmail-styleunderline">
    <w:name w:val="m_-8082899869479211226gmail-styleunderline"/>
    <w:basedOn w:val="DefaultParagraphFont"/>
    <w:rsid w:val="00D42084"/>
  </w:style>
  <w:style w:type="paragraph" w:customStyle="1" w:styleId="NoteLevel23">
    <w:name w:val="Note Level 23"/>
    <w:basedOn w:val="Normal"/>
    <w:next w:val="Normal"/>
    <w:uiPriority w:val="99"/>
    <w:qFormat/>
    <w:rsid w:val="00D42084"/>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D42084"/>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D42084"/>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D42084"/>
    <w:rPr>
      <w:color w:val="605E5C"/>
      <w:shd w:val="clear" w:color="auto" w:fill="E1DFDD"/>
    </w:rPr>
  </w:style>
  <w:style w:type="character" w:customStyle="1" w:styleId="UnresolvedMention6">
    <w:name w:val="Unresolved Mention6"/>
    <w:basedOn w:val="DefaultParagraphFont"/>
    <w:uiPriority w:val="99"/>
    <w:unhideWhenUsed/>
    <w:rsid w:val="00D42084"/>
    <w:rPr>
      <w:color w:val="605E5C"/>
      <w:shd w:val="clear" w:color="auto" w:fill="E1DFDD"/>
    </w:rPr>
  </w:style>
  <w:style w:type="character" w:customStyle="1" w:styleId="footnote">
    <w:name w:val="footnote"/>
    <w:basedOn w:val="DefaultParagraphFont"/>
    <w:rsid w:val="00D42084"/>
  </w:style>
  <w:style w:type="character" w:customStyle="1" w:styleId="hubidentifier">
    <w:name w:val="hub_identifier"/>
    <w:basedOn w:val="DefaultParagraphFont"/>
    <w:rsid w:val="00D42084"/>
  </w:style>
  <w:style w:type="paragraph" w:customStyle="1" w:styleId="standardeinzug">
    <w:name w:val="standardeinzug"/>
    <w:basedOn w:val="Normal"/>
    <w:rsid w:val="00D42084"/>
    <w:pPr>
      <w:spacing w:before="100" w:beforeAutospacing="1" w:after="100" w:afterAutospacing="1"/>
    </w:pPr>
    <w:rPr>
      <w:rFonts w:eastAsia="Times New Roman"/>
    </w:rPr>
  </w:style>
  <w:style w:type="paragraph" w:customStyle="1" w:styleId="aufzhlungnormal">
    <w:name w:val="aufzhlungnormal"/>
    <w:basedOn w:val="Normal"/>
    <w:rsid w:val="00D42084"/>
    <w:pPr>
      <w:spacing w:before="100" w:beforeAutospacing="1" w:after="100" w:afterAutospacing="1"/>
    </w:pPr>
    <w:rPr>
      <w:rFonts w:eastAsia="Times New Roman"/>
    </w:rPr>
  </w:style>
  <w:style w:type="character" w:customStyle="1" w:styleId="auszeichnungkursiv">
    <w:name w:val="auszeichnungkursiv"/>
    <w:basedOn w:val="DefaultParagraphFont"/>
    <w:rsid w:val="00D42084"/>
  </w:style>
  <w:style w:type="paragraph" w:customStyle="1" w:styleId="entrefilet">
    <w:name w:val="entrefilet"/>
    <w:basedOn w:val="Normal"/>
    <w:rsid w:val="00D42084"/>
    <w:pPr>
      <w:spacing w:before="100" w:beforeAutospacing="1" w:after="100" w:afterAutospacing="1"/>
    </w:pPr>
    <w:rPr>
      <w:rFonts w:eastAsia="Times New Roman"/>
    </w:rPr>
  </w:style>
  <w:style w:type="paragraph" w:customStyle="1" w:styleId="kapitelreferenzkopf">
    <w:name w:val="kapitelreferenzkopf"/>
    <w:basedOn w:val="Normal"/>
    <w:rsid w:val="00D42084"/>
    <w:pPr>
      <w:spacing w:before="100" w:beforeAutospacing="1" w:after="100" w:afterAutospacing="1"/>
    </w:pPr>
    <w:rPr>
      <w:rFonts w:eastAsia="Times New Roman"/>
    </w:rPr>
  </w:style>
  <w:style w:type="paragraph" w:customStyle="1" w:styleId="tabberschrift">
    <w:name w:val="tabberschrift"/>
    <w:basedOn w:val="Normal"/>
    <w:rsid w:val="00D42084"/>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D42084"/>
  </w:style>
  <w:style w:type="character" w:customStyle="1" w:styleId="m-268162420547309261gmail-stylestylebold12pt">
    <w:name w:val="m_-268162420547309261gmail-stylestylebold12pt"/>
    <w:basedOn w:val="DefaultParagraphFont"/>
    <w:rsid w:val="00D42084"/>
  </w:style>
  <w:style w:type="character" w:customStyle="1" w:styleId="m-268162420547309261gmail-styleboldunderline">
    <w:name w:val="m_-268162420547309261gmail-styleboldunderline"/>
    <w:basedOn w:val="DefaultParagraphFont"/>
    <w:rsid w:val="00D42084"/>
  </w:style>
  <w:style w:type="character" w:customStyle="1" w:styleId="m-5621139387307470627gmail-style13ptbold">
    <w:name w:val="m_-5621139387307470627gmail-style13ptbold"/>
    <w:basedOn w:val="DefaultParagraphFont"/>
    <w:rsid w:val="00D42084"/>
  </w:style>
  <w:style w:type="character" w:customStyle="1" w:styleId="m-5621139387307470627gmail-styleunderline">
    <w:name w:val="m_-5621139387307470627gmail-styleunderline"/>
    <w:basedOn w:val="DefaultParagraphFont"/>
    <w:rsid w:val="00D42084"/>
  </w:style>
  <w:style w:type="character" w:customStyle="1" w:styleId="m-4930835733434609408gmail-style13ptbold">
    <w:name w:val="m_-4930835733434609408gmail-style13ptbold"/>
    <w:basedOn w:val="DefaultParagraphFont"/>
    <w:rsid w:val="00D42084"/>
  </w:style>
  <w:style w:type="character" w:customStyle="1" w:styleId="m-4930835733434609408gmail-styleunderline">
    <w:name w:val="m_-4930835733434609408gmail-styleunderline"/>
    <w:basedOn w:val="DefaultParagraphFont"/>
    <w:rsid w:val="00D42084"/>
  </w:style>
  <w:style w:type="character" w:customStyle="1" w:styleId="m-2456650549122369157gmail-style13ptbold">
    <w:name w:val="m_-2456650549122369157gmail-style13ptbold"/>
    <w:basedOn w:val="DefaultParagraphFont"/>
    <w:rsid w:val="00D42084"/>
  </w:style>
  <w:style w:type="character" w:customStyle="1" w:styleId="m-2456650549122369157gmail-styleunderline">
    <w:name w:val="m_-2456650549122369157gmail-styleunderline"/>
    <w:basedOn w:val="DefaultParagraphFont"/>
    <w:rsid w:val="00D42084"/>
  </w:style>
  <w:style w:type="character" w:customStyle="1" w:styleId="hvr">
    <w:name w:val="hvr"/>
    <w:basedOn w:val="DefaultParagraphFont"/>
    <w:rsid w:val="00D42084"/>
  </w:style>
  <w:style w:type="character" w:customStyle="1" w:styleId="m-3350902899047358468gmail-styleunderline">
    <w:name w:val="m_-3350902899047358468gmail-styleunderline"/>
    <w:basedOn w:val="DefaultParagraphFont"/>
    <w:rsid w:val="00D42084"/>
  </w:style>
  <w:style w:type="paragraph" w:customStyle="1" w:styleId="Style5pt">
    <w:name w:val="Style 5 pt"/>
    <w:basedOn w:val="Normal"/>
    <w:link w:val="Style5ptChar"/>
    <w:rsid w:val="00D42084"/>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D42084"/>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D42084"/>
  </w:style>
  <w:style w:type="paragraph" w:customStyle="1" w:styleId="m462447500549623171gmail-msonormal">
    <w:name w:val="m_462447500549623171gmail-msonormal"/>
    <w:basedOn w:val="Normal"/>
    <w:uiPriority w:val="99"/>
    <w:rsid w:val="00D42084"/>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D42084"/>
  </w:style>
  <w:style w:type="character" w:customStyle="1" w:styleId="arttitle">
    <w:name w:val="art_title"/>
    <w:basedOn w:val="DefaultParagraphFont"/>
    <w:rsid w:val="00D42084"/>
  </w:style>
  <w:style w:type="character" w:customStyle="1" w:styleId="serialtitle">
    <w:name w:val="serial_title"/>
    <w:basedOn w:val="DefaultParagraphFont"/>
    <w:rsid w:val="00D42084"/>
  </w:style>
  <w:style w:type="character" w:customStyle="1" w:styleId="headingnumber">
    <w:name w:val="headingnumber"/>
    <w:basedOn w:val="DefaultParagraphFont"/>
    <w:rsid w:val="00D42084"/>
  </w:style>
  <w:style w:type="character" w:customStyle="1" w:styleId="internalref">
    <w:name w:val="internalref"/>
    <w:basedOn w:val="DefaultParagraphFont"/>
    <w:rsid w:val="00D42084"/>
  </w:style>
  <w:style w:type="paragraph" w:customStyle="1" w:styleId="Analyitc">
    <w:name w:val="Analyitc"/>
    <w:basedOn w:val="Normal"/>
    <w:uiPriority w:val="4"/>
    <w:qFormat/>
    <w:rsid w:val="00D42084"/>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D42084"/>
  </w:style>
  <w:style w:type="character" w:customStyle="1" w:styleId="m7113523068278247331gmail-underline">
    <w:name w:val="m_7113523068278247331gmail-underline"/>
    <w:basedOn w:val="DefaultParagraphFont"/>
    <w:rsid w:val="00D42084"/>
  </w:style>
  <w:style w:type="character" w:customStyle="1" w:styleId="m7113523068278247331gmail-styleunderline">
    <w:name w:val="m_7113523068278247331gmail-styleunderline"/>
    <w:basedOn w:val="DefaultParagraphFont"/>
    <w:rsid w:val="00D42084"/>
  </w:style>
  <w:style w:type="paragraph" w:customStyle="1" w:styleId="Caption40">
    <w:name w:val="Caption4"/>
    <w:basedOn w:val="Normal"/>
    <w:uiPriority w:val="99"/>
    <w:qFormat/>
    <w:rsid w:val="00D42084"/>
    <w:pPr>
      <w:spacing w:before="100" w:beforeAutospacing="1" w:after="100" w:afterAutospacing="1"/>
    </w:pPr>
    <w:rPr>
      <w:rFonts w:eastAsia="Times New Roman"/>
    </w:rPr>
  </w:style>
  <w:style w:type="character" w:customStyle="1" w:styleId="enhanced-reference">
    <w:name w:val="enhanced-reference"/>
    <w:basedOn w:val="DefaultParagraphFont"/>
    <w:rsid w:val="00D42084"/>
  </w:style>
  <w:style w:type="character" w:customStyle="1" w:styleId="ff1">
    <w:name w:val="ff1"/>
    <w:basedOn w:val="DefaultParagraphFont"/>
    <w:rsid w:val="00D42084"/>
  </w:style>
  <w:style w:type="character" w:customStyle="1" w:styleId="ff2">
    <w:name w:val="ff2"/>
    <w:basedOn w:val="DefaultParagraphFont"/>
    <w:rsid w:val="00D42084"/>
  </w:style>
  <w:style w:type="character" w:customStyle="1" w:styleId="display">
    <w:name w:val="display"/>
    <w:basedOn w:val="DefaultParagraphFont"/>
    <w:rsid w:val="00D42084"/>
  </w:style>
  <w:style w:type="character" w:customStyle="1" w:styleId="m2030095631327626865gmail-style13ptbold">
    <w:name w:val="m_2030095631327626865gmail-style13ptbold"/>
    <w:basedOn w:val="DefaultParagraphFont"/>
    <w:rsid w:val="00D42084"/>
  </w:style>
  <w:style w:type="character" w:customStyle="1" w:styleId="m2030095631327626865gmail-styleunderline">
    <w:name w:val="m_2030095631327626865gmail-styleunderline"/>
    <w:basedOn w:val="DefaultParagraphFont"/>
    <w:rsid w:val="00D42084"/>
  </w:style>
  <w:style w:type="paragraph" w:customStyle="1" w:styleId="m4240400669014671728gmail-msonormal">
    <w:name w:val="m_4240400669014671728gmail-msonormal"/>
    <w:basedOn w:val="Normal"/>
    <w:rsid w:val="00D42084"/>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D42084"/>
  </w:style>
  <w:style w:type="character" w:customStyle="1" w:styleId="tweetinfo-heartstat">
    <w:name w:val="tweetinfo-heartstat"/>
    <w:basedOn w:val="DefaultParagraphFont"/>
    <w:rsid w:val="00D42084"/>
  </w:style>
  <w:style w:type="paragraph" w:customStyle="1" w:styleId="Pol">
    <w:name w:val="Pol"/>
    <w:basedOn w:val="Heading2"/>
    <w:uiPriority w:val="99"/>
    <w:qFormat/>
    <w:rsid w:val="00D42084"/>
  </w:style>
  <w:style w:type="paragraph" w:customStyle="1" w:styleId="headline-title">
    <w:name w:val="headline-title"/>
    <w:basedOn w:val="Normal"/>
    <w:qFormat/>
    <w:rsid w:val="00D42084"/>
    <w:pPr>
      <w:spacing w:before="100" w:beforeAutospacing="1" w:after="100" w:afterAutospacing="1"/>
    </w:pPr>
    <w:rPr>
      <w:rFonts w:ascii="Avenir LT Std 45 Book" w:hAnsi="Avenir LT Std 45 Book"/>
    </w:rPr>
  </w:style>
  <w:style w:type="character" w:customStyle="1" w:styleId="link">
    <w:name w:val="link"/>
    <w:basedOn w:val="DefaultParagraphFont"/>
    <w:rsid w:val="00D42084"/>
  </w:style>
  <w:style w:type="paragraph" w:customStyle="1" w:styleId="xhead">
    <w:name w:val="xhead"/>
    <w:basedOn w:val="Normal"/>
    <w:qFormat/>
    <w:rsid w:val="00D42084"/>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D42084"/>
    <w:pPr>
      <w:spacing w:before="100" w:beforeAutospacing="1" w:after="100" w:afterAutospacing="1"/>
    </w:pPr>
    <w:rPr>
      <w:rFonts w:ascii="Times" w:hAnsi="Times"/>
      <w:szCs w:val="20"/>
    </w:rPr>
  </w:style>
  <w:style w:type="paragraph" w:customStyle="1" w:styleId="bodyintro">
    <w:name w:val="bodyintro"/>
    <w:basedOn w:val="Normal"/>
    <w:qFormat/>
    <w:rsid w:val="00D4208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42084"/>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D42084"/>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D42084"/>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D42084"/>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D42084"/>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qFormat/>
    <w:rsid w:val="00D42084"/>
    <w:pPr>
      <w:spacing w:before="100" w:beforeAutospacing="1" w:after="100" w:afterAutospacing="1"/>
    </w:pPr>
    <w:rPr>
      <w:rFonts w:ascii="Times" w:hAnsi="Times"/>
      <w:szCs w:val="20"/>
    </w:rPr>
  </w:style>
  <w:style w:type="paragraph" w:customStyle="1" w:styleId="pagpag2">
    <w:name w:val="pagpag2"/>
    <w:basedOn w:val="Normal"/>
    <w:qFormat/>
    <w:rsid w:val="00D42084"/>
    <w:pPr>
      <w:spacing w:before="100" w:beforeAutospacing="1" w:after="100" w:afterAutospacing="1"/>
    </w:pPr>
    <w:rPr>
      <w:rFonts w:ascii="Times" w:hAnsi="Times"/>
      <w:szCs w:val="20"/>
    </w:rPr>
  </w:style>
  <w:style w:type="paragraph" w:customStyle="1" w:styleId="pagpag3">
    <w:name w:val="pagpag3"/>
    <w:basedOn w:val="Normal"/>
    <w:qFormat/>
    <w:rsid w:val="00D42084"/>
    <w:pPr>
      <w:spacing w:before="100" w:beforeAutospacing="1" w:after="100" w:afterAutospacing="1"/>
    </w:pPr>
    <w:rPr>
      <w:rFonts w:ascii="Times" w:hAnsi="Times"/>
      <w:szCs w:val="20"/>
    </w:rPr>
  </w:style>
  <w:style w:type="paragraph" w:customStyle="1" w:styleId="lastupdated">
    <w:name w:val="lastupdated"/>
    <w:basedOn w:val="Normal"/>
    <w:qFormat/>
    <w:rsid w:val="00D4208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42084"/>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D42084"/>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qFormat/>
    <w:rsid w:val="00D42084"/>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D42084"/>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D42084"/>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D42084"/>
    <w:rPr>
      <w:rFonts w:ascii="Lucida Grande" w:eastAsia="Cambria" w:hAnsi="Lucida Grande"/>
    </w:rPr>
  </w:style>
  <w:style w:type="paragraph" w:customStyle="1" w:styleId="Pa16">
    <w:name w:val="Pa16"/>
    <w:basedOn w:val="Default"/>
    <w:next w:val="Default"/>
    <w:uiPriority w:val="99"/>
    <w:qFormat/>
    <w:rsid w:val="00D42084"/>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D42084"/>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D42084"/>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D42084"/>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D42084"/>
    <w:rPr>
      <w:rFonts w:ascii="Avenir LT Std 45 Book" w:hAnsi="Avenir LT Std 45 Book"/>
      <w:u w:val="single"/>
    </w:rPr>
  </w:style>
  <w:style w:type="paragraph" w:customStyle="1" w:styleId="Number">
    <w:name w:val="Number"/>
    <w:basedOn w:val="Heading2"/>
    <w:qFormat/>
    <w:rsid w:val="00D4208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D42084"/>
    <w:rPr>
      <w:bCs/>
      <w:iCs w:val="0"/>
    </w:rPr>
  </w:style>
  <w:style w:type="character" w:customStyle="1" w:styleId="viewstorydateline">
    <w:name w:val="viewstorydateline"/>
    <w:basedOn w:val="DefaultParagraphFont"/>
    <w:rsid w:val="00D42084"/>
  </w:style>
  <w:style w:type="character" w:customStyle="1" w:styleId="meta-sep">
    <w:name w:val="meta-sep"/>
    <w:basedOn w:val="DefaultParagraphFont"/>
    <w:rsid w:val="00D42084"/>
  </w:style>
  <w:style w:type="character" w:customStyle="1" w:styleId="A19">
    <w:name w:val="A19"/>
    <w:uiPriority w:val="99"/>
    <w:rsid w:val="00D42084"/>
    <w:rPr>
      <w:rFonts w:ascii="Georgia" w:hAnsi="Georgia" w:cs="Georgia" w:hint="default"/>
      <w:color w:val="000000"/>
      <w:sz w:val="20"/>
      <w:szCs w:val="20"/>
      <w:u w:val="single"/>
    </w:rPr>
  </w:style>
  <w:style w:type="character" w:customStyle="1" w:styleId="A13">
    <w:name w:val="A13"/>
    <w:uiPriority w:val="99"/>
    <w:rsid w:val="00D42084"/>
    <w:rPr>
      <w:rFonts w:ascii="Georgia" w:hAnsi="Georgia" w:cs="Georgia" w:hint="default"/>
      <w:color w:val="000000"/>
      <w:sz w:val="11"/>
      <w:szCs w:val="11"/>
    </w:rPr>
  </w:style>
  <w:style w:type="character" w:customStyle="1" w:styleId="ontext">
    <w:name w:val="ontext"/>
    <w:basedOn w:val="DefaultParagraphFont"/>
    <w:rsid w:val="00D42084"/>
  </w:style>
  <w:style w:type="character" w:customStyle="1" w:styleId="StyleLatinBaskervilleUnderline">
    <w:name w:val="Style (Latin) Baskerville Underline"/>
    <w:basedOn w:val="DefaultParagraphFont"/>
    <w:rsid w:val="00D42084"/>
    <w:rPr>
      <w:rFonts w:ascii="Baskerville" w:hAnsi="Baskerville" w:hint="default"/>
      <w:sz w:val="26"/>
      <w:u w:val="single"/>
    </w:rPr>
  </w:style>
  <w:style w:type="character" w:customStyle="1" w:styleId="archive-title">
    <w:name w:val="archive-title"/>
    <w:basedOn w:val="DefaultParagraphFont"/>
    <w:rsid w:val="00D42084"/>
  </w:style>
  <w:style w:type="character" w:customStyle="1" w:styleId="imgleft">
    <w:name w:val="imgleft"/>
    <w:basedOn w:val="DefaultParagraphFont"/>
    <w:rsid w:val="00D42084"/>
  </w:style>
  <w:style w:type="character" w:customStyle="1" w:styleId="imgcenter">
    <w:name w:val="imgcenter"/>
    <w:basedOn w:val="DefaultParagraphFont"/>
    <w:rsid w:val="00D42084"/>
  </w:style>
  <w:style w:type="character" w:customStyle="1" w:styleId="A42">
    <w:name w:val="A4+2"/>
    <w:uiPriority w:val="99"/>
    <w:rsid w:val="00D42084"/>
    <w:rPr>
      <w:rFonts w:ascii="Helvetica LT Std" w:hAnsi="Helvetica LT Std" w:cs="Helvetica LT Std" w:hint="default"/>
      <w:color w:val="000000"/>
      <w:sz w:val="11"/>
      <w:szCs w:val="11"/>
    </w:rPr>
  </w:style>
  <w:style w:type="character" w:customStyle="1" w:styleId="Caption11">
    <w:name w:val="Caption11"/>
    <w:basedOn w:val="DefaultParagraphFont"/>
    <w:rsid w:val="00D42084"/>
  </w:style>
  <w:style w:type="character" w:customStyle="1" w:styleId="fstitle">
    <w:name w:val="fs_title"/>
    <w:basedOn w:val="DefaultParagraphFont"/>
    <w:rsid w:val="00D42084"/>
  </w:style>
  <w:style w:type="character" w:customStyle="1" w:styleId="reportbody1">
    <w:name w:val="reportbody1"/>
    <w:basedOn w:val="DefaultParagraphFont"/>
    <w:rsid w:val="00D42084"/>
    <w:rPr>
      <w:rFonts w:ascii="Tahoma" w:hAnsi="Tahoma" w:cs="Tahoma" w:hint="default"/>
      <w:color w:val="000000"/>
      <w:sz w:val="14"/>
      <w:szCs w:val="14"/>
    </w:rPr>
  </w:style>
  <w:style w:type="character" w:customStyle="1" w:styleId="dateday">
    <w:name w:val="date_day"/>
    <w:basedOn w:val="DefaultParagraphFont"/>
    <w:rsid w:val="00D42084"/>
  </w:style>
  <w:style w:type="character" w:customStyle="1" w:styleId="datemonth">
    <w:name w:val="date_month"/>
    <w:basedOn w:val="DefaultParagraphFont"/>
    <w:rsid w:val="00D42084"/>
  </w:style>
  <w:style w:type="character" w:customStyle="1" w:styleId="dateyear">
    <w:name w:val="date_year"/>
    <w:basedOn w:val="DefaultParagraphFont"/>
    <w:rsid w:val="00D4208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D4208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4208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42084"/>
    <w:rPr>
      <w:sz w:val="24"/>
      <w:szCs w:val="24"/>
      <w:lang w:val="en-US" w:eastAsia="en-US" w:bidi="ar-SA"/>
    </w:rPr>
  </w:style>
  <w:style w:type="character" w:customStyle="1" w:styleId="insideitro">
    <w:name w:val="insideitro"/>
    <w:basedOn w:val="DefaultParagraphFont"/>
    <w:rsid w:val="00D42084"/>
  </w:style>
  <w:style w:type="character" w:customStyle="1" w:styleId="wcfont">
    <w:name w:val="wcfont"/>
    <w:basedOn w:val="DefaultParagraphFont"/>
    <w:rsid w:val="00D42084"/>
  </w:style>
  <w:style w:type="character" w:customStyle="1" w:styleId="qftext">
    <w:name w:val="qftext"/>
    <w:basedOn w:val="DefaultParagraphFont"/>
    <w:rsid w:val="00D42084"/>
  </w:style>
  <w:style w:type="character" w:customStyle="1" w:styleId="leftidx">
    <w:name w:val="leftidx"/>
    <w:basedOn w:val="DefaultParagraphFont"/>
    <w:rsid w:val="00D42084"/>
  </w:style>
  <w:style w:type="character" w:customStyle="1" w:styleId="StyleBox12ptBold">
    <w:name w:val="Style Box + 12 pt Bold"/>
    <w:basedOn w:val="DefaultParagraphFont"/>
    <w:rsid w:val="00D42084"/>
    <w:rPr>
      <w:rFonts w:ascii="Georgia" w:hAnsi="Georgia"/>
      <w:b/>
      <w:bCs/>
      <w:sz w:val="22"/>
      <w:u w:val="single"/>
      <w:bdr w:val="none" w:sz="0" w:space="0" w:color="auto"/>
    </w:rPr>
  </w:style>
  <w:style w:type="character" w:customStyle="1" w:styleId="StyleBox12pt">
    <w:name w:val="Style Box + 12 pt"/>
    <w:basedOn w:val="DefaultParagraphFont"/>
    <w:rsid w:val="00D42084"/>
    <w:rPr>
      <w:rFonts w:ascii="Georgia" w:hAnsi="Georgia"/>
      <w:b w:val="0"/>
      <w:sz w:val="22"/>
      <w:u w:val="single"/>
      <w:bdr w:val="none" w:sz="0" w:space="0" w:color="auto"/>
    </w:rPr>
  </w:style>
  <w:style w:type="character" w:customStyle="1" w:styleId="StyleGaramondText1">
    <w:name w:val="Style Garamond Text 1"/>
    <w:basedOn w:val="DefaultParagraphFont"/>
    <w:rsid w:val="00D42084"/>
    <w:rPr>
      <w:rFonts w:ascii="Georgia" w:hAnsi="Georgia"/>
      <w:color w:val="0D0D0D" w:themeColor="text1" w:themeTint="F2"/>
      <w:sz w:val="22"/>
    </w:rPr>
  </w:style>
  <w:style w:type="character" w:customStyle="1" w:styleId="StyleGaramondText1Underline">
    <w:name w:val="Style Garamond Text 1 Underline"/>
    <w:basedOn w:val="DefaultParagraphFont"/>
    <w:rsid w:val="00D42084"/>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D42084"/>
    <w:rPr>
      <w:b w:val="0"/>
      <w:bCs w:val="0"/>
      <w:sz w:val="14"/>
      <w:u w:val="none"/>
    </w:rPr>
  </w:style>
  <w:style w:type="character" w:customStyle="1" w:styleId="Style7ptBold">
    <w:name w:val="Style 7 pt Bold"/>
    <w:basedOn w:val="DefaultParagraphFont"/>
    <w:rsid w:val="00D42084"/>
    <w:rPr>
      <w:b w:val="0"/>
      <w:bCs/>
      <w:sz w:val="14"/>
    </w:rPr>
  </w:style>
  <w:style w:type="paragraph" w:customStyle="1" w:styleId="width100">
    <w:name w:val="width100"/>
    <w:basedOn w:val="Normal"/>
    <w:uiPriority w:val="99"/>
    <w:qFormat/>
    <w:rsid w:val="00D42084"/>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D42084"/>
  </w:style>
  <w:style w:type="character" w:customStyle="1" w:styleId="eventsubtitle">
    <w:name w:val="eventsubtitle"/>
    <w:basedOn w:val="DefaultParagraphFont"/>
    <w:rsid w:val="00D42084"/>
  </w:style>
  <w:style w:type="character" w:customStyle="1" w:styleId="eventdate">
    <w:name w:val="eventdate"/>
    <w:basedOn w:val="DefaultParagraphFont"/>
    <w:rsid w:val="00D42084"/>
  </w:style>
  <w:style w:type="character" w:customStyle="1" w:styleId="legend">
    <w:name w:val="legend"/>
    <w:basedOn w:val="DefaultParagraphFont"/>
    <w:rsid w:val="00D42084"/>
  </w:style>
  <w:style w:type="character" w:customStyle="1" w:styleId="StyleLatinGaramond9ptUnderline">
    <w:name w:val="Style (Latin) Garamond 9 pt Underline"/>
    <w:rsid w:val="00D42084"/>
    <w:rPr>
      <w:sz w:val="22"/>
      <w:u w:val="single"/>
    </w:rPr>
  </w:style>
  <w:style w:type="character" w:customStyle="1" w:styleId="ellipsistext">
    <w:name w:val="ellipsis_text"/>
    <w:basedOn w:val="DefaultParagraphFont"/>
    <w:rsid w:val="00D42084"/>
  </w:style>
  <w:style w:type="character" w:customStyle="1" w:styleId="cite00">
    <w:name w:val="cite0"/>
    <w:rsid w:val="00D42084"/>
  </w:style>
  <w:style w:type="character" w:customStyle="1" w:styleId="Bodytext5">
    <w:name w:val="Body text_"/>
    <w:basedOn w:val="DefaultParagraphFont"/>
    <w:link w:val="BodyText50"/>
    <w:rsid w:val="00D42084"/>
    <w:rPr>
      <w:rFonts w:eastAsia="Georgia" w:cs="Georgia"/>
      <w:sz w:val="21"/>
      <w:szCs w:val="21"/>
      <w:shd w:val="clear" w:color="auto" w:fill="FFFFFF"/>
    </w:rPr>
  </w:style>
  <w:style w:type="paragraph" w:customStyle="1" w:styleId="BodyText50">
    <w:name w:val="Body Text5"/>
    <w:basedOn w:val="Normal"/>
    <w:link w:val="Bodytext5"/>
    <w:qFormat/>
    <w:rsid w:val="00D42084"/>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D42084"/>
    <w:pPr>
      <w:spacing w:before="100" w:beforeAutospacing="1" w:after="100" w:afterAutospacing="1"/>
    </w:pPr>
    <w:rPr>
      <w:rFonts w:ascii="Avenir LT Std 45 Book" w:hAnsi="Avenir LT Std 45 Book"/>
    </w:rPr>
  </w:style>
  <w:style w:type="paragraph" w:customStyle="1" w:styleId="about">
    <w:name w:val="about"/>
    <w:basedOn w:val="Normal"/>
    <w:qFormat/>
    <w:rsid w:val="00D42084"/>
    <w:pPr>
      <w:spacing w:before="100" w:beforeAutospacing="1" w:after="100" w:afterAutospacing="1"/>
    </w:pPr>
    <w:rPr>
      <w:rFonts w:ascii="Avenir LT Std 45 Book" w:hAnsi="Avenir LT Std 45 Book"/>
    </w:rPr>
  </w:style>
  <w:style w:type="character" w:customStyle="1" w:styleId="in-top">
    <w:name w:val="in-top"/>
    <w:rsid w:val="00D42084"/>
  </w:style>
  <w:style w:type="character" w:customStyle="1" w:styleId="nukeled">
    <w:name w:val="nukeled"/>
    <w:rsid w:val="00D42084"/>
  </w:style>
  <w:style w:type="character" w:customStyle="1" w:styleId="contextlyrelated">
    <w:name w:val="contextly_related"/>
    <w:rsid w:val="00D42084"/>
  </w:style>
  <w:style w:type="character" w:customStyle="1" w:styleId="in-right">
    <w:name w:val="in-right"/>
    <w:rsid w:val="00D42084"/>
  </w:style>
  <w:style w:type="character" w:customStyle="1" w:styleId="adtext0">
    <w:name w:val="ad_text"/>
    <w:rsid w:val="00D42084"/>
  </w:style>
  <w:style w:type="character" w:customStyle="1" w:styleId="linkrow">
    <w:name w:val="link_row"/>
    <w:rsid w:val="00D42084"/>
  </w:style>
  <w:style w:type="character" w:customStyle="1" w:styleId="revision-date">
    <w:name w:val="revision-date"/>
    <w:rsid w:val="00D42084"/>
  </w:style>
  <w:style w:type="paragraph" w:customStyle="1" w:styleId="t6">
    <w:name w:val="t6"/>
    <w:basedOn w:val="Normal"/>
    <w:qFormat/>
    <w:rsid w:val="00D42084"/>
    <w:pPr>
      <w:spacing w:before="100" w:beforeAutospacing="1" w:after="100" w:afterAutospacing="1"/>
    </w:pPr>
    <w:rPr>
      <w:rFonts w:ascii="Avenir LT Std 45 Book" w:hAnsi="Avenir LT Std 45 Book"/>
    </w:rPr>
  </w:style>
  <w:style w:type="paragraph" w:customStyle="1" w:styleId="thumbnail">
    <w:name w:val="thumbnail"/>
    <w:basedOn w:val="Normal"/>
    <w:qFormat/>
    <w:rsid w:val="00D42084"/>
    <w:pPr>
      <w:spacing w:before="100" w:beforeAutospacing="1" w:after="100" w:afterAutospacing="1"/>
    </w:pPr>
    <w:rPr>
      <w:rFonts w:ascii="Avenir LT Std 45 Book" w:hAnsi="Avenir LT Std 45 Book"/>
    </w:rPr>
  </w:style>
  <w:style w:type="character" w:customStyle="1" w:styleId="facebook-share">
    <w:name w:val="facebook-share"/>
    <w:rsid w:val="00D42084"/>
  </w:style>
  <w:style w:type="character" w:customStyle="1" w:styleId="facebook-share-label">
    <w:name w:val="facebook-share-label"/>
    <w:rsid w:val="00D42084"/>
  </w:style>
  <w:style w:type="paragraph" w:customStyle="1" w:styleId="stand-first-alone">
    <w:name w:val="stand-first-alone"/>
    <w:basedOn w:val="Normal"/>
    <w:qFormat/>
    <w:rsid w:val="00D42084"/>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D42084"/>
    <w:pPr>
      <w:spacing w:before="100" w:beforeAutospacing="1" w:after="100" w:afterAutospacing="1"/>
    </w:pPr>
    <w:rPr>
      <w:rFonts w:ascii="Avenir LT Std 45 Book" w:hAnsi="Avenir LT Std 45 Book"/>
    </w:rPr>
  </w:style>
  <w:style w:type="paragraph" w:customStyle="1" w:styleId="morelink">
    <w:name w:val="morelink"/>
    <w:basedOn w:val="Normal"/>
    <w:qFormat/>
    <w:rsid w:val="00D42084"/>
    <w:pPr>
      <w:spacing w:before="100" w:beforeAutospacing="1" w:after="100" w:afterAutospacing="1"/>
    </w:pPr>
    <w:rPr>
      <w:rFonts w:ascii="Avenir LT Std 45 Book" w:hAnsi="Avenir LT Std 45 Book"/>
    </w:rPr>
  </w:style>
  <w:style w:type="paragraph" w:customStyle="1" w:styleId="audiolink">
    <w:name w:val="audiolink"/>
    <w:basedOn w:val="Normal"/>
    <w:qFormat/>
    <w:rsid w:val="00D42084"/>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D42084"/>
    <w:pPr>
      <w:spacing w:before="100" w:beforeAutospacing="1" w:after="100" w:afterAutospacing="1"/>
    </w:pPr>
    <w:rPr>
      <w:rFonts w:ascii="Avenir LT Std 45 Book" w:hAnsi="Avenir LT Std 45 Book"/>
    </w:rPr>
  </w:style>
  <w:style w:type="paragraph" w:customStyle="1" w:styleId="nav1">
    <w:name w:val="nav1"/>
    <w:basedOn w:val="Normal"/>
    <w:qFormat/>
    <w:rsid w:val="00D42084"/>
    <w:pPr>
      <w:spacing w:before="100" w:beforeAutospacing="1" w:after="100" w:afterAutospacing="1"/>
    </w:pPr>
    <w:rPr>
      <w:rFonts w:ascii="Avenir LT Std 45 Book" w:hAnsi="Avenir LT Std 45 Book"/>
    </w:rPr>
  </w:style>
  <w:style w:type="paragraph" w:customStyle="1" w:styleId="nav2">
    <w:name w:val="nav2"/>
    <w:basedOn w:val="Normal"/>
    <w:qFormat/>
    <w:rsid w:val="00D42084"/>
    <w:pPr>
      <w:spacing w:before="100" w:beforeAutospacing="1" w:after="100" w:afterAutospacing="1"/>
    </w:pPr>
    <w:rPr>
      <w:rFonts w:ascii="Avenir LT Std 45 Book" w:hAnsi="Avenir LT Std 45 Book"/>
    </w:rPr>
  </w:style>
  <w:style w:type="character" w:customStyle="1" w:styleId="A24">
    <w:name w:val="A24"/>
    <w:uiPriority w:val="99"/>
    <w:rsid w:val="00D42084"/>
    <w:rPr>
      <w:rFonts w:ascii="Paperback 24" w:hAnsi="Paperback 24" w:cs="Paperback 24"/>
      <w:color w:val="000000"/>
      <w:sz w:val="32"/>
      <w:szCs w:val="32"/>
    </w:rPr>
  </w:style>
  <w:style w:type="character" w:customStyle="1" w:styleId="A25">
    <w:name w:val="A25"/>
    <w:uiPriority w:val="99"/>
    <w:rsid w:val="00D42084"/>
    <w:rPr>
      <w:rFonts w:ascii="Webdings" w:hAnsi="Webdings" w:cs="Webdings"/>
      <w:color w:val="000000"/>
      <w:sz w:val="16"/>
      <w:szCs w:val="16"/>
    </w:rPr>
  </w:style>
  <w:style w:type="paragraph" w:customStyle="1" w:styleId="CM45">
    <w:name w:val="CM45"/>
    <w:basedOn w:val="Default"/>
    <w:next w:val="Default"/>
    <w:uiPriority w:val="99"/>
    <w:qFormat/>
    <w:rsid w:val="00D42084"/>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D42084"/>
    <w:pPr>
      <w:spacing w:after="0" w:line="240" w:lineRule="auto"/>
    </w:pPr>
    <w:rPr>
      <w:rFonts w:ascii="Times New Roman" w:hAnsi="Times New Roman" w:cs="Times New Roman"/>
    </w:rPr>
  </w:style>
  <w:style w:type="character" w:customStyle="1" w:styleId="Headerorfooter">
    <w:name w:val="Header or footer_"/>
    <w:basedOn w:val="DefaultParagraphFont"/>
    <w:rsid w:val="00D42084"/>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D42084"/>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D4208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D4208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D42084"/>
    <w:rPr>
      <w:rFonts w:eastAsia="Arial" w:cs="Arial"/>
      <w:b/>
      <w:bCs/>
      <w:sz w:val="20"/>
      <w:szCs w:val="20"/>
      <w:shd w:val="clear" w:color="auto" w:fill="FFFFFF"/>
    </w:rPr>
  </w:style>
  <w:style w:type="paragraph" w:customStyle="1" w:styleId="Heading180">
    <w:name w:val="Heading #18"/>
    <w:basedOn w:val="Normal"/>
    <w:link w:val="Heading18"/>
    <w:qFormat/>
    <w:rsid w:val="00D42084"/>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D42084"/>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D42084"/>
    <w:rPr>
      <w:rFonts w:eastAsia="Arial" w:cs="Arial"/>
      <w:b/>
      <w:bCs/>
      <w:sz w:val="18"/>
      <w:szCs w:val="18"/>
      <w:shd w:val="clear" w:color="auto" w:fill="FFFFFF"/>
    </w:rPr>
  </w:style>
  <w:style w:type="paragraph" w:customStyle="1" w:styleId="Bodytext311">
    <w:name w:val="Body text (31)"/>
    <w:basedOn w:val="Normal"/>
    <w:link w:val="Bodytext310"/>
    <w:qFormat/>
    <w:rsid w:val="00D42084"/>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D42084"/>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D42084"/>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D4208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D4208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D42084"/>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D42084"/>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D4208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D4208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D42084"/>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D4208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D42084"/>
    <w:rPr>
      <w:rFonts w:eastAsia="Arial" w:cs="Arial"/>
      <w:sz w:val="20"/>
      <w:szCs w:val="20"/>
      <w:shd w:val="clear" w:color="auto" w:fill="FFFFFF"/>
    </w:rPr>
  </w:style>
  <w:style w:type="paragraph" w:customStyle="1" w:styleId="Heading220">
    <w:name w:val="Heading #22"/>
    <w:basedOn w:val="Normal"/>
    <w:link w:val="Heading22"/>
    <w:qFormat/>
    <w:rsid w:val="00D42084"/>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D4208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D4208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D4208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D42084"/>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D42084"/>
    <w:rPr>
      <w:rFonts w:eastAsia="Arial" w:cs="Arial"/>
      <w:b/>
      <w:bCs/>
      <w:sz w:val="17"/>
      <w:szCs w:val="17"/>
      <w:shd w:val="clear" w:color="auto" w:fill="FFFFFF"/>
    </w:rPr>
  </w:style>
  <w:style w:type="paragraph" w:customStyle="1" w:styleId="Bodytext1310">
    <w:name w:val="Body text (131)"/>
    <w:basedOn w:val="Normal"/>
    <w:link w:val="Bodytext131"/>
    <w:qFormat/>
    <w:rsid w:val="00D42084"/>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D4208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D4208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D42084"/>
    <w:rPr>
      <w:rFonts w:eastAsia="Arial" w:cs="Arial"/>
      <w:i/>
      <w:iCs/>
      <w:sz w:val="19"/>
      <w:szCs w:val="19"/>
      <w:shd w:val="clear" w:color="auto" w:fill="FFFFFF"/>
    </w:rPr>
  </w:style>
  <w:style w:type="paragraph" w:customStyle="1" w:styleId="Bodytext1400">
    <w:name w:val="Body text (140)"/>
    <w:basedOn w:val="Normal"/>
    <w:link w:val="Bodytext140"/>
    <w:qFormat/>
    <w:rsid w:val="00D42084"/>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D42084"/>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D4208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D4208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D4208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D4208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D4208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D4208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D4208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D4208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D4208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D42084"/>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D42084"/>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D42084"/>
    <w:rPr>
      <w:rFonts w:eastAsia="Arial" w:cs="Arial"/>
      <w:i/>
      <w:iCs/>
      <w:sz w:val="14"/>
      <w:szCs w:val="14"/>
      <w:shd w:val="clear" w:color="auto" w:fill="FFFFFF"/>
    </w:rPr>
  </w:style>
  <w:style w:type="paragraph" w:customStyle="1" w:styleId="Bodytext1420">
    <w:name w:val="Body text (142)"/>
    <w:basedOn w:val="Normal"/>
    <w:link w:val="Bodytext142"/>
    <w:qFormat/>
    <w:rsid w:val="00D42084"/>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D4208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D4208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D42084"/>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D42084"/>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D42084"/>
    <w:rPr>
      <w:rFonts w:eastAsia="Arial" w:cs="Arial"/>
      <w:spacing w:val="4"/>
      <w:sz w:val="15"/>
      <w:szCs w:val="15"/>
      <w:shd w:val="clear" w:color="auto" w:fill="FFFFFF"/>
    </w:rPr>
  </w:style>
  <w:style w:type="paragraph" w:customStyle="1" w:styleId="Bodytext145">
    <w:name w:val="Body text (145)"/>
    <w:basedOn w:val="Normal"/>
    <w:link w:val="Bodytext145Exact"/>
    <w:qFormat/>
    <w:rsid w:val="00D42084"/>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D4208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D4208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D4208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D42084"/>
    <w:rPr>
      <w:rFonts w:eastAsia="Arial" w:cs="Arial"/>
      <w:b/>
      <w:bCs/>
      <w:sz w:val="16"/>
      <w:szCs w:val="16"/>
      <w:shd w:val="clear" w:color="auto" w:fill="FFFFFF"/>
    </w:rPr>
  </w:style>
  <w:style w:type="paragraph" w:customStyle="1" w:styleId="Bodytext1460">
    <w:name w:val="Body text (146)"/>
    <w:basedOn w:val="Normal"/>
    <w:link w:val="Bodytext146"/>
    <w:qFormat/>
    <w:rsid w:val="00D42084"/>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D42084"/>
    <w:rPr>
      <w:rFonts w:eastAsia="Arial" w:cs="Arial"/>
      <w:b/>
      <w:bCs/>
      <w:sz w:val="20"/>
      <w:szCs w:val="20"/>
      <w:shd w:val="clear" w:color="auto" w:fill="FFFFFF"/>
    </w:rPr>
  </w:style>
  <w:style w:type="paragraph" w:customStyle="1" w:styleId="Heading231">
    <w:name w:val="Heading #23"/>
    <w:basedOn w:val="Normal"/>
    <w:link w:val="Heading230"/>
    <w:qFormat/>
    <w:rsid w:val="00D42084"/>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D4208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D4208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D4208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D42084"/>
    <w:rPr>
      <w:rFonts w:eastAsia="Arial" w:cs="Arial"/>
      <w:b/>
      <w:bCs/>
      <w:sz w:val="19"/>
      <w:szCs w:val="19"/>
      <w:shd w:val="clear" w:color="auto" w:fill="FFFFFF"/>
    </w:rPr>
  </w:style>
  <w:style w:type="paragraph" w:customStyle="1" w:styleId="Picturecaption420">
    <w:name w:val="Picture caption (42)"/>
    <w:basedOn w:val="Normal"/>
    <w:link w:val="Picturecaption42"/>
    <w:qFormat/>
    <w:rsid w:val="00D42084"/>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D42084"/>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D4208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D4208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D42084"/>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D4208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D4208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D4208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D4208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D4208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D4208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D4208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D42084"/>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D42084"/>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D4208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D4208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D42084"/>
    <w:rPr>
      <w:rFonts w:eastAsia="Arial" w:cs="Arial"/>
      <w:b/>
      <w:bCs/>
      <w:spacing w:val="-20"/>
      <w:sz w:val="21"/>
      <w:szCs w:val="21"/>
      <w:shd w:val="clear" w:color="auto" w:fill="FFFFFF"/>
    </w:rPr>
  </w:style>
  <w:style w:type="paragraph" w:customStyle="1" w:styleId="Bodytext600">
    <w:name w:val="Body text (60)"/>
    <w:basedOn w:val="Normal"/>
    <w:link w:val="Bodytext60"/>
    <w:qFormat/>
    <w:rsid w:val="00D42084"/>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D4208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D4208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D4208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D4208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D4208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D42084"/>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D4208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D4208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D4208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D4208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D42084"/>
    <w:rPr>
      <w:rFonts w:eastAsia="Arial" w:cs="Arial"/>
      <w:spacing w:val="-10"/>
      <w:sz w:val="21"/>
      <w:szCs w:val="21"/>
      <w:shd w:val="clear" w:color="auto" w:fill="FFFFFF"/>
    </w:rPr>
  </w:style>
  <w:style w:type="paragraph" w:customStyle="1" w:styleId="Bodytext1600">
    <w:name w:val="Body text (160)"/>
    <w:basedOn w:val="Normal"/>
    <w:link w:val="Bodytext160"/>
    <w:qFormat/>
    <w:rsid w:val="00D42084"/>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D42084"/>
    <w:rPr>
      <w:rFonts w:eastAsia="Arial" w:cs="Arial"/>
      <w:sz w:val="13"/>
      <w:szCs w:val="13"/>
      <w:shd w:val="clear" w:color="auto" w:fill="FFFFFF"/>
    </w:rPr>
  </w:style>
  <w:style w:type="paragraph" w:customStyle="1" w:styleId="Picturecaption40">
    <w:name w:val="Picture caption (4)"/>
    <w:basedOn w:val="Normal"/>
    <w:link w:val="Picturecaption4"/>
    <w:qFormat/>
    <w:rsid w:val="00D42084"/>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D42084"/>
    <w:rPr>
      <w:rFonts w:eastAsia="Arial" w:cs="Arial"/>
      <w:b/>
      <w:bCs/>
      <w:sz w:val="20"/>
      <w:szCs w:val="20"/>
      <w:shd w:val="clear" w:color="auto" w:fill="FFFFFF"/>
    </w:rPr>
  </w:style>
  <w:style w:type="paragraph" w:customStyle="1" w:styleId="Heading100">
    <w:name w:val="Heading #10"/>
    <w:basedOn w:val="Normal"/>
    <w:link w:val="Heading10"/>
    <w:qFormat/>
    <w:rsid w:val="00D42084"/>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D42084"/>
    <w:rPr>
      <w:rFonts w:eastAsia="Arial" w:cs="Arial"/>
      <w:sz w:val="18"/>
      <w:szCs w:val="18"/>
      <w:shd w:val="clear" w:color="auto" w:fill="FFFFFF"/>
    </w:rPr>
  </w:style>
  <w:style w:type="paragraph" w:customStyle="1" w:styleId="Picturecaption30">
    <w:name w:val="Picture caption (3)"/>
    <w:basedOn w:val="Normal"/>
    <w:link w:val="Picturecaption3"/>
    <w:qFormat/>
    <w:rsid w:val="00D42084"/>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D4208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D42084"/>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D42084"/>
    <w:rPr>
      <w:rFonts w:eastAsia="Arial" w:cs="Arial"/>
      <w:b/>
      <w:bCs/>
      <w:sz w:val="20"/>
      <w:szCs w:val="20"/>
      <w:shd w:val="clear" w:color="auto" w:fill="FFFFFF"/>
    </w:rPr>
  </w:style>
  <w:style w:type="paragraph" w:customStyle="1" w:styleId="Heading130">
    <w:name w:val="Heading #13"/>
    <w:basedOn w:val="Normal"/>
    <w:link w:val="Heading13"/>
    <w:qFormat/>
    <w:rsid w:val="00D42084"/>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D42084"/>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D42084"/>
    <w:rPr>
      <w:rFonts w:eastAsia="Georgia" w:cs="Georgia"/>
      <w:b/>
      <w:bCs/>
      <w:i/>
      <w:iCs/>
      <w:sz w:val="20"/>
      <w:szCs w:val="20"/>
      <w:shd w:val="clear" w:color="auto" w:fill="FFFFFF"/>
    </w:rPr>
  </w:style>
  <w:style w:type="paragraph" w:customStyle="1" w:styleId="Heading920">
    <w:name w:val="Heading #9 (2)"/>
    <w:basedOn w:val="Normal"/>
    <w:link w:val="Heading92"/>
    <w:qFormat/>
    <w:rsid w:val="00D42084"/>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D4208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D42084"/>
    <w:rPr>
      <w:rFonts w:eastAsia="Arial" w:cs="Arial"/>
      <w:b/>
      <w:bCs/>
      <w:sz w:val="20"/>
      <w:szCs w:val="20"/>
      <w:shd w:val="clear" w:color="auto" w:fill="FFFFFF"/>
    </w:rPr>
  </w:style>
  <w:style w:type="paragraph" w:customStyle="1" w:styleId="Heading150">
    <w:name w:val="Heading #15"/>
    <w:basedOn w:val="Normal"/>
    <w:link w:val="Heading15"/>
    <w:qFormat/>
    <w:rsid w:val="00D42084"/>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D42084"/>
    <w:rPr>
      <w:rFonts w:eastAsia="Arial" w:cs="Arial"/>
      <w:b/>
      <w:bCs/>
      <w:spacing w:val="-10"/>
      <w:sz w:val="19"/>
      <w:szCs w:val="19"/>
      <w:shd w:val="clear" w:color="auto" w:fill="FFFFFF"/>
    </w:rPr>
  </w:style>
  <w:style w:type="paragraph" w:customStyle="1" w:styleId="Bodytext380">
    <w:name w:val="Body text (38)"/>
    <w:basedOn w:val="Normal"/>
    <w:link w:val="Bodytext38"/>
    <w:qFormat/>
    <w:rsid w:val="00D42084"/>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D42084"/>
    <w:rPr>
      <w:rFonts w:eastAsia="Arial" w:cs="Arial"/>
      <w:b/>
      <w:bCs/>
      <w:sz w:val="20"/>
      <w:szCs w:val="20"/>
      <w:shd w:val="clear" w:color="auto" w:fill="FFFFFF"/>
    </w:rPr>
  </w:style>
  <w:style w:type="paragraph" w:customStyle="1" w:styleId="Heading170">
    <w:name w:val="Heading #17"/>
    <w:basedOn w:val="Normal"/>
    <w:link w:val="Heading17"/>
    <w:qFormat/>
    <w:rsid w:val="00D42084"/>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D4208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D4208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D42084"/>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D42084"/>
    <w:rPr>
      <w:rFonts w:eastAsia="Arial" w:cs="Arial"/>
      <w:b/>
      <w:bCs/>
      <w:sz w:val="26"/>
      <w:szCs w:val="26"/>
      <w:shd w:val="clear" w:color="auto" w:fill="FFFFFF"/>
    </w:rPr>
  </w:style>
  <w:style w:type="paragraph" w:customStyle="1" w:styleId="Bodytext420">
    <w:name w:val="Body text (42)"/>
    <w:basedOn w:val="Normal"/>
    <w:link w:val="Bodytext42"/>
    <w:qFormat/>
    <w:rsid w:val="00D42084"/>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D42084"/>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D42084"/>
    <w:rPr>
      <w:rFonts w:eastAsia="Georgia" w:cs="Georgia"/>
      <w:sz w:val="21"/>
      <w:szCs w:val="21"/>
      <w:shd w:val="clear" w:color="auto" w:fill="FFFFFF"/>
    </w:rPr>
  </w:style>
  <w:style w:type="paragraph" w:customStyle="1" w:styleId="Picturecaption90">
    <w:name w:val="Picture caption (9)"/>
    <w:basedOn w:val="Normal"/>
    <w:link w:val="Picturecaption9"/>
    <w:qFormat/>
    <w:rsid w:val="00D42084"/>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D4208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D4208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D42084"/>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D4208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D4208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D4208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D4208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D42084"/>
    <w:rPr>
      <w:rFonts w:eastAsia="Arial" w:cs="Arial"/>
      <w:b/>
      <w:bCs/>
      <w:sz w:val="26"/>
      <w:szCs w:val="26"/>
      <w:shd w:val="clear" w:color="auto" w:fill="FFFFFF"/>
    </w:rPr>
  </w:style>
  <w:style w:type="paragraph" w:customStyle="1" w:styleId="Heading1420">
    <w:name w:val="Heading #14 (2)"/>
    <w:basedOn w:val="Normal"/>
    <w:link w:val="Heading142"/>
    <w:qFormat/>
    <w:rsid w:val="00D42084"/>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D42084"/>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D4208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D4208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D4208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D4208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D4208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D4208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D4208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D42084"/>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D42084"/>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D42084"/>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D4208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D4208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D4208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D4208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D42084"/>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D4208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D4208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D4208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D42084"/>
    <w:rPr>
      <w:rFonts w:eastAsia="Arial" w:cs="Arial"/>
      <w:sz w:val="13"/>
      <w:szCs w:val="13"/>
      <w:shd w:val="clear" w:color="auto" w:fill="FFFFFF"/>
    </w:rPr>
  </w:style>
  <w:style w:type="paragraph" w:customStyle="1" w:styleId="Tablecaption70">
    <w:name w:val="Table caption (7)"/>
    <w:basedOn w:val="Normal"/>
    <w:link w:val="Tablecaption7"/>
    <w:qFormat/>
    <w:rsid w:val="00D42084"/>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D4208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D4208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D42084"/>
    <w:rPr>
      <w:rFonts w:eastAsia="Arial" w:cs="Arial"/>
      <w:b/>
      <w:bCs/>
      <w:sz w:val="25"/>
      <w:szCs w:val="25"/>
      <w:shd w:val="clear" w:color="auto" w:fill="FFFFFF"/>
    </w:rPr>
  </w:style>
  <w:style w:type="paragraph" w:customStyle="1" w:styleId="Bodytext1120">
    <w:name w:val="Body text (112)"/>
    <w:basedOn w:val="Normal"/>
    <w:link w:val="Bodytext112"/>
    <w:qFormat/>
    <w:rsid w:val="00D42084"/>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D42084"/>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D4208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D42084"/>
    <w:rPr>
      <w:rFonts w:eastAsia="Arial" w:cs="Arial"/>
      <w:b/>
      <w:bCs/>
      <w:sz w:val="20"/>
      <w:szCs w:val="20"/>
      <w:shd w:val="clear" w:color="auto" w:fill="FFFFFF"/>
    </w:rPr>
  </w:style>
  <w:style w:type="paragraph" w:customStyle="1" w:styleId="Bodytext1130">
    <w:name w:val="Body text (113)"/>
    <w:basedOn w:val="Normal"/>
    <w:link w:val="Bodytext113"/>
    <w:qFormat/>
    <w:rsid w:val="00D42084"/>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D4208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D4208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D4208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D4208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D42084"/>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D42084"/>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D4208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D4208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D4208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D4208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D42084"/>
    <w:rPr>
      <w:rFonts w:eastAsia="Arial" w:cs="Arial"/>
      <w:b/>
      <w:bCs/>
      <w:sz w:val="26"/>
      <w:szCs w:val="26"/>
      <w:shd w:val="clear" w:color="auto" w:fill="FFFFFF"/>
    </w:rPr>
  </w:style>
  <w:style w:type="paragraph" w:customStyle="1" w:styleId="Heading1620">
    <w:name w:val="Heading #16 (2)"/>
    <w:basedOn w:val="Normal"/>
    <w:link w:val="Heading162"/>
    <w:qFormat/>
    <w:rsid w:val="00D42084"/>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D42084"/>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D42084"/>
  </w:style>
  <w:style w:type="character" w:customStyle="1" w:styleId="article-quote-right">
    <w:name w:val="article-quote-right"/>
    <w:basedOn w:val="DefaultParagraphFont"/>
    <w:rsid w:val="00D42084"/>
  </w:style>
  <w:style w:type="paragraph" w:customStyle="1" w:styleId="txgreen">
    <w:name w:val="txgreen"/>
    <w:basedOn w:val="Normal"/>
    <w:uiPriority w:val="99"/>
    <w:qFormat/>
    <w:rsid w:val="00D42084"/>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D42084"/>
  </w:style>
  <w:style w:type="character" w:customStyle="1" w:styleId="facebook-share-count">
    <w:name w:val="facebook-share-count"/>
    <w:basedOn w:val="DefaultParagraphFont"/>
    <w:rsid w:val="00D42084"/>
  </w:style>
  <w:style w:type="character" w:customStyle="1" w:styleId="tickerwrap">
    <w:name w:val="ticker_wrap"/>
    <w:basedOn w:val="DefaultParagraphFont"/>
    <w:rsid w:val="00D42084"/>
  </w:style>
  <w:style w:type="paragraph" w:customStyle="1" w:styleId="rtecenter">
    <w:name w:val="rtecenter"/>
    <w:basedOn w:val="Normal"/>
    <w:uiPriority w:val="99"/>
    <w:qFormat/>
    <w:rsid w:val="00D42084"/>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D42084"/>
  </w:style>
  <w:style w:type="character" w:customStyle="1" w:styleId="Bold12">
    <w:name w:val="Bold12"/>
    <w:aliases w:val="Body text + 10.5 pt16"/>
    <w:qFormat/>
    <w:rsid w:val="00D42084"/>
    <w:rPr>
      <w:rFonts w:ascii="Times New Roman" w:hAnsi="Times New Roman"/>
      <w:b/>
      <w:sz w:val="24"/>
    </w:rPr>
  </w:style>
  <w:style w:type="character" w:customStyle="1" w:styleId="NotBold10Final">
    <w:name w:val="NotBold10Final"/>
    <w:uiPriority w:val="1"/>
    <w:qFormat/>
    <w:rsid w:val="00D42084"/>
    <w:rPr>
      <w:rFonts w:ascii="Times New Roman" w:hAnsi="Times New Roman"/>
      <w:b w:val="0"/>
      <w:i w:val="0"/>
      <w:sz w:val="20"/>
    </w:rPr>
  </w:style>
  <w:style w:type="character" w:customStyle="1" w:styleId="slug-elocation">
    <w:name w:val="slug-elocation"/>
    <w:basedOn w:val="DefaultParagraphFont"/>
    <w:rsid w:val="00D42084"/>
  </w:style>
  <w:style w:type="character" w:customStyle="1" w:styleId="fu-autorenangabe-fu-beschreibung">
    <w:name w:val="fu-autorenangabe-fu-beschreibung"/>
    <w:rsid w:val="00D42084"/>
  </w:style>
  <w:style w:type="paragraph" w:customStyle="1" w:styleId="introshadow">
    <w:name w:val="intro_shadow"/>
    <w:basedOn w:val="Normal"/>
    <w:uiPriority w:val="99"/>
    <w:qFormat/>
    <w:rsid w:val="00D42084"/>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D42084"/>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D42084"/>
  </w:style>
  <w:style w:type="character" w:customStyle="1" w:styleId="commentscontainer">
    <w:name w:val="comments_container"/>
    <w:basedOn w:val="DefaultParagraphFont"/>
    <w:rsid w:val="00D42084"/>
  </w:style>
  <w:style w:type="paragraph" w:customStyle="1" w:styleId="publishedon">
    <w:name w:val="published_on"/>
    <w:basedOn w:val="Normal"/>
    <w:uiPriority w:val="99"/>
    <w:qFormat/>
    <w:rsid w:val="00D42084"/>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D42084"/>
  </w:style>
  <w:style w:type="character" w:customStyle="1" w:styleId="itemauthor">
    <w:name w:val="itemauthor"/>
    <w:basedOn w:val="DefaultParagraphFont"/>
    <w:rsid w:val="00D42084"/>
  </w:style>
  <w:style w:type="character" w:customStyle="1" w:styleId="hparticlefooter">
    <w:name w:val="hparticlefooter"/>
    <w:basedOn w:val="DefaultParagraphFont"/>
    <w:rsid w:val="00D42084"/>
  </w:style>
  <w:style w:type="paragraph" w:customStyle="1" w:styleId="Stylecardtext8pt">
    <w:name w:val="Style card text + 8 pt"/>
    <w:basedOn w:val="Normal"/>
    <w:qFormat/>
    <w:rsid w:val="00D42084"/>
    <w:pPr>
      <w:ind w:right="288"/>
    </w:pPr>
    <w:rPr>
      <w:rFonts w:ascii="Avenir LT Std 45 Book" w:hAnsi="Avenir LT Std 45 Book"/>
      <w:sz w:val="16"/>
    </w:rPr>
  </w:style>
  <w:style w:type="paragraph" w:customStyle="1" w:styleId="Stylecardtext5pt">
    <w:name w:val="Style card text + 5 pt"/>
    <w:basedOn w:val="Normal"/>
    <w:qFormat/>
    <w:rsid w:val="00D42084"/>
    <w:pPr>
      <w:ind w:right="288"/>
    </w:pPr>
    <w:rPr>
      <w:rFonts w:ascii="Avenir LT Std 45 Book" w:hAnsi="Avenir LT Std 45 Book"/>
      <w:sz w:val="10"/>
    </w:rPr>
  </w:style>
  <w:style w:type="table" w:customStyle="1" w:styleId="TableGrid2">
    <w:name w:val="Table Grid2"/>
    <w:basedOn w:val="TableNormal"/>
    <w:next w:val="TableGrid"/>
    <w:rsid w:val="00D4208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42084"/>
  </w:style>
  <w:style w:type="character" w:customStyle="1" w:styleId="BlockCharCharCharCharChar">
    <w:name w:val="Block Char Char Char Char Char"/>
    <w:aliases w:val="Block Char Char Char Char Char Char Char Char,Block Char Char Char Char Char Char Char1"/>
    <w:basedOn w:val="DefaultParagraphFont"/>
    <w:rsid w:val="00D4208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42084"/>
    <w:rPr>
      <w:rFonts w:ascii="Avenir LT Std 45 Book" w:hAnsi="Avenir LT Std 45 Book"/>
      <w:b/>
      <w:color w:val="000000"/>
      <w:u w:val="single"/>
    </w:rPr>
  </w:style>
  <w:style w:type="character" w:customStyle="1" w:styleId="CiteEmphasisChar">
    <w:name w:val="Cite/Emphasis Char"/>
    <w:basedOn w:val="DefaultParagraphFont"/>
    <w:link w:val="CiteEmphasis"/>
    <w:rsid w:val="00D42084"/>
    <w:rPr>
      <w:rFonts w:ascii="Avenir LT Std 45 Book" w:hAnsi="Avenir LT Std 45 Book" w:cs="Arial"/>
      <w:b/>
      <w:color w:val="000000"/>
      <w:u w:val="single"/>
    </w:rPr>
  </w:style>
  <w:style w:type="character" w:customStyle="1" w:styleId="ReadText">
    <w:name w:val="Read Text"/>
    <w:basedOn w:val="DefaultParagraphFont"/>
    <w:rsid w:val="00D42084"/>
    <w:rPr>
      <w:rFonts w:ascii="Times New Roman" w:hAnsi="Times New Roman"/>
      <w:b/>
      <w:bCs/>
      <w:sz w:val="24"/>
      <w:u w:val="single"/>
    </w:rPr>
  </w:style>
  <w:style w:type="paragraph" w:customStyle="1" w:styleId="Styleunread8pt">
    <w:name w:val="Style unread + 8 pt"/>
    <w:basedOn w:val="Normal"/>
    <w:link w:val="Styleunread8ptChar"/>
    <w:qFormat/>
    <w:rsid w:val="00D42084"/>
    <w:rPr>
      <w:rFonts w:ascii="Avenir LT Std 45 Book" w:hAnsi="Avenir LT Std 45 Book"/>
      <w:color w:val="000000"/>
      <w:sz w:val="16"/>
    </w:rPr>
  </w:style>
  <w:style w:type="character" w:customStyle="1" w:styleId="Styleunread8ptChar">
    <w:name w:val="Style unread + 8 pt Char"/>
    <w:basedOn w:val="DefaultParagraphFont"/>
    <w:link w:val="Styleunread8pt"/>
    <w:rsid w:val="00D42084"/>
    <w:rPr>
      <w:rFonts w:ascii="Avenir LT Std 45 Book" w:hAnsi="Avenir LT Std 45 Book" w:cs="Arial"/>
      <w:color w:val="000000"/>
      <w:sz w:val="16"/>
    </w:rPr>
  </w:style>
  <w:style w:type="character" w:customStyle="1" w:styleId="main">
    <w:name w:val="main"/>
    <w:basedOn w:val="DefaultParagraphFont"/>
    <w:rsid w:val="00D42084"/>
  </w:style>
  <w:style w:type="character" w:customStyle="1" w:styleId="textunderlineCharChar">
    <w:name w:val="text underline Char Char"/>
    <w:basedOn w:val="DefaultParagraphFont"/>
    <w:rsid w:val="00D42084"/>
    <w:rPr>
      <w:rFonts w:ascii="Garamond" w:hAnsi="Garamond" w:cs="Arial"/>
      <w:color w:val="000000"/>
      <w:sz w:val="24"/>
      <w:u w:val="single"/>
    </w:rPr>
  </w:style>
  <w:style w:type="paragraph" w:customStyle="1" w:styleId="ekprop-p">
    <w:name w:val="ekprop-p"/>
    <w:basedOn w:val="Normal"/>
    <w:uiPriority w:val="99"/>
    <w:qFormat/>
    <w:rsid w:val="00D42084"/>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D4208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D42084"/>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D42084"/>
    <w:rPr>
      <w:rFonts w:ascii="Avenir LT Std 45 Book" w:hAnsi="Avenir LT Std 45 Book"/>
      <w:color w:val="000000"/>
      <w:sz w:val="16"/>
    </w:rPr>
  </w:style>
  <w:style w:type="character" w:customStyle="1" w:styleId="SmalltextCharChar">
    <w:name w:val="Smalltext Char Char"/>
    <w:basedOn w:val="DefaultParagraphFont"/>
    <w:link w:val="SmalltextChar1"/>
    <w:rsid w:val="00D42084"/>
    <w:rPr>
      <w:rFonts w:ascii="Avenir LT Std 45 Book" w:hAnsi="Avenir LT Std 45 Book" w:cs="Arial"/>
      <w:color w:val="000000"/>
      <w:sz w:val="16"/>
    </w:rPr>
  </w:style>
  <w:style w:type="character" w:customStyle="1" w:styleId="FullCiteCharChar">
    <w:name w:val="Full Cite Char Char"/>
    <w:basedOn w:val="DefaultParagraphFont"/>
    <w:rsid w:val="00D42084"/>
    <w:rPr>
      <w:rFonts w:ascii="Georgia" w:hAnsi="Georgia" w:cs="Calibri"/>
      <w:color w:val="000000"/>
      <w:sz w:val="20"/>
      <w:szCs w:val="24"/>
    </w:rPr>
  </w:style>
  <w:style w:type="character" w:customStyle="1" w:styleId="submitted-wrapper">
    <w:name w:val="submitted-wrapper"/>
    <w:basedOn w:val="DefaultParagraphFont"/>
    <w:rsid w:val="00D42084"/>
  </w:style>
  <w:style w:type="paragraph" w:customStyle="1" w:styleId="CardFormatCharCharCharCharCharChar">
    <w:name w:val="Card Format Char Char Char Char Char Char"/>
    <w:basedOn w:val="Normal"/>
    <w:qFormat/>
    <w:rsid w:val="00D42084"/>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D42084"/>
  </w:style>
  <w:style w:type="character" w:customStyle="1" w:styleId="top-publish">
    <w:name w:val="top-publish"/>
    <w:basedOn w:val="DefaultParagraphFont"/>
    <w:rsid w:val="00D42084"/>
  </w:style>
  <w:style w:type="character" w:customStyle="1" w:styleId="byline-italic">
    <w:name w:val="byline-italic"/>
    <w:basedOn w:val="DefaultParagraphFont"/>
    <w:rsid w:val="00D42084"/>
  </w:style>
  <w:style w:type="character" w:customStyle="1" w:styleId="gd">
    <w:name w:val="gd"/>
    <w:basedOn w:val="DefaultParagraphFont"/>
    <w:rsid w:val="00D42084"/>
  </w:style>
  <w:style w:type="character" w:customStyle="1" w:styleId="g3">
    <w:name w:val="g3"/>
    <w:basedOn w:val="DefaultParagraphFont"/>
    <w:rsid w:val="00D42084"/>
  </w:style>
  <w:style w:type="character" w:customStyle="1" w:styleId="hb">
    <w:name w:val="hb"/>
    <w:basedOn w:val="DefaultParagraphFont"/>
    <w:rsid w:val="00D42084"/>
  </w:style>
  <w:style w:type="character" w:customStyle="1" w:styleId="g2">
    <w:name w:val="g2"/>
    <w:basedOn w:val="DefaultParagraphFont"/>
    <w:rsid w:val="00D42084"/>
  </w:style>
  <w:style w:type="character" w:customStyle="1" w:styleId="nameplatehead">
    <w:name w:val="nameplatehead"/>
    <w:basedOn w:val="DefaultParagraphFont"/>
    <w:rsid w:val="00D42084"/>
  </w:style>
  <w:style w:type="character" w:customStyle="1" w:styleId="nameplatelink">
    <w:name w:val="nameplatelink"/>
    <w:basedOn w:val="DefaultParagraphFont"/>
    <w:rsid w:val="00D42084"/>
  </w:style>
  <w:style w:type="paragraph" w:customStyle="1" w:styleId="calibre8">
    <w:name w:val="calibre8"/>
    <w:basedOn w:val="Normal"/>
    <w:uiPriority w:val="99"/>
    <w:qFormat/>
    <w:rsid w:val="00D42084"/>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D42084"/>
  </w:style>
  <w:style w:type="paragraph" w:customStyle="1" w:styleId="BodyTextIndent21">
    <w:name w:val="Body Text Indent 21"/>
    <w:basedOn w:val="Normal"/>
    <w:next w:val="BodyTextIndent2"/>
    <w:unhideWhenUsed/>
    <w:rsid w:val="00D42084"/>
    <w:pPr>
      <w:spacing w:after="120" w:line="480" w:lineRule="auto"/>
      <w:ind w:left="360"/>
    </w:pPr>
  </w:style>
  <w:style w:type="character" w:customStyle="1" w:styleId="BodyTextIndent2Char2">
    <w:name w:val="Body Text Indent 2 Char2"/>
    <w:basedOn w:val="DefaultParagraphFont"/>
    <w:uiPriority w:val="99"/>
    <w:semiHidden/>
    <w:rsid w:val="00D42084"/>
    <w:rPr>
      <w:rFonts w:ascii="Georgia" w:hAnsi="Georgia"/>
    </w:rPr>
  </w:style>
  <w:style w:type="character" w:customStyle="1" w:styleId="5yl5">
    <w:name w:val="_5yl5"/>
    <w:basedOn w:val="DefaultParagraphFont"/>
    <w:rsid w:val="00D42084"/>
  </w:style>
  <w:style w:type="character" w:customStyle="1" w:styleId="balancedheadline">
    <w:name w:val="balancedheadline"/>
    <w:basedOn w:val="DefaultParagraphFont"/>
    <w:rsid w:val="00D42084"/>
  </w:style>
  <w:style w:type="paragraph" w:customStyle="1" w:styleId="css-xhhu0i">
    <w:name w:val="css-xhhu0i"/>
    <w:basedOn w:val="Normal"/>
    <w:rsid w:val="00D42084"/>
    <w:pPr>
      <w:spacing w:before="100" w:beforeAutospacing="1" w:after="100" w:afterAutospacing="1"/>
    </w:pPr>
    <w:rPr>
      <w:rFonts w:eastAsia="Times New Roman"/>
    </w:rPr>
  </w:style>
  <w:style w:type="paragraph" w:customStyle="1" w:styleId="fellowname">
    <w:name w:val="fellow__name"/>
    <w:basedOn w:val="Normal"/>
    <w:rsid w:val="00D42084"/>
    <w:pPr>
      <w:spacing w:before="100" w:beforeAutospacing="1" w:after="100" w:afterAutospacing="1"/>
    </w:pPr>
    <w:rPr>
      <w:rFonts w:eastAsia="Times New Roman"/>
    </w:rPr>
  </w:style>
  <w:style w:type="paragraph" w:customStyle="1" w:styleId="hword2">
    <w:name w:val="hword2"/>
    <w:basedOn w:val="Normal"/>
    <w:qFormat/>
    <w:rsid w:val="00D42084"/>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D42084"/>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D42084"/>
  </w:style>
  <w:style w:type="character" w:customStyle="1" w:styleId="UnresolvedMention10">
    <w:name w:val="Unresolved Mention10"/>
    <w:basedOn w:val="DefaultParagraphFont"/>
    <w:uiPriority w:val="99"/>
    <w:semiHidden/>
    <w:unhideWhenUsed/>
    <w:rsid w:val="00D42084"/>
    <w:rPr>
      <w:color w:val="605E5C"/>
      <w:shd w:val="clear" w:color="auto" w:fill="E1DFDD"/>
    </w:rPr>
  </w:style>
  <w:style w:type="character" w:customStyle="1" w:styleId="UnresolvedMention100">
    <w:name w:val="Unresolved Mention100"/>
    <w:basedOn w:val="DefaultParagraphFont"/>
    <w:uiPriority w:val="99"/>
    <w:semiHidden/>
    <w:unhideWhenUsed/>
    <w:rsid w:val="00D42084"/>
    <w:rPr>
      <w:color w:val="605E5C"/>
      <w:shd w:val="clear" w:color="auto" w:fill="E1DFDD"/>
    </w:rPr>
  </w:style>
  <w:style w:type="character" w:customStyle="1" w:styleId="UnresolvedMention1000">
    <w:name w:val="Unresolved Mention1000"/>
    <w:basedOn w:val="DefaultParagraphFont"/>
    <w:uiPriority w:val="99"/>
    <w:semiHidden/>
    <w:unhideWhenUsed/>
    <w:rsid w:val="00D42084"/>
    <w:rPr>
      <w:color w:val="605E5C"/>
      <w:shd w:val="clear" w:color="auto" w:fill="E1DFDD"/>
    </w:rPr>
  </w:style>
  <w:style w:type="character" w:customStyle="1" w:styleId="UnresolvedMention10000">
    <w:name w:val="Unresolved Mention10000"/>
    <w:basedOn w:val="DefaultParagraphFont"/>
    <w:uiPriority w:val="99"/>
    <w:semiHidden/>
    <w:unhideWhenUsed/>
    <w:rsid w:val="00D42084"/>
    <w:rPr>
      <w:color w:val="605E5C"/>
      <w:shd w:val="clear" w:color="auto" w:fill="E1DFDD"/>
    </w:rPr>
  </w:style>
  <w:style w:type="character" w:customStyle="1" w:styleId="UnresolvedMention100000">
    <w:name w:val="Unresolved Mention100000"/>
    <w:basedOn w:val="DefaultParagraphFont"/>
    <w:uiPriority w:val="99"/>
    <w:semiHidden/>
    <w:unhideWhenUsed/>
    <w:rsid w:val="00D42084"/>
    <w:rPr>
      <w:color w:val="605E5C"/>
      <w:shd w:val="clear" w:color="auto" w:fill="E1DFDD"/>
    </w:rPr>
  </w:style>
  <w:style w:type="character" w:customStyle="1" w:styleId="UnresolvedMention1000000">
    <w:name w:val="Unresolved Mention1000000"/>
    <w:basedOn w:val="DefaultParagraphFont"/>
    <w:uiPriority w:val="99"/>
    <w:semiHidden/>
    <w:unhideWhenUsed/>
    <w:rsid w:val="00D42084"/>
    <w:rPr>
      <w:color w:val="605E5C"/>
      <w:shd w:val="clear" w:color="auto" w:fill="E1DFDD"/>
    </w:rPr>
  </w:style>
  <w:style w:type="character" w:customStyle="1" w:styleId="UnresolvedMention10000000">
    <w:name w:val="Unresolved Mention10000000"/>
    <w:basedOn w:val="DefaultParagraphFont"/>
    <w:uiPriority w:val="99"/>
    <w:semiHidden/>
    <w:unhideWhenUsed/>
    <w:rsid w:val="00D42084"/>
    <w:rPr>
      <w:color w:val="605E5C"/>
      <w:shd w:val="clear" w:color="auto" w:fill="E1DFDD"/>
    </w:rPr>
  </w:style>
  <w:style w:type="character" w:customStyle="1" w:styleId="UnresolvedMention100000000">
    <w:name w:val="Unresolved Mention100000000"/>
    <w:basedOn w:val="DefaultParagraphFont"/>
    <w:uiPriority w:val="99"/>
    <w:semiHidden/>
    <w:unhideWhenUsed/>
    <w:rsid w:val="00D42084"/>
    <w:rPr>
      <w:color w:val="605E5C"/>
      <w:shd w:val="clear" w:color="auto" w:fill="E1DFDD"/>
    </w:rPr>
  </w:style>
  <w:style w:type="character" w:customStyle="1" w:styleId="UnresolvedMention1000000000">
    <w:name w:val="Unresolved Mention1000000000"/>
    <w:basedOn w:val="DefaultParagraphFont"/>
    <w:uiPriority w:val="99"/>
    <w:semiHidden/>
    <w:unhideWhenUsed/>
    <w:rsid w:val="00D4208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D4208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D42084"/>
    <w:rPr>
      <w:color w:val="605E5C"/>
      <w:shd w:val="clear" w:color="auto" w:fill="E1DFDD"/>
    </w:rPr>
  </w:style>
  <w:style w:type="character" w:customStyle="1" w:styleId="m-4768620939706884080gmail-style13ptbold">
    <w:name w:val="m_-4768620939706884080gmail-style13ptbold"/>
    <w:basedOn w:val="DefaultParagraphFont"/>
    <w:rsid w:val="00D42084"/>
  </w:style>
  <w:style w:type="character" w:customStyle="1" w:styleId="m-6639950760076288358gmail-style13ptbold">
    <w:name w:val="m_-6639950760076288358gmail-style13ptbold"/>
    <w:basedOn w:val="DefaultParagraphFont"/>
    <w:rsid w:val="00D42084"/>
  </w:style>
  <w:style w:type="character" w:customStyle="1" w:styleId="m-6639950760076288358gmail-msohyperlink">
    <w:name w:val="m_-6639950760076288358gmail-msohyperlink"/>
    <w:basedOn w:val="DefaultParagraphFont"/>
    <w:rsid w:val="00D42084"/>
  </w:style>
  <w:style w:type="character" w:customStyle="1" w:styleId="m-6639950760076288358gmail-m4841727538114946087gmail-styleunderline">
    <w:name w:val="m_-6639950760076288358gmail-m4841727538114946087gmail-styleunderline"/>
    <w:basedOn w:val="DefaultParagraphFont"/>
    <w:rsid w:val="00D42084"/>
  </w:style>
  <w:style w:type="character" w:customStyle="1" w:styleId="m8998500066486699605gmail-style13ptbold">
    <w:name w:val="m_8998500066486699605gmail-style13ptbold"/>
    <w:basedOn w:val="DefaultParagraphFont"/>
    <w:rsid w:val="00D42084"/>
  </w:style>
  <w:style w:type="character" w:customStyle="1" w:styleId="m8998500066486699605gmail-styleunderline">
    <w:name w:val="m_8998500066486699605gmail-styleunderline"/>
    <w:basedOn w:val="DefaultParagraphFont"/>
    <w:rsid w:val="00D42084"/>
  </w:style>
  <w:style w:type="character" w:customStyle="1" w:styleId="m-4007627453485596929gmail-style13ptbold">
    <w:name w:val="m_-4007627453485596929gmail-style13ptbold"/>
    <w:basedOn w:val="DefaultParagraphFont"/>
    <w:rsid w:val="00D42084"/>
  </w:style>
  <w:style w:type="character" w:customStyle="1" w:styleId="QuoteChar2">
    <w:name w:val="Quote Char2"/>
    <w:basedOn w:val="DefaultParagraphFont"/>
    <w:rsid w:val="00D42084"/>
    <w:rPr>
      <w:rFonts w:ascii="Cambria" w:hAnsi="Cambria" w:cs="Calibri"/>
      <w:i/>
      <w:iCs/>
      <w:color w:val="404040" w:themeColor="text1" w:themeTint="BF"/>
    </w:rPr>
  </w:style>
  <w:style w:type="paragraph" w:customStyle="1" w:styleId="marginright">
    <w:name w:val="margin_right"/>
    <w:basedOn w:val="Normal"/>
    <w:rsid w:val="00D42084"/>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D42084"/>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D42084"/>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D42084"/>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D42084"/>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D42084"/>
  </w:style>
  <w:style w:type="character" w:customStyle="1" w:styleId="paddingrightxxs1">
    <w:name w:val="padding_right_xxs1"/>
    <w:basedOn w:val="DefaultParagraphFont"/>
    <w:rsid w:val="00D42084"/>
  </w:style>
  <w:style w:type="character" w:customStyle="1" w:styleId="nowrap1">
    <w:name w:val="nowrap1"/>
    <w:basedOn w:val="DefaultParagraphFont"/>
    <w:rsid w:val="00D42084"/>
  </w:style>
  <w:style w:type="paragraph" w:customStyle="1" w:styleId="item">
    <w:name w:val="item"/>
    <w:basedOn w:val="Normal"/>
    <w:rsid w:val="00D42084"/>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D42084"/>
    <w:rPr>
      <w:rFonts w:ascii="Lora" w:hAnsi="Lora" w:hint="default"/>
      <w:i/>
      <w:iCs/>
      <w:color w:val="000000"/>
      <w:sz w:val="30"/>
      <w:szCs w:val="30"/>
    </w:rPr>
  </w:style>
  <w:style w:type="character" w:customStyle="1" w:styleId="italic1">
    <w:name w:val="italic1"/>
    <w:basedOn w:val="DefaultParagraphFont"/>
    <w:rsid w:val="00D42084"/>
    <w:rPr>
      <w:i/>
      <w:iCs/>
    </w:rPr>
  </w:style>
  <w:style w:type="character" w:customStyle="1" w:styleId="articleimagecredit2">
    <w:name w:val="article_image_credit2"/>
    <w:basedOn w:val="DefaultParagraphFont"/>
    <w:rsid w:val="00D42084"/>
    <w:rPr>
      <w:rFonts w:ascii="Lora" w:hAnsi="Lora" w:hint="default"/>
      <w:i/>
      <w:iCs/>
      <w:sz w:val="24"/>
      <w:szCs w:val="24"/>
    </w:rPr>
  </w:style>
  <w:style w:type="character" w:customStyle="1" w:styleId="articlesponsored2">
    <w:name w:val="article_sponsored2"/>
    <w:basedOn w:val="DefaultParagraphFont"/>
    <w:rsid w:val="00D42084"/>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D42084"/>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D42084"/>
    <w:pPr>
      <w:spacing w:after="180"/>
    </w:pPr>
    <w:rPr>
      <w:rFonts w:ascii="Lora" w:eastAsia="Times New Roman" w:hAnsi="Lora"/>
      <w:szCs w:val="20"/>
      <w:lang w:eastAsia="zh-CN"/>
    </w:rPr>
  </w:style>
  <w:style w:type="paragraph" w:customStyle="1" w:styleId="marginbottomxl1">
    <w:name w:val="margin_bottom_xl1"/>
    <w:basedOn w:val="Normal"/>
    <w:rsid w:val="00D42084"/>
    <w:pPr>
      <w:spacing w:after="540"/>
    </w:pPr>
    <w:rPr>
      <w:rFonts w:ascii="Lora" w:eastAsia="Times New Roman" w:hAnsi="Lora"/>
      <w:szCs w:val="20"/>
      <w:lang w:eastAsia="zh-CN"/>
    </w:rPr>
  </w:style>
  <w:style w:type="paragraph" w:customStyle="1" w:styleId="jsx-671803276">
    <w:name w:val="jsx-671803276"/>
    <w:basedOn w:val="Normal"/>
    <w:rsid w:val="00D42084"/>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D42084"/>
  </w:style>
  <w:style w:type="character" w:customStyle="1" w:styleId="uwnk-">
    <w:name w:val="uwnk-"/>
    <w:basedOn w:val="DefaultParagraphFont"/>
    <w:rsid w:val="00D42084"/>
  </w:style>
  <w:style w:type="character" w:customStyle="1" w:styleId="c-messagebody">
    <w:name w:val="c-message__body"/>
    <w:basedOn w:val="DefaultParagraphFont"/>
    <w:rsid w:val="00D42084"/>
  </w:style>
  <w:style w:type="paragraph" w:customStyle="1" w:styleId="StyleHeading4TagBigcardbodysmalltextNormalTagheading2H">
    <w:name w:val="Style Heading 4TagBig cardbodysmall textNormal Tagheading 2H..."/>
    <w:basedOn w:val="Heading4"/>
    <w:rsid w:val="00D42084"/>
    <w:rPr>
      <w:iCs w:val="0"/>
    </w:rPr>
  </w:style>
  <w:style w:type="character" w:customStyle="1" w:styleId="hed-heading">
    <w:name w:val="hed-heading"/>
    <w:basedOn w:val="DefaultParagraphFont"/>
    <w:rsid w:val="00D42084"/>
  </w:style>
  <w:style w:type="table" w:customStyle="1" w:styleId="TableGrid0">
    <w:name w:val="TableGrid"/>
    <w:rsid w:val="00D42084"/>
    <w:pPr>
      <w:spacing w:after="0" w:line="240" w:lineRule="auto"/>
    </w:pPr>
    <w:rPr>
      <w:rFonts w:eastAsiaTheme="minorEastAsia"/>
    </w:rPr>
    <w:tblPr>
      <w:tblCellMar>
        <w:top w:w="0" w:type="dxa"/>
        <w:left w:w="0" w:type="dxa"/>
        <w:bottom w:w="0" w:type="dxa"/>
        <w:right w:w="0" w:type="dxa"/>
      </w:tblCellMar>
    </w:tblPr>
  </w:style>
  <w:style w:type="paragraph" w:customStyle="1" w:styleId="taboola--heading">
    <w:name w:val="taboola--heading"/>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D42084"/>
  </w:style>
  <w:style w:type="character" w:customStyle="1" w:styleId="branding">
    <w:name w:val="branding"/>
    <w:basedOn w:val="DefaultParagraphFont"/>
    <w:rsid w:val="00D42084"/>
  </w:style>
  <w:style w:type="paragraph" w:customStyle="1" w:styleId="fp-trending-content">
    <w:name w:val="fp-trending-content"/>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D42084"/>
  </w:style>
  <w:style w:type="paragraph" w:customStyle="1" w:styleId="header-menu-item">
    <w:name w:val="header-menu-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D42084"/>
  </w:style>
  <w:style w:type="paragraph" w:customStyle="1" w:styleId="header-alt-title">
    <w:name w:val="header-alt-title"/>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D42084"/>
  </w:style>
  <w:style w:type="character" w:customStyle="1" w:styleId="header-alt-titledesktop">
    <w:name w:val="header-alt-title__desktop"/>
    <w:basedOn w:val="DefaultParagraphFont"/>
    <w:rsid w:val="00D42084"/>
  </w:style>
  <w:style w:type="character" w:customStyle="1" w:styleId="share-title">
    <w:name w:val="share-title"/>
    <w:basedOn w:val="DefaultParagraphFont"/>
    <w:rsid w:val="00D42084"/>
  </w:style>
  <w:style w:type="character" w:customStyle="1" w:styleId="pre">
    <w:name w:val="pre"/>
    <w:basedOn w:val="DefaultParagraphFont"/>
    <w:rsid w:val="00D42084"/>
  </w:style>
  <w:style w:type="character" w:customStyle="1" w:styleId="teads-ui-components-credits-colored">
    <w:name w:val="teads-ui-components-credits-colored"/>
    <w:basedOn w:val="DefaultParagraphFont"/>
    <w:rsid w:val="00D42084"/>
  </w:style>
  <w:style w:type="paragraph" w:customStyle="1" w:styleId="component-root-0-2-61">
    <w:name w:val="component-root-0-2-61"/>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D42084"/>
  </w:style>
  <w:style w:type="character" w:customStyle="1" w:styleId="css-1ecljvk-styledfigurecopyright">
    <w:name w:val="css-1ecljvk-styledfigurecopyright"/>
    <w:basedOn w:val="DefaultParagraphFont"/>
    <w:rsid w:val="00D42084"/>
  </w:style>
  <w:style w:type="character" w:customStyle="1" w:styleId="css-178wc68-visuallyhidden">
    <w:name w:val="css-178wc68-visuallyhidden"/>
    <w:basedOn w:val="DefaultParagraphFont"/>
    <w:rsid w:val="00D42084"/>
  </w:style>
  <w:style w:type="paragraph" w:customStyle="1" w:styleId="paragraph-paragraph-2bgue">
    <w:name w:val="paragraph-paragraph-2bgue"/>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D42084"/>
  </w:style>
  <w:style w:type="paragraph" w:customStyle="1" w:styleId="rd">
    <w:name w:val="rd"/>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D42084"/>
  </w:style>
  <w:style w:type="character" w:customStyle="1" w:styleId="dk">
    <w:name w:val="dk"/>
    <w:basedOn w:val="DefaultParagraphFont"/>
    <w:rsid w:val="00D42084"/>
  </w:style>
  <w:style w:type="character" w:customStyle="1" w:styleId="bm">
    <w:name w:val="bm"/>
    <w:basedOn w:val="DefaultParagraphFont"/>
    <w:rsid w:val="00D42084"/>
  </w:style>
  <w:style w:type="character" w:customStyle="1" w:styleId="bd">
    <w:name w:val="bd"/>
    <w:basedOn w:val="DefaultParagraphFont"/>
    <w:rsid w:val="00D42084"/>
  </w:style>
  <w:style w:type="character" w:customStyle="1" w:styleId="off-screen">
    <w:name w:val="off-screen"/>
    <w:basedOn w:val="DefaultParagraphFont"/>
    <w:rsid w:val="00D42084"/>
  </w:style>
  <w:style w:type="character" w:customStyle="1" w:styleId="story-image-copyright">
    <w:name w:val="story-image-copyright"/>
    <w:basedOn w:val="DefaultParagraphFont"/>
    <w:rsid w:val="00D42084"/>
  </w:style>
  <w:style w:type="character" w:customStyle="1" w:styleId="media-captiontext">
    <w:name w:val="media-caption__text"/>
    <w:basedOn w:val="DefaultParagraphFont"/>
    <w:rsid w:val="00D42084"/>
  </w:style>
  <w:style w:type="paragraph" w:customStyle="1" w:styleId="componentseditorialsubtitle-s4q8aoa-5">
    <w:name w:val="components__editorialsubtitle-s4q8aoa-5"/>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D42084"/>
  </w:style>
  <w:style w:type="paragraph" w:customStyle="1" w:styleId="essay">
    <w:name w:val="essay"/>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D42084"/>
  </w:style>
  <w:style w:type="character" w:customStyle="1" w:styleId="pulsename">
    <w:name w:val="pulsename"/>
    <w:basedOn w:val="DefaultParagraphFont"/>
    <w:rsid w:val="00D42084"/>
  </w:style>
  <w:style w:type="character" w:customStyle="1" w:styleId="pulsetxt">
    <w:name w:val="pulsetxt"/>
    <w:basedOn w:val="DefaultParagraphFont"/>
    <w:rsid w:val="00D42084"/>
  </w:style>
  <w:style w:type="paragraph" w:customStyle="1" w:styleId="ac">
    <w:name w:val="["/>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D42084"/>
  </w:style>
  <w:style w:type="paragraph" w:customStyle="1" w:styleId="css-8hvvyd">
    <w:name w:val="css-8hvvyd"/>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D42084"/>
  </w:style>
  <w:style w:type="character" w:customStyle="1" w:styleId="headline-m-3cdthtmw">
    <w:name w:val="headline-m-3cdthtmw"/>
    <w:basedOn w:val="DefaultParagraphFont"/>
    <w:rsid w:val="00D42084"/>
  </w:style>
  <w:style w:type="character" w:customStyle="1" w:styleId="emkp2hg2">
    <w:name w:val="emkp2hg2"/>
    <w:basedOn w:val="DefaultParagraphFont"/>
    <w:rsid w:val="00D42084"/>
  </w:style>
  <w:style w:type="character" w:customStyle="1" w:styleId="css-59o34k">
    <w:name w:val="css-59o34k"/>
    <w:basedOn w:val="DefaultParagraphFont"/>
    <w:rsid w:val="00D42084"/>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
    <w:basedOn w:val="DefaultParagraphFont"/>
    <w:qFormat/>
    <w:rsid w:val="00D42084"/>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D42084"/>
  </w:style>
  <w:style w:type="character" w:customStyle="1" w:styleId="m-7691805453210505594gmail-style13ptbold">
    <w:name w:val="m_-7691805453210505594gmail-style13ptbold"/>
    <w:basedOn w:val="DefaultParagraphFont"/>
    <w:rsid w:val="00D42084"/>
  </w:style>
  <w:style w:type="character" w:customStyle="1" w:styleId="m-7691805453210505594gmail-styleunderline">
    <w:name w:val="m_-7691805453210505594gmail-styleunderline"/>
    <w:basedOn w:val="DefaultParagraphFont"/>
    <w:rsid w:val="00D42084"/>
  </w:style>
  <w:style w:type="paragraph" w:customStyle="1" w:styleId="CommentText1">
    <w:name w:val="Comment Text1"/>
    <w:basedOn w:val="Normal"/>
    <w:next w:val="CommentText"/>
    <w:uiPriority w:val="99"/>
    <w:unhideWhenUsed/>
    <w:rsid w:val="00D42084"/>
    <w:rPr>
      <w:rFonts w:ascii="Georgia" w:hAnsi="Georgia" w:cs="Times New Roman"/>
      <w:sz w:val="20"/>
      <w:szCs w:val="20"/>
    </w:rPr>
  </w:style>
  <w:style w:type="paragraph" w:customStyle="1" w:styleId="CommentSubject1">
    <w:name w:val="Comment Subject1"/>
    <w:basedOn w:val="CommentText"/>
    <w:next w:val="CommentText"/>
    <w:uiPriority w:val="99"/>
    <w:unhideWhenUsed/>
    <w:rsid w:val="00D42084"/>
    <w:pPr>
      <w:spacing w:line="259" w:lineRule="auto"/>
    </w:pPr>
    <w:rPr>
      <w:rFonts w:ascii="Arial Narrow" w:eastAsia="Calibri" w:hAnsi="Arial Narrow"/>
      <w:color w:val="000000"/>
      <w:sz w:val="16"/>
    </w:rPr>
  </w:style>
  <w:style w:type="paragraph" w:customStyle="1" w:styleId="tagChar4">
    <w:name w:val="tag Char"/>
    <w:basedOn w:val="Normal"/>
    <w:rsid w:val="00D42084"/>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D42084"/>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D42084"/>
    <w:pPr>
      <w:spacing w:after="120" w:line="480" w:lineRule="auto"/>
    </w:pPr>
    <w:rPr>
      <w:rFonts w:cs="Times New Roman"/>
    </w:rPr>
  </w:style>
  <w:style w:type="character" w:customStyle="1" w:styleId="Style10ptBoldSmallcaps">
    <w:name w:val="Style 10 pt Bold Small caps"/>
    <w:basedOn w:val="DefaultParagraphFont"/>
    <w:rsid w:val="00D42084"/>
    <w:rPr>
      <w:b/>
      <w:bCs/>
      <w:smallCaps/>
      <w:sz w:val="20"/>
    </w:rPr>
  </w:style>
  <w:style w:type="paragraph" w:customStyle="1" w:styleId="DebateCitation">
    <w:name w:val="Debate Citation"/>
    <w:basedOn w:val="Normal"/>
    <w:autoRedefine/>
    <w:rsid w:val="00D42084"/>
    <w:rPr>
      <w:rFonts w:ascii="Georgia" w:hAnsi="Georgia" w:cs="Times New Roman"/>
      <w:szCs w:val="16"/>
    </w:rPr>
  </w:style>
  <w:style w:type="paragraph" w:customStyle="1" w:styleId="CommentText2">
    <w:name w:val="Comment Text2"/>
    <w:basedOn w:val="Normal"/>
    <w:next w:val="CommentText"/>
    <w:uiPriority w:val="99"/>
    <w:semiHidden/>
    <w:unhideWhenUsed/>
    <w:rsid w:val="00D42084"/>
    <w:rPr>
      <w:rFonts w:ascii="Georgia" w:hAnsi="Georgia"/>
      <w:sz w:val="20"/>
      <w:szCs w:val="20"/>
    </w:rPr>
  </w:style>
  <w:style w:type="character" w:customStyle="1" w:styleId="CommentTextChar2">
    <w:name w:val="Comment Text Char2"/>
    <w:basedOn w:val="DefaultParagraphFont"/>
    <w:uiPriority w:val="99"/>
    <w:semiHidden/>
    <w:rsid w:val="00D42084"/>
    <w:rPr>
      <w:rFonts w:ascii="Arial" w:eastAsia="Cambria" w:hAnsi="Arial" w:cs="Arial"/>
      <w:sz w:val="20"/>
      <w:szCs w:val="20"/>
    </w:rPr>
  </w:style>
  <w:style w:type="character" w:customStyle="1" w:styleId="CommentTextChar3">
    <w:name w:val="Comment Text Char3"/>
    <w:basedOn w:val="DefaultParagraphFont"/>
    <w:uiPriority w:val="99"/>
    <w:rsid w:val="00D42084"/>
    <w:rPr>
      <w:rFonts w:cs="Arial"/>
      <w:sz w:val="20"/>
      <w:szCs w:val="20"/>
    </w:rPr>
  </w:style>
  <w:style w:type="character" w:customStyle="1" w:styleId="CommentSubjectChar2">
    <w:name w:val="Comment Subject Char2"/>
    <w:basedOn w:val="CommentTextChar3"/>
    <w:semiHidden/>
    <w:rsid w:val="00D42084"/>
    <w:rPr>
      <w:rFonts w:cs="Arial"/>
      <w:b/>
      <w:bCs/>
      <w:sz w:val="20"/>
      <w:szCs w:val="20"/>
    </w:rPr>
  </w:style>
  <w:style w:type="paragraph" w:customStyle="1" w:styleId="BodyText220">
    <w:name w:val="Body Text 22"/>
    <w:basedOn w:val="Normal"/>
    <w:next w:val="BodyText2"/>
    <w:semiHidden/>
    <w:unhideWhenUsed/>
    <w:rsid w:val="00D42084"/>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D42084"/>
    <w:rPr>
      <w:rFonts w:ascii="Arial" w:eastAsia="Cambria" w:hAnsi="Arial" w:cs="Arial"/>
      <w:sz w:val="22"/>
      <w:szCs w:val="22"/>
    </w:rPr>
  </w:style>
  <w:style w:type="character" w:customStyle="1" w:styleId="BodyText2Char3">
    <w:name w:val="Body Text 2 Char3"/>
    <w:basedOn w:val="DefaultParagraphFont"/>
    <w:uiPriority w:val="99"/>
    <w:semiHidden/>
    <w:rsid w:val="00D42084"/>
    <w:rPr>
      <w:rFonts w:cs="Arial"/>
    </w:rPr>
  </w:style>
  <w:style w:type="paragraph" w:customStyle="1" w:styleId="BalloonText1">
    <w:name w:val="Balloon Text1"/>
    <w:basedOn w:val="Normal"/>
    <w:next w:val="BalloonText"/>
    <w:uiPriority w:val="99"/>
    <w:unhideWhenUsed/>
    <w:rsid w:val="00D42084"/>
    <w:rPr>
      <w:rFonts w:ascii="Segoe UI" w:hAnsi="Segoe UI" w:cs="Segoe UI"/>
      <w:sz w:val="18"/>
      <w:szCs w:val="18"/>
    </w:rPr>
  </w:style>
  <w:style w:type="character" w:customStyle="1" w:styleId="regarticletext1">
    <w:name w:val="regarticletext1"/>
    <w:basedOn w:val="DefaultParagraphFont"/>
    <w:rsid w:val="00D42084"/>
    <w:rPr>
      <w:rFonts w:ascii="Arial" w:hAnsi="Arial" w:cs="Arial" w:hint="default"/>
      <w:color w:val="000000"/>
      <w:sz w:val="18"/>
      <w:szCs w:val="18"/>
    </w:rPr>
  </w:style>
  <w:style w:type="paragraph" w:customStyle="1" w:styleId="zn-bodyparagraph">
    <w:name w:val="zn-body__paragraph"/>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D42084"/>
  </w:style>
  <w:style w:type="paragraph" w:customStyle="1" w:styleId="gntarbp">
    <w:name w:val="gnt_ar_b_p"/>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D42084"/>
  </w:style>
  <w:style w:type="character" w:customStyle="1" w:styleId="rep">
    <w:name w:val="rep"/>
    <w:basedOn w:val="DefaultParagraphFont"/>
    <w:rsid w:val="00D42084"/>
  </w:style>
  <w:style w:type="character" w:customStyle="1" w:styleId="StyleStyleBoldUnderlineUnderlineIntenseEmphasis1apple-style-">
    <w:name w:val="Style Style Bold UnderlineUnderlineIntense Emphasis1apple-style-..."/>
    <w:basedOn w:val="DefaultParagraphFont"/>
    <w:rsid w:val="00D4208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4208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42084"/>
    <w:rPr>
      <w:rFonts w:ascii="Georgia" w:hAnsi="Georgia"/>
      <w:u w:val="single"/>
    </w:rPr>
  </w:style>
  <w:style w:type="paragraph" w:customStyle="1" w:styleId="StyleCardsGeorgia12ptBoldThickunderlineBorderSin">
    <w:name w:val="Style Cards + Georgia 12 pt Bold Thick underline Border: : (Sin..."/>
    <w:basedOn w:val="Normal"/>
    <w:qFormat/>
    <w:rsid w:val="00D4208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42084"/>
    <w:rPr>
      <w:rFonts w:ascii="Georgia" w:hAnsi="Georgia"/>
      <w:sz w:val="24"/>
      <w:u w:val="single"/>
    </w:rPr>
  </w:style>
  <w:style w:type="paragraph" w:customStyle="1" w:styleId="StyleCardsGeorgia">
    <w:name w:val="Style Cards + Georgia"/>
    <w:basedOn w:val="Normal"/>
    <w:qFormat/>
    <w:rsid w:val="00D4208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4208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D42084"/>
    <w:pPr>
      <w:spacing w:after="200" w:line="276" w:lineRule="auto"/>
      <w:contextualSpacing/>
    </w:pPr>
    <w:rPr>
      <w:rFonts w:eastAsia="Malgun Gothic"/>
      <w:sz w:val="24"/>
      <w:u w:val="single"/>
    </w:rPr>
  </w:style>
  <w:style w:type="paragraph" w:customStyle="1" w:styleId="Tag10">
    <w:name w:val="Tag1"/>
    <w:basedOn w:val="Normal"/>
    <w:next w:val="Normal"/>
    <w:uiPriority w:val="4"/>
    <w:qFormat/>
    <w:rsid w:val="00D42084"/>
    <w:pPr>
      <w:keepNext/>
      <w:keepLines/>
      <w:spacing w:before="200"/>
      <w:outlineLvl w:val="3"/>
    </w:pPr>
    <w:rPr>
      <w:rFonts w:eastAsia="Times New Roman"/>
      <w:b/>
      <w:bCs/>
      <w:iCs/>
      <w:sz w:val="26"/>
    </w:rPr>
  </w:style>
  <w:style w:type="paragraph" w:customStyle="1" w:styleId="post-subtitle">
    <w:name w:val="post-subtitle"/>
    <w:basedOn w:val="Normal"/>
    <w:qFormat/>
    <w:rsid w:val="00D42084"/>
    <w:pPr>
      <w:spacing w:before="100" w:beforeAutospacing="1" w:after="100" w:afterAutospacing="1"/>
    </w:pPr>
    <w:rPr>
      <w:rFonts w:eastAsia="Times New Roman"/>
    </w:rPr>
  </w:style>
  <w:style w:type="paragraph" w:customStyle="1" w:styleId="tagline1">
    <w:name w:val="tagline"/>
    <w:basedOn w:val="Normal"/>
    <w:qFormat/>
    <w:rsid w:val="00D42084"/>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D42084"/>
    <w:rPr>
      <w:rFonts w:asciiTheme="minorHAnsi" w:hAnsiTheme="minorHAnsi" w:cstheme="minorBidi"/>
      <w:sz w:val="12"/>
      <w:szCs w:val="24"/>
    </w:rPr>
  </w:style>
  <w:style w:type="paragraph" w:customStyle="1" w:styleId="NormalWeb3">
    <w:name w:val="Normal (Web)3"/>
    <w:basedOn w:val="Normal"/>
    <w:qFormat/>
    <w:rsid w:val="00D42084"/>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D42084"/>
    <w:rPr>
      <w:rFonts w:eastAsia="Times New Roman"/>
      <w:b/>
      <w:color w:val="000000"/>
    </w:rPr>
  </w:style>
  <w:style w:type="paragraph" w:customStyle="1" w:styleId="PageNumber2">
    <w:name w:val="Page Number2"/>
    <w:basedOn w:val="Normal"/>
    <w:next w:val="Normal"/>
    <w:qFormat/>
    <w:rsid w:val="00D42084"/>
    <w:rPr>
      <w:rFonts w:eastAsia="Times New Roman"/>
      <w:sz w:val="20"/>
    </w:rPr>
  </w:style>
  <w:style w:type="paragraph" w:customStyle="1" w:styleId="HeaderFooter">
    <w:name w:val="Header &amp; Footer"/>
    <w:qFormat/>
    <w:rsid w:val="00D42084"/>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D42084"/>
    <w:rPr>
      <w:rFonts w:ascii="Arial Narrow" w:eastAsia="Times New Roman" w:hAnsi="Arial Narrow"/>
      <w:color w:val="000000"/>
    </w:rPr>
  </w:style>
  <w:style w:type="paragraph" w:customStyle="1" w:styleId="HeaderDebate">
    <w:name w:val="Header Debate"/>
    <w:basedOn w:val="Normal"/>
    <w:qFormat/>
    <w:rsid w:val="00D42084"/>
    <w:pPr>
      <w:jc w:val="center"/>
      <w:outlineLvl w:val="0"/>
    </w:pPr>
    <w:rPr>
      <w:rFonts w:eastAsia="Times New Roman"/>
      <w:b/>
      <w:sz w:val="48"/>
      <w:u w:val="words"/>
    </w:rPr>
  </w:style>
  <w:style w:type="paragraph" w:customStyle="1" w:styleId="NormalWeb1">
    <w:name w:val="Normal (Web)1"/>
    <w:basedOn w:val="Normal"/>
    <w:qFormat/>
    <w:rsid w:val="00D42084"/>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D42084"/>
    <w:rPr>
      <w:rFonts w:eastAsia="Times New Roman"/>
      <w:b/>
    </w:rPr>
  </w:style>
  <w:style w:type="paragraph" w:customStyle="1" w:styleId="fixed">
    <w:name w:val="fixed"/>
    <w:basedOn w:val="Normal"/>
    <w:qFormat/>
    <w:rsid w:val="00D42084"/>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D42084"/>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D42084"/>
    <w:pPr>
      <w:autoSpaceDE w:val="0"/>
      <w:autoSpaceDN w:val="0"/>
      <w:adjustRightInd w:val="0"/>
    </w:pPr>
    <w:rPr>
      <w:rFonts w:eastAsia="Times New Roman"/>
    </w:rPr>
  </w:style>
  <w:style w:type="character" w:customStyle="1" w:styleId="NormalUnderlineChar1">
    <w:name w:val="Normal Underline Char1"/>
    <w:locked/>
    <w:rsid w:val="00D42084"/>
    <w:rPr>
      <w:u w:val="single"/>
    </w:rPr>
  </w:style>
  <w:style w:type="paragraph" w:customStyle="1" w:styleId="byline1">
    <w:name w:val="byline1"/>
    <w:basedOn w:val="Normal"/>
    <w:qFormat/>
    <w:rsid w:val="00D42084"/>
    <w:pPr>
      <w:spacing w:after="240" w:line="360" w:lineRule="atLeast"/>
    </w:pPr>
    <w:rPr>
      <w:rFonts w:eastAsia="Times New Roman"/>
      <w:b/>
      <w:bCs/>
      <w:szCs w:val="16"/>
    </w:rPr>
  </w:style>
  <w:style w:type="paragraph" w:customStyle="1" w:styleId="PlaceholderText1">
    <w:name w:val="Placeholder Text1"/>
    <w:basedOn w:val="Normal"/>
    <w:qFormat/>
    <w:rsid w:val="00D42084"/>
    <w:pPr>
      <w:keepNext/>
      <w:numPr>
        <w:numId w:val="6"/>
      </w:numPr>
      <w:outlineLvl w:val="0"/>
    </w:pPr>
    <w:rPr>
      <w:rFonts w:eastAsia="MS Gothic"/>
    </w:rPr>
  </w:style>
  <w:style w:type="character" w:customStyle="1" w:styleId="ImportantTextChar">
    <w:name w:val="Important Text Char"/>
    <w:link w:val="ImportantText"/>
    <w:locked/>
    <w:rsid w:val="00D42084"/>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D42084"/>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D42084"/>
    <w:rPr>
      <w:rFonts w:ascii="HNKAOE+Arial" w:hAnsi="HNKAOE+Arial"/>
    </w:rPr>
  </w:style>
  <w:style w:type="paragraph" w:customStyle="1" w:styleId="StyleBodyText11ptBlackUnderline">
    <w:name w:val="Style Body Text + 11 pt Black Underline"/>
    <w:basedOn w:val="BodyText"/>
    <w:link w:val="StyleBodyText11ptBlackUnderlineChar"/>
    <w:qFormat/>
    <w:rsid w:val="00D42084"/>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D42084"/>
    <w:rPr>
      <w:rFonts w:ascii="Times New Roman" w:eastAsia="Times New Roman" w:hAnsi="Times New Roman" w:cs="Arial"/>
      <w:b/>
      <w:szCs w:val="44"/>
    </w:rPr>
  </w:style>
  <w:style w:type="paragraph" w:customStyle="1" w:styleId="Normal2Bold">
    <w:name w:val="Normal2 + Bold"/>
    <w:basedOn w:val="Normal"/>
    <w:link w:val="Normal2BoldChar"/>
    <w:qFormat/>
    <w:rsid w:val="00D42084"/>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D42084"/>
    <w:rPr>
      <w:rFonts w:ascii="Times New Roman" w:eastAsia="Times New Roman" w:hAnsi="Times New Roman"/>
      <w:lang w:eastAsia="ar-SA"/>
    </w:rPr>
  </w:style>
  <w:style w:type="paragraph" w:customStyle="1" w:styleId="ListContents">
    <w:name w:val="List Contents"/>
    <w:basedOn w:val="Normal"/>
    <w:link w:val="ListContentsChar"/>
    <w:qFormat/>
    <w:rsid w:val="00D42084"/>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D42084"/>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D42084"/>
    <w:rPr>
      <w:color w:val="231F20"/>
      <w:u w:val="single"/>
    </w:rPr>
  </w:style>
  <w:style w:type="character" w:customStyle="1" w:styleId="UnimportantCharChar">
    <w:name w:val="Unimportant Char Char"/>
    <w:link w:val="Unimportant"/>
    <w:locked/>
    <w:rsid w:val="00D42084"/>
    <w:rPr>
      <w:rFonts w:eastAsia="Times New Roman"/>
      <w:sz w:val="12"/>
    </w:rPr>
  </w:style>
  <w:style w:type="paragraph" w:customStyle="1" w:styleId="Unimportant">
    <w:name w:val="Unimportant"/>
    <w:basedOn w:val="Normal"/>
    <w:link w:val="UnimportantCharChar"/>
    <w:qFormat/>
    <w:rsid w:val="00D42084"/>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D42084"/>
    <w:rPr>
      <w:rFonts w:eastAsia="Times New Roman"/>
      <w:sz w:val="20"/>
      <w:szCs w:val="20"/>
    </w:rPr>
  </w:style>
  <w:style w:type="paragraph" w:customStyle="1" w:styleId="textunderline0">
    <w:name w:val="text underline"/>
    <w:basedOn w:val="Normal"/>
    <w:link w:val="textunderlineChar0"/>
    <w:autoRedefine/>
    <w:qFormat/>
    <w:rsid w:val="00D42084"/>
    <w:rPr>
      <w:rFonts w:asciiTheme="minorHAnsi" w:hAnsiTheme="minorHAnsi" w:cstheme="minorBidi"/>
      <w:sz w:val="24"/>
      <w:u w:val="thick"/>
    </w:rPr>
  </w:style>
  <w:style w:type="paragraph" w:customStyle="1" w:styleId="DebateCite">
    <w:name w:val="Debate Cite"/>
    <w:basedOn w:val="Normal"/>
    <w:autoRedefine/>
    <w:qFormat/>
    <w:rsid w:val="00D42084"/>
    <w:pPr>
      <w:tabs>
        <w:tab w:val="left" w:pos="270"/>
      </w:tabs>
    </w:pPr>
    <w:rPr>
      <w:rFonts w:eastAsia="Times New Roman"/>
      <w:sz w:val="20"/>
    </w:rPr>
  </w:style>
  <w:style w:type="paragraph" w:customStyle="1" w:styleId="PreformattedText">
    <w:name w:val="Preformatted Text"/>
    <w:basedOn w:val="Normal"/>
    <w:qFormat/>
    <w:rsid w:val="00D42084"/>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D42084"/>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D42084"/>
    <w:rPr>
      <w:rFonts w:eastAsia="Times New Roman"/>
      <w:sz w:val="20"/>
    </w:rPr>
  </w:style>
  <w:style w:type="paragraph" w:customStyle="1" w:styleId="PageNumber4">
    <w:name w:val="Page Number4"/>
    <w:basedOn w:val="Normal"/>
    <w:next w:val="Normal"/>
    <w:qFormat/>
    <w:rsid w:val="00D42084"/>
    <w:rPr>
      <w:rFonts w:eastAsia="Times New Roman"/>
      <w:sz w:val="20"/>
    </w:rPr>
  </w:style>
  <w:style w:type="paragraph" w:customStyle="1" w:styleId="PageNumber5">
    <w:name w:val="Page Number5"/>
    <w:basedOn w:val="Normal"/>
    <w:next w:val="Normal"/>
    <w:qFormat/>
    <w:rsid w:val="00D42084"/>
    <w:rPr>
      <w:rFonts w:eastAsia="Times New Roman"/>
      <w:sz w:val="20"/>
    </w:rPr>
  </w:style>
  <w:style w:type="character" w:customStyle="1" w:styleId="CircleChar">
    <w:name w:val="Circle Char"/>
    <w:link w:val="Circle"/>
    <w:locked/>
    <w:rsid w:val="00D42084"/>
    <w:rPr>
      <w:rFonts w:ascii="Arial" w:eastAsia="Times New Roman" w:hAnsi="Arial" w:cs="Arial"/>
      <w:b/>
      <w:i/>
      <w:szCs w:val="18"/>
      <w:u w:val="thick"/>
    </w:rPr>
  </w:style>
  <w:style w:type="paragraph" w:customStyle="1" w:styleId="PageNumber6">
    <w:name w:val="Page Number6"/>
    <w:basedOn w:val="Normal"/>
    <w:next w:val="Normal"/>
    <w:qFormat/>
    <w:rsid w:val="00D42084"/>
    <w:rPr>
      <w:rFonts w:eastAsia="Times New Roman"/>
      <w:sz w:val="20"/>
    </w:rPr>
  </w:style>
  <w:style w:type="paragraph" w:customStyle="1" w:styleId="hn-byline">
    <w:name w:val="hn-byline"/>
    <w:basedOn w:val="Normal"/>
    <w:qFormat/>
    <w:rsid w:val="00D42084"/>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D42084"/>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D42084"/>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D42084"/>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D42084"/>
    <w:rPr>
      <w:rFonts w:eastAsia="Times New Roman"/>
      <w:sz w:val="20"/>
    </w:rPr>
  </w:style>
  <w:style w:type="character" w:customStyle="1" w:styleId="Style8ptChar">
    <w:name w:val="Style 8 pt Char"/>
    <w:rsid w:val="00D42084"/>
    <w:rPr>
      <w:rFonts w:ascii="Garamond" w:eastAsia="Calibri" w:hAnsi="Garamond" w:hint="default"/>
      <w:sz w:val="16"/>
      <w:szCs w:val="22"/>
    </w:rPr>
  </w:style>
  <w:style w:type="character" w:customStyle="1" w:styleId="message-item">
    <w:name w:val="message-item"/>
    <w:rsid w:val="00D42084"/>
  </w:style>
  <w:style w:type="character" w:customStyle="1" w:styleId="forenames">
    <w:name w:val="forenames"/>
    <w:rsid w:val="00D42084"/>
  </w:style>
  <w:style w:type="character" w:customStyle="1" w:styleId="surname">
    <w:name w:val="surname"/>
    <w:rsid w:val="00D42084"/>
  </w:style>
  <w:style w:type="character" w:customStyle="1" w:styleId="refpreview">
    <w:name w:val="refpreview"/>
    <w:rsid w:val="00D42084"/>
  </w:style>
  <w:style w:type="character" w:customStyle="1" w:styleId="loose1">
    <w:name w:val="loose1"/>
    <w:rsid w:val="00D42084"/>
  </w:style>
  <w:style w:type="character" w:customStyle="1" w:styleId="gsa">
    <w:name w:val="gs_a"/>
    <w:rsid w:val="00D42084"/>
  </w:style>
  <w:style w:type="character" w:customStyle="1" w:styleId="mainarttitle">
    <w:name w:val="mainarttitle"/>
    <w:rsid w:val="00D42084"/>
  </w:style>
  <w:style w:type="character" w:customStyle="1" w:styleId="mainartauthor">
    <w:name w:val="mainartauthor"/>
    <w:rsid w:val="00D42084"/>
  </w:style>
  <w:style w:type="character" w:customStyle="1" w:styleId="mainartdate">
    <w:name w:val="mainartdate"/>
    <w:rsid w:val="00D42084"/>
  </w:style>
  <w:style w:type="character" w:customStyle="1" w:styleId="gsggs">
    <w:name w:val="gs_ggs"/>
    <w:rsid w:val="00D42084"/>
  </w:style>
  <w:style w:type="character" w:customStyle="1" w:styleId="ahead">
    <w:name w:val="a_head"/>
    <w:rsid w:val="00D42084"/>
  </w:style>
  <w:style w:type="character" w:customStyle="1" w:styleId="docbody">
    <w:name w:val="docbody"/>
    <w:rsid w:val="00D42084"/>
  </w:style>
  <w:style w:type="character" w:customStyle="1" w:styleId="superscript">
    <w:name w:val="superscript"/>
    <w:rsid w:val="00D42084"/>
  </w:style>
  <w:style w:type="character" w:customStyle="1" w:styleId="bwxsm">
    <w:name w:val="b w xsm"/>
    <w:rsid w:val="00D42084"/>
  </w:style>
  <w:style w:type="character" w:customStyle="1" w:styleId="fstd">
    <w:name w:val="f std"/>
    <w:rsid w:val="00D42084"/>
  </w:style>
  <w:style w:type="character" w:customStyle="1" w:styleId="bio1">
    <w:name w:val="bio1"/>
    <w:rsid w:val="00D42084"/>
    <w:rPr>
      <w:rFonts w:ascii="Arial" w:hAnsi="Arial" w:cs="Arial" w:hint="default"/>
      <w:i/>
      <w:iCs/>
      <w:color w:val="000000"/>
      <w:sz w:val="20"/>
      <w:szCs w:val="20"/>
    </w:rPr>
  </w:style>
  <w:style w:type="character" w:customStyle="1" w:styleId="cardCharCharCharCharCharChar">
    <w:name w:val="card Char Char Char Char Char Char"/>
    <w:rsid w:val="00D42084"/>
    <w:rPr>
      <w:sz w:val="24"/>
      <w:szCs w:val="24"/>
      <w:lang w:val="en-US" w:eastAsia="en-US" w:bidi="ar-SA"/>
    </w:rPr>
  </w:style>
  <w:style w:type="character" w:customStyle="1" w:styleId="Style24ptBoldUnderlineCenteredCharChar">
    <w:name w:val="Style 24 pt Bold Underline Centered Char Char"/>
    <w:rsid w:val="00D42084"/>
    <w:rPr>
      <w:b/>
      <w:bCs/>
      <w:sz w:val="48"/>
      <w:szCs w:val="24"/>
      <w:u w:val="single"/>
      <w:lang w:val="en-US" w:eastAsia="en-US" w:bidi="ar-SA"/>
    </w:rPr>
  </w:style>
  <w:style w:type="character" w:customStyle="1" w:styleId="TagCiteCharChar0">
    <w:name w:val="Tag / Cite Char Char"/>
    <w:rsid w:val="00D42084"/>
    <w:rPr>
      <w:b/>
      <w:bCs w:val="0"/>
      <w:color w:val="000000"/>
      <w:sz w:val="24"/>
      <w:szCs w:val="24"/>
      <w:lang w:val="en-US" w:eastAsia="en-US" w:bidi="ar-SA"/>
    </w:rPr>
  </w:style>
  <w:style w:type="character" w:customStyle="1" w:styleId="CardTextUnderlinedCharChar">
    <w:name w:val="Card Text Underlined Char Char"/>
    <w:rsid w:val="00D42084"/>
    <w:rPr>
      <w:rFonts w:ascii="Arial Narrow" w:hAnsi="Arial Narrow" w:hint="default"/>
      <w:szCs w:val="24"/>
      <w:u w:val="single"/>
      <w:lang w:val="en-US" w:eastAsia="en-US" w:bidi="ar-SA"/>
    </w:rPr>
  </w:style>
  <w:style w:type="character" w:customStyle="1" w:styleId="CardTagCharCharChar">
    <w:name w:val="Card Tag Char Char Char"/>
    <w:rsid w:val="00D42084"/>
    <w:rPr>
      <w:b/>
      <w:bCs w:val="0"/>
      <w:sz w:val="24"/>
      <w:szCs w:val="24"/>
      <w:lang w:val="en-US" w:eastAsia="en-US" w:bidi="ar-SA"/>
    </w:rPr>
  </w:style>
  <w:style w:type="character" w:customStyle="1" w:styleId="mainbody">
    <w:name w:val="mainbody"/>
    <w:rsid w:val="00D42084"/>
  </w:style>
  <w:style w:type="character" w:customStyle="1" w:styleId="UnderlineStyleChar20">
    <w:name w:val="Underline Style Char2"/>
    <w:rsid w:val="00D42084"/>
    <w:rPr>
      <w:rFonts w:ascii="Garamond" w:hAnsi="Garamond" w:hint="default"/>
      <w:sz w:val="22"/>
      <w:szCs w:val="24"/>
      <w:u w:val="single"/>
      <w:lang w:val="en-US" w:eastAsia="en-US" w:bidi="ar-SA"/>
    </w:rPr>
  </w:style>
  <w:style w:type="character" w:customStyle="1" w:styleId="t13">
    <w:name w:val="t13"/>
    <w:rsid w:val="00D42084"/>
  </w:style>
  <w:style w:type="character" w:customStyle="1" w:styleId="CharChar17">
    <w:name w:val="Char Char17"/>
    <w:locked/>
    <w:rsid w:val="00D42084"/>
    <w:rPr>
      <w:rFonts w:ascii="Arial" w:hAnsi="Arial" w:cs="Arial" w:hint="default"/>
      <w:b/>
      <w:bCs/>
      <w:sz w:val="26"/>
      <w:szCs w:val="26"/>
    </w:rPr>
  </w:style>
  <w:style w:type="character" w:customStyle="1" w:styleId="ilspan">
    <w:name w:val="il_span"/>
    <w:rsid w:val="00D42084"/>
  </w:style>
  <w:style w:type="character" w:customStyle="1" w:styleId="leftidx1">
    <w:name w:val="leftidx1"/>
    <w:rsid w:val="00D42084"/>
    <w:rPr>
      <w:rFonts w:ascii="Verdana" w:hAnsi="Verdana" w:hint="default"/>
      <w:sz w:val="22"/>
      <w:szCs w:val="22"/>
    </w:rPr>
  </w:style>
  <w:style w:type="character" w:customStyle="1" w:styleId="blue1">
    <w:name w:val="blue1"/>
    <w:rsid w:val="00D42084"/>
    <w:rPr>
      <w:color w:val="0000FF"/>
    </w:rPr>
  </w:style>
  <w:style w:type="character" w:customStyle="1" w:styleId="author-link1">
    <w:name w:val="author-link1"/>
    <w:rsid w:val="00D42084"/>
    <w:rPr>
      <w:b w:val="0"/>
      <w:bCs w:val="0"/>
    </w:rPr>
  </w:style>
  <w:style w:type="character" w:customStyle="1" w:styleId="black1">
    <w:name w:val="black1"/>
    <w:rsid w:val="00D42084"/>
    <w:rPr>
      <w:color w:val="000000"/>
    </w:rPr>
  </w:style>
  <w:style w:type="character" w:customStyle="1" w:styleId="StyleunderlinedCharBold">
    <w:name w:val="Style underlined Char + Bold"/>
    <w:rsid w:val="00D42084"/>
    <w:rPr>
      <w:rFonts w:ascii="Times New Roman" w:hAnsi="Times New Roman" w:cs="Times New Roman" w:hint="default"/>
      <w:b/>
      <w:bCs/>
      <w:sz w:val="21"/>
      <w:szCs w:val="24"/>
      <w:u w:val="single"/>
    </w:rPr>
  </w:style>
  <w:style w:type="character" w:customStyle="1" w:styleId="CardUnderline">
    <w:name w:val="Card Underline"/>
    <w:rsid w:val="00D42084"/>
    <w:rPr>
      <w:rFonts w:ascii="Times New Roman" w:hAnsi="Times New Roman" w:cs="Times New Roman" w:hint="default"/>
      <w:sz w:val="20"/>
      <w:u w:val="single"/>
    </w:rPr>
  </w:style>
  <w:style w:type="character" w:customStyle="1" w:styleId="lingoregion">
    <w:name w:val="lingo_region"/>
    <w:rsid w:val="00D42084"/>
  </w:style>
  <w:style w:type="character" w:customStyle="1" w:styleId="tmplheaderlink">
    <w:name w:val="tmplheaderlink"/>
    <w:rsid w:val="00D42084"/>
    <w:rPr>
      <w:rFonts w:ascii="Times New Roman" w:hAnsi="Times New Roman" w:cs="Times New Roman" w:hint="default"/>
    </w:rPr>
  </w:style>
  <w:style w:type="character" w:customStyle="1" w:styleId="role">
    <w:name w:val="role"/>
    <w:rsid w:val="00D42084"/>
  </w:style>
  <w:style w:type="character" w:customStyle="1" w:styleId="pagination0">
    <w:name w:val="pagination"/>
    <w:rsid w:val="00D42084"/>
  </w:style>
  <w:style w:type="character" w:customStyle="1" w:styleId="doi">
    <w:name w:val="doi"/>
    <w:rsid w:val="00D42084"/>
  </w:style>
  <w:style w:type="character" w:customStyle="1" w:styleId="bodycontents">
    <w:name w:val="bodycontents"/>
    <w:rsid w:val="00D42084"/>
  </w:style>
  <w:style w:type="character" w:customStyle="1" w:styleId="comma">
    <w:name w:val="comma"/>
    <w:rsid w:val="00D42084"/>
  </w:style>
  <w:style w:type="character" w:customStyle="1" w:styleId="pad5right">
    <w:name w:val="pad5right"/>
    <w:rsid w:val="00D42084"/>
  </w:style>
  <w:style w:type="character" w:customStyle="1" w:styleId="divider">
    <w:name w:val="divider"/>
    <w:rsid w:val="00D42084"/>
  </w:style>
  <w:style w:type="character" w:customStyle="1" w:styleId="blogdate">
    <w:name w:val="blogdate"/>
    <w:rsid w:val="00D42084"/>
  </w:style>
  <w:style w:type="character" w:customStyle="1" w:styleId="dot">
    <w:name w:val="dot"/>
    <w:rsid w:val="00D42084"/>
  </w:style>
  <w:style w:type="character" w:customStyle="1" w:styleId="hn-date">
    <w:name w:val="hn-date"/>
    <w:rsid w:val="00D42084"/>
  </w:style>
  <w:style w:type="character" w:customStyle="1" w:styleId="location">
    <w:name w:val="location"/>
    <w:rsid w:val="00D42084"/>
  </w:style>
  <w:style w:type="character" w:customStyle="1" w:styleId="dropcap-letter">
    <w:name w:val="dropcap-letter"/>
    <w:rsid w:val="00D42084"/>
  </w:style>
  <w:style w:type="character" w:customStyle="1" w:styleId="offscreen">
    <w:name w:val="offscreen"/>
    <w:rsid w:val="00D42084"/>
  </w:style>
  <w:style w:type="character" w:customStyle="1" w:styleId="linked-in">
    <w:name w:val="linked-in"/>
    <w:rsid w:val="00D42084"/>
  </w:style>
  <w:style w:type="character" w:customStyle="1" w:styleId="divs">
    <w:name w:val="divs"/>
    <w:rsid w:val="00D42084"/>
  </w:style>
  <w:style w:type="numbering" w:customStyle="1" w:styleId="1ai1">
    <w:name w:val="1 / a / i1"/>
    <w:rsid w:val="00D42084"/>
    <w:pPr>
      <w:numPr>
        <w:numId w:val="6"/>
      </w:numPr>
    </w:pPr>
  </w:style>
  <w:style w:type="character" w:customStyle="1" w:styleId="FontStyle310">
    <w:name w:val="Font Style310"/>
    <w:uiPriority w:val="99"/>
    <w:rsid w:val="00D42084"/>
    <w:rPr>
      <w:rFonts w:ascii="Times New Roman" w:hAnsi="Times New Roman" w:cs="Times New Roman"/>
      <w:b/>
      <w:bCs/>
      <w:i/>
      <w:iCs/>
      <w:spacing w:val="-10"/>
      <w:sz w:val="18"/>
      <w:szCs w:val="18"/>
    </w:rPr>
  </w:style>
  <w:style w:type="character" w:customStyle="1" w:styleId="FontStyle370">
    <w:name w:val="Font Style370"/>
    <w:uiPriority w:val="99"/>
    <w:rsid w:val="00D42084"/>
    <w:rPr>
      <w:rFonts w:ascii="Cambria" w:hAnsi="Cambria" w:cs="Cambria"/>
      <w:b/>
      <w:bCs/>
      <w:spacing w:val="-10"/>
      <w:sz w:val="18"/>
      <w:szCs w:val="18"/>
    </w:rPr>
  </w:style>
  <w:style w:type="character" w:customStyle="1" w:styleId="FontStyle302">
    <w:name w:val="Font Style302"/>
    <w:uiPriority w:val="99"/>
    <w:rsid w:val="00D42084"/>
    <w:rPr>
      <w:rFonts w:ascii="Times New Roman" w:hAnsi="Times New Roman" w:cs="Times New Roman"/>
      <w:b/>
      <w:bCs/>
      <w:sz w:val="22"/>
      <w:szCs w:val="22"/>
    </w:rPr>
  </w:style>
  <w:style w:type="character" w:customStyle="1" w:styleId="FontStyle347">
    <w:name w:val="Font Style347"/>
    <w:uiPriority w:val="99"/>
    <w:rsid w:val="00D42084"/>
    <w:rPr>
      <w:rFonts w:ascii="Times New Roman" w:hAnsi="Times New Roman" w:cs="Times New Roman"/>
      <w:b/>
      <w:bCs/>
      <w:spacing w:val="-10"/>
      <w:sz w:val="20"/>
      <w:szCs w:val="20"/>
    </w:rPr>
  </w:style>
  <w:style w:type="paragraph" w:customStyle="1" w:styleId="Style27">
    <w:name w:val="Style27"/>
    <w:basedOn w:val="Normal"/>
    <w:uiPriority w:val="99"/>
    <w:rsid w:val="00D4208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42084"/>
    <w:rPr>
      <w:rFonts w:ascii="Times New Roman" w:hAnsi="Times New Roman" w:cs="Times New Roman"/>
      <w:spacing w:val="-10"/>
      <w:sz w:val="18"/>
      <w:szCs w:val="18"/>
    </w:rPr>
  </w:style>
  <w:style w:type="character" w:customStyle="1" w:styleId="FontStyle312">
    <w:name w:val="Font Style312"/>
    <w:uiPriority w:val="99"/>
    <w:rsid w:val="00D42084"/>
    <w:rPr>
      <w:rFonts w:ascii="Times New Roman" w:hAnsi="Times New Roman" w:cs="Times New Roman"/>
      <w:b/>
      <w:bCs/>
      <w:spacing w:val="-10"/>
      <w:sz w:val="16"/>
      <w:szCs w:val="16"/>
    </w:rPr>
  </w:style>
  <w:style w:type="character" w:customStyle="1" w:styleId="FontStyle346">
    <w:name w:val="Font Style346"/>
    <w:uiPriority w:val="99"/>
    <w:rsid w:val="00D42084"/>
    <w:rPr>
      <w:rFonts w:ascii="Times New Roman" w:hAnsi="Times New Roman" w:cs="Times New Roman"/>
      <w:b/>
      <w:bCs/>
      <w:spacing w:val="-10"/>
      <w:sz w:val="18"/>
      <w:szCs w:val="18"/>
    </w:rPr>
  </w:style>
  <w:style w:type="character" w:customStyle="1" w:styleId="FontStyle330">
    <w:name w:val="Font Style330"/>
    <w:uiPriority w:val="99"/>
    <w:rsid w:val="00D42084"/>
    <w:rPr>
      <w:rFonts w:ascii="Times New Roman" w:hAnsi="Times New Roman" w:cs="Times New Roman"/>
      <w:b/>
      <w:bCs/>
      <w:sz w:val="16"/>
      <w:szCs w:val="16"/>
    </w:rPr>
  </w:style>
  <w:style w:type="character" w:customStyle="1" w:styleId="FontStyle372">
    <w:name w:val="Font Style372"/>
    <w:uiPriority w:val="99"/>
    <w:rsid w:val="00D42084"/>
    <w:rPr>
      <w:rFonts w:ascii="Times New Roman" w:hAnsi="Times New Roman" w:cs="Times New Roman"/>
      <w:b/>
      <w:bCs/>
      <w:sz w:val="16"/>
      <w:szCs w:val="16"/>
    </w:rPr>
  </w:style>
  <w:style w:type="paragraph" w:customStyle="1" w:styleId="Style59">
    <w:name w:val="Style59"/>
    <w:basedOn w:val="Normal"/>
    <w:uiPriority w:val="99"/>
    <w:rsid w:val="00D4208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42084"/>
    <w:rPr>
      <w:rFonts w:ascii="Times New Roman" w:hAnsi="Times New Roman" w:cs="Times New Roman"/>
      <w:b/>
      <w:bCs/>
      <w:i/>
      <w:iCs/>
      <w:sz w:val="16"/>
      <w:szCs w:val="16"/>
    </w:rPr>
  </w:style>
  <w:style w:type="paragraph" w:customStyle="1" w:styleId="Style200">
    <w:name w:val="Style20"/>
    <w:basedOn w:val="Normal"/>
    <w:uiPriority w:val="99"/>
    <w:rsid w:val="00D4208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42084"/>
    <w:rPr>
      <w:rFonts w:ascii="Times New Roman" w:hAnsi="Times New Roman" w:cs="Times New Roman"/>
      <w:smallCaps/>
      <w:sz w:val="14"/>
      <w:szCs w:val="14"/>
    </w:rPr>
  </w:style>
  <w:style w:type="paragraph" w:customStyle="1" w:styleId="Style89">
    <w:name w:val="Style89"/>
    <w:basedOn w:val="Normal"/>
    <w:uiPriority w:val="99"/>
    <w:rsid w:val="00D4208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42084"/>
    <w:rPr>
      <w:rFonts w:ascii="Times New Roman" w:hAnsi="Times New Roman" w:cs="Times New Roman"/>
      <w:b/>
      <w:bCs/>
      <w:spacing w:val="-10"/>
      <w:sz w:val="22"/>
      <w:szCs w:val="22"/>
    </w:rPr>
  </w:style>
  <w:style w:type="character" w:customStyle="1" w:styleId="FontStyle320">
    <w:name w:val="Font Style320"/>
    <w:uiPriority w:val="99"/>
    <w:rsid w:val="00D42084"/>
    <w:rPr>
      <w:rFonts w:ascii="Times New Roman" w:hAnsi="Times New Roman" w:cs="Times New Roman"/>
      <w:b/>
      <w:bCs/>
      <w:spacing w:val="-10"/>
      <w:sz w:val="22"/>
      <w:szCs w:val="22"/>
    </w:rPr>
  </w:style>
  <w:style w:type="character" w:customStyle="1" w:styleId="FontStyle352">
    <w:name w:val="Font Style352"/>
    <w:uiPriority w:val="99"/>
    <w:rsid w:val="00D42084"/>
    <w:rPr>
      <w:rFonts w:ascii="Times New Roman" w:hAnsi="Times New Roman" w:cs="Times New Roman"/>
      <w:b/>
      <w:bCs/>
      <w:sz w:val="16"/>
      <w:szCs w:val="16"/>
    </w:rPr>
  </w:style>
  <w:style w:type="character" w:customStyle="1" w:styleId="FontStyle356">
    <w:name w:val="Font Style356"/>
    <w:uiPriority w:val="99"/>
    <w:rsid w:val="00D42084"/>
    <w:rPr>
      <w:rFonts w:ascii="Times New Roman" w:hAnsi="Times New Roman" w:cs="Times New Roman"/>
      <w:b/>
      <w:bCs/>
      <w:spacing w:val="-10"/>
      <w:sz w:val="22"/>
      <w:szCs w:val="22"/>
    </w:rPr>
  </w:style>
  <w:style w:type="character" w:customStyle="1" w:styleId="FontStyle298">
    <w:name w:val="Font Style298"/>
    <w:uiPriority w:val="99"/>
    <w:rsid w:val="00D42084"/>
    <w:rPr>
      <w:rFonts w:ascii="Times New Roman" w:hAnsi="Times New Roman" w:cs="Times New Roman"/>
      <w:sz w:val="18"/>
      <w:szCs w:val="18"/>
    </w:rPr>
  </w:style>
  <w:style w:type="character" w:customStyle="1" w:styleId="FontStyle311">
    <w:name w:val="Font Style311"/>
    <w:uiPriority w:val="99"/>
    <w:rsid w:val="00D42084"/>
    <w:rPr>
      <w:rFonts w:ascii="Times New Roman" w:hAnsi="Times New Roman" w:cs="Times New Roman"/>
      <w:b/>
      <w:bCs/>
      <w:spacing w:val="-10"/>
      <w:sz w:val="18"/>
      <w:szCs w:val="18"/>
    </w:rPr>
  </w:style>
  <w:style w:type="character" w:customStyle="1" w:styleId="FontStyle332">
    <w:name w:val="Font Style332"/>
    <w:uiPriority w:val="99"/>
    <w:rsid w:val="00D42084"/>
    <w:rPr>
      <w:rFonts w:ascii="Times New Roman" w:hAnsi="Times New Roman" w:cs="Times New Roman"/>
      <w:b/>
      <w:bCs/>
      <w:i/>
      <w:iCs/>
      <w:spacing w:val="-10"/>
      <w:sz w:val="20"/>
      <w:szCs w:val="20"/>
    </w:rPr>
  </w:style>
  <w:style w:type="character" w:customStyle="1" w:styleId="FontStyle371">
    <w:name w:val="Font Style371"/>
    <w:uiPriority w:val="99"/>
    <w:rsid w:val="00D42084"/>
    <w:rPr>
      <w:rFonts w:ascii="Times New Roman" w:hAnsi="Times New Roman" w:cs="Times New Roman"/>
      <w:sz w:val="16"/>
      <w:szCs w:val="16"/>
    </w:rPr>
  </w:style>
  <w:style w:type="character" w:customStyle="1" w:styleId="FontStyle350">
    <w:name w:val="Font Style350"/>
    <w:uiPriority w:val="99"/>
    <w:rsid w:val="00D42084"/>
    <w:rPr>
      <w:rFonts w:ascii="Times New Roman" w:hAnsi="Times New Roman" w:cs="Times New Roman"/>
      <w:b/>
      <w:bCs/>
      <w:i/>
      <w:iCs/>
      <w:sz w:val="20"/>
      <w:szCs w:val="20"/>
    </w:rPr>
  </w:style>
  <w:style w:type="paragraph" w:customStyle="1" w:styleId="Style8">
    <w:name w:val="Style8"/>
    <w:basedOn w:val="Normal"/>
    <w:uiPriority w:val="99"/>
    <w:qFormat/>
    <w:rsid w:val="00D42084"/>
    <w:pPr>
      <w:widowControl w:val="0"/>
      <w:autoSpaceDE w:val="0"/>
      <w:autoSpaceDN w:val="0"/>
      <w:adjustRightInd w:val="0"/>
    </w:pPr>
    <w:rPr>
      <w:rFonts w:eastAsia="Times New Roman"/>
      <w:sz w:val="24"/>
    </w:rPr>
  </w:style>
  <w:style w:type="paragraph" w:customStyle="1" w:styleId="Style5">
    <w:name w:val="Style5"/>
    <w:basedOn w:val="Normal"/>
    <w:uiPriority w:val="99"/>
    <w:qFormat/>
    <w:rsid w:val="00D42084"/>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D42084"/>
    <w:rPr>
      <w:rFonts w:ascii="Times New Roman" w:hAnsi="Times New Roman" w:cs="Times New Roman"/>
      <w:b/>
      <w:bCs/>
      <w:sz w:val="22"/>
      <w:szCs w:val="22"/>
    </w:rPr>
  </w:style>
  <w:style w:type="paragraph" w:customStyle="1" w:styleId="Style100">
    <w:name w:val="Style10"/>
    <w:basedOn w:val="Normal"/>
    <w:qFormat/>
    <w:rsid w:val="00D42084"/>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D42084"/>
    <w:pPr>
      <w:widowControl w:val="0"/>
      <w:autoSpaceDE w:val="0"/>
      <w:autoSpaceDN w:val="0"/>
      <w:adjustRightInd w:val="0"/>
      <w:jc w:val="both"/>
    </w:pPr>
    <w:rPr>
      <w:rFonts w:eastAsia="Times New Roman"/>
      <w:sz w:val="24"/>
    </w:rPr>
  </w:style>
  <w:style w:type="character" w:customStyle="1" w:styleId="FontStyle369">
    <w:name w:val="Font Style369"/>
    <w:uiPriority w:val="99"/>
    <w:rsid w:val="00D42084"/>
    <w:rPr>
      <w:rFonts w:ascii="Times New Roman" w:hAnsi="Times New Roman" w:cs="Times New Roman"/>
      <w:b/>
      <w:bCs/>
      <w:spacing w:val="-10"/>
      <w:sz w:val="20"/>
      <w:szCs w:val="20"/>
    </w:rPr>
  </w:style>
  <w:style w:type="character" w:customStyle="1" w:styleId="FontStyle357">
    <w:name w:val="Font Style357"/>
    <w:uiPriority w:val="99"/>
    <w:rsid w:val="00D42084"/>
    <w:rPr>
      <w:rFonts w:ascii="Times New Roman" w:hAnsi="Times New Roman" w:cs="Times New Roman"/>
      <w:b/>
      <w:bCs/>
      <w:spacing w:val="-10"/>
      <w:sz w:val="22"/>
      <w:szCs w:val="22"/>
    </w:rPr>
  </w:style>
  <w:style w:type="paragraph" w:customStyle="1" w:styleId="Style67">
    <w:name w:val="Style67"/>
    <w:basedOn w:val="Normal"/>
    <w:uiPriority w:val="99"/>
    <w:rsid w:val="00D4208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42084"/>
    <w:rPr>
      <w:rFonts w:ascii="Times New Roman" w:hAnsi="Times New Roman" w:cs="Times New Roman"/>
      <w:sz w:val="20"/>
      <w:szCs w:val="20"/>
    </w:rPr>
  </w:style>
  <w:style w:type="character" w:customStyle="1" w:styleId="FontStyle374">
    <w:name w:val="Font Style374"/>
    <w:uiPriority w:val="99"/>
    <w:rsid w:val="00D42084"/>
    <w:rPr>
      <w:rFonts w:ascii="Times New Roman" w:hAnsi="Times New Roman" w:cs="Times New Roman"/>
      <w:b/>
      <w:bCs/>
      <w:spacing w:val="-10"/>
      <w:sz w:val="22"/>
      <w:szCs w:val="22"/>
    </w:rPr>
  </w:style>
  <w:style w:type="paragraph" w:customStyle="1" w:styleId="Style300">
    <w:name w:val="Style30"/>
    <w:basedOn w:val="Normal"/>
    <w:uiPriority w:val="99"/>
    <w:rsid w:val="00D4208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42084"/>
    <w:rPr>
      <w:rFonts w:ascii="Times New Roman" w:hAnsi="Times New Roman" w:cs="Times New Roman"/>
      <w:smallCaps/>
      <w:sz w:val="16"/>
      <w:szCs w:val="16"/>
    </w:rPr>
  </w:style>
  <w:style w:type="paragraph" w:customStyle="1" w:styleId="Style93">
    <w:name w:val="Style93"/>
    <w:basedOn w:val="Normal"/>
    <w:uiPriority w:val="99"/>
    <w:rsid w:val="00D4208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4208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D42084"/>
    <w:rPr>
      <w:rFonts w:eastAsia="Times New Roman"/>
      <w:b/>
      <w:sz w:val="28"/>
      <w:u w:val="thick"/>
    </w:rPr>
  </w:style>
  <w:style w:type="character" w:customStyle="1" w:styleId="CardsCharCharChar">
    <w:name w:val="Cards Char Char Char"/>
    <w:rsid w:val="00D42084"/>
    <w:rPr>
      <w:szCs w:val="24"/>
      <w:lang w:val="en-US" w:eastAsia="en-US" w:bidi="ar-SA"/>
    </w:rPr>
  </w:style>
  <w:style w:type="character" w:customStyle="1" w:styleId="CardsCharCharCharChar">
    <w:name w:val="Cards Char Char Char Char"/>
    <w:rsid w:val="00D42084"/>
    <w:rPr>
      <w:szCs w:val="24"/>
      <w:lang w:val="en-US" w:eastAsia="en-US" w:bidi="ar-SA"/>
    </w:rPr>
  </w:style>
  <w:style w:type="paragraph" w:customStyle="1" w:styleId="NoSpacingCharCharChar">
    <w:name w:val="No Spacing Char Char Char"/>
    <w:next w:val="Normal"/>
    <w:rsid w:val="00D4208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D42084"/>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D42084"/>
    <w:rPr>
      <w:rFonts w:ascii="Garamond" w:hAnsi="Garamond"/>
    </w:rPr>
  </w:style>
  <w:style w:type="paragraph" w:customStyle="1" w:styleId="INDENTEDPARAGRAPH">
    <w:name w:val="INDENTED PARAGRAPH"/>
    <w:rsid w:val="00D4208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D42084"/>
  </w:style>
  <w:style w:type="paragraph" w:customStyle="1" w:styleId="TagChar1CharCharCharChar">
    <w:name w:val="Tag Char1 Char Char Char Char"/>
    <w:basedOn w:val="Normal"/>
    <w:rsid w:val="00D4208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42084"/>
    <w:rPr>
      <w:rFonts w:eastAsia="Times New Roman"/>
      <w:b/>
      <w:sz w:val="24"/>
    </w:rPr>
  </w:style>
  <w:style w:type="paragraph" w:customStyle="1" w:styleId="RepeatHeader0">
    <w:name w:val="Repeat Header"/>
    <w:basedOn w:val="HeaderDebate"/>
    <w:rsid w:val="00D42084"/>
    <w:pPr>
      <w:outlineLvl w:val="1"/>
    </w:pPr>
    <w:rPr>
      <w:szCs w:val="48"/>
    </w:rPr>
  </w:style>
  <w:style w:type="character" w:customStyle="1" w:styleId="sectiontitle">
    <w:name w:val="sectiontitle"/>
    <w:basedOn w:val="DefaultParagraphFont"/>
    <w:rsid w:val="00D42084"/>
  </w:style>
  <w:style w:type="character" w:customStyle="1" w:styleId="sectionsubtitle">
    <w:name w:val="sectionsubtitle"/>
    <w:basedOn w:val="DefaultParagraphFont"/>
    <w:rsid w:val="00D42084"/>
  </w:style>
  <w:style w:type="character" w:customStyle="1" w:styleId="EvidenceTag">
    <w:name w:val="Evidence Tag"/>
    <w:rsid w:val="00D4208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4208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4208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4208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4208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42084"/>
  </w:style>
  <w:style w:type="character" w:customStyle="1" w:styleId="StyleUnderlineUnderlineChar">
    <w:name w:val="Style Underline + Underline Char"/>
    <w:rsid w:val="00D42084"/>
    <w:rPr>
      <w:rFonts w:ascii="Trebuchet MS" w:hAnsi="Trebuchet MS"/>
      <w:szCs w:val="18"/>
      <w:u w:val="single"/>
      <w:lang w:val="en-US" w:eastAsia="en-US" w:bidi="ar-SA"/>
    </w:rPr>
  </w:style>
  <w:style w:type="paragraph" w:customStyle="1" w:styleId="UnderlineCards">
    <w:name w:val="Underline Cards"/>
    <w:basedOn w:val="Cards"/>
    <w:link w:val="UnderlineCardsChar"/>
    <w:rsid w:val="00D42084"/>
    <w:pPr>
      <w:widowControl/>
      <w:ind w:left="288" w:right="0"/>
      <w:jc w:val="left"/>
    </w:pPr>
    <w:rPr>
      <w:u w:val="thick"/>
    </w:rPr>
  </w:style>
  <w:style w:type="character" w:customStyle="1" w:styleId="UnderlineCardsChar">
    <w:name w:val="Underline Cards Char"/>
    <w:link w:val="UnderlineCards"/>
    <w:rsid w:val="00D42084"/>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D42084"/>
    <w:pPr>
      <w:widowControl/>
      <w:ind w:left="288" w:right="0"/>
      <w:jc w:val="left"/>
    </w:pPr>
    <w:rPr>
      <w:sz w:val="14"/>
    </w:rPr>
  </w:style>
  <w:style w:type="character" w:customStyle="1" w:styleId="SmallCardsChar">
    <w:name w:val="Small Cards Char"/>
    <w:link w:val="SmallCards"/>
    <w:rsid w:val="00D42084"/>
    <w:rPr>
      <w:rFonts w:ascii="Times New Roman" w:eastAsia="Times New Roman" w:hAnsi="Times New Roman" w:cs="Times New Roman"/>
      <w:sz w:val="14"/>
      <w:szCs w:val="24"/>
    </w:rPr>
  </w:style>
  <w:style w:type="paragraph" w:customStyle="1" w:styleId="ReadingCites">
    <w:name w:val="Reading Cites"/>
    <w:basedOn w:val="Normal"/>
    <w:link w:val="ReadingCitesChar"/>
    <w:rsid w:val="00D42084"/>
    <w:rPr>
      <w:rFonts w:eastAsia="Times New Roman"/>
      <w:b/>
      <w:sz w:val="20"/>
      <w:szCs w:val="20"/>
    </w:rPr>
  </w:style>
  <w:style w:type="character" w:customStyle="1" w:styleId="ReadingCitesChar">
    <w:name w:val="Reading Cites Char"/>
    <w:link w:val="ReadingCites"/>
    <w:rsid w:val="00D42084"/>
    <w:rPr>
      <w:rFonts w:ascii="Arial" w:eastAsia="Times New Roman" w:hAnsi="Arial" w:cs="Arial"/>
      <w:b/>
      <w:sz w:val="20"/>
      <w:szCs w:val="20"/>
    </w:rPr>
  </w:style>
  <w:style w:type="paragraph" w:customStyle="1" w:styleId="ContentsHeading">
    <w:name w:val="Contents Heading"/>
    <w:basedOn w:val="Heading1"/>
    <w:next w:val="Normal"/>
    <w:rsid w:val="00D4208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D42084"/>
    <w:pPr>
      <w:spacing w:before="100" w:beforeAutospacing="1" w:after="100" w:afterAutospacing="1"/>
    </w:pPr>
    <w:rPr>
      <w:rFonts w:eastAsia="Times New Roman"/>
      <w:sz w:val="20"/>
    </w:rPr>
  </w:style>
  <w:style w:type="character" w:customStyle="1" w:styleId="CharacterStyle8">
    <w:name w:val="Character Style 8"/>
    <w:rsid w:val="00D42084"/>
    <w:rPr>
      <w:sz w:val="22"/>
      <w:szCs w:val="22"/>
    </w:rPr>
  </w:style>
  <w:style w:type="paragraph" w:customStyle="1" w:styleId="Style110">
    <w:name w:val="Style 11"/>
    <w:qFormat/>
    <w:rsid w:val="00D4208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D4208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42084"/>
    <w:rPr>
      <w:rFonts w:ascii="Arial Narrow" w:hAnsi="Arial Narrow"/>
      <w:color w:val="000000"/>
      <w:sz w:val="22"/>
      <w:szCs w:val="22"/>
      <w:u w:val="single"/>
      <w:lang w:val="en-US" w:eastAsia="en-US" w:bidi="ar-SA"/>
    </w:rPr>
  </w:style>
  <w:style w:type="character" w:customStyle="1" w:styleId="CardText1Char1">
    <w:name w:val="Card Text 1 Char1"/>
    <w:rsid w:val="00D42084"/>
    <w:rPr>
      <w:rFonts w:ascii="Arial Narrow" w:hAnsi="Arial Narrow"/>
      <w:color w:val="000000"/>
      <w:sz w:val="22"/>
      <w:szCs w:val="22"/>
      <w:u w:val="single"/>
      <w:lang w:val="en-US" w:eastAsia="en-US" w:bidi="ar-SA"/>
    </w:rPr>
  </w:style>
  <w:style w:type="paragraph" w:customStyle="1" w:styleId="Style52">
    <w:name w:val="Style 5"/>
    <w:qFormat/>
    <w:rsid w:val="00D4208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D42084"/>
    <w:rPr>
      <w:rFonts w:ascii="Times New Roman" w:eastAsia="Times" w:hAnsi="Times New Roman" w:cs="Arial"/>
      <w:b/>
      <w:bCs/>
      <w:iCs/>
      <w:noProof/>
      <w:sz w:val="24"/>
      <w:szCs w:val="24"/>
      <w:lang w:val="en-US" w:eastAsia="en-US" w:bidi="ar-SA"/>
    </w:rPr>
  </w:style>
  <w:style w:type="character" w:customStyle="1" w:styleId="arttitle1">
    <w:name w:val="arttitle1"/>
    <w:rsid w:val="00D42084"/>
    <w:rPr>
      <w:b/>
      <w:bCs/>
      <w:color w:val="695B54"/>
    </w:rPr>
  </w:style>
  <w:style w:type="paragraph" w:customStyle="1" w:styleId="Heading11">
    <w:name w:val="Heading 11"/>
    <w:basedOn w:val="Normal"/>
    <w:next w:val="Normal"/>
    <w:rsid w:val="00D42084"/>
    <w:pPr>
      <w:keepNext/>
      <w:widowControl w:val="0"/>
      <w:suppressAutoHyphens/>
      <w:jc w:val="center"/>
    </w:pPr>
    <w:rPr>
      <w:rFonts w:eastAsia="Tahoma"/>
      <w:b/>
      <w:sz w:val="48"/>
      <w:szCs w:val="32"/>
      <w:u w:val="single"/>
    </w:rPr>
  </w:style>
  <w:style w:type="paragraph" w:customStyle="1" w:styleId="TextHeading">
    <w:name w:val="Text Heading"/>
    <w:basedOn w:val="Heading3"/>
    <w:rsid w:val="00D42084"/>
    <w:pPr>
      <w:keepLines w:val="0"/>
      <w:pageBreakBefore w:val="0"/>
      <w:spacing w:before="0"/>
      <w:jc w:val="left"/>
    </w:pPr>
    <w:rPr>
      <w:rFonts w:eastAsia="Times New Roman" w:cs="Arial"/>
      <w:bCs/>
      <w:sz w:val="22"/>
      <w:szCs w:val="26"/>
    </w:rPr>
  </w:style>
  <w:style w:type="character" w:customStyle="1" w:styleId="TextHeadingChar">
    <w:name w:val="Text Heading Char"/>
    <w:rsid w:val="00D42084"/>
    <w:rPr>
      <w:rFonts w:cs="Arial"/>
      <w:b/>
      <w:bCs/>
      <w:sz w:val="22"/>
      <w:szCs w:val="26"/>
      <w:u w:val="single"/>
      <w:lang w:val="en-US" w:eastAsia="en-US" w:bidi="ar-SA"/>
    </w:rPr>
  </w:style>
  <w:style w:type="character" w:customStyle="1" w:styleId="FootnoteCharacters">
    <w:name w:val="Footnote Characters"/>
    <w:rsid w:val="00D42084"/>
    <w:rPr>
      <w:vertAlign w:val="superscript"/>
    </w:rPr>
  </w:style>
  <w:style w:type="paragraph" w:customStyle="1" w:styleId="StyleHeading1BlockTitleHeading1Char1ALEXHeadingBrief-He2">
    <w:name w:val="Style Heading 1Block TitleHeading 1 Char1ALEXHeadingBrief - He...2"/>
    <w:basedOn w:val="Heading1"/>
    <w:autoRedefine/>
    <w:rsid w:val="00D4208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4208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D4208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D42084"/>
    <w:rPr>
      <w:rFonts w:ascii="Cambria" w:eastAsia="Cambria" w:hAnsi="Cambria"/>
      <w:b/>
      <w:caps/>
      <w:sz w:val="24"/>
    </w:rPr>
  </w:style>
  <w:style w:type="paragraph" w:customStyle="1" w:styleId="StyleDebateBodyBefore12pt">
    <w:name w:val="Style Debate Body + Before:  12 pt"/>
    <w:basedOn w:val="Normal"/>
    <w:next w:val="Normal"/>
    <w:rsid w:val="00D42084"/>
    <w:pPr>
      <w:spacing w:before="240"/>
    </w:pPr>
    <w:rPr>
      <w:rFonts w:eastAsia="Times New Roman"/>
      <w:bCs/>
      <w:sz w:val="20"/>
      <w:szCs w:val="20"/>
    </w:rPr>
  </w:style>
  <w:style w:type="paragraph" w:customStyle="1" w:styleId="StyleDebateBodyBefore12pt1">
    <w:name w:val="Style Debate Body + Before:  12 pt1"/>
    <w:basedOn w:val="Normal"/>
    <w:rsid w:val="00D42084"/>
    <w:pPr>
      <w:spacing w:before="240"/>
    </w:pPr>
    <w:rPr>
      <w:rFonts w:eastAsia="Times New Roman"/>
      <w:bCs/>
      <w:sz w:val="20"/>
      <w:szCs w:val="20"/>
    </w:rPr>
  </w:style>
  <w:style w:type="paragraph" w:customStyle="1" w:styleId="PageNumber11">
    <w:name w:val="Page Number11"/>
    <w:basedOn w:val="Normal"/>
    <w:next w:val="Normal"/>
    <w:rsid w:val="00D42084"/>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D42084"/>
    <w:rPr>
      <w:rFonts w:eastAsia="SimSun" w:cs="Arial"/>
      <w:b/>
      <w:bCs/>
      <w:iCs/>
      <w:sz w:val="24"/>
      <w:szCs w:val="28"/>
      <w:lang w:val="en-US" w:eastAsia="zh-CN" w:bidi="ar-SA"/>
    </w:rPr>
  </w:style>
  <w:style w:type="character" w:customStyle="1" w:styleId="Char31">
    <w:name w:val="Char31"/>
    <w:rsid w:val="00D42084"/>
    <w:rPr>
      <w:rFonts w:cs="Arial"/>
      <w:bCs/>
      <w:u w:val="thick"/>
      <w:lang w:val="en-US" w:eastAsia="en-US" w:bidi="ar-SA"/>
    </w:rPr>
  </w:style>
  <w:style w:type="paragraph" w:customStyle="1" w:styleId="StyleHeading1Centered">
    <w:name w:val="Style Heading 1 + Centered"/>
    <w:basedOn w:val="Heading1"/>
    <w:rsid w:val="00D4208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D4208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D4208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D42084"/>
    <w:pPr>
      <w:spacing w:before="120"/>
    </w:pPr>
    <w:rPr>
      <w:rFonts w:eastAsia="Times New Roman"/>
      <w:sz w:val="20"/>
    </w:rPr>
  </w:style>
  <w:style w:type="character" w:customStyle="1" w:styleId="underliningChar3">
    <w:name w:val="underlining Char"/>
    <w:rsid w:val="00D42084"/>
    <w:rPr>
      <w:b/>
      <w:szCs w:val="24"/>
      <w:u w:val="single"/>
      <w:lang w:val="en-US" w:eastAsia="en-US" w:bidi="ar-SA"/>
    </w:rPr>
  </w:style>
  <w:style w:type="character" w:customStyle="1" w:styleId="notreadChar">
    <w:name w:val="not read Char"/>
    <w:rsid w:val="00D42084"/>
    <w:rPr>
      <w:sz w:val="18"/>
      <w:szCs w:val="24"/>
      <w:lang w:val="en-US" w:eastAsia="en-US" w:bidi="ar-SA"/>
    </w:rPr>
  </w:style>
  <w:style w:type="paragraph" w:customStyle="1" w:styleId="StyleStrong10ptNotBold">
    <w:name w:val="Style Strong + 10 pt Not Bold"/>
    <w:basedOn w:val="Normal"/>
    <w:autoRedefine/>
    <w:rsid w:val="00D42084"/>
    <w:pPr>
      <w:ind w:left="720" w:hanging="360"/>
    </w:pPr>
    <w:rPr>
      <w:rFonts w:eastAsia="Times New Roman"/>
      <w:sz w:val="26"/>
      <w:szCs w:val="26"/>
    </w:rPr>
  </w:style>
  <w:style w:type="character" w:customStyle="1" w:styleId="smallCharChar0">
    <w:name w:val="small Char Char"/>
    <w:rsid w:val="00D42084"/>
    <w:rPr>
      <w:rFonts w:ascii="Times New Roman" w:eastAsia="Times New Roman" w:hAnsi="Times New Roman" w:cs="Times New Roman"/>
      <w:sz w:val="12"/>
      <w:szCs w:val="16"/>
    </w:rPr>
  </w:style>
  <w:style w:type="character" w:customStyle="1" w:styleId="Undlerine">
    <w:name w:val="Undlerine"/>
    <w:qFormat/>
    <w:rsid w:val="00D42084"/>
    <w:rPr>
      <w:rFonts w:ascii="Times New Roman" w:hAnsi="Times New Roman"/>
      <w:w w:val="110"/>
      <w:sz w:val="20"/>
      <w:szCs w:val="20"/>
      <w:u w:val="single"/>
      <w:bdr w:val="none" w:sz="0" w:space="0" w:color="auto"/>
      <w:lang w:bidi="he-IL"/>
    </w:rPr>
  </w:style>
  <w:style w:type="character" w:customStyle="1" w:styleId="Boxes">
    <w:name w:val="Boxes"/>
    <w:qFormat/>
    <w:rsid w:val="00D42084"/>
    <w:rPr>
      <w:rFonts w:ascii="Times New Roman" w:hAnsi="Times New Roman"/>
      <w:sz w:val="20"/>
      <w:u w:val="single"/>
      <w:bdr w:val="single" w:sz="4" w:space="0" w:color="auto"/>
    </w:rPr>
  </w:style>
  <w:style w:type="character" w:customStyle="1" w:styleId="tim">
    <w:name w:val="tim"/>
    <w:qFormat/>
    <w:rsid w:val="00D42084"/>
    <w:rPr>
      <w:rFonts w:ascii="Times New Roman" w:hAnsi="Times New Roman"/>
      <w:sz w:val="20"/>
      <w:u w:val="single"/>
    </w:rPr>
  </w:style>
  <w:style w:type="character" w:customStyle="1" w:styleId="hl">
    <w:name w:val="hl"/>
    <w:basedOn w:val="DefaultParagraphFont"/>
    <w:rsid w:val="00D42084"/>
  </w:style>
  <w:style w:type="character" w:customStyle="1" w:styleId="clock1">
    <w:name w:val="clock1"/>
    <w:rsid w:val="00D42084"/>
    <w:rPr>
      <w:color w:val="B51B1B"/>
    </w:rPr>
  </w:style>
  <w:style w:type="character" w:customStyle="1" w:styleId="smallChar10">
    <w:name w:val="small Char1"/>
    <w:rsid w:val="00D42084"/>
    <w:rPr>
      <w:sz w:val="12"/>
      <w:szCs w:val="16"/>
      <w:lang w:val="en-US" w:eastAsia="en-US" w:bidi="ar-SA"/>
    </w:rPr>
  </w:style>
  <w:style w:type="character" w:customStyle="1" w:styleId="SmallCardsCharChar">
    <w:name w:val="Small Cards Char Char"/>
    <w:rsid w:val="00D42084"/>
    <w:rPr>
      <w:sz w:val="14"/>
      <w:szCs w:val="24"/>
      <w:lang w:val="en-US" w:eastAsia="en-US" w:bidi="ar-SA"/>
    </w:rPr>
  </w:style>
  <w:style w:type="paragraph" w:customStyle="1" w:styleId="NormalCards">
    <w:name w:val="Normal Cards"/>
    <w:basedOn w:val="Normal"/>
    <w:rsid w:val="00D42084"/>
    <w:pPr>
      <w:ind w:left="288"/>
    </w:pPr>
    <w:rPr>
      <w:rFonts w:eastAsia="Times New Roman"/>
      <w:sz w:val="20"/>
    </w:rPr>
  </w:style>
  <w:style w:type="character" w:customStyle="1" w:styleId="iniciales">
    <w:name w:val="iniciales"/>
    <w:basedOn w:val="DefaultParagraphFont"/>
    <w:rsid w:val="00D42084"/>
  </w:style>
  <w:style w:type="character" w:customStyle="1" w:styleId="Style10ptBoldUnderline">
    <w:name w:val="Style 10 pt Bold Underline"/>
    <w:rsid w:val="00D42084"/>
    <w:rPr>
      <w:b/>
      <w:bCs/>
      <w:sz w:val="20"/>
      <w:u w:val="single"/>
    </w:rPr>
  </w:style>
  <w:style w:type="paragraph" w:customStyle="1" w:styleId="outdent">
    <w:name w:val="outdent"/>
    <w:basedOn w:val="Normal"/>
    <w:rsid w:val="00D4208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42084"/>
    <w:pPr>
      <w:spacing w:before="100" w:beforeAutospacing="1" w:after="100" w:afterAutospacing="1"/>
    </w:pPr>
    <w:rPr>
      <w:rFonts w:eastAsia="Times New Roman"/>
      <w:sz w:val="24"/>
    </w:rPr>
  </w:style>
  <w:style w:type="paragraph" w:customStyle="1" w:styleId="bulletfollow">
    <w:name w:val="bulletfollow"/>
    <w:basedOn w:val="Normal"/>
    <w:rsid w:val="00D42084"/>
    <w:pPr>
      <w:spacing w:before="100" w:beforeAutospacing="1" w:after="100" w:afterAutospacing="1"/>
    </w:pPr>
    <w:rPr>
      <w:rFonts w:eastAsia="Times New Roman"/>
      <w:sz w:val="24"/>
    </w:rPr>
  </w:style>
  <w:style w:type="paragraph" w:customStyle="1" w:styleId="bulleted">
    <w:name w:val="bulleted"/>
    <w:basedOn w:val="Normal"/>
    <w:rsid w:val="00D42084"/>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D42084"/>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D42084"/>
    <w:rPr>
      <w:rFonts w:ascii="Times New Roman" w:eastAsia="Times New Roman" w:hAnsi="Times New Roman" w:cs="Times New Roman"/>
      <w:strike/>
      <w:sz w:val="20"/>
      <w:szCs w:val="20"/>
    </w:rPr>
  </w:style>
  <w:style w:type="character" w:customStyle="1" w:styleId="UnderlineCardsCharChar">
    <w:name w:val="Underline Cards Char Char"/>
    <w:rsid w:val="00D42084"/>
    <w:rPr>
      <w:rFonts w:eastAsia="SimSun"/>
      <w:szCs w:val="24"/>
      <w:u w:val="thick"/>
      <w:lang w:val="en-US" w:eastAsia="en-US" w:bidi="ar-SA"/>
    </w:rPr>
  </w:style>
  <w:style w:type="paragraph" w:customStyle="1" w:styleId="authorgroup">
    <w:name w:val="authorgroup"/>
    <w:basedOn w:val="Normal"/>
    <w:rsid w:val="00D42084"/>
    <w:pPr>
      <w:spacing w:before="100" w:beforeAutospacing="1" w:after="100" w:afterAutospacing="1"/>
    </w:pPr>
    <w:rPr>
      <w:rFonts w:eastAsia="Calibri"/>
      <w:sz w:val="24"/>
    </w:rPr>
  </w:style>
  <w:style w:type="paragraph" w:customStyle="1" w:styleId="affiliation1">
    <w:name w:val="affiliation1"/>
    <w:basedOn w:val="Normal"/>
    <w:rsid w:val="00D42084"/>
    <w:pPr>
      <w:spacing w:before="100" w:beforeAutospacing="1" w:after="100" w:afterAutospacing="1"/>
    </w:pPr>
    <w:rPr>
      <w:rFonts w:eastAsia="Calibri"/>
      <w:sz w:val="24"/>
    </w:rPr>
  </w:style>
  <w:style w:type="character" w:customStyle="1" w:styleId="smallcapitals">
    <w:name w:val="smallcapitals"/>
    <w:basedOn w:val="DefaultParagraphFont"/>
    <w:rsid w:val="00D42084"/>
  </w:style>
  <w:style w:type="character" w:customStyle="1" w:styleId="number0">
    <w:name w:val="number"/>
    <w:basedOn w:val="DefaultParagraphFont"/>
    <w:rsid w:val="00D42084"/>
  </w:style>
  <w:style w:type="character" w:customStyle="1" w:styleId="articlebody1">
    <w:name w:val="articlebody1"/>
    <w:rsid w:val="00D42084"/>
  </w:style>
  <w:style w:type="character" w:customStyle="1" w:styleId="small1">
    <w:name w:val="small1"/>
    <w:rsid w:val="00D42084"/>
  </w:style>
  <w:style w:type="character" w:customStyle="1" w:styleId="AuthorDateChar1">
    <w:name w:val="Author/Date Char1"/>
    <w:rsid w:val="00D42084"/>
    <w:rPr>
      <w:rFonts w:eastAsia="Times New Roman" w:cs="Arial"/>
      <w:b/>
      <w:sz w:val="24"/>
      <w:u w:val="single"/>
    </w:rPr>
  </w:style>
  <w:style w:type="character" w:customStyle="1" w:styleId="Normal30">
    <w:name w:val="Normal3"/>
    <w:basedOn w:val="DefaultParagraphFont"/>
    <w:rsid w:val="00D42084"/>
  </w:style>
  <w:style w:type="paragraph" w:customStyle="1" w:styleId="PageNumber8">
    <w:name w:val="Page Number8"/>
    <w:basedOn w:val="Normal"/>
    <w:next w:val="Normal"/>
    <w:qFormat/>
    <w:rsid w:val="00D42084"/>
    <w:rPr>
      <w:rFonts w:ascii="Times New Roman" w:eastAsia="Times New Roman" w:hAnsi="Times New Roman"/>
      <w:sz w:val="20"/>
    </w:rPr>
  </w:style>
  <w:style w:type="paragraph" w:customStyle="1" w:styleId="Heading12">
    <w:name w:val="Heading 12"/>
    <w:basedOn w:val="Normal"/>
    <w:next w:val="Normal"/>
    <w:rsid w:val="00D42084"/>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D42084"/>
  </w:style>
  <w:style w:type="character" w:customStyle="1" w:styleId="articledate">
    <w:name w:val="articledate"/>
    <w:basedOn w:val="DefaultParagraphFont"/>
    <w:rsid w:val="00D42084"/>
  </w:style>
  <w:style w:type="character" w:customStyle="1" w:styleId="post-byline">
    <w:name w:val="post-byline"/>
    <w:basedOn w:val="DefaultParagraphFont"/>
    <w:rsid w:val="00D42084"/>
  </w:style>
  <w:style w:type="character" w:customStyle="1" w:styleId="metadate">
    <w:name w:val="meta_date"/>
    <w:basedOn w:val="DefaultParagraphFont"/>
    <w:rsid w:val="00D42084"/>
  </w:style>
  <w:style w:type="character" w:customStyle="1" w:styleId="fa">
    <w:name w:val="fa"/>
    <w:basedOn w:val="DefaultParagraphFont"/>
    <w:rsid w:val="00D42084"/>
  </w:style>
  <w:style w:type="character" w:customStyle="1" w:styleId="longname">
    <w:name w:val="longname"/>
    <w:basedOn w:val="DefaultParagraphFont"/>
    <w:rsid w:val="00D42084"/>
  </w:style>
  <w:style w:type="character" w:customStyle="1" w:styleId="echocontainer">
    <w:name w:val="echo_container"/>
    <w:basedOn w:val="DefaultParagraphFont"/>
    <w:rsid w:val="00D42084"/>
  </w:style>
  <w:style w:type="character" w:customStyle="1" w:styleId="comment-display">
    <w:name w:val="comment-display"/>
    <w:basedOn w:val="DefaultParagraphFont"/>
    <w:rsid w:val="00D42084"/>
  </w:style>
  <w:style w:type="paragraph" w:customStyle="1" w:styleId="comment-count-label">
    <w:name w:val="comment-count-label"/>
    <w:basedOn w:val="Normal"/>
    <w:rsid w:val="00D42084"/>
    <w:pPr>
      <w:spacing w:before="100" w:beforeAutospacing="1" w:after="100" w:afterAutospacing="1"/>
    </w:pPr>
    <w:rPr>
      <w:rFonts w:ascii="Times" w:hAnsi="Times"/>
      <w:sz w:val="20"/>
      <w:szCs w:val="20"/>
    </w:rPr>
  </w:style>
  <w:style w:type="character" w:customStyle="1" w:styleId="echo-counter">
    <w:name w:val="echo-counter"/>
    <w:basedOn w:val="DefaultParagraphFont"/>
    <w:rsid w:val="00D42084"/>
  </w:style>
  <w:style w:type="character" w:customStyle="1" w:styleId="discussion-policy">
    <w:name w:val="discussion-policy"/>
    <w:basedOn w:val="DefaultParagraphFont"/>
    <w:rsid w:val="00D42084"/>
  </w:style>
  <w:style w:type="character" w:customStyle="1" w:styleId="echo-apps-conversations-streamcaption">
    <w:name w:val="echo-apps-conversations-streamcaption"/>
    <w:basedOn w:val="DefaultParagraphFont"/>
    <w:rsid w:val="00D42084"/>
  </w:style>
  <w:style w:type="character" w:customStyle="1" w:styleId="echo-streamserver-controls-stream-item-text">
    <w:name w:val="echo-streamserver-controls-stream-item-text"/>
    <w:basedOn w:val="DefaultParagraphFont"/>
    <w:rsid w:val="00D42084"/>
  </w:style>
  <w:style w:type="character" w:customStyle="1" w:styleId="echo-streamserver-controls-facepile-more">
    <w:name w:val="echo-streamserver-controls-facepile-more"/>
    <w:basedOn w:val="DefaultParagraphFont"/>
    <w:rsid w:val="00D42084"/>
  </w:style>
  <w:style w:type="character" w:customStyle="1" w:styleId="echo-primaryfont">
    <w:name w:val="echo-primaryfont"/>
    <w:basedOn w:val="DefaultParagraphFont"/>
    <w:rsid w:val="00D42084"/>
  </w:style>
  <w:style w:type="character" w:customStyle="1" w:styleId="section">
    <w:name w:val="section"/>
    <w:basedOn w:val="DefaultParagraphFont"/>
    <w:rsid w:val="00D42084"/>
  </w:style>
  <w:style w:type="character" w:customStyle="1" w:styleId="wpsr-txt-headline">
    <w:name w:val="wpsr-txt-headline"/>
    <w:basedOn w:val="DefaultParagraphFont"/>
    <w:rsid w:val="00D42084"/>
  </w:style>
  <w:style w:type="character" w:customStyle="1" w:styleId="asset-metabar-author">
    <w:name w:val="asset-metabar-author"/>
    <w:basedOn w:val="DefaultParagraphFont"/>
    <w:rsid w:val="00D42084"/>
  </w:style>
  <w:style w:type="character" w:customStyle="1" w:styleId="asset-metabar-time">
    <w:name w:val="asset-metabar-time"/>
    <w:basedOn w:val="DefaultParagraphFont"/>
    <w:rsid w:val="00D42084"/>
  </w:style>
  <w:style w:type="character" w:customStyle="1" w:styleId="eza-dateline">
    <w:name w:val="eza-dateline"/>
    <w:basedOn w:val="DefaultParagraphFont"/>
    <w:rsid w:val="00D42084"/>
  </w:style>
  <w:style w:type="character" w:customStyle="1" w:styleId="eza-authors">
    <w:name w:val="eza-authors"/>
    <w:basedOn w:val="DefaultParagraphFont"/>
    <w:rsid w:val="00D42084"/>
  </w:style>
  <w:style w:type="character" w:customStyle="1" w:styleId="csmstaff">
    <w:name w:val="csm_staff"/>
    <w:basedOn w:val="DefaultParagraphFont"/>
    <w:rsid w:val="00D42084"/>
  </w:style>
  <w:style w:type="paragraph" w:customStyle="1" w:styleId="mol-para-with-font">
    <w:name w:val="mol-para-with-font"/>
    <w:basedOn w:val="Normal"/>
    <w:rsid w:val="00D42084"/>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D42084"/>
  </w:style>
  <w:style w:type="character" w:customStyle="1" w:styleId="byline-text">
    <w:name w:val="byline-text"/>
    <w:basedOn w:val="DefaultParagraphFont"/>
    <w:rsid w:val="00D42084"/>
  </w:style>
  <w:style w:type="character" w:customStyle="1" w:styleId="slug-metadata-note">
    <w:name w:val="slug-metadata-note"/>
    <w:basedOn w:val="DefaultParagraphFont"/>
    <w:rsid w:val="00D42084"/>
  </w:style>
  <w:style w:type="character" w:customStyle="1" w:styleId="drop-capped">
    <w:name w:val="drop-capped"/>
    <w:basedOn w:val="DefaultParagraphFont"/>
    <w:rsid w:val="00D42084"/>
  </w:style>
  <w:style w:type="paragraph" w:customStyle="1" w:styleId="articleopinion-standfirst">
    <w:name w:val="articleopinion-standfirst"/>
    <w:basedOn w:val="Normal"/>
    <w:rsid w:val="00D42084"/>
    <w:pPr>
      <w:spacing w:before="100" w:beforeAutospacing="1" w:after="100" w:afterAutospacing="1"/>
    </w:pPr>
    <w:rPr>
      <w:rFonts w:ascii="Times" w:hAnsi="Times"/>
      <w:sz w:val="20"/>
      <w:szCs w:val="20"/>
    </w:rPr>
  </w:style>
  <w:style w:type="paragraph" w:customStyle="1" w:styleId="snippet">
    <w:name w:val="snippet"/>
    <w:basedOn w:val="Normal"/>
    <w:qFormat/>
    <w:rsid w:val="00D42084"/>
    <w:pPr>
      <w:spacing w:before="100" w:beforeAutospacing="1" w:after="100" w:afterAutospacing="1"/>
    </w:pPr>
    <w:rPr>
      <w:rFonts w:ascii="Times" w:hAnsi="Times"/>
      <w:sz w:val="20"/>
      <w:szCs w:val="20"/>
    </w:rPr>
  </w:style>
  <w:style w:type="character" w:customStyle="1" w:styleId="thetitle">
    <w:name w:val="the_title"/>
    <w:basedOn w:val="DefaultParagraphFont"/>
    <w:rsid w:val="00D42084"/>
  </w:style>
  <w:style w:type="character" w:customStyle="1" w:styleId="rupee">
    <w:name w:val="rupee"/>
    <w:basedOn w:val="DefaultParagraphFont"/>
    <w:rsid w:val="00D42084"/>
  </w:style>
  <w:style w:type="character" w:customStyle="1" w:styleId="grey1">
    <w:name w:val="grey1"/>
    <w:basedOn w:val="DefaultParagraphFont"/>
    <w:rsid w:val="00D42084"/>
  </w:style>
  <w:style w:type="paragraph" w:customStyle="1" w:styleId="Pa13">
    <w:name w:val="Pa13"/>
    <w:basedOn w:val="Default"/>
    <w:next w:val="Default"/>
    <w:uiPriority w:val="99"/>
    <w:qFormat/>
    <w:rsid w:val="00D42084"/>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D42084"/>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D42084"/>
  </w:style>
  <w:style w:type="character" w:customStyle="1" w:styleId="reporttitle">
    <w:name w:val="report_title"/>
    <w:basedOn w:val="DefaultParagraphFont"/>
    <w:rsid w:val="00D42084"/>
  </w:style>
  <w:style w:type="character" w:customStyle="1" w:styleId="documenttype-longreleases">
    <w:name w:val="document_type_-_long_releases"/>
    <w:basedOn w:val="DefaultParagraphFont"/>
    <w:rsid w:val="00D42084"/>
  </w:style>
  <w:style w:type="character" w:customStyle="1" w:styleId="alt-date">
    <w:name w:val="alt-date"/>
    <w:basedOn w:val="DefaultParagraphFont"/>
    <w:rsid w:val="00D42084"/>
  </w:style>
  <w:style w:type="character" w:customStyle="1" w:styleId="entry-byline">
    <w:name w:val="entry-byline"/>
    <w:basedOn w:val="DefaultParagraphFont"/>
    <w:rsid w:val="00D42084"/>
  </w:style>
  <w:style w:type="character" w:customStyle="1" w:styleId="taglinecontrib">
    <w:name w:val="tagline_contrib"/>
    <w:basedOn w:val="DefaultParagraphFont"/>
    <w:rsid w:val="00D42084"/>
  </w:style>
  <w:style w:type="character" w:customStyle="1" w:styleId="articledate0">
    <w:name w:val="article_date"/>
    <w:basedOn w:val="DefaultParagraphFont"/>
    <w:rsid w:val="00D42084"/>
  </w:style>
  <w:style w:type="paragraph" w:customStyle="1" w:styleId="hg-daily">
    <w:name w:val="hg-daily"/>
    <w:basedOn w:val="Normal"/>
    <w:rsid w:val="00D42084"/>
    <w:pPr>
      <w:spacing w:before="100" w:beforeAutospacing="1" w:after="100" w:afterAutospacing="1"/>
    </w:pPr>
    <w:rPr>
      <w:rFonts w:ascii="Times" w:hAnsi="Times"/>
      <w:sz w:val="20"/>
      <w:szCs w:val="20"/>
    </w:rPr>
  </w:style>
  <w:style w:type="character" w:customStyle="1" w:styleId="cit">
    <w:name w:val="cit"/>
    <w:basedOn w:val="DefaultParagraphFont"/>
    <w:rsid w:val="00D42084"/>
  </w:style>
  <w:style w:type="paragraph" w:customStyle="1" w:styleId="buttonheading">
    <w:name w:val="buttonheading"/>
    <w:basedOn w:val="Normal"/>
    <w:rsid w:val="00D42084"/>
    <w:pPr>
      <w:spacing w:before="100" w:beforeAutospacing="1" w:after="100" w:afterAutospacing="1"/>
    </w:pPr>
    <w:rPr>
      <w:rFonts w:ascii="Times" w:hAnsi="Times"/>
      <w:sz w:val="20"/>
      <w:szCs w:val="20"/>
    </w:rPr>
  </w:style>
  <w:style w:type="character" w:customStyle="1" w:styleId="createdate">
    <w:name w:val="createdate"/>
    <w:basedOn w:val="DefaultParagraphFont"/>
    <w:rsid w:val="00D42084"/>
  </w:style>
  <w:style w:type="character" w:customStyle="1" w:styleId="text-label">
    <w:name w:val="text-label"/>
    <w:basedOn w:val="DefaultParagraphFont"/>
    <w:rsid w:val="00D42084"/>
  </w:style>
  <w:style w:type="paragraph" w:customStyle="1" w:styleId="TOC3Char">
    <w:name w:val="TOC 3 Char"/>
    <w:basedOn w:val="Normal"/>
    <w:next w:val="Normal"/>
    <w:rsid w:val="00D42084"/>
    <w:rPr>
      <w:rFonts w:eastAsia="Times New Roman"/>
      <w:sz w:val="24"/>
      <w:szCs w:val="20"/>
    </w:rPr>
  </w:style>
  <w:style w:type="paragraph" w:customStyle="1" w:styleId="TOC1Char">
    <w:name w:val="TOC 1 Char"/>
    <w:basedOn w:val="Normal"/>
    <w:next w:val="Normal"/>
    <w:rsid w:val="00D42084"/>
    <w:rPr>
      <w:rFonts w:eastAsia="Times New Roman"/>
      <w:b/>
      <w:sz w:val="24"/>
      <w:szCs w:val="20"/>
    </w:rPr>
  </w:style>
  <w:style w:type="paragraph" w:customStyle="1" w:styleId="NoteLevel11">
    <w:name w:val="Note Level 11"/>
    <w:basedOn w:val="Normal"/>
    <w:qFormat/>
    <w:rsid w:val="00D42084"/>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D42084"/>
    <w:pPr>
      <w:keepNext/>
      <w:tabs>
        <w:tab w:val="num" w:pos="1440"/>
      </w:tabs>
      <w:ind w:left="1800" w:hanging="360"/>
      <w:outlineLvl w:val="2"/>
    </w:pPr>
    <w:rPr>
      <w:rFonts w:eastAsia="MS Gothic"/>
    </w:rPr>
  </w:style>
  <w:style w:type="paragraph" w:customStyle="1" w:styleId="NoteLevel41">
    <w:name w:val="Note Level 41"/>
    <w:basedOn w:val="Normal"/>
    <w:qFormat/>
    <w:rsid w:val="00D42084"/>
    <w:pPr>
      <w:keepNext/>
      <w:tabs>
        <w:tab w:val="num" w:pos="2160"/>
      </w:tabs>
      <w:ind w:left="2520" w:hanging="360"/>
      <w:outlineLvl w:val="3"/>
    </w:pPr>
    <w:rPr>
      <w:rFonts w:eastAsia="MS Gothic"/>
    </w:rPr>
  </w:style>
  <w:style w:type="paragraph" w:customStyle="1" w:styleId="NoteLevel51">
    <w:name w:val="Note Level 51"/>
    <w:basedOn w:val="Normal"/>
    <w:qFormat/>
    <w:rsid w:val="00D42084"/>
    <w:pPr>
      <w:keepNext/>
      <w:tabs>
        <w:tab w:val="num" w:pos="2880"/>
      </w:tabs>
      <w:ind w:left="3240" w:hanging="360"/>
      <w:outlineLvl w:val="4"/>
    </w:pPr>
    <w:rPr>
      <w:rFonts w:eastAsia="MS Gothic"/>
    </w:rPr>
  </w:style>
  <w:style w:type="paragraph" w:customStyle="1" w:styleId="NoteLevel61">
    <w:name w:val="Note Level 61"/>
    <w:basedOn w:val="Normal"/>
    <w:qFormat/>
    <w:rsid w:val="00D42084"/>
    <w:pPr>
      <w:keepNext/>
      <w:tabs>
        <w:tab w:val="num" w:pos="3600"/>
      </w:tabs>
      <w:ind w:left="3960" w:hanging="360"/>
      <w:outlineLvl w:val="5"/>
    </w:pPr>
    <w:rPr>
      <w:rFonts w:eastAsia="MS Gothic"/>
    </w:rPr>
  </w:style>
  <w:style w:type="paragraph" w:customStyle="1" w:styleId="NoteLevel71">
    <w:name w:val="Note Level 71"/>
    <w:basedOn w:val="Normal"/>
    <w:qFormat/>
    <w:rsid w:val="00D42084"/>
    <w:pPr>
      <w:keepNext/>
      <w:tabs>
        <w:tab w:val="num" w:pos="4320"/>
      </w:tabs>
      <w:ind w:left="4680" w:hanging="360"/>
      <w:outlineLvl w:val="6"/>
    </w:pPr>
    <w:rPr>
      <w:rFonts w:eastAsia="MS Gothic"/>
    </w:rPr>
  </w:style>
  <w:style w:type="paragraph" w:customStyle="1" w:styleId="NoteLevel81">
    <w:name w:val="Note Level 81"/>
    <w:basedOn w:val="Normal"/>
    <w:qFormat/>
    <w:rsid w:val="00D42084"/>
    <w:pPr>
      <w:keepNext/>
      <w:tabs>
        <w:tab w:val="num" w:pos="5040"/>
      </w:tabs>
      <w:ind w:left="5400" w:hanging="360"/>
      <w:outlineLvl w:val="7"/>
    </w:pPr>
    <w:rPr>
      <w:rFonts w:eastAsia="MS Gothic"/>
    </w:rPr>
  </w:style>
  <w:style w:type="paragraph" w:customStyle="1" w:styleId="NoteLevel91">
    <w:name w:val="Note Level 91"/>
    <w:basedOn w:val="Normal"/>
    <w:qFormat/>
    <w:rsid w:val="00D42084"/>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D42084"/>
    <w:pPr>
      <w:jc w:val="both"/>
    </w:pPr>
    <w:rPr>
      <w:rFonts w:eastAsia="Times New Roman"/>
      <w:i/>
      <w:iCs/>
      <w:color w:val="000000"/>
      <w:sz w:val="20"/>
    </w:rPr>
  </w:style>
  <w:style w:type="character" w:customStyle="1" w:styleId="MediumGrid11">
    <w:name w:val="Medium Grid 11"/>
    <w:uiPriority w:val="99"/>
    <w:rsid w:val="00D42084"/>
    <w:rPr>
      <w:color w:val="808080"/>
    </w:rPr>
  </w:style>
  <w:style w:type="numbering" w:customStyle="1" w:styleId="NoList8">
    <w:name w:val="No List8"/>
    <w:next w:val="NoList"/>
    <w:semiHidden/>
    <w:unhideWhenUsed/>
    <w:rsid w:val="00D42084"/>
  </w:style>
  <w:style w:type="numbering" w:customStyle="1" w:styleId="NoList9">
    <w:name w:val="No List9"/>
    <w:next w:val="NoList"/>
    <w:semiHidden/>
    <w:unhideWhenUsed/>
    <w:rsid w:val="00D42084"/>
  </w:style>
  <w:style w:type="numbering" w:customStyle="1" w:styleId="NoList10">
    <w:name w:val="No List10"/>
    <w:next w:val="NoList"/>
    <w:semiHidden/>
    <w:unhideWhenUsed/>
    <w:rsid w:val="00D42084"/>
  </w:style>
  <w:style w:type="numbering" w:customStyle="1" w:styleId="NoList13">
    <w:name w:val="No List13"/>
    <w:next w:val="NoList"/>
    <w:semiHidden/>
    <w:unhideWhenUsed/>
    <w:rsid w:val="00D42084"/>
  </w:style>
  <w:style w:type="numbering" w:customStyle="1" w:styleId="NoList14">
    <w:name w:val="No List14"/>
    <w:next w:val="NoList"/>
    <w:semiHidden/>
    <w:unhideWhenUsed/>
    <w:rsid w:val="00D42084"/>
  </w:style>
  <w:style w:type="numbering" w:customStyle="1" w:styleId="NoList15">
    <w:name w:val="No List15"/>
    <w:next w:val="NoList"/>
    <w:uiPriority w:val="99"/>
    <w:semiHidden/>
    <w:unhideWhenUsed/>
    <w:rsid w:val="00D42084"/>
  </w:style>
  <w:style w:type="numbering" w:customStyle="1" w:styleId="NoList16">
    <w:name w:val="No List16"/>
    <w:next w:val="NoList"/>
    <w:uiPriority w:val="99"/>
    <w:semiHidden/>
    <w:unhideWhenUsed/>
    <w:rsid w:val="00D42084"/>
  </w:style>
  <w:style w:type="numbering" w:customStyle="1" w:styleId="NoList17">
    <w:name w:val="No List17"/>
    <w:next w:val="NoList"/>
    <w:semiHidden/>
    <w:unhideWhenUsed/>
    <w:rsid w:val="00D42084"/>
  </w:style>
  <w:style w:type="numbering" w:customStyle="1" w:styleId="NoList18">
    <w:name w:val="No List18"/>
    <w:next w:val="NoList"/>
    <w:uiPriority w:val="99"/>
    <w:semiHidden/>
    <w:unhideWhenUsed/>
    <w:rsid w:val="00D42084"/>
  </w:style>
  <w:style w:type="numbering" w:customStyle="1" w:styleId="NoList19">
    <w:name w:val="No List19"/>
    <w:next w:val="NoList"/>
    <w:uiPriority w:val="99"/>
    <w:semiHidden/>
    <w:unhideWhenUsed/>
    <w:rsid w:val="00D42084"/>
  </w:style>
  <w:style w:type="numbering" w:customStyle="1" w:styleId="NoList20">
    <w:name w:val="No List20"/>
    <w:next w:val="NoList"/>
    <w:semiHidden/>
    <w:unhideWhenUsed/>
    <w:rsid w:val="00D42084"/>
  </w:style>
  <w:style w:type="paragraph" w:customStyle="1" w:styleId="PlaceholderText2">
    <w:name w:val="Placeholder Text2"/>
    <w:basedOn w:val="Normal"/>
    <w:uiPriority w:val="99"/>
    <w:rsid w:val="00D42084"/>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D42084"/>
    <w:pPr>
      <w:keepNext/>
      <w:tabs>
        <w:tab w:val="num" w:pos="1440"/>
      </w:tabs>
      <w:ind w:left="1800" w:hanging="360"/>
      <w:outlineLvl w:val="2"/>
    </w:pPr>
    <w:rPr>
      <w:rFonts w:eastAsia="MS Gothic"/>
      <w:sz w:val="24"/>
    </w:rPr>
  </w:style>
  <w:style w:type="paragraph" w:customStyle="1" w:styleId="LightList1">
    <w:name w:val="Light List1"/>
    <w:basedOn w:val="Normal"/>
    <w:rsid w:val="00D42084"/>
    <w:pPr>
      <w:keepNext/>
      <w:tabs>
        <w:tab w:val="num" w:pos="2160"/>
      </w:tabs>
      <w:ind w:left="2520" w:hanging="360"/>
      <w:outlineLvl w:val="3"/>
    </w:pPr>
    <w:rPr>
      <w:rFonts w:eastAsia="MS Gothic"/>
      <w:sz w:val="24"/>
    </w:rPr>
  </w:style>
  <w:style w:type="paragraph" w:customStyle="1" w:styleId="LightGrid1">
    <w:name w:val="Light Grid1"/>
    <w:basedOn w:val="Normal"/>
    <w:rsid w:val="00D42084"/>
    <w:pPr>
      <w:keepNext/>
      <w:tabs>
        <w:tab w:val="num" w:pos="2880"/>
      </w:tabs>
      <w:ind w:left="3240" w:hanging="360"/>
      <w:outlineLvl w:val="4"/>
    </w:pPr>
    <w:rPr>
      <w:rFonts w:eastAsia="MS Gothic"/>
      <w:sz w:val="24"/>
    </w:rPr>
  </w:style>
  <w:style w:type="paragraph" w:customStyle="1" w:styleId="MediumShading11">
    <w:name w:val="Medium Shading 11"/>
    <w:basedOn w:val="Normal"/>
    <w:rsid w:val="00D42084"/>
    <w:pPr>
      <w:keepNext/>
      <w:tabs>
        <w:tab w:val="num" w:pos="3600"/>
      </w:tabs>
      <w:ind w:left="3960" w:hanging="360"/>
      <w:outlineLvl w:val="5"/>
    </w:pPr>
    <w:rPr>
      <w:rFonts w:eastAsia="MS Gothic"/>
      <w:sz w:val="24"/>
    </w:rPr>
  </w:style>
  <w:style w:type="paragraph" w:customStyle="1" w:styleId="MediumShading21">
    <w:name w:val="Medium Shading 21"/>
    <w:basedOn w:val="Normal"/>
    <w:rsid w:val="00D42084"/>
    <w:pPr>
      <w:keepNext/>
      <w:tabs>
        <w:tab w:val="num" w:pos="4320"/>
      </w:tabs>
      <w:ind w:left="4680" w:hanging="360"/>
      <w:outlineLvl w:val="6"/>
    </w:pPr>
    <w:rPr>
      <w:rFonts w:eastAsia="MS Gothic"/>
      <w:sz w:val="24"/>
    </w:rPr>
  </w:style>
  <w:style w:type="paragraph" w:customStyle="1" w:styleId="MediumList11">
    <w:name w:val="Medium List 11"/>
    <w:basedOn w:val="Normal"/>
    <w:rsid w:val="00D42084"/>
    <w:pPr>
      <w:keepNext/>
      <w:tabs>
        <w:tab w:val="num" w:pos="5040"/>
      </w:tabs>
      <w:ind w:left="5400" w:hanging="360"/>
      <w:outlineLvl w:val="7"/>
    </w:pPr>
    <w:rPr>
      <w:rFonts w:eastAsia="MS Gothic"/>
      <w:sz w:val="24"/>
    </w:rPr>
  </w:style>
  <w:style w:type="paragraph" w:customStyle="1" w:styleId="MediumList21">
    <w:name w:val="Medium List 21"/>
    <w:basedOn w:val="Normal"/>
    <w:rsid w:val="00D42084"/>
    <w:pPr>
      <w:keepNext/>
      <w:tabs>
        <w:tab w:val="num" w:pos="5760"/>
      </w:tabs>
      <w:ind w:left="6120" w:hanging="360"/>
      <w:outlineLvl w:val="8"/>
    </w:pPr>
    <w:rPr>
      <w:rFonts w:eastAsia="MS Gothic"/>
      <w:sz w:val="24"/>
    </w:rPr>
  </w:style>
  <w:style w:type="character" w:customStyle="1" w:styleId="italics">
    <w:name w:val="italics"/>
    <w:basedOn w:val="DefaultParagraphFont"/>
    <w:rsid w:val="00D42084"/>
  </w:style>
  <w:style w:type="character" w:customStyle="1" w:styleId="m-3583723223135346788gmail-style13ptbold">
    <w:name w:val="m_-3583723223135346788gmail-style13ptbold"/>
    <w:basedOn w:val="DefaultParagraphFont"/>
    <w:rsid w:val="00D42084"/>
  </w:style>
  <w:style w:type="character" w:customStyle="1" w:styleId="m-3583723223135346788gmail-styleunderline">
    <w:name w:val="m_-3583723223135346788gmail-styleunderline"/>
    <w:basedOn w:val="DefaultParagraphFont"/>
    <w:rsid w:val="00D42084"/>
  </w:style>
  <w:style w:type="paragraph" w:customStyle="1" w:styleId="Heading81">
    <w:name w:val="Heading 81"/>
    <w:basedOn w:val="Normal"/>
    <w:next w:val="Normal"/>
    <w:unhideWhenUsed/>
    <w:qFormat/>
    <w:rsid w:val="00D42084"/>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D42084"/>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D42084"/>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D42084"/>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D42084"/>
    <w:rPr>
      <w:rFonts w:eastAsia="Times New Roman"/>
      <w:b/>
      <w:bCs/>
      <w:szCs w:val="24"/>
      <w:u w:val="thick"/>
    </w:rPr>
  </w:style>
  <w:style w:type="paragraph" w:customStyle="1" w:styleId="StyleSmallTimesNewRoman11pt">
    <w:name w:val="Style Small + Times New Roman 11 pt"/>
    <w:link w:val="StyleSmallTimesNewRoman11ptChar"/>
    <w:rsid w:val="00D42084"/>
    <w:rPr>
      <w:rFonts w:eastAsia="Times New Roman"/>
      <w:szCs w:val="24"/>
    </w:rPr>
  </w:style>
  <w:style w:type="character" w:customStyle="1" w:styleId="StyleSmallTimesNewRoman11ptChar">
    <w:name w:val="Style Small + Times New Roman 11 pt Char"/>
    <w:basedOn w:val="DefaultParagraphFont"/>
    <w:link w:val="StyleSmallTimesNewRoman11pt"/>
    <w:rsid w:val="00D42084"/>
    <w:rPr>
      <w:rFonts w:eastAsia="Times New Roman"/>
      <w:szCs w:val="24"/>
    </w:rPr>
  </w:style>
  <w:style w:type="paragraph" w:customStyle="1" w:styleId="StyleSmallTimesNewRoman11ptThickunderline">
    <w:name w:val="Style Small + Times New Roman 11 pt Thick underline"/>
    <w:link w:val="StyleSmallTimesNewRoman11ptThickunderlineChar"/>
    <w:rsid w:val="00D42084"/>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D42084"/>
    <w:rPr>
      <w:rFonts w:eastAsia="Times New Roman"/>
      <w:szCs w:val="24"/>
      <w:u w:val="thick"/>
    </w:rPr>
  </w:style>
  <w:style w:type="paragraph" w:customStyle="1" w:styleId="BlockHeading10">
    <w:name w:val="Block Heading1"/>
    <w:basedOn w:val="Normal"/>
    <w:next w:val="Normal"/>
    <w:uiPriority w:val="6"/>
    <w:qFormat/>
    <w:rsid w:val="00D42084"/>
    <w:pPr>
      <w:pBdr>
        <w:bottom w:val="single" w:sz="8" w:space="4" w:color="4F81BD"/>
      </w:pBdr>
      <w:spacing w:after="300"/>
      <w:contextualSpacing/>
    </w:pPr>
    <w:rPr>
      <w:bCs/>
      <w:u w:val="single"/>
    </w:rPr>
  </w:style>
  <w:style w:type="paragraph" w:customStyle="1" w:styleId="article-text">
    <w:name w:val="article-text"/>
    <w:basedOn w:val="Normal"/>
    <w:qFormat/>
    <w:rsid w:val="00D42084"/>
    <w:pPr>
      <w:spacing w:before="100" w:beforeAutospacing="1" w:after="100" w:afterAutospacing="1"/>
    </w:pPr>
    <w:rPr>
      <w:rFonts w:eastAsia="Times New Roman"/>
      <w:sz w:val="24"/>
    </w:rPr>
  </w:style>
  <w:style w:type="paragraph" w:customStyle="1" w:styleId="HeaderStyle">
    <w:name w:val="Header Style"/>
    <w:basedOn w:val="Normal"/>
    <w:qFormat/>
    <w:rsid w:val="00D42084"/>
    <w:pPr>
      <w:jc w:val="center"/>
    </w:pPr>
    <w:rPr>
      <w:rFonts w:eastAsia="Times New Roman"/>
      <w:b/>
      <w:sz w:val="24"/>
      <w:szCs w:val="20"/>
      <w:u w:val="single"/>
    </w:rPr>
  </w:style>
  <w:style w:type="character" w:customStyle="1" w:styleId="CardChar21">
    <w:name w:val="Card Char2"/>
    <w:basedOn w:val="DefaultParagraphFont"/>
    <w:rsid w:val="00D42084"/>
    <w:rPr>
      <w:rFonts w:ascii="Times New Roman" w:eastAsia="Times New Roman" w:hAnsi="Times New Roman" w:cs="Times New Roman"/>
      <w:bCs/>
      <w:color w:val="000000"/>
      <w:sz w:val="20"/>
      <w:szCs w:val="20"/>
    </w:rPr>
  </w:style>
  <w:style w:type="character" w:customStyle="1" w:styleId="A17">
    <w:name w:val="A17"/>
    <w:rsid w:val="00D42084"/>
    <w:rPr>
      <w:rFonts w:cs="Baskerville"/>
      <w:color w:val="000000"/>
      <w:sz w:val="12"/>
      <w:szCs w:val="12"/>
    </w:rPr>
  </w:style>
  <w:style w:type="paragraph" w:customStyle="1" w:styleId="Pa19">
    <w:name w:val="Pa19"/>
    <w:basedOn w:val="Normal"/>
    <w:next w:val="Normal"/>
    <w:rsid w:val="00D42084"/>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D42084"/>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D42084"/>
    <w:rPr>
      <w:rFonts w:ascii="Frutiger 45 Light" w:hAnsi="Frutiger 45 Light" w:cs="Frutiger 45 Light"/>
      <w:b/>
      <w:bCs/>
      <w:i/>
      <w:iCs/>
      <w:color w:val="000000"/>
      <w:sz w:val="36"/>
      <w:szCs w:val="36"/>
    </w:rPr>
  </w:style>
  <w:style w:type="character" w:customStyle="1" w:styleId="A20">
    <w:name w:val="A20"/>
    <w:rsid w:val="00D42084"/>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D42084"/>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D42084"/>
    <w:rPr>
      <w:rFonts w:cs="Arial"/>
      <w:b/>
      <w:bCs/>
      <w:iCs/>
      <w:sz w:val="36"/>
      <w:szCs w:val="28"/>
      <w:u w:val="single"/>
      <w:lang w:val="en-US" w:eastAsia="en-US" w:bidi="ar-SA"/>
    </w:rPr>
  </w:style>
  <w:style w:type="character" w:customStyle="1" w:styleId="brief-smalltext0">
    <w:name w:val="brief-smalltext"/>
    <w:basedOn w:val="DefaultParagraphFont"/>
    <w:rsid w:val="00D42084"/>
  </w:style>
  <w:style w:type="paragraph" w:customStyle="1" w:styleId="Coverintroduction">
    <w:name w:val="Cover introduction"/>
    <w:basedOn w:val="Default"/>
    <w:next w:val="Default"/>
    <w:rsid w:val="00D42084"/>
    <w:pPr>
      <w:spacing w:after="0" w:line="240" w:lineRule="auto"/>
    </w:pPr>
    <w:rPr>
      <w:rFonts w:ascii="Arial" w:eastAsia="Times New Roman" w:hAnsi="Arial" w:cs="Times New Roman"/>
      <w:sz w:val="24"/>
    </w:rPr>
  </w:style>
  <w:style w:type="character" w:customStyle="1" w:styleId="style53">
    <w:name w:val="style5"/>
    <w:basedOn w:val="DefaultParagraphFont"/>
    <w:rsid w:val="00D42084"/>
  </w:style>
  <w:style w:type="character" w:customStyle="1" w:styleId="TagCharCharCharCharCharChar">
    <w:name w:val="Tag Char Char Char Char Char Char"/>
    <w:rsid w:val="00D42084"/>
    <w:rPr>
      <w:rFonts w:cs="Arial"/>
      <w:b/>
      <w:bCs/>
      <w:sz w:val="24"/>
      <w:szCs w:val="26"/>
      <w:lang w:val="en-US" w:eastAsia="en-US" w:bidi="ar-SA"/>
    </w:rPr>
  </w:style>
  <w:style w:type="character" w:customStyle="1" w:styleId="pmterms3">
    <w:name w:val="pmterms3"/>
    <w:basedOn w:val="DefaultParagraphFont"/>
    <w:rsid w:val="00D42084"/>
  </w:style>
  <w:style w:type="character" w:customStyle="1" w:styleId="interiorheadline">
    <w:name w:val="interiorheadline"/>
    <w:basedOn w:val="DefaultParagraphFont"/>
    <w:rsid w:val="00D42084"/>
  </w:style>
  <w:style w:type="character" w:customStyle="1" w:styleId="Heading31CharCharCharChar1">
    <w:name w:val="Heading 31 Char Char Char Char1"/>
    <w:rsid w:val="00D42084"/>
    <w:rPr>
      <w:rFonts w:cs="Arial"/>
      <w:b/>
      <w:bCs/>
      <w:sz w:val="24"/>
      <w:szCs w:val="26"/>
      <w:lang w:val="en-US" w:eastAsia="en-US" w:bidi="ar-SA"/>
    </w:rPr>
  </w:style>
  <w:style w:type="character" w:customStyle="1" w:styleId="Heading31CharCharChar">
    <w:name w:val="Heading 31 Char Char Char"/>
    <w:rsid w:val="00D42084"/>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D42084"/>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D42084"/>
    <w:rPr>
      <w:rFonts w:ascii="Arial" w:eastAsia="MS Mincho" w:hAnsi="Arial" w:cs="Arial"/>
      <w:u w:val="single"/>
    </w:rPr>
  </w:style>
  <w:style w:type="paragraph" w:customStyle="1" w:styleId="BoldandUnderlineCharChar1Char">
    <w:name w:val="Bold and Underline Char Char1 Char"/>
    <w:basedOn w:val="Normal"/>
    <w:link w:val="BoldandUnderlineCharChar1CharChar"/>
    <w:rsid w:val="00D42084"/>
    <w:rPr>
      <w:rFonts w:eastAsia="MS Mincho"/>
      <w:b/>
      <w:u w:val="single"/>
    </w:rPr>
  </w:style>
  <w:style w:type="character" w:customStyle="1" w:styleId="BoldandUnderlineCharChar1CharChar">
    <w:name w:val="Bold and Underline Char Char1 Char Char"/>
    <w:basedOn w:val="DefaultParagraphFont"/>
    <w:link w:val="BoldandUnderlineCharChar1Char"/>
    <w:rsid w:val="00D42084"/>
    <w:rPr>
      <w:rFonts w:ascii="Arial" w:eastAsia="MS Mincho" w:hAnsi="Arial" w:cs="Arial"/>
      <w:b/>
      <w:u w:val="single"/>
    </w:rPr>
  </w:style>
  <w:style w:type="character" w:customStyle="1" w:styleId="author-bio-box">
    <w:name w:val="author-bio-box"/>
    <w:basedOn w:val="DefaultParagraphFont"/>
    <w:rsid w:val="00D42084"/>
  </w:style>
  <w:style w:type="character" w:customStyle="1" w:styleId="CitationCharCharCharCharChar">
    <w:name w:val="Citation Char Char Char Char Char"/>
    <w:aliases w:val="Citation Char1 Char Char Char,Heading 3 Char Char1 Char"/>
    <w:basedOn w:val="DefaultParagraphFont"/>
    <w:qFormat/>
    <w:rsid w:val="00D42084"/>
    <w:rPr>
      <w:rFonts w:ascii="Arial Narrow" w:hAnsi="Arial Narrow" w:cs="Times New Roman"/>
      <w:sz w:val="20"/>
      <w:u w:val="thick"/>
    </w:rPr>
  </w:style>
  <w:style w:type="paragraph" w:customStyle="1" w:styleId="Underlinedcardtext1">
    <w:name w:val="Underlined card text1"/>
    <w:basedOn w:val="Normal"/>
    <w:next w:val="Normal"/>
    <w:qFormat/>
    <w:rsid w:val="00D42084"/>
    <w:pPr>
      <w:numPr>
        <w:ilvl w:val="1"/>
      </w:numPr>
    </w:pPr>
    <w:rPr>
      <w:bCs/>
      <w:szCs w:val="26"/>
      <w:u w:val="single"/>
    </w:rPr>
  </w:style>
  <w:style w:type="character" w:customStyle="1" w:styleId="SubtitleChar2">
    <w:name w:val="Subtitle Char2"/>
    <w:basedOn w:val="DefaultParagraphFont"/>
    <w:uiPriority w:val="11"/>
    <w:rsid w:val="00D42084"/>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D42084"/>
  </w:style>
  <w:style w:type="character" w:customStyle="1" w:styleId="m1575249786560259391gmail-style13ptbold">
    <w:name w:val="m_1575249786560259391gmail-style13ptbold"/>
    <w:basedOn w:val="DefaultParagraphFont"/>
    <w:rsid w:val="00D42084"/>
  </w:style>
  <w:style w:type="paragraph" w:customStyle="1" w:styleId="m-8120030040935583278gmail-msonospacing">
    <w:name w:val="m_-8120030040935583278gmail-msonospacing"/>
    <w:basedOn w:val="Normal"/>
    <w:rsid w:val="00D42084"/>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D42084"/>
  </w:style>
  <w:style w:type="character" w:customStyle="1" w:styleId="m-8120030040935583278gmail-styleunderline">
    <w:name w:val="m_-8120030040935583278gmail-styleunderline"/>
    <w:basedOn w:val="DefaultParagraphFont"/>
    <w:rsid w:val="00D42084"/>
  </w:style>
  <w:style w:type="character" w:customStyle="1" w:styleId="TitleChar3">
    <w:name w:val="Title Char3"/>
    <w:basedOn w:val="DefaultParagraphFont"/>
    <w:uiPriority w:val="10"/>
    <w:rsid w:val="00D42084"/>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D42084"/>
    <w:rPr>
      <w:rFonts w:eastAsiaTheme="minorEastAsia"/>
      <w:color w:val="5A5A5A" w:themeColor="text1" w:themeTint="A5"/>
      <w:spacing w:val="15"/>
    </w:rPr>
  </w:style>
  <w:style w:type="character" w:customStyle="1" w:styleId="show-result-description">
    <w:name w:val="show-result-description"/>
    <w:basedOn w:val="DefaultParagraphFont"/>
    <w:rsid w:val="00D42084"/>
  </w:style>
  <w:style w:type="character" w:customStyle="1" w:styleId="hide-result-description">
    <w:name w:val="hide-result-description"/>
    <w:basedOn w:val="DefaultParagraphFont"/>
    <w:rsid w:val="00D42084"/>
  </w:style>
  <w:style w:type="character" w:customStyle="1" w:styleId="result-description">
    <w:name w:val="result-description"/>
    <w:basedOn w:val="DefaultParagraphFont"/>
    <w:rsid w:val="00D42084"/>
  </w:style>
  <w:style w:type="character" w:customStyle="1" w:styleId="result-author">
    <w:name w:val="result-author"/>
    <w:basedOn w:val="DefaultParagraphFont"/>
    <w:rsid w:val="00D42084"/>
  </w:style>
  <w:style w:type="character" w:customStyle="1" w:styleId="result-publication-date">
    <w:name w:val="result-publication-date"/>
    <w:basedOn w:val="DefaultParagraphFont"/>
    <w:rsid w:val="00D42084"/>
  </w:style>
  <w:style w:type="paragraph" w:customStyle="1" w:styleId="main-entry-availability">
    <w:name w:val="main-entry-availability"/>
    <w:basedOn w:val="Normal"/>
    <w:rsid w:val="00D42084"/>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D42084"/>
  </w:style>
  <w:style w:type="character" w:customStyle="1" w:styleId="item-status-available">
    <w:name w:val="item-status-available"/>
    <w:basedOn w:val="DefaultParagraphFont"/>
    <w:rsid w:val="00D42084"/>
  </w:style>
  <w:style w:type="character" w:customStyle="1" w:styleId="ng-isolate-scope">
    <w:name w:val="ng-isolate-scope"/>
    <w:basedOn w:val="DefaultParagraphFont"/>
    <w:rsid w:val="00D42084"/>
  </w:style>
  <w:style w:type="character" w:customStyle="1" w:styleId="ng-binding">
    <w:name w:val="ng-binding"/>
    <w:basedOn w:val="DefaultParagraphFont"/>
    <w:rsid w:val="00D42084"/>
  </w:style>
  <w:style w:type="character" w:customStyle="1" w:styleId="ng-scope">
    <w:name w:val="ng-scope"/>
    <w:basedOn w:val="DefaultParagraphFont"/>
    <w:rsid w:val="00D42084"/>
  </w:style>
  <w:style w:type="character" w:customStyle="1" w:styleId="dynamiclink">
    <w:name w:val="dynamiclink"/>
    <w:basedOn w:val="DefaultParagraphFont"/>
    <w:rsid w:val="00D42084"/>
  </w:style>
  <w:style w:type="paragraph" w:customStyle="1" w:styleId="smemph">
    <w:name w:val="smemph"/>
    <w:basedOn w:val="Normal"/>
    <w:rsid w:val="00D42084"/>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D42084"/>
  </w:style>
  <w:style w:type="character" w:customStyle="1" w:styleId="aside-footnote-count">
    <w:name w:val="aside-footnote-count"/>
    <w:basedOn w:val="DefaultParagraphFont"/>
    <w:rsid w:val="00D42084"/>
  </w:style>
  <w:style w:type="character" w:customStyle="1" w:styleId="FontStyle30">
    <w:name w:val="Font Style30"/>
    <w:uiPriority w:val="99"/>
    <w:rsid w:val="00D42084"/>
    <w:rPr>
      <w:rFonts w:ascii="Georgia" w:hAnsi="Georgia" w:cs="Georgia"/>
      <w:sz w:val="18"/>
      <w:szCs w:val="18"/>
    </w:rPr>
  </w:style>
  <w:style w:type="paragraph" w:customStyle="1" w:styleId="Hyperlink2">
    <w:name w:val="Hyperlink2"/>
    <w:basedOn w:val="Normal"/>
    <w:qFormat/>
    <w:rsid w:val="00D42084"/>
    <w:rPr>
      <w:rFonts w:eastAsia="Calibri"/>
      <w:color w:val="00B0F0"/>
      <w:sz w:val="20"/>
      <w:u w:val="single" w:color="00B0F0"/>
    </w:rPr>
  </w:style>
  <w:style w:type="paragraph" w:customStyle="1" w:styleId="Boldunderline2">
    <w:name w:val="Bold/underline"/>
    <w:basedOn w:val="Normal"/>
    <w:link w:val="BoldunderlineChar5"/>
    <w:autoRedefine/>
    <w:qFormat/>
    <w:rsid w:val="00D42084"/>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D42084"/>
    <w:pPr>
      <w:spacing w:line="240" w:lineRule="exact"/>
      <w:ind w:hanging="2016"/>
    </w:pPr>
    <w:rPr>
      <w:rFonts w:eastAsia="Calibri"/>
      <w:sz w:val="20"/>
    </w:rPr>
  </w:style>
  <w:style w:type="character" w:customStyle="1" w:styleId="FontStyle22">
    <w:name w:val="Font Style22"/>
    <w:uiPriority w:val="99"/>
    <w:rsid w:val="00D42084"/>
    <w:rPr>
      <w:rFonts w:ascii="Georgia" w:hAnsi="Georgia" w:cs="Georgia"/>
      <w:smallCaps/>
      <w:sz w:val="18"/>
      <w:szCs w:val="18"/>
    </w:rPr>
  </w:style>
  <w:style w:type="character" w:customStyle="1" w:styleId="messagebody">
    <w:name w:val="message_body"/>
    <w:rsid w:val="00D42084"/>
  </w:style>
  <w:style w:type="paragraph" w:customStyle="1" w:styleId="StyleHeading4Underlinedsmalltextbody11ptUnderline">
    <w:name w:val="Style Heading 4Underlinedsmall textbody + 11 pt Underline"/>
    <w:basedOn w:val="Heading4"/>
    <w:link w:val="StyleHeading4Underlinedsmalltextbody11ptUnderlineChar"/>
    <w:rsid w:val="00D42084"/>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D42084"/>
    <w:rPr>
      <w:rFonts w:ascii="Bell MT" w:eastAsia="Calibri" w:hAnsi="Bell MT" w:cs="Times New Roman"/>
      <w:bCs/>
      <w:iCs/>
      <w:sz w:val="26"/>
      <w:szCs w:val="28"/>
      <w:u w:val="single"/>
    </w:rPr>
  </w:style>
  <w:style w:type="character" w:customStyle="1" w:styleId="submission">
    <w:name w:val="submission"/>
    <w:basedOn w:val="DefaultParagraphFont"/>
    <w:rsid w:val="00D42084"/>
  </w:style>
  <w:style w:type="character" w:customStyle="1" w:styleId="by-author">
    <w:name w:val="by-author"/>
    <w:basedOn w:val="DefaultParagraphFont"/>
    <w:rsid w:val="00D42084"/>
  </w:style>
  <w:style w:type="character" w:customStyle="1" w:styleId="news-source">
    <w:name w:val="news-source"/>
    <w:basedOn w:val="DefaultParagraphFont"/>
    <w:rsid w:val="00D42084"/>
  </w:style>
  <w:style w:type="character" w:customStyle="1" w:styleId="hpn">
    <w:name w:val="hpn"/>
    <w:basedOn w:val="DefaultParagraphFont"/>
    <w:rsid w:val="00D42084"/>
  </w:style>
  <w:style w:type="character" w:customStyle="1" w:styleId="style81">
    <w:name w:val="style81"/>
    <w:basedOn w:val="DefaultParagraphFont"/>
    <w:rsid w:val="00D42084"/>
  </w:style>
  <w:style w:type="paragraph" w:customStyle="1" w:styleId="style32">
    <w:name w:val="style3"/>
    <w:basedOn w:val="Normal"/>
    <w:rsid w:val="00D42084"/>
    <w:pPr>
      <w:spacing w:before="100" w:beforeAutospacing="1" w:after="100" w:afterAutospacing="1"/>
    </w:pPr>
    <w:rPr>
      <w:rFonts w:ascii="Times" w:hAnsi="Times"/>
      <w:sz w:val="20"/>
      <w:szCs w:val="20"/>
    </w:rPr>
  </w:style>
  <w:style w:type="character" w:customStyle="1" w:styleId="medium-bold1">
    <w:name w:val="medium-bold1"/>
    <w:basedOn w:val="DefaultParagraphFont"/>
    <w:rsid w:val="00D42084"/>
  </w:style>
  <w:style w:type="paragraph" w:customStyle="1" w:styleId="topmeta">
    <w:name w:val="topmeta"/>
    <w:basedOn w:val="Normal"/>
    <w:rsid w:val="00D42084"/>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D42084"/>
  </w:style>
  <w:style w:type="paragraph" w:customStyle="1" w:styleId="metadata">
    <w:name w:val="metadata"/>
    <w:basedOn w:val="Normal"/>
    <w:rsid w:val="00D42084"/>
    <w:pPr>
      <w:spacing w:before="100" w:beforeAutospacing="1" w:after="100" w:afterAutospacing="1"/>
    </w:pPr>
    <w:rPr>
      <w:rFonts w:ascii="Times" w:hAnsi="Times"/>
      <w:sz w:val="20"/>
      <w:szCs w:val="20"/>
    </w:rPr>
  </w:style>
  <w:style w:type="character" w:customStyle="1" w:styleId="article-type">
    <w:name w:val="article-type"/>
    <w:basedOn w:val="DefaultParagraphFont"/>
    <w:rsid w:val="00D42084"/>
  </w:style>
  <w:style w:type="character" w:customStyle="1" w:styleId="threedotsellipsis">
    <w:name w:val="threedots_ellipsis"/>
    <w:basedOn w:val="DefaultParagraphFont"/>
    <w:rsid w:val="00D42084"/>
  </w:style>
  <w:style w:type="character" w:customStyle="1" w:styleId="a-size-extra-large">
    <w:name w:val="a-size-extra-large"/>
    <w:basedOn w:val="DefaultParagraphFont"/>
    <w:rsid w:val="00D42084"/>
  </w:style>
  <w:style w:type="character" w:customStyle="1" w:styleId="wl12">
    <w:name w:val="wl12"/>
    <w:basedOn w:val="DefaultParagraphFont"/>
    <w:rsid w:val="00D42084"/>
  </w:style>
  <w:style w:type="character" w:customStyle="1" w:styleId="ico-day-143">
    <w:name w:val="ico-day-143"/>
    <w:basedOn w:val="DefaultParagraphFont"/>
    <w:rsid w:val="00D42084"/>
  </w:style>
  <w:style w:type="paragraph" w:customStyle="1" w:styleId="blu10">
    <w:name w:val="blu10"/>
    <w:basedOn w:val="Normal"/>
    <w:rsid w:val="00D42084"/>
    <w:pPr>
      <w:spacing w:before="100" w:beforeAutospacing="1" w:after="100" w:afterAutospacing="1"/>
    </w:pPr>
    <w:rPr>
      <w:rFonts w:ascii="Times" w:hAnsi="Times"/>
      <w:sz w:val="20"/>
      <w:szCs w:val="20"/>
    </w:rPr>
  </w:style>
  <w:style w:type="paragraph" w:customStyle="1" w:styleId="bk18clbi">
    <w:name w:val="bk18_clbi"/>
    <w:basedOn w:val="Normal"/>
    <w:rsid w:val="00D42084"/>
    <w:pPr>
      <w:spacing w:before="100" w:beforeAutospacing="1" w:after="100" w:afterAutospacing="1"/>
    </w:pPr>
    <w:rPr>
      <w:rFonts w:ascii="Times" w:hAnsi="Times"/>
      <w:sz w:val="20"/>
      <w:szCs w:val="20"/>
    </w:rPr>
  </w:style>
  <w:style w:type="paragraph" w:customStyle="1" w:styleId="digi">
    <w:name w:val="digi"/>
    <w:basedOn w:val="Normal"/>
    <w:rsid w:val="00D42084"/>
    <w:pPr>
      <w:spacing w:before="100" w:beforeAutospacing="1" w:after="100" w:afterAutospacing="1"/>
    </w:pPr>
    <w:rPr>
      <w:rFonts w:ascii="Times" w:hAnsi="Times"/>
      <w:sz w:val="20"/>
      <w:szCs w:val="20"/>
    </w:rPr>
  </w:style>
  <w:style w:type="character" w:customStyle="1" w:styleId="iosicn">
    <w:name w:val="ios_icn"/>
    <w:basedOn w:val="DefaultParagraphFont"/>
    <w:rsid w:val="00D42084"/>
  </w:style>
  <w:style w:type="character" w:customStyle="1" w:styleId="androidicn">
    <w:name w:val="android_icn"/>
    <w:basedOn w:val="DefaultParagraphFont"/>
    <w:rsid w:val="00D42084"/>
  </w:style>
  <w:style w:type="character" w:customStyle="1" w:styleId="windowsicn">
    <w:name w:val="windows_icn"/>
    <w:basedOn w:val="DefaultParagraphFont"/>
    <w:rsid w:val="00D42084"/>
  </w:style>
  <w:style w:type="character" w:customStyle="1" w:styleId="fl">
    <w:name w:val="fl"/>
    <w:basedOn w:val="DefaultParagraphFont"/>
    <w:rsid w:val="00D42084"/>
  </w:style>
  <w:style w:type="paragraph" w:customStyle="1" w:styleId="pt5">
    <w:name w:val="pt5"/>
    <w:basedOn w:val="Normal"/>
    <w:rsid w:val="00D42084"/>
    <w:pPr>
      <w:spacing w:before="100" w:beforeAutospacing="1" w:after="100" w:afterAutospacing="1"/>
    </w:pPr>
    <w:rPr>
      <w:rFonts w:ascii="Times" w:hAnsi="Times"/>
      <w:sz w:val="20"/>
      <w:szCs w:val="20"/>
    </w:rPr>
  </w:style>
  <w:style w:type="character" w:customStyle="1" w:styleId="tltweet">
    <w:name w:val="tltweet"/>
    <w:basedOn w:val="DefaultParagraphFont"/>
    <w:rsid w:val="00D42084"/>
  </w:style>
  <w:style w:type="character" w:customStyle="1" w:styleId="tlfb">
    <w:name w:val="tlfb"/>
    <w:basedOn w:val="DefaultParagraphFont"/>
    <w:rsid w:val="00D42084"/>
  </w:style>
  <w:style w:type="character" w:customStyle="1" w:styleId="tlgp">
    <w:name w:val="tlgp"/>
    <w:basedOn w:val="DefaultParagraphFont"/>
    <w:rsid w:val="00D42084"/>
  </w:style>
  <w:style w:type="paragraph" w:customStyle="1" w:styleId="pt10">
    <w:name w:val="pt10"/>
    <w:basedOn w:val="Normal"/>
    <w:rsid w:val="00D42084"/>
    <w:pPr>
      <w:spacing w:before="100" w:beforeAutospacing="1" w:after="100" w:afterAutospacing="1"/>
    </w:pPr>
    <w:rPr>
      <w:rFonts w:ascii="Times" w:hAnsi="Times"/>
      <w:sz w:val="20"/>
      <w:szCs w:val="20"/>
    </w:rPr>
  </w:style>
  <w:style w:type="character" w:customStyle="1" w:styleId="oblogo">
    <w:name w:val="ob_logo"/>
    <w:basedOn w:val="DefaultParagraphFont"/>
    <w:rsid w:val="00D42084"/>
  </w:style>
  <w:style w:type="paragraph" w:customStyle="1" w:styleId="pictitle">
    <w:name w:val="pictitle"/>
    <w:basedOn w:val="Normal"/>
    <w:rsid w:val="00D42084"/>
    <w:pPr>
      <w:spacing w:before="100" w:beforeAutospacing="1" w:after="100" w:afterAutospacing="1"/>
    </w:pPr>
    <w:rPr>
      <w:rFonts w:ascii="Times" w:hAnsi="Times"/>
      <w:sz w:val="20"/>
      <w:szCs w:val="20"/>
    </w:rPr>
  </w:style>
  <w:style w:type="character" w:customStyle="1" w:styleId="satire">
    <w:name w:val="satire"/>
    <w:basedOn w:val="DefaultParagraphFont"/>
    <w:rsid w:val="00D42084"/>
  </w:style>
  <w:style w:type="character" w:customStyle="1" w:styleId="cnuserinfo">
    <w:name w:val="cnuserinfo"/>
    <w:basedOn w:val="DefaultParagraphFont"/>
    <w:rsid w:val="00D42084"/>
  </w:style>
  <w:style w:type="character" w:customStyle="1" w:styleId="cnitemdate">
    <w:name w:val="cnitemdate"/>
    <w:basedOn w:val="DefaultParagraphFont"/>
    <w:rsid w:val="00D42084"/>
  </w:style>
  <w:style w:type="character" w:customStyle="1" w:styleId="siteicn">
    <w:name w:val="site_icn"/>
    <w:basedOn w:val="DefaultParagraphFont"/>
    <w:rsid w:val="00D42084"/>
  </w:style>
  <w:style w:type="character" w:customStyle="1" w:styleId="optionfollow">
    <w:name w:val="option_follow"/>
    <w:basedOn w:val="DefaultParagraphFont"/>
    <w:rsid w:val="00D42084"/>
  </w:style>
  <w:style w:type="paragraph" w:customStyle="1" w:styleId="byline-date">
    <w:name w:val="byline-date"/>
    <w:basedOn w:val="Normal"/>
    <w:rsid w:val="00D42084"/>
    <w:pPr>
      <w:spacing w:before="100" w:beforeAutospacing="1" w:after="100" w:afterAutospacing="1"/>
    </w:pPr>
    <w:rPr>
      <w:rFonts w:ascii="Times" w:hAnsi="Times"/>
      <w:sz w:val="20"/>
      <w:szCs w:val="20"/>
    </w:rPr>
  </w:style>
  <w:style w:type="character" w:customStyle="1" w:styleId="collapsetext">
    <w:name w:val="collapsetext"/>
    <w:basedOn w:val="DefaultParagraphFont"/>
    <w:rsid w:val="00D42084"/>
  </w:style>
  <w:style w:type="character" w:customStyle="1" w:styleId="showinfo">
    <w:name w:val="showinfo"/>
    <w:basedOn w:val="DefaultParagraphFont"/>
    <w:rsid w:val="00D42084"/>
  </w:style>
  <w:style w:type="character" w:customStyle="1" w:styleId="nlmstring-name">
    <w:name w:val="nlm_string-name"/>
    <w:basedOn w:val="DefaultParagraphFont"/>
    <w:rsid w:val="00D42084"/>
  </w:style>
  <w:style w:type="paragraph" w:customStyle="1" w:styleId="fulltext0">
    <w:name w:val="fulltext"/>
    <w:basedOn w:val="Normal"/>
    <w:rsid w:val="00D42084"/>
    <w:pPr>
      <w:spacing w:before="100" w:beforeAutospacing="1" w:after="100" w:afterAutospacing="1"/>
    </w:pPr>
    <w:rPr>
      <w:rFonts w:ascii="Times" w:hAnsi="Times"/>
      <w:sz w:val="20"/>
      <w:szCs w:val="20"/>
    </w:rPr>
  </w:style>
  <w:style w:type="character" w:customStyle="1" w:styleId="gsct1">
    <w:name w:val="gs_ct1"/>
    <w:basedOn w:val="DefaultParagraphFont"/>
    <w:rsid w:val="00D42084"/>
  </w:style>
  <w:style w:type="character" w:customStyle="1" w:styleId="article-headermetadata-topic">
    <w:name w:val="article-header__metadata-topic"/>
    <w:basedOn w:val="DefaultParagraphFont"/>
    <w:rsid w:val="00D42084"/>
  </w:style>
  <w:style w:type="character" w:customStyle="1" w:styleId="article-headermetadata-date">
    <w:name w:val="article-header__metadata-date"/>
    <w:basedOn w:val="DefaultParagraphFont"/>
    <w:rsid w:val="00D42084"/>
  </w:style>
  <w:style w:type="character" w:customStyle="1" w:styleId="article-headermetadata-tags">
    <w:name w:val="article-header__metadata-tags"/>
    <w:basedOn w:val="DefaultParagraphFont"/>
    <w:rsid w:val="00D42084"/>
  </w:style>
  <w:style w:type="paragraph" w:customStyle="1" w:styleId="d1-byline">
    <w:name w:val="d1-byline"/>
    <w:basedOn w:val="Normal"/>
    <w:rsid w:val="00D42084"/>
    <w:pPr>
      <w:spacing w:before="100" w:beforeAutospacing="1" w:after="100" w:afterAutospacing="1"/>
    </w:pPr>
    <w:rPr>
      <w:rFonts w:ascii="Times" w:hAnsi="Times"/>
      <w:sz w:val="20"/>
      <w:szCs w:val="20"/>
    </w:rPr>
  </w:style>
  <w:style w:type="character" w:customStyle="1" w:styleId="d1-byline-item">
    <w:name w:val="d1-byline-item"/>
    <w:basedOn w:val="DefaultParagraphFont"/>
    <w:rsid w:val="00D42084"/>
  </w:style>
  <w:style w:type="paragraph" w:customStyle="1" w:styleId="author-datetime">
    <w:name w:val="author-datetime"/>
    <w:basedOn w:val="Normal"/>
    <w:rsid w:val="00D42084"/>
    <w:pPr>
      <w:spacing w:before="100" w:beforeAutospacing="1" w:after="100" w:afterAutospacing="1"/>
    </w:pPr>
    <w:rPr>
      <w:rFonts w:ascii="Times" w:hAnsi="Times"/>
      <w:sz w:val="20"/>
      <w:szCs w:val="20"/>
    </w:rPr>
  </w:style>
  <w:style w:type="character" w:customStyle="1" w:styleId="teaser">
    <w:name w:val="teaser"/>
    <w:basedOn w:val="DefaultParagraphFont"/>
    <w:rsid w:val="00D42084"/>
  </w:style>
  <w:style w:type="character" w:customStyle="1" w:styleId="authorname">
    <w:name w:val="author_name"/>
    <w:basedOn w:val="DefaultParagraphFont"/>
    <w:rsid w:val="00D42084"/>
  </w:style>
  <w:style w:type="character" w:customStyle="1" w:styleId="createddate">
    <w:name w:val="created_date"/>
    <w:basedOn w:val="DefaultParagraphFont"/>
    <w:rsid w:val="00D42084"/>
  </w:style>
  <w:style w:type="character" w:customStyle="1" w:styleId="listtitle">
    <w:name w:val="listtitle"/>
    <w:basedOn w:val="DefaultParagraphFont"/>
    <w:rsid w:val="00D42084"/>
  </w:style>
  <w:style w:type="paragraph" w:customStyle="1" w:styleId="pub-info">
    <w:name w:val="pub-info"/>
    <w:basedOn w:val="Normal"/>
    <w:rsid w:val="00D42084"/>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D42084"/>
  </w:style>
  <w:style w:type="character" w:customStyle="1" w:styleId="doctype">
    <w:name w:val="doctype"/>
    <w:basedOn w:val="DefaultParagraphFont"/>
    <w:rsid w:val="00D42084"/>
  </w:style>
  <w:style w:type="character" w:customStyle="1" w:styleId="timedate">
    <w:name w:val="timedate"/>
    <w:basedOn w:val="DefaultParagraphFont"/>
    <w:rsid w:val="00D42084"/>
  </w:style>
  <w:style w:type="character" w:customStyle="1" w:styleId="field-item">
    <w:name w:val="field-item"/>
    <w:basedOn w:val="DefaultParagraphFont"/>
    <w:rsid w:val="00D42084"/>
  </w:style>
  <w:style w:type="paragraph" w:customStyle="1" w:styleId="published-date">
    <w:name w:val="published-date"/>
    <w:basedOn w:val="Normal"/>
    <w:rsid w:val="00D42084"/>
    <w:pPr>
      <w:spacing w:before="100" w:beforeAutospacing="1" w:after="100" w:afterAutospacing="1"/>
    </w:pPr>
    <w:rPr>
      <w:rFonts w:ascii="Times" w:hAnsi="Times"/>
      <w:sz w:val="20"/>
      <w:szCs w:val="20"/>
    </w:rPr>
  </w:style>
  <w:style w:type="paragraph" w:customStyle="1" w:styleId="pub-type">
    <w:name w:val="pub-type"/>
    <w:basedOn w:val="Normal"/>
    <w:rsid w:val="00D42084"/>
    <w:pPr>
      <w:spacing w:before="100" w:beforeAutospacing="1" w:after="100" w:afterAutospacing="1"/>
    </w:pPr>
    <w:rPr>
      <w:rFonts w:ascii="Times" w:hAnsi="Times"/>
      <w:sz w:val="20"/>
      <w:szCs w:val="20"/>
    </w:rPr>
  </w:style>
  <w:style w:type="character" w:customStyle="1" w:styleId="lang-select">
    <w:name w:val="lang-select"/>
    <w:basedOn w:val="DefaultParagraphFont"/>
    <w:rsid w:val="00D42084"/>
  </w:style>
  <w:style w:type="character" w:customStyle="1" w:styleId="crauthor">
    <w:name w:val="cr_author"/>
    <w:basedOn w:val="DefaultParagraphFont"/>
    <w:rsid w:val="00D42084"/>
  </w:style>
  <w:style w:type="character" w:customStyle="1" w:styleId="span6">
    <w:name w:val="span6"/>
    <w:basedOn w:val="DefaultParagraphFont"/>
    <w:rsid w:val="00D42084"/>
  </w:style>
  <w:style w:type="paragraph" w:customStyle="1" w:styleId="default0">
    <w:name w:val="default"/>
    <w:basedOn w:val="Normal"/>
    <w:qFormat/>
    <w:rsid w:val="00D42084"/>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D42084"/>
  </w:style>
  <w:style w:type="character" w:customStyle="1" w:styleId="authorinfo">
    <w:name w:val="author_info"/>
    <w:basedOn w:val="DefaultParagraphFont"/>
    <w:rsid w:val="00D42084"/>
  </w:style>
  <w:style w:type="paragraph" w:customStyle="1" w:styleId="metadatabyline">
    <w:name w:val="metadata__byline"/>
    <w:basedOn w:val="Normal"/>
    <w:rsid w:val="00D42084"/>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D42084"/>
  </w:style>
  <w:style w:type="character" w:customStyle="1" w:styleId="elstoryelementgray">
    <w:name w:val="el__storyelement__gray"/>
    <w:basedOn w:val="DefaultParagraphFont"/>
    <w:rsid w:val="00D42084"/>
  </w:style>
  <w:style w:type="character" w:customStyle="1" w:styleId="div">
    <w:name w:val="div"/>
    <w:basedOn w:val="DefaultParagraphFont"/>
    <w:rsid w:val="00D42084"/>
  </w:style>
  <w:style w:type="paragraph" w:customStyle="1" w:styleId="quiet">
    <w:name w:val="quiet"/>
    <w:basedOn w:val="Normal"/>
    <w:rsid w:val="00D42084"/>
    <w:pPr>
      <w:spacing w:before="100" w:beforeAutospacing="1" w:after="100" w:afterAutospacing="1"/>
    </w:pPr>
    <w:rPr>
      <w:rFonts w:ascii="Times" w:hAnsi="Times"/>
      <w:sz w:val="20"/>
      <w:szCs w:val="20"/>
    </w:rPr>
  </w:style>
  <w:style w:type="character" w:customStyle="1" w:styleId="newstext">
    <w:name w:val="newstext"/>
    <w:basedOn w:val="DefaultParagraphFont"/>
    <w:rsid w:val="00D42084"/>
  </w:style>
  <w:style w:type="paragraph" w:customStyle="1" w:styleId="Style1Para">
    <w:name w:val="Style1 Para"/>
    <w:basedOn w:val="Normal"/>
    <w:uiPriority w:val="1"/>
    <w:qFormat/>
    <w:rsid w:val="00D42084"/>
    <w:rPr>
      <w:rFonts w:ascii="Garamond" w:eastAsia="MS Mincho" w:hAnsi="Garamond"/>
      <w:u w:val="single"/>
    </w:rPr>
  </w:style>
  <w:style w:type="paragraph" w:customStyle="1" w:styleId="wp-byline">
    <w:name w:val="wp-byline"/>
    <w:basedOn w:val="Normal"/>
    <w:rsid w:val="00D42084"/>
    <w:pPr>
      <w:spacing w:before="100" w:beforeAutospacing="1" w:after="100" w:afterAutospacing="1"/>
    </w:pPr>
    <w:rPr>
      <w:rFonts w:ascii="Times" w:hAnsi="Times"/>
      <w:sz w:val="20"/>
      <w:szCs w:val="20"/>
    </w:rPr>
  </w:style>
  <w:style w:type="character" w:customStyle="1" w:styleId="get-the-time">
    <w:name w:val="get-the-time"/>
    <w:basedOn w:val="DefaultParagraphFont"/>
    <w:rsid w:val="00D42084"/>
  </w:style>
  <w:style w:type="character" w:customStyle="1" w:styleId="meta-date">
    <w:name w:val="meta-date"/>
    <w:basedOn w:val="DefaultParagraphFont"/>
    <w:rsid w:val="00D42084"/>
  </w:style>
  <w:style w:type="character" w:customStyle="1" w:styleId="single-author">
    <w:name w:val="single-author"/>
    <w:basedOn w:val="DefaultParagraphFont"/>
    <w:rsid w:val="00D42084"/>
  </w:style>
  <w:style w:type="character" w:customStyle="1" w:styleId="environment">
    <w:name w:val="environment"/>
    <w:basedOn w:val="DefaultParagraphFont"/>
    <w:rsid w:val="00D42084"/>
  </w:style>
  <w:style w:type="character" w:customStyle="1" w:styleId="attachuserpopup">
    <w:name w:val="attach_user_popup"/>
    <w:basedOn w:val="DefaultParagraphFont"/>
    <w:rsid w:val="00D42084"/>
  </w:style>
  <w:style w:type="character" w:customStyle="1" w:styleId="contentlinks">
    <w:name w:val="contentlinks"/>
    <w:basedOn w:val="DefaultParagraphFont"/>
    <w:rsid w:val="00D42084"/>
  </w:style>
  <w:style w:type="character" w:customStyle="1" w:styleId="series-number">
    <w:name w:val="series-number"/>
    <w:basedOn w:val="DefaultParagraphFont"/>
    <w:rsid w:val="00D42084"/>
  </w:style>
  <w:style w:type="paragraph" w:customStyle="1" w:styleId="cnnfirst">
    <w:name w:val="cnn_first"/>
    <w:basedOn w:val="Normal"/>
    <w:qFormat/>
    <w:rsid w:val="00D42084"/>
    <w:pPr>
      <w:spacing w:before="100" w:beforeAutospacing="1" w:after="100" w:afterAutospacing="1"/>
    </w:pPr>
    <w:rPr>
      <w:rFonts w:ascii="Times" w:hAnsi="Times"/>
      <w:sz w:val="20"/>
      <w:szCs w:val="20"/>
    </w:rPr>
  </w:style>
  <w:style w:type="character" w:customStyle="1" w:styleId="pullquote">
    <w:name w:val="pullquote"/>
    <w:basedOn w:val="DefaultParagraphFont"/>
    <w:rsid w:val="00D42084"/>
  </w:style>
  <w:style w:type="character" w:customStyle="1" w:styleId="addthisseparator">
    <w:name w:val="addthis_separator"/>
    <w:basedOn w:val="DefaultParagraphFont"/>
    <w:rsid w:val="00D42084"/>
  </w:style>
  <w:style w:type="character" w:customStyle="1" w:styleId="printhtml">
    <w:name w:val="print_html"/>
    <w:basedOn w:val="DefaultParagraphFont"/>
    <w:rsid w:val="00D42084"/>
  </w:style>
  <w:style w:type="character" w:customStyle="1" w:styleId="storytools">
    <w:name w:val="story_tools"/>
    <w:basedOn w:val="DefaultParagraphFont"/>
    <w:rsid w:val="00D42084"/>
  </w:style>
  <w:style w:type="character" w:customStyle="1" w:styleId="photo-caption">
    <w:name w:val="photo-caption"/>
    <w:basedOn w:val="DefaultParagraphFont"/>
    <w:rsid w:val="00D42084"/>
  </w:style>
  <w:style w:type="character" w:customStyle="1" w:styleId="photo-credit">
    <w:name w:val="photo-credit"/>
    <w:basedOn w:val="DefaultParagraphFont"/>
    <w:rsid w:val="00D42084"/>
  </w:style>
  <w:style w:type="paragraph" w:customStyle="1" w:styleId="exlresultavailability">
    <w:name w:val="exlresultavailability"/>
    <w:basedOn w:val="Normal"/>
    <w:rsid w:val="00D42084"/>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D42084"/>
  </w:style>
  <w:style w:type="character" w:customStyle="1" w:styleId="journaltitle">
    <w:name w:val="journaltitle"/>
    <w:basedOn w:val="DefaultParagraphFont"/>
    <w:rsid w:val="00D42084"/>
  </w:style>
  <w:style w:type="character" w:customStyle="1" w:styleId="vol">
    <w:name w:val="vol"/>
    <w:basedOn w:val="DefaultParagraphFont"/>
    <w:rsid w:val="00D42084"/>
  </w:style>
  <w:style w:type="character" w:customStyle="1" w:styleId="pagefirst">
    <w:name w:val="pagefirst"/>
    <w:basedOn w:val="DefaultParagraphFont"/>
    <w:rsid w:val="00D42084"/>
  </w:style>
  <w:style w:type="character" w:customStyle="1" w:styleId="pagelast">
    <w:name w:val="pagelast"/>
    <w:basedOn w:val="DefaultParagraphFont"/>
    <w:rsid w:val="00D42084"/>
  </w:style>
  <w:style w:type="character" w:customStyle="1" w:styleId="citedissue">
    <w:name w:val="citedissue"/>
    <w:basedOn w:val="DefaultParagraphFont"/>
    <w:rsid w:val="00D42084"/>
  </w:style>
  <w:style w:type="character" w:customStyle="1" w:styleId="for">
    <w:name w:val="for"/>
    <w:basedOn w:val="DefaultParagraphFont"/>
    <w:rsid w:val="00D42084"/>
  </w:style>
  <w:style w:type="character" w:customStyle="1" w:styleId="meta-nav">
    <w:name w:val="meta-nav"/>
    <w:basedOn w:val="DefaultParagraphFont"/>
    <w:rsid w:val="00D42084"/>
  </w:style>
  <w:style w:type="character" w:customStyle="1" w:styleId="booktitle0">
    <w:name w:val="booktitle"/>
    <w:basedOn w:val="DefaultParagraphFont"/>
    <w:rsid w:val="00D42084"/>
  </w:style>
  <w:style w:type="character" w:customStyle="1" w:styleId="directlinklabel">
    <w:name w:val="directlinklabel"/>
    <w:basedOn w:val="DefaultParagraphFont"/>
    <w:rsid w:val="00D42084"/>
  </w:style>
  <w:style w:type="paragraph" w:customStyle="1" w:styleId="sl-art-byline">
    <w:name w:val="sl-art-byline"/>
    <w:basedOn w:val="Normal"/>
    <w:rsid w:val="00D42084"/>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D42084"/>
  </w:style>
  <w:style w:type="character" w:customStyle="1" w:styleId="sl-art-head-pipe">
    <w:name w:val="sl-art-head-pipe"/>
    <w:basedOn w:val="DefaultParagraphFont"/>
    <w:rsid w:val="00D42084"/>
  </w:style>
  <w:style w:type="character" w:customStyle="1" w:styleId="sl-ad-label">
    <w:name w:val="sl-ad-label"/>
    <w:basedOn w:val="DefaultParagraphFont"/>
    <w:rsid w:val="00D42084"/>
  </w:style>
  <w:style w:type="paragraph" w:customStyle="1" w:styleId="details">
    <w:name w:val="details"/>
    <w:basedOn w:val="Normal"/>
    <w:rsid w:val="00D42084"/>
    <w:pPr>
      <w:spacing w:before="100" w:beforeAutospacing="1" w:after="100" w:afterAutospacing="1"/>
    </w:pPr>
    <w:rPr>
      <w:rFonts w:ascii="Times" w:hAnsi="Times"/>
      <w:sz w:val="20"/>
      <w:szCs w:val="20"/>
    </w:rPr>
  </w:style>
  <w:style w:type="character" w:customStyle="1" w:styleId="publish-date">
    <w:name w:val="publish-date"/>
    <w:basedOn w:val="DefaultParagraphFont"/>
    <w:rsid w:val="00D42084"/>
  </w:style>
  <w:style w:type="character" w:customStyle="1" w:styleId="postmetaheadercommentcount">
    <w:name w:val="postmetaheadercommentcount"/>
    <w:basedOn w:val="DefaultParagraphFont"/>
    <w:rsid w:val="00D42084"/>
  </w:style>
  <w:style w:type="paragraph" w:customStyle="1" w:styleId="Pa17">
    <w:name w:val="Pa17"/>
    <w:basedOn w:val="Default"/>
    <w:next w:val="Default"/>
    <w:uiPriority w:val="99"/>
    <w:rsid w:val="00D42084"/>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D42084"/>
  </w:style>
  <w:style w:type="character" w:customStyle="1" w:styleId="u-h">
    <w:name w:val="u-h"/>
    <w:basedOn w:val="DefaultParagraphFont"/>
    <w:rsid w:val="00D42084"/>
  </w:style>
  <w:style w:type="character" w:customStyle="1" w:styleId="inline-triangle">
    <w:name w:val="inline-triangle"/>
    <w:basedOn w:val="DefaultParagraphFont"/>
    <w:rsid w:val="00D42084"/>
  </w:style>
  <w:style w:type="paragraph" w:customStyle="1" w:styleId="AnalyticsGBN">
    <w:name w:val="AnalyticsGBN"/>
    <w:basedOn w:val="Normal"/>
    <w:link w:val="AnalyticsGBNChar"/>
    <w:autoRedefine/>
    <w:uiPriority w:val="4"/>
    <w:qFormat/>
    <w:rsid w:val="00D42084"/>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D42084"/>
    <w:rPr>
      <w:rFonts w:eastAsiaTheme="majorEastAsia" w:cstheme="minorHAnsi"/>
      <w:b/>
      <w:iCs/>
      <w:color w:val="7030A0"/>
      <w:sz w:val="26"/>
      <w:szCs w:val="28"/>
    </w:rPr>
  </w:style>
  <w:style w:type="paragraph" w:customStyle="1" w:styleId="fifty-dek">
    <w:name w:val="fifty-dek"/>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D42084"/>
  </w:style>
  <w:style w:type="paragraph" w:customStyle="1" w:styleId="form-policy">
    <w:name w:val="form-policy"/>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D42084"/>
  </w:style>
  <w:style w:type="character" w:customStyle="1" w:styleId="3vdg7tz3nbnbjk7gdr2y2">
    <w:name w:val="_3vdg7tz3nbnbjk7gdr2y2_"/>
    <w:basedOn w:val="DefaultParagraphFont"/>
    <w:rsid w:val="00D42084"/>
  </w:style>
  <w:style w:type="character" w:customStyle="1" w:styleId="2ml6cep2ydeajtymouc70a">
    <w:name w:val="_2ml6cep2ydeajtymouc70a"/>
    <w:basedOn w:val="DefaultParagraphFont"/>
    <w:rsid w:val="00D42084"/>
  </w:style>
  <w:style w:type="paragraph" w:customStyle="1" w:styleId="related-contentstandardheadline">
    <w:name w:val="related-content_standard__headline"/>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D42084"/>
  </w:style>
  <w:style w:type="paragraph" w:customStyle="1" w:styleId="factboxstandardlist-item">
    <w:name w:val="factbox_standard__list-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D42084"/>
  </w:style>
  <w:style w:type="character" w:customStyle="1" w:styleId="basevideotitle3rexszqjqdsfabpaaswgaf">
    <w:name w:val="base__videotitle_3rexszqjqdsfabpaaswgaf"/>
    <w:basedOn w:val="DefaultParagraphFont"/>
    <w:rsid w:val="00D42084"/>
  </w:style>
  <w:style w:type="character" w:customStyle="1" w:styleId="company-name-type">
    <w:name w:val="company-name-type"/>
    <w:basedOn w:val="DefaultParagraphFont"/>
    <w:rsid w:val="00D42084"/>
  </w:style>
  <w:style w:type="paragraph" w:customStyle="1" w:styleId="promo-text">
    <w:name w:val="promo-text"/>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D42084"/>
  </w:style>
  <w:style w:type="character" w:customStyle="1" w:styleId="related-itemeyebrow">
    <w:name w:val="related-item__eyebrow"/>
    <w:basedOn w:val="DefaultParagraphFont"/>
    <w:rsid w:val="00D42084"/>
  </w:style>
  <w:style w:type="paragraph" w:customStyle="1" w:styleId="endmark">
    <w:name w:val="endmark"/>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D42084"/>
  </w:style>
  <w:style w:type="character" w:customStyle="1" w:styleId="image-source">
    <w:name w:val="image-source"/>
    <w:basedOn w:val="DefaultParagraphFont"/>
    <w:rsid w:val="00D42084"/>
  </w:style>
  <w:style w:type="character" w:customStyle="1" w:styleId="component">
    <w:name w:val="component"/>
    <w:basedOn w:val="DefaultParagraphFont"/>
    <w:rsid w:val="00D42084"/>
  </w:style>
  <w:style w:type="paragraph" w:customStyle="1" w:styleId="share-toolsservice">
    <w:name w:val="share-tools__service"/>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D42084"/>
  </w:style>
  <w:style w:type="character" w:customStyle="1" w:styleId="css-1uk1gs8">
    <w:name w:val="css-1uk1gs8"/>
    <w:basedOn w:val="DefaultParagraphFont"/>
    <w:rsid w:val="00D42084"/>
  </w:style>
  <w:style w:type="character" w:customStyle="1" w:styleId="css-1jz6h6z">
    <w:name w:val="css-1jz6h6z"/>
    <w:basedOn w:val="DefaultParagraphFont"/>
    <w:rsid w:val="00D42084"/>
  </w:style>
  <w:style w:type="paragraph" w:customStyle="1" w:styleId="intext-adcaption">
    <w:name w:val="intext-ad__caption"/>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D42084"/>
  </w:style>
  <w:style w:type="character" w:customStyle="1" w:styleId="pull-double">
    <w:name w:val="pull-double"/>
    <w:basedOn w:val="DefaultParagraphFont"/>
    <w:rsid w:val="00D42084"/>
  </w:style>
  <w:style w:type="paragraph" w:customStyle="1" w:styleId="gntarbulli">
    <w:name w:val="gnt_ar_b_ul_li"/>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D42084"/>
  </w:style>
  <w:style w:type="paragraph" w:customStyle="1" w:styleId="css-iynevi">
    <w:name w:val="css-iynevi"/>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D42084"/>
  </w:style>
  <w:style w:type="character" w:customStyle="1" w:styleId="duration-xxl-1i5bjkow">
    <w:name w:val="duration-xxl-1i5bjkow"/>
    <w:basedOn w:val="DefaultParagraphFont"/>
    <w:rsid w:val="00D42084"/>
  </w:style>
  <w:style w:type="character" w:customStyle="1" w:styleId="headline-xxl-3me4nali">
    <w:name w:val="headline-xxl-3me4nali"/>
    <w:basedOn w:val="DefaultParagraphFont"/>
    <w:rsid w:val="00D42084"/>
  </w:style>
  <w:style w:type="character" w:customStyle="1" w:styleId="css-8l6xbc">
    <w:name w:val="css-8l6xbc"/>
    <w:basedOn w:val="DefaultParagraphFont"/>
    <w:rsid w:val="00D42084"/>
  </w:style>
  <w:style w:type="paragraph" w:customStyle="1" w:styleId="css-ymh9qf">
    <w:name w:val="css-ymh9qf"/>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D42084"/>
  </w:style>
  <w:style w:type="character" w:customStyle="1" w:styleId="css-1baulvz">
    <w:name w:val="css-1baulvz"/>
    <w:basedOn w:val="DefaultParagraphFont"/>
    <w:rsid w:val="00D42084"/>
  </w:style>
  <w:style w:type="character" w:customStyle="1" w:styleId="duration-l-2brawce">
    <w:name w:val="duration-l-2brawce_"/>
    <w:basedOn w:val="DefaultParagraphFont"/>
    <w:rsid w:val="00D42084"/>
  </w:style>
  <w:style w:type="character" w:customStyle="1" w:styleId="headline-l-1gmncnkl">
    <w:name w:val="headline-l-1gmncnkl"/>
    <w:basedOn w:val="DefaultParagraphFont"/>
    <w:rsid w:val="00D42084"/>
  </w:style>
  <w:style w:type="paragraph" w:customStyle="1" w:styleId="gfield">
    <w:name w:val="gfield"/>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D42084"/>
  </w:style>
  <w:style w:type="paragraph" w:customStyle="1" w:styleId="promo-category">
    <w:name w:val="promo-category"/>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D42084"/>
  </w:style>
  <w:style w:type="paragraph" w:customStyle="1" w:styleId="ha-c-mag-promohed">
    <w:name w:val="ha-c-mag-promo__hed"/>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D42084"/>
  </w:style>
  <w:style w:type="paragraph" w:customStyle="1" w:styleId="notes">
    <w:name w:val="notes"/>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D42084"/>
  </w:style>
  <w:style w:type="paragraph" w:customStyle="1" w:styleId="c-end-para">
    <w:name w:val="c-end-para"/>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D42084"/>
  </w:style>
  <w:style w:type="character" w:customStyle="1" w:styleId="vjs-control-text">
    <w:name w:val="vjs-control-text"/>
    <w:basedOn w:val="DefaultParagraphFont"/>
    <w:rsid w:val="00D42084"/>
  </w:style>
  <w:style w:type="character" w:customStyle="1" w:styleId="vjs-control-text-loaded-percentage">
    <w:name w:val="vjs-control-text-loaded-percentage"/>
    <w:basedOn w:val="DefaultParagraphFont"/>
    <w:rsid w:val="00D42084"/>
  </w:style>
  <w:style w:type="character" w:customStyle="1" w:styleId="vjs-current-time-display">
    <w:name w:val="vjs-current-time-display"/>
    <w:basedOn w:val="DefaultParagraphFont"/>
    <w:rsid w:val="00D42084"/>
  </w:style>
  <w:style w:type="character" w:customStyle="1" w:styleId="vjs-duration-display">
    <w:name w:val="vjs-duration-display"/>
    <w:basedOn w:val="DefaultParagraphFont"/>
    <w:rsid w:val="00D42084"/>
  </w:style>
  <w:style w:type="paragraph" w:customStyle="1" w:styleId="paragraph-sc-1iyax29-0">
    <w:name w:val="paragraph-sc-1iyax29-0"/>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D42084"/>
  </w:style>
  <w:style w:type="character" w:customStyle="1" w:styleId="raw-slyvem-0">
    <w:name w:val="raw-slyvem-0"/>
    <w:basedOn w:val="DefaultParagraphFont"/>
    <w:rsid w:val="00D42084"/>
  </w:style>
  <w:style w:type="character" w:customStyle="1" w:styleId="mediavineronarticlemiddesktopsponsorname">
    <w:name w:val="mediavine_ron_article_mid_desktop_sponsor_name"/>
    <w:basedOn w:val="DefaultParagraphFont"/>
    <w:rsid w:val="00D42084"/>
  </w:style>
  <w:style w:type="paragraph" w:customStyle="1" w:styleId="responsivewebparagraph-sc-1isfdlb-0">
    <w:name w:val="responsiveweb__paragraph-sc-1isfdlb-0"/>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D42084"/>
  </w:style>
  <w:style w:type="character" w:customStyle="1" w:styleId="mb-sm">
    <w:name w:val="mb-sm"/>
    <w:basedOn w:val="DefaultParagraphFont"/>
    <w:rsid w:val="00D42084"/>
  </w:style>
  <w:style w:type="paragraph" w:customStyle="1" w:styleId="ParaAnalytic">
    <w:name w:val="ParaAnalytic"/>
    <w:basedOn w:val="Heading4"/>
    <w:autoRedefine/>
    <w:uiPriority w:val="4"/>
    <w:qFormat/>
    <w:rsid w:val="00D42084"/>
    <w:pPr>
      <w:spacing w:before="120" w:after="120"/>
    </w:pPr>
    <w:rPr>
      <w:rFonts w:ascii="Times New Roman" w:hAnsi="Times New Roman"/>
    </w:rPr>
  </w:style>
  <w:style w:type="paragraph" w:customStyle="1" w:styleId="AnaTag">
    <w:name w:val="AnaTag"/>
    <w:basedOn w:val="Analytics"/>
    <w:autoRedefine/>
    <w:uiPriority w:val="4"/>
    <w:qFormat/>
    <w:rsid w:val="00D42084"/>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D42084"/>
  </w:style>
  <w:style w:type="character" w:customStyle="1" w:styleId="m1957720002920465510gmail-styleunderline">
    <w:name w:val="m_1957720002920465510gmail-styleunderline"/>
    <w:basedOn w:val="DefaultParagraphFont"/>
    <w:rsid w:val="00D42084"/>
  </w:style>
  <w:style w:type="character" w:customStyle="1" w:styleId="publicationtitle">
    <w:name w:val="publicationtitle"/>
    <w:basedOn w:val="DefaultParagraphFont"/>
    <w:rsid w:val="00D42084"/>
  </w:style>
  <w:style w:type="paragraph" w:customStyle="1" w:styleId="recirc-story">
    <w:name w:val="recirc-story"/>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D42084"/>
  </w:style>
  <w:style w:type="character" w:customStyle="1" w:styleId="css-ct6u86">
    <w:name w:val="css-ct6u86"/>
    <w:basedOn w:val="DefaultParagraphFont"/>
    <w:rsid w:val="00D42084"/>
  </w:style>
  <w:style w:type="character" w:customStyle="1" w:styleId="css-17xtcya">
    <w:name w:val="css-17xtcya"/>
    <w:basedOn w:val="DefaultParagraphFont"/>
    <w:rsid w:val="00D42084"/>
  </w:style>
  <w:style w:type="character" w:customStyle="1" w:styleId="css-x15j1o">
    <w:name w:val="css-x15j1o"/>
    <w:basedOn w:val="DefaultParagraphFont"/>
    <w:rsid w:val="00D42084"/>
  </w:style>
  <w:style w:type="character" w:customStyle="1" w:styleId="css-fwqvlz">
    <w:name w:val="css-fwqvlz"/>
    <w:basedOn w:val="DefaultParagraphFont"/>
    <w:rsid w:val="00D42084"/>
  </w:style>
  <w:style w:type="paragraph" w:customStyle="1" w:styleId="fb-share-item">
    <w:name w:val="fb-share-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D42084"/>
  </w:style>
  <w:style w:type="character" w:customStyle="1" w:styleId="css-1rxm0ex">
    <w:name w:val="css-1rxm0ex"/>
    <w:basedOn w:val="DefaultParagraphFont"/>
    <w:rsid w:val="00D42084"/>
  </w:style>
  <w:style w:type="paragraph" w:customStyle="1" w:styleId="css-1qej4jr">
    <w:name w:val="css-1qej4jr"/>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D42084"/>
  </w:style>
  <w:style w:type="paragraph" w:customStyle="1" w:styleId="css-1smgwul">
    <w:name w:val="css-1smgwul"/>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D42084"/>
  </w:style>
  <w:style w:type="character" w:customStyle="1" w:styleId="css-233int">
    <w:name w:val="css-233int"/>
    <w:basedOn w:val="DefaultParagraphFont"/>
    <w:rsid w:val="00D42084"/>
  </w:style>
  <w:style w:type="character" w:customStyle="1" w:styleId="css-epvm6">
    <w:name w:val="css-epvm6"/>
    <w:basedOn w:val="DefaultParagraphFont"/>
    <w:rsid w:val="00D42084"/>
  </w:style>
  <w:style w:type="paragraph" w:customStyle="1" w:styleId="css-1kf3liz">
    <w:name w:val="css-1kf3liz"/>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D42084"/>
  </w:style>
  <w:style w:type="character" w:customStyle="1" w:styleId="annotationhighlight">
    <w:name w:val="annotation__highlight"/>
    <w:basedOn w:val="DefaultParagraphFont"/>
    <w:rsid w:val="00D42084"/>
  </w:style>
  <w:style w:type="character" w:customStyle="1" w:styleId="annotation-link">
    <w:name w:val="annotation-link"/>
    <w:basedOn w:val="DefaultParagraphFont"/>
    <w:rsid w:val="00D42084"/>
  </w:style>
  <w:style w:type="character" w:customStyle="1" w:styleId="info-icon">
    <w:name w:val="info-icon"/>
    <w:basedOn w:val="DefaultParagraphFont"/>
    <w:rsid w:val="00D42084"/>
  </w:style>
  <w:style w:type="character" w:customStyle="1" w:styleId="sponsored">
    <w:name w:val="sponsored"/>
    <w:basedOn w:val="DefaultParagraphFont"/>
    <w:rsid w:val="00D42084"/>
  </w:style>
  <w:style w:type="character" w:customStyle="1" w:styleId="jw-volume-update">
    <w:name w:val="jw-volume-update"/>
    <w:basedOn w:val="DefaultParagraphFont"/>
    <w:rsid w:val="00D42084"/>
  </w:style>
  <w:style w:type="character" w:customStyle="1" w:styleId="articlecaption">
    <w:name w:val="article__caption"/>
    <w:basedOn w:val="DefaultParagraphFont"/>
    <w:rsid w:val="00D42084"/>
  </w:style>
  <w:style w:type="character" w:customStyle="1" w:styleId="fp-red">
    <w:name w:val="fp-red"/>
    <w:basedOn w:val="DefaultParagraphFont"/>
    <w:rsid w:val="00D42084"/>
  </w:style>
  <w:style w:type="paragraph" w:customStyle="1" w:styleId="inline">
    <w:name w:val="inline"/>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D42084"/>
  </w:style>
  <w:style w:type="paragraph" w:customStyle="1" w:styleId="share-facebook">
    <w:name w:val="share-facebook"/>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D42084"/>
  </w:style>
  <w:style w:type="paragraph" w:customStyle="1" w:styleId="akismetcommentformprivacynotice">
    <w:name w:val="akismet_comment_form_privacy_notice"/>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D42084"/>
  </w:style>
  <w:style w:type="character" w:customStyle="1" w:styleId="endnote-superscript">
    <w:name w:val="endnote-superscript"/>
    <w:basedOn w:val="DefaultParagraphFont"/>
    <w:rsid w:val="00D42084"/>
  </w:style>
  <w:style w:type="character" w:customStyle="1" w:styleId="charoverride-12">
    <w:name w:val="charoverride-12"/>
    <w:basedOn w:val="DefaultParagraphFont"/>
    <w:rsid w:val="00D42084"/>
  </w:style>
  <w:style w:type="paragraph" w:customStyle="1" w:styleId="body-txt">
    <w:name w:val="body-txt"/>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D42084"/>
  </w:style>
  <w:style w:type="character" w:customStyle="1" w:styleId="footnotereferrer">
    <w:name w:val="footnote_referrer"/>
    <w:basedOn w:val="DefaultParagraphFont"/>
    <w:rsid w:val="00D42084"/>
  </w:style>
  <w:style w:type="paragraph" w:customStyle="1" w:styleId="active">
    <w:name w:val="active"/>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D42084"/>
  </w:style>
  <w:style w:type="character" w:customStyle="1" w:styleId="Analytic2Char">
    <w:name w:val="Analytic2 Char"/>
    <w:basedOn w:val="DefaultParagraphFont"/>
    <w:link w:val="Analytic2"/>
    <w:uiPriority w:val="4"/>
    <w:rsid w:val="00D42084"/>
    <w:rPr>
      <w:rFonts w:ascii="Arial" w:eastAsiaTheme="majorEastAsia" w:hAnsi="Arial" w:cstheme="majorBidi"/>
      <w:b/>
      <w:iCs/>
      <w:sz w:val="26"/>
    </w:rPr>
  </w:style>
  <w:style w:type="character" w:customStyle="1" w:styleId="mejsoffscreen">
    <w:name w:val="mejs__offscreen"/>
    <w:basedOn w:val="DefaultParagraphFont"/>
    <w:rsid w:val="00D42084"/>
  </w:style>
  <w:style w:type="character" w:customStyle="1" w:styleId="mtitle">
    <w:name w:val="mtitle"/>
    <w:basedOn w:val="DefaultParagraphFont"/>
    <w:rsid w:val="00D42084"/>
  </w:style>
  <w:style w:type="character" w:customStyle="1" w:styleId="video-meta">
    <w:name w:val="video-meta"/>
    <w:basedOn w:val="DefaultParagraphFont"/>
    <w:rsid w:val="00D42084"/>
  </w:style>
  <w:style w:type="character" w:customStyle="1" w:styleId="video-meta-sep">
    <w:name w:val="video-meta-sep"/>
    <w:basedOn w:val="DefaultParagraphFont"/>
    <w:rsid w:val="00D42084"/>
  </w:style>
  <w:style w:type="character" w:customStyle="1" w:styleId="video-name">
    <w:name w:val="video-name"/>
    <w:basedOn w:val="DefaultParagraphFont"/>
    <w:rsid w:val="00D42084"/>
  </w:style>
  <w:style w:type="paragraph" w:customStyle="1" w:styleId="component-root-0-2-57">
    <w:name w:val="component-root-0-2-57"/>
    <w:basedOn w:val="Normal"/>
    <w:rsid w:val="00D42084"/>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D42084"/>
  </w:style>
  <w:style w:type="paragraph" w:customStyle="1" w:styleId="chapter-para">
    <w:name w:val="chapter-para"/>
    <w:basedOn w:val="Normal"/>
    <w:rsid w:val="00D42084"/>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D42084"/>
  </w:style>
  <w:style w:type="paragraph" w:customStyle="1" w:styleId="websource">
    <w:name w:val="web_source"/>
    <w:basedOn w:val="Normal"/>
    <w:rsid w:val="00D42084"/>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D42084"/>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2es.org/content/u-s-emissions/" TargetMode="External"/><Relationship Id="rId18" Type="http://schemas.openxmlformats.org/officeDocument/2006/relationships/hyperlink" Target="https://www.aei.org/research-products/book/energy-myths-and-realities/" TargetMode="External"/><Relationship Id="rId26" Type="http://schemas.openxmlformats.org/officeDocument/2006/relationships/hyperlink" Target="https://branko2f7.substack.com/p/degrowth-solving-the-impasse-by-magical?r=16uxt&amp;amp;utm_campaign=post&amp;amp;utm_medium=web&amp;amp;utm_source=twitter" TargetMode="External"/><Relationship Id="rId39" Type="http://schemas.openxmlformats.org/officeDocument/2006/relationships/hyperlink" Target="https://news.uchicago.edu/story/chinas-war-against-pollution-shows-promising-results-study-finds" TargetMode="External"/><Relationship Id="rId21" Type="http://schemas.openxmlformats.org/officeDocument/2006/relationships/hyperlink" Target="https://doi.org/10.1002/(SICI)1099-0836(199711)6:5%3C276::AID-BSE123%3E3.0.CO;2-A" TargetMode="External"/><Relationship Id="rId34" Type="http://schemas.openxmlformats.org/officeDocument/2006/relationships/hyperlink" Target="https://www.macrotrends.net/countries/DEU/germany/trade-balance-deficit" TargetMode="External"/><Relationship Id="rId42" Type="http://schemas.openxmlformats.org/officeDocument/2006/relationships/hyperlink" Target="https://ourworldindata.org/consumption-based-co2" TargetMode="External"/><Relationship Id="rId47" Type="http://schemas.openxmlformats.org/officeDocument/2006/relationships/fontTable" Target="fontTable.xml"/><Relationship Id="rId7" Type="http://schemas.openxmlformats.org/officeDocument/2006/relationships/hyperlink" Target="https://doi.org/10.3390/socsci10060233" TargetMode="External"/><Relationship Id="rId2" Type="http://schemas.openxmlformats.org/officeDocument/2006/relationships/numbering" Target="numbering.xml"/><Relationship Id="rId16" Type="http://schemas.openxmlformats.org/officeDocument/2006/relationships/hyperlink" Target="https://thebreakthrough.org/issues/food/livestock-revolution" TargetMode="External"/><Relationship Id="rId29" Type="http://schemas.openxmlformats.org/officeDocument/2006/relationships/hyperlink" Target="https://www.epa.gov/sites/production/files/2020-05/2019_baby_graphic_1970.png" TargetMode="External"/><Relationship Id="rId1" Type="http://schemas.openxmlformats.org/officeDocument/2006/relationships/customXml" Target="../customXml/item1.xml"/><Relationship Id="rId6" Type="http://schemas.openxmlformats.org/officeDocument/2006/relationships/hyperlink" Target="https://www.oxfordscholarship.com/view/10.1093/acprof:oso/9780190245412.001.0001/acprof-9780190245412-chapter-2" TargetMode="External"/><Relationship Id="rId11" Type="http://schemas.openxmlformats.org/officeDocument/2006/relationships/hyperlink" Target="https://population.un.org/wpp/Graphs/DemographicProfiles/Line/900" TargetMode="External"/><Relationship Id="rId24" Type="http://schemas.openxmlformats.org/officeDocument/2006/relationships/hyperlink" Target="https://doi.org/10.1111/cobi.12450" TargetMode="External"/><Relationship Id="rId32" Type="http://schemas.openxmlformats.org/officeDocument/2006/relationships/hyperlink" Target="https://fred.stlouisfed.org/series/INDPRO" TargetMode="External"/><Relationship Id="rId37" Type="http://schemas.openxmlformats.org/officeDocument/2006/relationships/hyperlink" Target="https://academic.oup.com/qje/article/134/1/349/5092609" TargetMode="External"/><Relationship Id="rId40" Type="http://schemas.openxmlformats.org/officeDocument/2006/relationships/hyperlink" Target="https://ourworldindata.org/outdoor-air-pollution" TargetMode="External"/><Relationship Id="rId45" Type="http://schemas.openxmlformats.org/officeDocument/2006/relationships/hyperlink" Target="https://docs.google.com/spreadsheets/d/1K2hDd1jGxznxIWJXvtkW0vVyxLDBkVZSlZmtDMVFvHQ/edit" TargetMode="External"/><Relationship Id="rId5" Type="http://schemas.openxmlformats.org/officeDocument/2006/relationships/webSettings" Target="webSettings.xml"/><Relationship Id="rId15" Type="http://schemas.openxmlformats.org/officeDocument/2006/relationships/hyperlink" Target="https://twitter.com/MaxCRoser/status/1205057947103092741" TargetMode="External"/><Relationship Id="rId23" Type="http://schemas.openxmlformats.org/officeDocument/2006/relationships/hyperlink" Target="https://doi.org/10.1111/j.1759-5436.1999.mp30003005.x" TargetMode="External"/><Relationship Id="rId28" Type="http://schemas.openxmlformats.org/officeDocument/2006/relationships/hyperlink" Target="https://www.wired.com/story/opinion-why-degrowth-is-the-worst-idea-on-the-planet/" TargetMode="External"/><Relationship Id="rId36" Type="http://schemas.openxmlformats.org/officeDocument/2006/relationships/hyperlink" Target="https://www.aeaweb.org/articles?id=10.1257/aer.20151272" TargetMode="External"/><Relationship Id="rId10" Type="http://schemas.openxmlformats.org/officeDocument/2006/relationships/hyperlink" Target="https://www.eea.europa.eu/data-and-maps/indicators/total-population-outlook-from-unstat-3/assessment-1" TargetMode="External"/><Relationship Id="rId19" Type="http://schemas.openxmlformats.org/officeDocument/2006/relationships/hyperlink" Target="http://doi.org/10.1146/annurev.energy.30.050504.164507" TargetMode="External"/><Relationship Id="rId31" Type="http://schemas.openxmlformats.org/officeDocument/2006/relationships/hyperlink" Target="https://ourworldindata.org/grapher/air-pollutant-emissions?time=1970..2016" TargetMode="External"/><Relationship Id="rId44" Type="http://schemas.openxmlformats.org/officeDocument/2006/relationships/hyperlink" Target="https://clcouncil.org/economists-statement/" TargetMode="External"/><Relationship Id="rId4" Type="http://schemas.openxmlformats.org/officeDocument/2006/relationships/settings" Target="settings.xml"/><Relationship Id="rId9" Type="http://schemas.openxmlformats.org/officeDocument/2006/relationships/hyperlink" Target="http://www.ipss.go.jp/pp-newest/e/ppfj02/Rf_1_e.html" TargetMode="External"/><Relationship Id="rId14" Type="http://schemas.openxmlformats.org/officeDocument/2006/relationships/hyperlink" Target="https://www.eea.europa.eu/data-and-maps/indicators/greenhouse-gas-emission-trends-6/assessment-3" TargetMode="External"/><Relationship Id="rId22" Type="http://schemas.openxmlformats.org/officeDocument/2006/relationships/hyperlink" Target="http://www.fao.org/3/a-i3010e.pdf" TargetMode="External"/><Relationship Id="rId27" Type="http://schemas.openxmlformats.org/officeDocument/2006/relationships/hyperlink" Target="https://doi.org/10.3390/su12083153" TargetMode="External"/><Relationship Id="rId30" Type="http://schemas.openxmlformats.org/officeDocument/2006/relationships/hyperlink" Target="https://ourworldindata.org/grapher/emissions-of-particulate-matter?time=1970..2016" TargetMode="External"/><Relationship Id="rId35" Type="http://schemas.openxmlformats.org/officeDocument/2006/relationships/hyperlink" Target="https://iir-de-2014.wikidot.com/explanation-of-key-trends" TargetMode="External"/><Relationship Id="rId43" Type="http://schemas.openxmlformats.org/officeDocument/2006/relationships/hyperlink" Target="https://thebreakthrough.org/issues/energy/howarth-natural-gas" TargetMode="External"/><Relationship Id="rId48" Type="http://schemas.openxmlformats.org/officeDocument/2006/relationships/theme" Target="theme/theme1.xml"/><Relationship Id="rId8" Type="http://schemas.openxmlformats.org/officeDocument/2006/relationships/hyperlink" Target="https://data.worldbank.org/indicator/NY.GDP.MKTP.KD.ZG?end=2018&amp;locations=XD&amp;start=1961&amp;type=shaded&amp;view=chart" TargetMode="External"/><Relationship Id="rId3" Type="http://schemas.openxmlformats.org/officeDocument/2006/relationships/styles" Target="styles.xml"/><Relationship Id="rId12" Type="http://schemas.openxmlformats.org/officeDocument/2006/relationships/hyperlink" Target="https://thebreakthrough.org/journal/issue-5/the-return-of-nature" TargetMode="External"/><Relationship Id="rId17" Type="http://schemas.openxmlformats.org/officeDocument/2006/relationships/hyperlink" Target="https://doi.org/10.1111/j.1728-4457.2013.00561.x" TargetMode="External"/><Relationship Id="rId25" Type="http://schemas.openxmlformats.org/officeDocument/2006/relationships/hyperlink" Target="https://doi.org/10.1080/13608746.2013.799731" TargetMode="External"/><Relationship Id="rId33" Type="http://schemas.openxmlformats.org/officeDocument/2006/relationships/hyperlink" Target="https://fred.stlouisfed.org/series/GBRPROMANMISMEI" TargetMode="External"/><Relationship Id="rId38" Type="http://schemas.openxmlformats.org/officeDocument/2006/relationships/hyperlink" Target="https://www.researchgate.net/publication/4748469_Trade_Liberalization_and_Pollution_Havens" TargetMode="External"/><Relationship Id="rId46" Type="http://schemas.openxmlformats.org/officeDocument/2006/relationships/hyperlink" Target="https://docs.google.com/spreadsheets/d/1NXenB6ngIrezPVHypZcP8e-D7-gvEBix3maurDZGRX0/edit" TargetMode="External"/><Relationship Id="rId20" Type="http://schemas.openxmlformats.org/officeDocument/2006/relationships/hyperlink" Target="https://doi.org/10.1371/journal.pone.0008273" TargetMode="External"/><Relationship Id="rId41" Type="http://schemas.openxmlformats.org/officeDocument/2006/relationships/hyperlink" Target="https://www.globalcarbonproject.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61276</Words>
  <Characters>349279</Characters>
  <Application>Microsoft Office Word</Application>
  <DocSecurity>0</DocSecurity>
  <Lines>2910</Lines>
  <Paragraphs>819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1</cp:revision>
  <dcterms:created xsi:type="dcterms:W3CDTF">2022-02-09T16:24:00Z</dcterms:created>
  <dcterms:modified xsi:type="dcterms:W3CDTF">2022-02-09T16:27:00Z</dcterms:modified>
</cp:coreProperties>
</file>