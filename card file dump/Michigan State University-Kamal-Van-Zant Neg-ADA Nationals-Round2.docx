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B62D" w14:textId="13289119" w:rsidR="008D0176" w:rsidRDefault="008D0176" w:rsidP="00920369">
      <w:pPr>
        <w:pStyle w:val="Heading1"/>
      </w:pPr>
      <w:r>
        <w:t>Neg vs. Fullerton GW- ADA Nationals Rd 2</w:t>
      </w:r>
    </w:p>
    <w:p w14:paraId="7A994D5E" w14:textId="2FDC58B4" w:rsidR="00A95652" w:rsidRDefault="00920369" w:rsidP="00920369">
      <w:pPr>
        <w:pStyle w:val="Heading1"/>
      </w:pPr>
      <w:r>
        <w:lastRenderedPageBreak/>
        <w:t>Neg Vs New K Aff</w:t>
      </w:r>
    </w:p>
    <w:p w14:paraId="03498751" w14:textId="36D8E26D" w:rsidR="00920369" w:rsidRDefault="00920369" w:rsidP="00920369"/>
    <w:p w14:paraId="39734BB0" w14:textId="560EF66A" w:rsidR="00920369" w:rsidRDefault="00920369" w:rsidP="00920369">
      <w:pPr>
        <w:pStyle w:val="Heading2"/>
      </w:pPr>
      <w:r>
        <w:lastRenderedPageBreak/>
        <w:t>T 1NC</w:t>
      </w:r>
    </w:p>
    <w:p w14:paraId="17103540" w14:textId="0BFAD857" w:rsidR="00920369" w:rsidRDefault="00920369" w:rsidP="00920369"/>
    <w:p w14:paraId="0841E887" w14:textId="77777777" w:rsidR="00920369" w:rsidRPr="003C35F2" w:rsidRDefault="00920369" w:rsidP="00920369">
      <w:pPr>
        <w:pStyle w:val="Heading4"/>
      </w:pPr>
      <w:r w:rsidRPr="003C35F2">
        <w:t xml:space="preserve">The </w:t>
      </w:r>
      <w:r w:rsidRPr="003C35F2">
        <w:rPr>
          <w:u w:val="single"/>
        </w:rPr>
        <w:t>text of the resolution</w:t>
      </w:r>
      <w:r w:rsidRPr="003C35F2">
        <w:t xml:space="preserve"> calls for debate on hypothetical government action</w:t>
      </w:r>
      <w:r>
        <w:t xml:space="preserve"> – they don’t meet</w:t>
      </w:r>
    </w:p>
    <w:p w14:paraId="63823205" w14:textId="77777777" w:rsidR="00920369" w:rsidRPr="003C35F2" w:rsidRDefault="00920369" w:rsidP="00920369">
      <w:r w:rsidRPr="00725C4D">
        <w:rPr>
          <w:rStyle w:val="Style13ptBold"/>
        </w:rPr>
        <w:t xml:space="preserve">Ericson </w:t>
      </w:r>
      <w:r>
        <w:rPr>
          <w:rStyle w:val="Style13ptBold"/>
        </w:rPr>
        <w:t>0</w:t>
      </w:r>
      <w:r w:rsidRPr="00725C4D">
        <w:rPr>
          <w:rStyle w:val="Style13ptBold"/>
        </w:rPr>
        <w:t>3</w:t>
      </w:r>
      <w:r w:rsidRPr="003C35F2">
        <w:t xml:space="preserve"> (Jon M., Dean Emeritus of the College of Liberal Arts – California Polytechnic U., et al., The Debater’s Guide, Third Edition, p. 4)</w:t>
      </w:r>
    </w:p>
    <w:p w14:paraId="14C5E5C0" w14:textId="77777777" w:rsidR="00920369" w:rsidRPr="005238BB" w:rsidRDefault="00920369" w:rsidP="00920369">
      <w:pPr>
        <w:keepNext/>
        <w:keepLines/>
        <w:spacing w:before="40" w:after="0"/>
        <w:outlineLvl w:val="3"/>
        <w:rPr>
          <w:rFonts w:eastAsia="MS Gothic" w:cs="Times New Roman"/>
          <w:b/>
          <w:iCs/>
          <w:sz w:val="26"/>
        </w:rPr>
      </w:pPr>
      <w:r w:rsidRPr="003C35F2">
        <w:rPr>
          <w:rStyle w:val="StyleTimesNewRoman9pt"/>
          <w:sz w:val="14"/>
        </w:rPr>
        <w:t xml:space="preserve">The Proposition of Policy: Urging Future Action In policy propositions, </w:t>
      </w:r>
      <w:r w:rsidRPr="003C35F2">
        <w:rPr>
          <w:rStyle w:val="StyleUnderline"/>
        </w:rPr>
        <w:t xml:space="preserve">each </w:t>
      </w:r>
      <w:r w:rsidRPr="00725C4D">
        <w:rPr>
          <w:rStyle w:val="StyleUnderline"/>
          <w:highlight w:val="green"/>
        </w:rPr>
        <w:t>topic</w:t>
      </w:r>
      <w:r w:rsidRPr="003C35F2">
        <w:rPr>
          <w:rStyle w:val="StyleUnderline"/>
        </w:rPr>
        <w:t xml:space="preserve"> contains certain </w:t>
      </w:r>
      <w:r w:rsidRPr="00725C4D">
        <w:rPr>
          <w:rStyle w:val="StyleUnderline"/>
          <w:highlight w:val="green"/>
        </w:rPr>
        <w:t>key elements</w:t>
      </w:r>
      <w:r w:rsidRPr="003C35F2">
        <w:rPr>
          <w:rStyle w:val="StyleTimesNewRoman9pt"/>
          <w:sz w:val="14"/>
        </w:rPr>
        <w:t>, although they have slightly different functions from comparable elements of value-oriented propositions</w:t>
      </w:r>
      <w:r w:rsidRPr="00725C4D">
        <w:rPr>
          <w:rStyle w:val="StyleStyle49ptChar"/>
          <w:rFonts w:eastAsiaTheme="minorHAnsi"/>
          <w:highlight w:val="green"/>
        </w:rPr>
        <w:t xml:space="preserve">. 1. </w:t>
      </w:r>
      <w:r w:rsidRPr="00725C4D">
        <w:rPr>
          <w:rStyle w:val="StyleUnderline"/>
          <w:highlight w:val="green"/>
        </w:rPr>
        <w:t>An agent</w:t>
      </w:r>
      <w:r w:rsidRPr="003C35F2">
        <w:rPr>
          <w:rStyle w:val="StyleUnderline"/>
        </w:rPr>
        <w:t xml:space="preserve"> doing the acting ---“</w:t>
      </w:r>
      <w:r w:rsidRPr="00725C4D">
        <w:rPr>
          <w:rStyle w:val="StyleUnderline"/>
          <w:highlight w:val="green"/>
        </w:rPr>
        <w:t>The United States</w:t>
      </w:r>
      <w:r w:rsidRPr="003C35F2">
        <w:rPr>
          <w:rStyle w:val="StyleUnderline"/>
        </w:rPr>
        <w:t>” in “The United States should</w:t>
      </w:r>
      <w:r w:rsidRPr="003C35F2">
        <w:rPr>
          <w:rStyle w:val="StyleStyle49ptChar"/>
          <w:rFonts w:eastAsiaTheme="minorHAnsi"/>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w:t>
      </w:r>
      <w:r w:rsidRPr="00725C4D">
        <w:rPr>
          <w:rStyle w:val="StyleUnderline"/>
          <w:highlight w:val="green"/>
        </w:rPr>
        <w:t>2. The verb should</w:t>
      </w:r>
      <w:r w:rsidRPr="003C35F2">
        <w:rPr>
          <w:rStyle w:val="StyleTimesNewRoman9pt"/>
          <w:sz w:val="14"/>
        </w:rPr>
        <w:t xml:space="preserve">—the first part of a verb phrase </w:t>
      </w:r>
      <w:r w:rsidRPr="003C35F2">
        <w:rPr>
          <w:rStyle w:val="StyleUnderline"/>
        </w:rPr>
        <w:t xml:space="preserve">that </w:t>
      </w:r>
      <w:r w:rsidRPr="00725C4D">
        <w:rPr>
          <w:rStyle w:val="StyleUnderline"/>
          <w:highlight w:val="gree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For example, 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3C35F2">
        <w:rPr>
          <w:rStyle w:val="StyleUnderline"/>
        </w:rPr>
        <w:t>means to put a</w:t>
      </w:r>
      <w:r w:rsidRPr="003C35F2">
        <w:rPr>
          <w:rStyle w:val="StyleTimesNewRoman9pt"/>
          <w:sz w:val="14"/>
        </w:rPr>
        <w:t xml:space="preserve"> program or </w:t>
      </w:r>
      <w:r w:rsidRPr="003C35F2">
        <w:rPr>
          <w:rStyle w:val="StyleUnderline"/>
        </w:rPr>
        <w:t xml:space="preserve">policy into action </w:t>
      </w:r>
      <w:r w:rsidRPr="00725C4D">
        <w:rPr>
          <w:rStyle w:val="StyleUnderline"/>
          <w:highlight w:val="green"/>
        </w:rPr>
        <w:t>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25C4D">
        <w:rPr>
          <w:rStyle w:val="StyleUnderline"/>
        </w:rPr>
        <w:t>The entire debate is about whether something ought to occur</w:t>
      </w:r>
      <w:r w:rsidRPr="003C35F2">
        <w:rPr>
          <w:rStyle w:val="StyleStyle49ptChar"/>
          <w:rFonts w:eastAsiaTheme="minorHAnsi"/>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r>
        <w:rPr>
          <w:rStyle w:val="StyleTimesNewRoman9pt"/>
          <w:sz w:val="14"/>
        </w:rPr>
        <w:br/>
      </w:r>
      <w:r>
        <w:rPr>
          <w:sz w:val="14"/>
        </w:rPr>
        <w:br/>
      </w:r>
      <w:r>
        <w:rPr>
          <w:rFonts w:eastAsia="MS Gothic" w:cs="Times New Roman"/>
          <w:b/>
          <w:iCs/>
          <w:sz w:val="26"/>
        </w:rPr>
        <w:t>Core laws are the Sherman, Clayton, and FTC acts</w:t>
      </w:r>
    </w:p>
    <w:p w14:paraId="070BBADD" w14:textId="77777777" w:rsidR="00920369" w:rsidRPr="005238BB" w:rsidRDefault="00920369" w:rsidP="00920369">
      <w:pPr>
        <w:rPr>
          <w:rFonts w:eastAsia="Cambria"/>
        </w:rPr>
      </w:pPr>
      <w:r w:rsidRPr="005238BB">
        <w:rPr>
          <w:rFonts w:eastAsia="Cambria"/>
          <w:b/>
          <w:bCs/>
          <w:sz w:val="26"/>
        </w:rPr>
        <w:t>Horton 18</w:t>
      </w:r>
      <w:r w:rsidRPr="005238BB">
        <w:rPr>
          <w:rFonts w:eastAsia="Cambria"/>
        </w:rPr>
        <w:t>—(Professor of Law and Heidepriem Trial Advocacy Fellow, University of South Dakota School of Law), Horton, Thomas J. 3/20/18. University of New Hampshire Law Review. “Rediscovering Antitrust’s Lost Values,” 65.</w:t>
      </w:r>
    </w:p>
    <w:p w14:paraId="680C6808" w14:textId="77777777" w:rsidR="00920369" w:rsidRPr="00F85FA6" w:rsidRDefault="00920369" w:rsidP="00920369">
      <w:pPr>
        <w:rPr>
          <w:rFonts w:eastAsia="Cambria"/>
          <w:sz w:val="16"/>
        </w:rPr>
      </w:pPr>
      <w:r w:rsidRPr="005238BB">
        <w:rPr>
          <w:rFonts w:eastAsia="Cambria"/>
          <w:u w:val="single"/>
        </w:rPr>
        <w:t xml:space="preserve">When Congress passed such </w:t>
      </w:r>
      <w:r w:rsidRPr="00F85FA6">
        <w:rPr>
          <w:rFonts w:eastAsia="Cambria"/>
          <w:b/>
          <w:iCs/>
          <w:highlight w:val="green"/>
          <w:u w:val="single"/>
        </w:rPr>
        <w:t>core antitrust legislation</w:t>
      </w:r>
      <w:r w:rsidRPr="005238BB">
        <w:rPr>
          <w:rFonts w:eastAsia="Cambria"/>
          <w:u w:val="single"/>
        </w:rPr>
        <w:t xml:space="preserve"> as the </w:t>
      </w:r>
      <w:r w:rsidRPr="00F85FA6">
        <w:rPr>
          <w:rFonts w:eastAsia="Cambria"/>
          <w:b/>
          <w:iCs/>
          <w:highlight w:val="green"/>
          <w:u w:val="single"/>
        </w:rPr>
        <w:t>Sherman</w:t>
      </w:r>
      <w:r w:rsidRPr="005238BB">
        <w:rPr>
          <w:rFonts w:eastAsia="Cambria"/>
          <w:b/>
          <w:iCs/>
          <w:u w:val="single"/>
        </w:rPr>
        <w:t xml:space="preserve"> Act</w:t>
      </w:r>
      <w:r w:rsidRPr="005238BB">
        <w:rPr>
          <w:rFonts w:eastAsia="Cambria"/>
          <w:u w:val="single"/>
        </w:rPr>
        <w:t xml:space="preserve"> in 1890, and the </w:t>
      </w:r>
      <w:r w:rsidRPr="00F85FA6">
        <w:rPr>
          <w:rFonts w:eastAsia="Cambria"/>
          <w:b/>
          <w:iCs/>
          <w:highlight w:val="green"/>
          <w:u w:val="single"/>
        </w:rPr>
        <w:t>Clayton</w:t>
      </w:r>
      <w:r w:rsidRPr="005238BB">
        <w:rPr>
          <w:rFonts w:eastAsia="Cambria"/>
          <w:b/>
          <w:iCs/>
          <w:u w:val="single"/>
        </w:rPr>
        <w:t xml:space="preserve"> </w:t>
      </w:r>
      <w:r w:rsidRPr="00F85FA6">
        <w:rPr>
          <w:rFonts w:eastAsia="Cambria"/>
          <w:b/>
          <w:iCs/>
          <w:highlight w:val="green"/>
          <w:u w:val="single"/>
        </w:rPr>
        <w:t>and FTC A</w:t>
      </w:r>
      <w:r w:rsidRPr="005238BB">
        <w:rPr>
          <w:rFonts w:eastAsia="Cambria"/>
          <w:b/>
          <w:iCs/>
          <w:u w:val="single"/>
        </w:rPr>
        <w:t>cts</w:t>
      </w:r>
      <w:r w:rsidRPr="005238BB">
        <w:rPr>
          <w:rFonts w:eastAsia="Cambria"/>
          <w:u w:val="single"/>
        </w:rPr>
        <w:t xml:space="preserve"> in 1914, it </w:t>
      </w:r>
      <w:r w:rsidRPr="00F85FA6">
        <w:rPr>
          <w:rFonts w:eastAsia="Cambria"/>
          <w:sz w:val="16"/>
        </w:rPr>
        <w:t xml:space="preserve">was fully cognizant of and </w:t>
      </w:r>
      <w:r w:rsidRPr="005238BB">
        <w:rPr>
          <w:rFonts w:eastAsia="Cambria"/>
          <w:u w:val="single"/>
        </w:rPr>
        <w:t xml:space="preserve">wished to push forward the </w:t>
      </w:r>
      <w:r w:rsidRPr="00F85FA6">
        <w:rPr>
          <w:rFonts w:eastAsia="Cambria"/>
          <w:sz w:val="16"/>
        </w:rPr>
        <w:t>broad social, political, moral, and economic</w:t>
      </w:r>
      <w:r w:rsidRPr="005238BB">
        <w:rPr>
          <w:rFonts w:eastAsia="Cambria"/>
          <w:u w:val="single"/>
        </w:rPr>
        <w:t xml:space="preserve"> currents favoring equality of opportunity, fair and ethical competition, and the fear of concentrated power</w:t>
      </w:r>
      <w:r w:rsidRPr="00F85FA6">
        <w:rPr>
          <w:rFonts w:eastAsia="Cambria"/>
          <w:sz w:val="16"/>
        </w:rPr>
        <w:t>—both political and economic</w:t>
      </w:r>
      <w:r w:rsidRPr="005238BB">
        <w:rPr>
          <w:rFonts w:eastAsia="Cambria"/>
          <w:u w:val="single"/>
        </w:rPr>
        <w:t>.</w:t>
      </w:r>
      <w:r w:rsidRPr="00F85FA6">
        <w:rPr>
          <w:rFonts w:eastAsia="Cambria"/>
          <w:sz w:val="16"/>
        </w:rPr>
        <w:t xml:space="preserve"> These core American values predated the American Revolution, and sparked the Boston Tea Party on December 16, 1773—a revolt against the British East India Company’s efforts to monopolize the colonial tea trade. 233</w:t>
      </w:r>
    </w:p>
    <w:p w14:paraId="2A452A02" w14:textId="77777777" w:rsidR="00920369" w:rsidRDefault="00920369" w:rsidP="00920369">
      <w:pPr>
        <w:pStyle w:val="Heading4"/>
      </w:pPr>
      <w:r>
        <w:t xml:space="preserve">Vote neg – the aff is not a governmental expansion of core antitrust laws </w:t>
      </w:r>
      <w:r>
        <w:br/>
      </w:r>
    </w:p>
    <w:p w14:paraId="3A694A12" w14:textId="77777777" w:rsidR="00920369" w:rsidRDefault="00920369" w:rsidP="00920369">
      <w:pPr>
        <w:pStyle w:val="Heading4"/>
      </w:pPr>
      <w:r>
        <w:t>Our impact is debatability:</w:t>
      </w:r>
    </w:p>
    <w:p w14:paraId="744B68FB" w14:textId="77777777" w:rsidR="00920369" w:rsidRDefault="00920369" w:rsidP="00920369">
      <w:pPr>
        <w:pStyle w:val="Heading4"/>
        <w:numPr>
          <w:ilvl w:val="0"/>
          <w:numId w:val="12"/>
        </w:numPr>
      </w:pPr>
      <w:r>
        <w:t xml:space="preserve">Limits – A </w:t>
      </w:r>
      <w:r w:rsidRPr="00272849">
        <w:rPr>
          <w:u w:val="single"/>
        </w:rPr>
        <w:t>bounded topic</w:t>
      </w:r>
      <w:r>
        <w:t xml:space="preserve"> serves as a preset stasis point for debate than ensure </w:t>
      </w:r>
      <w:r w:rsidRPr="00272849">
        <w:rPr>
          <w:u w:val="single"/>
        </w:rPr>
        <w:t>thematic coherence</w:t>
      </w:r>
      <w:r>
        <w:t xml:space="preserve">. A limitless topic destroys debate’s competitive incentives – guaranteeing a </w:t>
      </w:r>
      <w:r w:rsidRPr="00272849">
        <w:rPr>
          <w:u w:val="single"/>
        </w:rPr>
        <w:t>race to the margin</w:t>
      </w:r>
      <w:r>
        <w:t xml:space="preserve"> distorting topic research </w:t>
      </w:r>
    </w:p>
    <w:p w14:paraId="0C075A3A" w14:textId="77777777" w:rsidR="00920369" w:rsidRDefault="00920369" w:rsidP="00920369">
      <w:pPr>
        <w:pStyle w:val="Heading4"/>
        <w:numPr>
          <w:ilvl w:val="0"/>
          <w:numId w:val="12"/>
        </w:numPr>
      </w:pPr>
      <w:r>
        <w:t>Ground. A</w:t>
      </w:r>
      <w:r w:rsidRPr="00A2175C">
        <w:t xml:space="preserve"> </w:t>
      </w:r>
      <w:r w:rsidRPr="00445E4E">
        <w:rPr>
          <w:u w:val="single"/>
        </w:rPr>
        <w:t>pre-defined controversy</w:t>
      </w:r>
      <w:r w:rsidRPr="00A2175C">
        <w:t xml:space="preserve"> ensures a </w:t>
      </w:r>
      <w:r w:rsidRPr="00445E4E">
        <w:rPr>
          <w:u w:val="single"/>
        </w:rPr>
        <w:t>vibrant lit base</w:t>
      </w:r>
      <w:r w:rsidRPr="00A2175C">
        <w:t xml:space="preserve"> and </w:t>
      </w:r>
      <w:r w:rsidRPr="00445E4E">
        <w:rPr>
          <w:u w:val="single"/>
        </w:rPr>
        <w:t>in-depth clash</w:t>
      </w:r>
      <w:r w:rsidRPr="00A2175C">
        <w:t xml:space="preserve">, but it’s </w:t>
      </w:r>
      <w:r w:rsidRPr="00445E4E">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445E4E">
        <w:rPr>
          <w:u w:val="single"/>
        </w:rPr>
        <w:t>concessionary ground</w:t>
      </w:r>
      <w:r>
        <w:t xml:space="preserve">, </w:t>
      </w:r>
      <w:r w:rsidRPr="00A2175C">
        <w:t xml:space="preserve">which </w:t>
      </w:r>
      <w:r w:rsidRPr="00445E4E">
        <w:rPr>
          <w:u w:val="single"/>
        </w:rPr>
        <w:t>isn’t a stable basis</w:t>
      </w:r>
      <w:r w:rsidRPr="00A2175C">
        <w:t xml:space="preserve"> for a year of debate.</w:t>
      </w:r>
    </w:p>
    <w:p w14:paraId="111D0C0F" w14:textId="77777777" w:rsidR="00920369" w:rsidRDefault="00920369" w:rsidP="00920369"/>
    <w:p w14:paraId="22645CA4" w14:textId="25060DBE" w:rsidR="00920369" w:rsidRPr="004459B5" w:rsidRDefault="00920369" w:rsidP="00920369">
      <w:pPr>
        <w:keepNext/>
        <w:keepLines/>
        <w:spacing w:before="40" w:after="0"/>
        <w:outlineLvl w:val="3"/>
        <w:rPr>
          <w:rFonts w:eastAsiaTheme="majorEastAsia" w:cstheme="majorBidi"/>
          <w:b/>
          <w:iCs/>
          <w:sz w:val="26"/>
          <w:u w:val="single"/>
        </w:rPr>
      </w:pPr>
      <w:r>
        <w:rPr>
          <w:rFonts w:eastAsiaTheme="majorEastAsia" w:cstheme="majorBidi"/>
          <w:b/>
          <w:iCs/>
          <w:sz w:val="26"/>
        </w:rPr>
        <w:lastRenderedPageBreak/>
        <w:t>T</w:t>
      </w:r>
      <w:r w:rsidRPr="004459B5">
        <w:rPr>
          <w:rFonts w:eastAsiaTheme="majorEastAsia" w:cstheme="majorBidi"/>
          <w:b/>
          <w:iCs/>
          <w:sz w:val="26"/>
        </w:rPr>
        <w:t xml:space="preserve">he terms of the resolution create a </w:t>
      </w:r>
      <w:r w:rsidRPr="004459B5">
        <w:rPr>
          <w:rFonts w:eastAsiaTheme="majorEastAsia" w:cstheme="majorBidi"/>
          <w:b/>
          <w:iCs/>
          <w:sz w:val="26"/>
          <w:u w:val="single"/>
        </w:rPr>
        <w:t>language</w:t>
      </w:r>
      <w:r w:rsidRPr="004459B5">
        <w:rPr>
          <w:rFonts w:eastAsiaTheme="majorEastAsia" w:cstheme="majorBidi"/>
          <w:b/>
          <w:iCs/>
          <w:sz w:val="26"/>
        </w:rPr>
        <w:t xml:space="preserve"> that offers a </w:t>
      </w:r>
      <w:r w:rsidRPr="004459B5">
        <w:rPr>
          <w:rFonts w:eastAsiaTheme="majorEastAsia" w:cstheme="majorBidi"/>
          <w:b/>
          <w:iCs/>
          <w:sz w:val="26"/>
          <w:u w:val="single"/>
        </w:rPr>
        <w:t>rubric for evaluating arguments</w:t>
      </w:r>
      <w:r w:rsidRPr="004459B5">
        <w:rPr>
          <w:rFonts w:eastAsiaTheme="majorEastAsia" w:cstheme="majorBidi"/>
          <w:b/>
          <w:iCs/>
          <w:sz w:val="26"/>
        </w:rPr>
        <w:t xml:space="preserve"> under a </w:t>
      </w:r>
      <w:r w:rsidRPr="004459B5">
        <w:rPr>
          <w:rFonts w:eastAsiaTheme="majorEastAsia" w:cstheme="majorBidi"/>
          <w:b/>
          <w:iCs/>
          <w:sz w:val="26"/>
          <w:u w:val="single"/>
        </w:rPr>
        <w:t>deliberative framework</w:t>
      </w:r>
      <w:r w:rsidRPr="004459B5">
        <w:rPr>
          <w:rFonts w:eastAsiaTheme="majorEastAsia" w:cstheme="majorBidi"/>
          <w:b/>
          <w:iCs/>
          <w:sz w:val="26"/>
        </w:rPr>
        <w:t xml:space="preserve">. </w:t>
      </w:r>
      <w:r>
        <w:rPr>
          <w:rFonts w:eastAsiaTheme="majorEastAsia" w:cstheme="majorBidi"/>
          <w:b/>
          <w:iCs/>
          <w:sz w:val="26"/>
        </w:rPr>
        <w:t>Discussions outside stasis are a</w:t>
      </w:r>
      <w:r w:rsidRPr="004459B5">
        <w:rPr>
          <w:rFonts w:eastAsiaTheme="majorEastAsia" w:cstheme="majorBidi"/>
          <w:b/>
          <w:iCs/>
          <w:sz w:val="26"/>
        </w:rPr>
        <w:t xml:space="preserve"> rhetorical tactic </w:t>
      </w:r>
      <w:r w:rsidRPr="004459B5">
        <w:rPr>
          <w:rFonts w:eastAsiaTheme="majorEastAsia" w:cstheme="majorBidi"/>
          <w:b/>
          <w:iCs/>
          <w:sz w:val="26"/>
          <w:u w:val="single"/>
        </w:rPr>
        <w:t>straight out of Trump’s pocket</w:t>
      </w:r>
      <w:r w:rsidRPr="004459B5">
        <w:rPr>
          <w:rFonts w:eastAsiaTheme="majorEastAsia" w:cstheme="majorBidi"/>
          <w:b/>
          <w:iCs/>
          <w:sz w:val="26"/>
        </w:rPr>
        <w:t xml:space="preserve">—making the topic into a </w:t>
      </w:r>
      <w:r w:rsidRPr="004459B5">
        <w:rPr>
          <w:rFonts w:eastAsiaTheme="majorEastAsia" w:cstheme="majorBidi"/>
          <w:b/>
          <w:iCs/>
          <w:sz w:val="26"/>
          <w:u w:val="single"/>
        </w:rPr>
        <w:t>first-order question</w:t>
      </w:r>
      <w:r w:rsidRPr="004459B5">
        <w:rPr>
          <w:rFonts w:eastAsiaTheme="majorEastAsia" w:cstheme="majorBidi"/>
          <w:b/>
          <w:iCs/>
          <w:sz w:val="26"/>
        </w:rPr>
        <w:t xml:space="preserve"> sidesteps </w:t>
      </w:r>
      <w:r w:rsidRPr="004459B5">
        <w:rPr>
          <w:rFonts w:eastAsiaTheme="majorEastAsia" w:cstheme="majorBidi"/>
          <w:b/>
          <w:iCs/>
          <w:sz w:val="26"/>
          <w:u w:val="single"/>
        </w:rPr>
        <w:t>deliberative testing</w:t>
      </w:r>
      <w:r w:rsidRPr="004459B5">
        <w:rPr>
          <w:rFonts w:eastAsiaTheme="majorEastAsia" w:cstheme="majorBidi"/>
          <w:b/>
          <w:iCs/>
          <w:sz w:val="26"/>
        </w:rPr>
        <w:t xml:space="preserve">, which breeds </w:t>
      </w:r>
      <w:r w:rsidRPr="004459B5">
        <w:rPr>
          <w:rFonts w:eastAsiaTheme="majorEastAsia" w:cstheme="majorBidi"/>
          <w:b/>
          <w:iCs/>
          <w:sz w:val="26"/>
          <w:u w:val="single"/>
        </w:rPr>
        <w:t>dogmatic group polarization</w:t>
      </w:r>
      <w:r w:rsidRPr="004459B5">
        <w:rPr>
          <w:rFonts w:eastAsiaTheme="majorEastAsia" w:cstheme="majorBidi"/>
          <w:b/>
          <w:iCs/>
          <w:sz w:val="26"/>
        </w:rPr>
        <w:t xml:space="preserve"> and trades </w:t>
      </w:r>
      <w:r w:rsidRPr="004459B5">
        <w:rPr>
          <w:rFonts w:eastAsiaTheme="majorEastAsia" w:cstheme="majorBidi"/>
          <w:b/>
          <w:iCs/>
          <w:sz w:val="26"/>
          <w:u w:val="single"/>
        </w:rPr>
        <w:t>argumentation</w:t>
      </w:r>
      <w:r w:rsidRPr="004459B5">
        <w:rPr>
          <w:rFonts w:eastAsiaTheme="majorEastAsia" w:cstheme="majorBidi"/>
          <w:b/>
          <w:iCs/>
          <w:sz w:val="26"/>
        </w:rPr>
        <w:t xml:space="preserve"> for </w:t>
      </w:r>
      <w:r w:rsidRPr="004459B5">
        <w:rPr>
          <w:rFonts w:eastAsiaTheme="majorEastAsia" w:cstheme="majorBidi"/>
          <w:b/>
          <w:iCs/>
          <w:sz w:val="26"/>
          <w:u w:val="single"/>
        </w:rPr>
        <w:t>power</w:t>
      </w:r>
    </w:p>
    <w:p w14:paraId="7F42B419" w14:textId="77777777" w:rsidR="00920369" w:rsidRPr="004459B5" w:rsidRDefault="00920369" w:rsidP="00920369">
      <w:r w:rsidRPr="004459B5">
        <w:rPr>
          <w:b/>
          <w:bCs/>
          <w:sz w:val="26"/>
        </w:rPr>
        <w:t>Aikin and Talisse 17</w:t>
      </w:r>
      <w:r w:rsidRPr="004459B5">
        <w:t>—Assistant Professor of Philosophy AND W. Alton Jones Professor of Philosophy, Professor of Political Science, and Chair of the Philosophy Department at Vanderbilt University (Scott and Robert, “Democracy, Deliberation, And The Owl Of Minerva Problem,” The Critique, January/February 2017, dml)</w:t>
      </w:r>
    </w:p>
    <w:p w14:paraId="3D042FF3" w14:textId="77777777" w:rsidR="00920369" w:rsidRPr="004459B5" w:rsidRDefault="00920369" w:rsidP="00920369">
      <w:pPr>
        <w:rPr>
          <w:sz w:val="16"/>
        </w:rPr>
      </w:pPr>
      <w:r w:rsidRPr="004459B5">
        <w:rPr>
          <w:sz w:val="16"/>
        </w:rPr>
        <w:t xml:space="preserve">To see this, consider that </w:t>
      </w:r>
      <w:r w:rsidRPr="004459B5">
        <w:rPr>
          <w:u w:val="single"/>
        </w:rPr>
        <w:t>so many features of</w:t>
      </w:r>
      <w:r w:rsidRPr="004459B5">
        <w:rPr>
          <w:sz w:val="16"/>
        </w:rPr>
        <w:t xml:space="preserve"> democratic </w:t>
      </w:r>
      <w:r w:rsidRPr="004459B5">
        <w:rPr>
          <w:u w:val="single"/>
        </w:rPr>
        <w:t xml:space="preserve">political life </w:t>
      </w:r>
      <w:r w:rsidRPr="004459B5">
        <w:rPr>
          <w:b/>
          <w:iCs/>
          <w:u w:val="single"/>
          <w:bdr w:val="single" w:sz="8" w:space="0" w:color="auto"/>
        </w:rPr>
        <w:t>depend for their intelligibility</w:t>
      </w:r>
      <w:r w:rsidRPr="004459B5">
        <w:rPr>
          <w:u w:val="single"/>
        </w:rPr>
        <w:t xml:space="preserve"> on the aspirations of </w:t>
      </w:r>
      <w:r w:rsidRPr="004459B5">
        <w:rPr>
          <w:b/>
          <w:iCs/>
          <w:highlight w:val="green"/>
          <w:u w:val="single"/>
          <w:bdr w:val="single" w:sz="8" w:space="0" w:color="auto"/>
        </w:rPr>
        <w:t>good argumentative culture</w:t>
      </w:r>
      <w:r w:rsidRPr="004459B5">
        <w:rPr>
          <w:u w:val="single"/>
        </w:rPr>
        <w:t xml:space="preserve">. News is no longer simply read, but is presented in a format of pro-and-con panel debate; journalists ask questions about reasons politicians have for policies, and test politicians’ views for internal consistency; public debates are organized prior to elections. These are all in the service of </w:t>
      </w:r>
      <w:r w:rsidRPr="004459B5">
        <w:rPr>
          <w:b/>
          <w:iCs/>
          <w:highlight w:val="green"/>
          <w:u w:val="single"/>
          <w:bdr w:val="single" w:sz="8" w:space="0" w:color="auto"/>
        </w:rPr>
        <w:t>realizing</w:t>
      </w:r>
      <w:r w:rsidRPr="004459B5">
        <w:rPr>
          <w:b/>
          <w:iCs/>
          <w:u w:val="single"/>
          <w:bdr w:val="single" w:sz="8" w:space="0" w:color="auto"/>
        </w:rPr>
        <w:t xml:space="preserve"> a </w:t>
      </w:r>
      <w:r w:rsidRPr="004459B5">
        <w:rPr>
          <w:b/>
          <w:iCs/>
          <w:highlight w:val="green"/>
          <w:u w:val="single"/>
          <w:bdr w:val="single" w:sz="8" w:space="0" w:color="auto"/>
        </w:rPr>
        <w:t>deliberative democracy</w:t>
      </w:r>
      <w:r w:rsidRPr="004459B5">
        <w:rPr>
          <w:u w:val="single"/>
        </w:rPr>
        <w:t>, a mode of democratic politics where public argument is</w:t>
      </w:r>
      <w:r w:rsidRPr="004459B5">
        <w:rPr>
          <w:sz w:val="16"/>
        </w:rPr>
        <w:t xml:space="preserve"> a (perhaps the) </w:t>
      </w:r>
      <w:r w:rsidRPr="004459B5">
        <w:rPr>
          <w:b/>
          <w:iCs/>
          <w:u w:val="single"/>
          <w:bdr w:val="single" w:sz="8" w:space="0" w:color="auto"/>
        </w:rPr>
        <w:t>central</w:t>
      </w:r>
      <w:r w:rsidRPr="004459B5">
        <w:rPr>
          <w:sz w:val="16"/>
        </w:rPr>
        <w:t xml:space="preserve"> civic activity. Note further that </w:t>
      </w:r>
      <w:r w:rsidRPr="004459B5">
        <w:rPr>
          <w:u w:val="single"/>
        </w:rPr>
        <w:t xml:space="preserve">the deliberativist aspiration drives our criticism of what are generally taken to be democratically degenerative forms of political communication. </w:t>
      </w:r>
      <w:r w:rsidRPr="004459B5">
        <w:rPr>
          <w:highlight w:val="green"/>
          <w:u w:val="single"/>
        </w:rPr>
        <w:t>Bias, spin</w:t>
      </w:r>
      <w:r w:rsidRPr="004459B5">
        <w:rPr>
          <w:sz w:val="16"/>
        </w:rPr>
        <w:t xml:space="preserve">, derp, </w:t>
      </w:r>
      <w:r w:rsidRPr="004459B5">
        <w:rPr>
          <w:highlight w:val="green"/>
          <w:u w:val="single"/>
        </w:rPr>
        <w:t>lying</w:t>
      </w:r>
      <w:r w:rsidRPr="004459B5">
        <w:rPr>
          <w:u w:val="single"/>
        </w:rPr>
        <w:t>, flip-flopping</w:t>
      </w:r>
      <w:r w:rsidRPr="004459B5">
        <w:rPr>
          <w:sz w:val="16"/>
        </w:rPr>
        <w:t xml:space="preserve">, glad-handing, and all the rest </w:t>
      </w:r>
      <w:r w:rsidRPr="004459B5">
        <w:rPr>
          <w:u w:val="single"/>
        </w:rPr>
        <w:t xml:space="preserve">could hardly be regarded as </w:t>
      </w:r>
      <w:r w:rsidRPr="004459B5">
        <w:rPr>
          <w:highlight w:val="green"/>
          <w:u w:val="single"/>
        </w:rPr>
        <w:t>deserving</w:t>
      </w:r>
      <w:r w:rsidRPr="004459B5">
        <w:rPr>
          <w:u w:val="single"/>
        </w:rPr>
        <w:t xml:space="preserve"> of political </w:t>
      </w:r>
      <w:r w:rsidRPr="004459B5">
        <w:rPr>
          <w:highlight w:val="green"/>
          <w:u w:val="single"/>
        </w:rPr>
        <w:t>criticism</w:t>
      </w:r>
      <w:r w:rsidRPr="004459B5">
        <w:rPr>
          <w:u w:val="single"/>
        </w:rPr>
        <w:t xml:space="preserve"> </w:t>
      </w:r>
      <w:r w:rsidRPr="004459B5">
        <w:rPr>
          <w:b/>
          <w:iCs/>
          <w:u w:val="single"/>
          <w:bdr w:val="single" w:sz="8" w:space="0" w:color="auto"/>
        </w:rPr>
        <w:t xml:space="preserve">except </w:t>
      </w:r>
      <w:r w:rsidRPr="004459B5">
        <w:rPr>
          <w:b/>
          <w:iCs/>
          <w:highlight w:val="green"/>
          <w:u w:val="single"/>
          <w:bdr w:val="single" w:sz="8" w:space="0" w:color="auto"/>
        </w:rPr>
        <w:t>against the backdrop</w:t>
      </w:r>
      <w:r w:rsidRPr="004459B5">
        <w:rPr>
          <w:highlight w:val="green"/>
          <w:u w:val="single"/>
        </w:rPr>
        <w:t xml:space="preserve"> of</w:t>
      </w:r>
      <w:r w:rsidRPr="004459B5">
        <w:rPr>
          <w:u w:val="single"/>
        </w:rPr>
        <w:t xml:space="preserve"> the </w:t>
      </w:r>
      <w:r w:rsidRPr="004459B5">
        <w:rPr>
          <w:b/>
          <w:iCs/>
          <w:u w:val="single"/>
          <w:bdr w:val="single" w:sz="8" w:space="0" w:color="auto"/>
        </w:rPr>
        <w:t xml:space="preserve">ideals of </w:t>
      </w:r>
      <w:r w:rsidRPr="004459B5">
        <w:rPr>
          <w:b/>
          <w:iCs/>
          <w:highlight w:val="green"/>
          <w:u w:val="single"/>
          <w:bdr w:val="single" w:sz="8" w:space="0" w:color="auto"/>
        </w:rPr>
        <w:t>deliberative democracy</w:t>
      </w:r>
      <w:r w:rsidRPr="004459B5">
        <w:rPr>
          <w:u w:val="single"/>
        </w:rPr>
        <w:t xml:space="preserve">. These terms would not be accusatory were it not presumed that democratic citizens are </w:t>
      </w:r>
      <w:r w:rsidRPr="004459B5">
        <w:rPr>
          <w:highlight w:val="green"/>
          <w:u w:val="single"/>
        </w:rPr>
        <w:t>committed to</w:t>
      </w:r>
      <w:r w:rsidRPr="004459B5">
        <w:rPr>
          <w:u w:val="single"/>
        </w:rPr>
        <w:t xml:space="preserve"> a politics of </w:t>
      </w:r>
      <w:r w:rsidRPr="004459B5">
        <w:rPr>
          <w:b/>
          <w:iCs/>
          <w:highlight w:val="green"/>
          <w:u w:val="single"/>
          <w:bdr w:val="single" w:sz="8" w:space="0" w:color="auto"/>
        </w:rPr>
        <w:t>epistemically sound</w:t>
      </w:r>
      <w:r w:rsidRPr="004459B5">
        <w:rPr>
          <w:b/>
          <w:iCs/>
          <w:u w:val="single"/>
          <w:bdr w:val="single" w:sz="8" w:space="0" w:color="auto"/>
        </w:rPr>
        <w:t xml:space="preserve"> public </w:t>
      </w:r>
      <w:r w:rsidRPr="004459B5">
        <w:rPr>
          <w:b/>
          <w:iCs/>
          <w:highlight w:val="green"/>
          <w:u w:val="single"/>
          <w:bdr w:val="single" w:sz="8" w:space="0" w:color="auto"/>
        </w:rPr>
        <w:t>argumentation</w:t>
      </w:r>
      <w:r w:rsidRPr="004459B5">
        <w:rPr>
          <w:sz w:val="16"/>
        </w:rPr>
        <w:t>.</w:t>
      </w:r>
    </w:p>
    <w:p w14:paraId="64B04355" w14:textId="77777777" w:rsidR="00920369" w:rsidRPr="004459B5" w:rsidRDefault="00920369" w:rsidP="00920369">
      <w:pPr>
        <w:rPr>
          <w:sz w:val="16"/>
        </w:rPr>
      </w:pPr>
      <w:r w:rsidRPr="004459B5">
        <w:rPr>
          <w:sz w:val="16"/>
        </w:rPr>
        <w:t xml:space="preserve">Though </w:t>
      </w:r>
      <w:r w:rsidRPr="004459B5">
        <w:rPr>
          <w:u w:val="single"/>
        </w:rPr>
        <w:t>the deliberativist aspiration</w:t>
      </w:r>
      <w:r w:rsidRPr="004459B5">
        <w:rPr>
          <w:sz w:val="16"/>
        </w:rPr>
        <w:t xml:space="preserve"> is widespread, and arguably constitutive of contemporary democracy, it </w:t>
      </w:r>
      <w:r w:rsidRPr="004459B5">
        <w:rPr>
          <w:u w:val="single"/>
        </w:rPr>
        <w:t>remains an aspiration</w:t>
      </w:r>
      <w:r w:rsidRPr="004459B5">
        <w:rPr>
          <w:sz w:val="16"/>
        </w:rPr>
        <w:t xml:space="preserve">. As we all know, public argumentation among democratic citizens is at best a mixed bag. </w:t>
      </w:r>
      <w:r w:rsidRPr="004459B5">
        <w:rPr>
          <w:u w:val="single"/>
        </w:rPr>
        <w:t xml:space="preserve">Attempts to deliberativize democracy are </w:t>
      </w:r>
      <w:r w:rsidRPr="004459B5">
        <w:rPr>
          <w:b/>
          <w:iCs/>
          <w:u w:val="single"/>
          <w:bdr w:val="single" w:sz="8" w:space="0" w:color="auto"/>
        </w:rPr>
        <w:t>fraught with hazards</w:t>
      </w:r>
      <w:r w:rsidRPr="004459B5">
        <w:rPr>
          <w:sz w:val="16"/>
        </w:rPr>
        <w:t xml:space="preserve">. For one thing, democratic </w:t>
      </w:r>
      <w:r w:rsidRPr="004459B5">
        <w:rPr>
          <w:u w:val="single"/>
        </w:rPr>
        <w:t xml:space="preserve">citizens tend to discuss politics </w:t>
      </w:r>
      <w:r w:rsidRPr="004459B5">
        <w:rPr>
          <w:b/>
          <w:iCs/>
          <w:u w:val="single"/>
          <w:bdr w:val="single" w:sz="8" w:space="0" w:color="auto"/>
        </w:rPr>
        <w:t>mainly with like-minded others</w:t>
      </w:r>
      <w:r w:rsidRPr="004459B5">
        <w:rPr>
          <w:u w:val="single"/>
        </w:rPr>
        <w:t>. This occasions</w:t>
      </w:r>
      <w:r w:rsidRPr="004459B5">
        <w:rPr>
          <w:sz w:val="16"/>
        </w:rPr>
        <w:t xml:space="preserve"> the difficulties associated with the phenomenon known as </w:t>
      </w:r>
      <w:r w:rsidRPr="004459B5">
        <w:rPr>
          <w:b/>
          <w:iCs/>
          <w:highlight w:val="green"/>
          <w:u w:val="single"/>
          <w:bdr w:val="single" w:sz="8" w:space="0" w:color="auto"/>
        </w:rPr>
        <w:t>group polarization</w:t>
      </w:r>
      <w:r w:rsidRPr="004459B5">
        <w:rPr>
          <w:u w:val="single"/>
        </w:rPr>
        <w:t xml:space="preserve">: as like-minded people speak to each other about their shared views, their </w:t>
      </w:r>
      <w:r w:rsidRPr="004459B5">
        <w:rPr>
          <w:highlight w:val="green"/>
          <w:u w:val="single"/>
        </w:rPr>
        <w:t xml:space="preserve">positions shift towards </w:t>
      </w:r>
      <w:r w:rsidRPr="004459B5">
        <w:rPr>
          <w:b/>
          <w:iCs/>
          <w:highlight w:val="green"/>
          <w:u w:val="single"/>
          <w:bdr w:val="single" w:sz="8" w:space="0" w:color="auto"/>
        </w:rPr>
        <w:t>more extreme versions</w:t>
      </w:r>
      <w:r w:rsidRPr="004459B5">
        <w:rPr>
          <w:sz w:val="16"/>
        </w:rPr>
        <w:t xml:space="preserve">. Put otherwise, </w:t>
      </w:r>
      <w:r w:rsidRPr="004459B5">
        <w:rPr>
          <w:u w:val="single"/>
        </w:rPr>
        <w:t xml:space="preserve">under conditions of doxastic homogeneity, deliberation produces extremism. And as one’s views progress towards extremity, one grows </w:t>
      </w:r>
      <w:r w:rsidRPr="004459B5">
        <w:rPr>
          <w:b/>
          <w:iCs/>
          <w:u w:val="single"/>
          <w:bdr w:val="single" w:sz="8" w:space="0" w:color="auto"/>
        </w:rPr>
        <w:t>increasingly unable</w:t>
      </w:r>
      <w:r w:rsidRPr="004459B5">
        <w:rPr>
          <w:u w:val="single"/>
        </w:rPr>
        <w:t xml:space="preserve"> to countenance the possibility of </w:t>
      </w:r>
      <w:r w:rsidRPr="004459B5">
        <w:rPr>
          <w:b/>
          <w:iCs/>
          <w:u w:val="single"/>
          <w:bdr w:val="single" w:sz="8" w:space="0" w:color="auto"/>
        </w:rPr>
        <w:t>reasoned</w:t>
      </w:r>
      <w:r w:rsidRPr="004459B5">
        <w:rPr>
          <w:u w:val="single"/>
        </w:rPr>
        <w:t xml:space="preserve">, </w:t>
      </w:r>
      <w:r w:rsidRPr="004459B5">
        <w:rPr>
          <w:b/>
          <w:iCs/>
          <w:u w:val="single"/>
          <w:bdr w:val="single" w:sz="8" w:space="0" w:color="auto"/>
        </w:rPr>
        <w:t>informed</w:t>
      </w:r>
      <w:r w:rsidRPr="004459B5">
        <w:rPr>
          <w:u w:val="single"/>
        </w:rPr>
        <w:t xml:space="preserve">, and </w:t>
      </w:r>
      <w:r w:rsidRPr="004459B5">
        <w:rPr>
          <w:b/>
          <w:iCs/>
          <w:u w:val="single"/>
          <w:bdr w:val="single" w:sz="8" w:space="0" w:color="auto"/>
        </w:rPr>
        <w:t>sincere disagreement</w:t>
      </w:r>
      <w:r w:rsidRPr="004459B5">
        <w:rPr>
          <w:sz w:val="16"/>
        </w:rPr>
        <w:t xml:space="preserve">. That is, </w:t>
      </w:r>
      <w:r w:rsidRPr="004459B5">
        <w:rPr>
          <w:highlight w:val="green"/>
          <w:u w:val="single"/>
        </w:rPr>
        <w:t>group polarization feeds</w:t>
      </w:r>
      <w:r w:rsidRPr="004459B5">
        <w:rPr>
          <w:sz w:val="16"/>
        </w:rPr>
        <w:t xml:space="preserve"> what Julian Sanchez has described as </w:t>
      </w:r>
      <w:r w:rsidRPr="004459B5">
        <w:rPr>
          <w:b/>
          <w:iCs/>
          <w:highlight w:val="green"/>
          <w:u w:val="single"/>
          <w:bdr w:val="single" w:sz="8" w:space="0" w:color="auto"/>
        </w:rPr>
        <w:t>epistemic closure</w:t>
      </w:r>
      <w:r w:rsidRPr="004459B5">
        <w:rPr>
          <w:u w:val="single"/>
        </w:rPr>
        <w:t xml:space="preserve">, the incapacity to see views that run counter to one’s own as </w:t>
      </w:r>
      <w:r w:rsidRPr="004459B5">
        <w:rPr>
          <w:b/>
          <w:iCs/>
          <w:u w:val="single"/>
          <w:bdr w:val="single" w:sz="8" w:space="0" w:color="auto"/>
        </w:rPr>
        <w:t>even intelligible</w:t>
      </w:r>
      <w:r w:rsidRPr="004459B5">
        <w:rPr>
          <w:u w:val="single"/>
        </w:rPr>
        <w:t xml:space="preserve">. And as one’s views become epistemically closed, one will </w:t>
      </w:r>
      <w:r w:rsidRPr="004459B5">
        <w:rPr>
          <w:highlight w:val="green"/>
          <w:u w:val="single"/>
        </w:rPr>
        <w:t>increasingly find</w:t>
      </w:r>
      <w:r w:rsidRPr="004459B5">
        <w:rPr>
          <w:u w:val="single"/>
        </w:rPr>
        <w:t xml:space="preserve"> one’s </w:t>
      </w:r>
      <w:r w:rsidRPr="004459B5">
        <w:rPr>
          <w:highlight w:val="green"/>
          <w:u w:val="single"/>
        </w:rPr>
        <w:t>critics</w:t>
      </w:r>
      <w:r w:rsidRPr="004459B5">
        <w:rPr>
          <w:u w:val="single"/>
        </w:rPr>
        <w:t xml:space="preserve"> to be </w:t>
      </w:r>
      <w:r w:rsidRPr="004459B5">
        <w:rPr>
          <w:b/>
          <w:iCs/>
          <w:u w:val="single"/>
          <w:bdr w:val="single" w:sz="8" w:space="0" w:color="auto"/>
        </w:rPr>
        <w:t>incompetent</w:t>
      </w:r>
      <w:r w:rsidRPr="004459B5">
        <w:rPr>
          <w:u w:val="single"/>
        </w:rPr>
        <w:t xml:space="preserve">, </w:t>
      </w:r>
      <w:r w:rsidRPr="004459B5">
        <w:rPr>
          <w:b/>
          <w:iCs/>
          <w:u w:val="single"/>
          <w:bdr w:val="single" w:sz="8" w:space="0" w:color="auto"/>
        </w:rPr>
        <w:t>insincere</w:t>
      </w:r>
      <w:r w:rsidRPr="004459B5">
        <w:rPr>
          <w:u w:val="single"/>
        </w:rPr>
        <w:t xml:space="preserve">, </w:t>
      </w:r>
      <w:r w:rsidRPr="004459B5">
        <w:rPr>
          <w:b/>
          <w:iCs/>
          <w:highlight w:val="green"/>
          <w:u w:val="single"/>
          <w:bdr w:val="single" w:sz="8" w:space="0" w:color="auto"/>
        </w:rPr>
        <w:t>dishonest</w:t>
      </w:r>
      <w:r w:rsidRPr="004459B5">
        <w:rPr>
          <w:highlight w:val="green"/>
          <w:u w:val="single"/>
        </w:rPr>
        <w:t xml:space="preserve">, and </w:t>
      </w:r>
      <w:r w:rsidRPr="004459B5">
        <w:rPr>
          <w:b/>
          <w:iCs/>
          <w:highlight w:val="green"/>
          <w:u w:val="single"/>
          <w:bdr w:val="single" w:sz="8" w:space="0" w:color="auto"/>
        </w:rPr>
        <w:t>ignorant</w:t>
      </w:r>
      <w:r w:rsidRPr="004459B5">
        <w:rPr>
          <w:sz w:val="16"/>
        </w:rPr>
        <w:t xml:space="preserve">. Their points will appear as mere noise or petulant emoting. Eventually, </w:t>
      </w:r>
      <w:r w:rsidRPr="004459B5">
        <w:rPr>
          <w:u w:val="single"/>
        </w:rPr>
        <w:t>one will see fit to simply stop listening to those who espouse opposing views</w:t>
      </w:r>
      <w:r w:rsidRPr="004459B5">
        <w:rPr>
          <w:sz w:val="16"/>
        </w:rPr>
        <w:t xml:space="preserve">. As a result, </w:t>
      </w:r>
      <w:r w:rsidRPr="004459B5">
        <w:rPr>
          <w:u w:val="single"/>
        </w:rPr>
        <w:t xml:space="preserve">there will be progressive </w:t>
      </w:r>
      <w:r w:rsidRPr="004459B5">
        <w:rPr>
          <w:b/>
          <w:iCs/>
          <w:highlight w:val="green"/>
          <w:u w:val="single"/>
          <w:bdr w:val="single" w:sz="8" w:space="0" w:color="auto"/>
        </w:rPr>
        <w:t>all-around marginalization</w:t>
      </w:r>
      <w:r w:rsidRPr="004459B5">
        <w:rPr>
          <w:highlight w:val="green"/>
          <w:u w:val="single"/>
        </w:rPr>
        <w:t xml:space="preserve"> of</w:t>
      </w:r>
      <w:r w:rsidRPr="004459B5">
        <w:rPr>
          <w:u w:val="single"/>
        </w:rPr>
        <w:t xml:space="preserve"> </w:t>
      </w:r>
      <w:r w:rsidRPr="004459B5">
        <w:rPr>
          <w:b/>
          <w:iCs/>
          <w:u w:val="single"/>
          <w:bdr w:val="single" w:sz="8" w:space="0" w:color="auto"/>
        </w:rPr>
        <w:t>unorthodox</w:t>
      </w:r>
      <w:r w:rsidRPr="004459B5">
        <w:rPr>
          <w:u w:val="single"/>
        </w:rPr>
        <w:t xml:space="preserve">, </w:t>
      </w:r>
      <w:r w:rsidRPr="004459B5">
        <w:rPr>
          <w:b/>
          <w:iCs/>
          <w:u w:val="single"/>
          <w:bdr w:val="single" w:sz="8" w:space="0" w:color="auto"/>
        </w:rPr>
        <w:t>unpopular</w:t>
      </w:r>
      <w:r w:rsidRPr="004459B5">
        <w:rPr>
          <w:u w:val="single"/>
        </w:rPr>
        <w:t xml:space="preserve">, and </w:t>
      </w:r>
      <w:r w:rsidRPr="004459B5">
        <w:rPr>
          <w:b/>
          <w:iCs/>
          <w:highlight w:val="green"/>
          <w:u w:val="single"/>
          <w:bdr w:val="single" w:sz="8" w:space="0" w:color="auto"/>
        </w:rPr>
        <w:t>unfamiliar political views</w:t>
      </w:r>
      <w:r w:rsidRPr="004459B5">
        <w:rPr>
          <w:sz w:val="16"/>
        </w:rPr>
        <w:t>. Those already least likely to get a hearing will be increasingly regarded as incapable of intelligible speech. Accordingly, the deliberativists’ central democratic mechanism seems to undermine democracy.</w:t>
      </w:r>
    </w:p>
    <w:p w14:paraId="59140DB6" w14:textId="77777777" w:rsidR="00920369" w:rsidRPr="004459B5" w:rsidRDefault="00920369" w:rsidP="00920369">
      <w:pPr>
        <w:rPr>
          <w:sz w:val="10"/>
          <w:szCs w:val="10"/>
        </w:rPr>
      </w:pPr>
      <w:r w:rsidRPr="004459B5">
        <w:rPr>
          <w:sz w:val="10"/>
          <w:szCs w:val="10"/>
        </w:rPr>
        <w:t>Of course, these difficulties become only more pronounced once it is noticed that public political deliberation is of necessity largely mediated by various modern communicative technologies. No deliberative democrat explicitly calls strictly for face-to-face discussions among citizens; public deliberation must be facilitated by intermediary institutions, such as social media, television news channels, websites, and online forums of many other kinds. Despite the fact that these communication platforms all offer the potential for robust argumentative exchange among citizens who may be geographically and politically distant from one another, in practice, they tend to exacerbate the vices outlined above. A casual survey of the comments thread of nearly any news site will show that polarization, closure, and marginalization are the norm. Well-run argument is beyond scarce on the internet.</w:t>
      </w:r>
    </w:p>
    <w:p w14:paraId="715EE64A" w14:textId="77777777" w:rsidR="00920369" w:rsidRPr="004459B5" w:rsidRDefault="00920369" w:rsidP="00920369">
      <w:pPr>
        <w:rPr>
          <w:sz w:val="10"/>
          <w:szCs w:val="10"/>
        </w:rPr>
      </w:pPr>
      <w:r w:rsidRPr="004459B5">
        <w:rPr>
          <w:sz w:val="10"/>
          <w:szCs w:val="10"/>
        </w:rPr>
        <w:t xml:space="preserve">The owl of Minerva flies only at dusk. Only after we have identified these pathologies and suffered their consequences can we think about how to mitigate them. There are many fixes on offer among theorists of democracy. Some argue in favor of new and demanding civic duties that require citizens to read widely across the political spectrum.  Others propose institutional interventions, ranging from the enactment of “equal time” laws for news outlets and websites, to the creation of a new national holiday devoted to professionally-orchestrated public deliberation events. Empirically-minded theorists of deliberative democracy are working vigilantly on these matters. It is safe to say </w:t>
      </w:r>
      <w:r w:rsidRPr="004459B5">
        <w:rPr>
          <w:sz w:val="10"/>
          <w:szCs w:val="10"/>
        </w:rPr>
        <w:lastRenderedPageBreak/>
        <w:t>that there is no easy way to inoculate deliberative democracy against these pathologies. But even if there were, we worry that another, even more foreboding difficulty lurks. There is reason to think that public argument itself, even when institutional distortions do not pervert it, yields its own pathologies.</w:t>
      </w:r>
    </w:p>
    <w:p w14:paraId="60B5A9A7" w14:textId="77777777" w:rsidR="00920369" w:rsidRPr="004459B5" w:rsidRDefault="00920369" w:rsidP="00920369">
      <w:pPr>
        <w:rPr>
          <w:sz w:val="16"/>
        </w:rPr>
      </w:pPr>
      <w:r w:rsidRPr="004459B5">
        <w:rPr>
          <w:sz w:val="16"/>
        </w:rPr>
        <w:t xml:space="preserve">Consider the following. </w:t>
      </w:r>
      <w:r w:rsidRPr="004459B5">
        <w:rPr>
          <w:u w:val="single"/>
        </w:rPr>
        <w:t>Some arguments fail</w:t>
      </w:r>
      <w:r w:rsidRPr="004459B5">
        <w:rPr>
          <w:sz w:val="16"/>
        </w:rPr>
        <w:t xml:space="preserve"> because they run on false premises. Other arguments fail </w:t>
      </w:r>
      <w:r w:rsidRPr="004459B5">
        <w:rPr>
          <w:u w:val="single"/>
        </w:rPr>
        <w:t xml:space="preserve">because they draw an </w:t>
      </w:r>
      <w:r w:rsidRPr="004459B5">
        <w:rPr>
          <w:b/>
          <w:iCs/>
          <w:u w:val="single"/>
          <w:bdr w:val="single" w:sz="8" w:space="0" w:color="auto"/>
        </w:rPr>
        <w:t>obviously unwarranted conclusion</w:t>
      </w:r>
      <w:r w:rsidRPr="004459B5">
        <w:rPr>
          <w:u w:val="single"/>
        </w:rPr>
        <w:t xml:space="preserve"> from their premises</w:t>
      </w:r>
      <w:r w:rsidRPr="004459B5">
        <w:rPr>
          <w:sz w:val="16"/>
        </w:rPr>
        <w:t xml:space="preserve">, much in the manner in which a magician pulls a rabbit out of his hat. In such cases, it isn’t difficult to see that something has gone awry. But some cases of the latter kind of failure aren’t so obviously failures. </w:t>
      </w:r>
      <w:r w:rsidRPr="004459B5">
        <w:rPr>
          <w:u w:val="single"/>
        </w:rPr>
        <w:t xml:space="preserve">These are cases of </w:t>
      </w:r>
      <w:r w:rsidRPr="004459B5">
        <w:rPr>
          <w:b/>
          <w:iCs/>
          <w:u w:val="single"/>
          <w:bdr w:val="single" w:sz="8" w:space="0" w:color="auto"/>
        </w:rPr>
        <w:t>fallacious argument</w:t>
      </w:r>
      <w:r w:rsidRPr="004459B5">
        <w:rPr>
          <w:sz w:val="16"/>
        </w:rPr>
        <w:t xml:space="preserve">. Fallacies are arguments that we tend to regard as good, but in fact are not. </w:t>
      </w:r>
      <w:r w:rsidRPr="004459B5">
        <w:rPr>
          <w:u w:val="single"/>
        </w:rPr>
        <w:t xml:space="preserve">We have to </w:t>
      </w:r>
      <w:r w:rsidRPr="004459B5">
        <w:rPr>
          <w:b/>
          <w:iCs/>
          <w:u w:val="single"/>
          <w:bdr w:val="single" w:sz="8" w:space="0" w:color="auto"/>
        </w:rPr>
        <w:t>work</w:t>
      </w:r>
      <w:r w:rsidRPr="004459B5">
        <w:rPr>
          <w:u w:val="single"/>
        </w:rPr>
        <w:t xml:space="preserve"> to </w:t>
      </w:r>
      <w:r w:rsidRPr="004459B5">
        <w:rPr>
          <w:b/>
          <w:iCs/>
          <w:u w:val="single"/>
          <w:bdr w:val="single" w:sz="8" w:space="0" w:color="auto"/>
        </w:rPr>
        <w:t>see them as failures</w:t>
      </w:r>
      <w:r w:rsidRPr="004459B5">
        <w:rPr>
          <w:u w:val="single"/>
        </w:rPr>
        <w:t xml:space="preserve">, and developing the ability to see them as failures requires us to craft concepts with which to diagnose the ways in which they go wrong. This calls us to </w:t>
      </w:r>
      <w:r w:rsidRPr="004459B5">
        <w:rPr>
          <w:b/>
          <w:iCs/>
          <w:u w:val="single"/>
          <w:bdr w:val="single" w:sz="8" w:space="0" w:color="auto"/>
        </w:rPr>
        <w:t>theorize arguments</w:t>
      </w:r>
      <w:r w:rsidRPr="004459B5">
        <w:rPr>
          <w:sz w:val="16"/>
          <w:highlight w:val="green"/>
        </w:rPr>
        <w:t>.</w:t>
      </w:r>
      <w:r w:rsidRPr="004459B5">
        <w:rPr>
          <w:sz w:val="16"/>
        </w:rPr>
        <w:t xml:space="preserve"> The task is notoriously difficult, as the proliferation of textbooks and college courses on Critical Thinking suggests. One trouble is that </w:t>
      </w:r>
      <w:r w:rsidRPr="004459B5">
        <w:rPr>
          <w:u w:val="single"/>
        </w:rPr>
        <w:t>the variety of seemingly good (but in fact bad) arguments is</w:t>
      </w:r>
      <w:r w:rsidRPr="004459B5">
        <w:rPr>
          <w:sz w:val="16"/>
        </w:rPr>
        <w:t xml:space="preserve"> considerably wider than the variety of diagnostic names we have for them. Moreover, this variety is itself </w:t>
      </w:r>
      <w:r w:rsidRPr="004459B5">
        <w:rPr>
          <w:b/>
          <w:iCs/>
          <w:u w:val="single"/>
          <w:bdr w:val="single" w:sz="8" w:space="0" w:color="auto"/>
        </w:rPr>
        <w:t>continually moving</w:t>
      </w:r>
      <w:r w:rsidRPr="004459B5">
        <w:rPr>
          <w:u w:val="single"/>
        </w:rPr>
        <w:t xml:space="preserve"> and </w:t>
      </w:r>
      <w:r w:rsidRPr="004459B5">
        <w:rPr>
          <w:b/>
          <w:iCs/>
          <w:u w:val="single"/>
          <w:bdr w:val="single" w:sz="8" w:space="0" w:color="auto"/>
        </w:rPr>
        <w:t>growing</w:t>
      </w:r>
      <w:r w:rsidRPr="004459B5">
        <w:rPr>
          <w:sz w:val="16"/>
        </w:rPr>
        <w:t xml:space="preserve">. Our apparently endlessly creative linguistic capacities occasions a similarly capacious field for the creation of new forms of fallacious argumentation. As a consequence, </w:t>
      </w:r>
      <w:r w:rsidRPr="004459B5">
        <w:rPr>
          <w:u w:val="single"/>
        </w:rPr>
        <w:t xml:space="preserve">it is often </w:t>
      </w:r>
      <w:r w:rsidRPr="004459B5">
        <w:rPr>
          <w:b/>
          <w:iCs/>
          <w:highlight w:val="green"/>
          <w:u w:val="single"/>
          <w:bdr w:val="single" w:sz="8" w:space="0" w:color="auto"/>
        </w:rPr>
        <w:t>only in retrospect</w:t>
      </w:r>
      <w:r w:rsidRPr="004459B5">
        <w:rPr>
          <w:highlight w:val="green"/>
          <w:u w:val="single"/>
        </w:rPr>
        <w:t xml:space="preserve"> — </w:t>
      </w:r>
      <w:r w:rsidRPr="004459B5">
        <w:rPr>
          <w:b/>
          <w:iCs/>
          <w:highlight w:val="green"/>
          <w:u w:val="single"/>
          <w:bdr w:val="single" w:sz="8" w:space="0" w:color="auto"/>
        </w:rPr>
        <w:t>after the debates are over</w:t>
      </w:r>
      <w:r w:rsidRPr="004459B5">
        <w:rPr>
          <w:u w:val="single"/>
        </w:rPr>
        <w:t xml:space="preserve">, </w:t>
      </w:r>
      <w:r w:rsidRPr="004459B5">
        <w:rPr>
          <w:b/>
          <w:iCs/>
          <w:u w:val="single"/>
          <w:bdr w:val="single" w:sz="8" w:space="0" w:color="auto"/>
        </w:rPr>
        <w:t>votes are cast</w:t>
      </w:r>
      <w:r w:rsidRPr="004459B5">
        <w:rPr>
          <w:u w:val="single"/>
        </w:rPr>
        <w:t xml:space="preserve">, and </w:t>
      </w:r>
      <w:r w:rsidRPr="004459B5">
        <w:rPr>
          <w:b/>
          <w:iCs/>
          <w:u w:val="single"/>
          <w:bdr w:val="single" w:sz="8" w:space="0" w:color="auto"/>
        </w:rPr>
        <w:t>decisions are made</w:t>
      </w:r>
      <w:r w:rsidRPr="004459B5">
        <w:rPr>
          <w:u w:val="single"/>
        </w:rPr>
        <w:t xml:space="preserve"> — that the illusions can be </w:t>
      </w:r>
      <w:r w:rsidRPr="004459B5">
        <w:rPr>
          <w:b/>
          <w:iCs/>
          <w:u w:val="single"/>
          <w:bdr w:val="single" w:sz="8" w:space="0" w:color="auto"/>
        </w:rPr>
        <w:t>revealed for what they are</w:t>
      </w:r>
      <w:r w:rsidRPr="004459B5">
        <w:rPr>
          <w:sz w:val="16"/>
        </w:rPr>
        <w:t>. And with the proliferation of communication outlets and argumentative forums, argumentation theory can hardly keep up.</w:t>
      </w:r>
    </w:p>
    <w:p w14:paraId="343A66C7" w14:textId="77777777" w:rsidR="00920369" w:rsidRPr="004459B5" w:rsidRDefault="00920369" w:rsidP="00920369">
      <w:pPr>
        <w:rPr>
          <w:sz w:val="16"/>
        </w:rPr>
      </w:pPr>
      <w:r w:rsidRPr="004459B5">
        <w:rPr>
          <w:sz w:val="16"/>
        </w:rPr>
        <w:t xml:space="preserve">One reason why our theories have a hard time keeping up is that </w:t>
      </w:r>
      <w:r w:rsidRPr="004459B5">
        <w:rPr>
          <w:u w:val="single"/>
        </w:rPr>
        <w:t xml:space="preserve">our best </w:t>
      </w:r>
      <w:r w:rsidRPr="004459B5">
        <w:rPr>
          <w:highlight w:val="green"/>
          <w:u w:val="single"/>
        </w:rPr>
        <w:t>models of argument</w:t>
      </w:r>
      <w:r w:rsidRPr="004459B5">
        <w:rPr>
          <w:u w:val="single"/>
        </w:rPr>
        <w:t xml:space="preserve"> take them centrally to be </w:t>
      </w:r>
      <w:r w:rsidRPr="004459B5">
        <w:rPr>
          <w:b/>
          <w:iCs/>
          <w:u w:val="single"/>
          <w:bdr w:val="single" w:sz="8" w:space="0" w:color="auto"/>
        </w:rPr>
        <w:t>dialogues</w:t>
      </w:r>
      <w:r w:rsidRPr="004459B5">
        <w:rPr>
          <w:u w:val="single"/>
        </w:rPr>
        <w:t xml:space="preserve">, between </w:t>
      </w:r>
      <w:r w:rsidRPr="004459B5">
        <w:rPr>
          <w:b/>
          <w:iCs/>
          <w:u w:val="single"/>
          <w:bdr w:val="single" w:sz="8" w:space="0" w:color="auto"/>
        </w:rPr>
        <w:t>two</w:t>
      </w:r>
      <w:r w:rsidRPr="004459B5">
        <w:rPr>
          <w:u w:val="single"/>
        </w:rPr>
        <w:t xml:space="preserve"> people or parties,</w:t>
      </w:r>
      <w:r w:rsidRPr="004459B5">
        <w:rPr>
          <w:sz w:val="16"/>
        </w:rPr>
        <w:t xml:space="preserve"> </w:t>
      </w:r>
      <w:r w:rsidRPr="004459B5">
        <w:rPr>
          <w:u w:val="single"/>
        </w:rPr>
        <w:t xml:space="preserve">who </w:t>
      </w:r>
      <w:r w:rsidRPr="004459B5">
        <w:rPr>
          <w:b/>
          <w:iCs/>
          <w:u w:val="single"/>
          <w:bdr w:val="single" w:sz="8" w:space="0" w:color="auto"/>
        </w:rPr>
        <w:t>exchange reasons</w:t>
      </w:r>
      <w:r w:rsidRPr="004459B5">
        <w:rPr>
          <w:u w:val="single"/>
        </w:rPr>
        <w:t xml:space="preserve">, each with the purpose of </w:t>
      </w:r>
      <w:r w:rsidRPr="004459B5">
        <w:rPr>
          <w:b/>
          <w:iCs/>
          <w:u w:val="single"/>
          <w:bdr w:val="single" w:sz="8" w:space="0" w:color="auto"/>
        </w:rPr>
        <w:t>changing the other’s mind</w:t>
      </w:r>
      <w:r w:rsidRPr="004459B5">
        <w:rPr>
          <w:u w:val="single"/>
        </w:rPr>
        <w:t>. But this</w:t>
      </w:r>
      <w:r w:rsidRPr="004459B5">
        <w:rPr>
          <w:sz w:val="16"/>
        </w:rPr>
        <w:t xml:space="preserve"> dyadic (two-sided) </w:t>
      </w:r>
      <w:r w:rsidRPr="004459B5">
        <w:rPr>
          <w:u w:val="single"/>
        </w:rPr>
        <w:t xml:space="preserve">model </w:t>
      </w:r>
      <w:r w:rsidRPr="004459B5">
        <w:rPr>
          <w:highlight w:val="green"/>
          <w:u w:val="single"/>
        </w:rPr>
        <w:t xml:space="preserve">is </w:t>
      </w:r>
      <w:r w:rsidRPr="004459B5">
        <w:rPr>
          <w:b/>
          <w:iCs/>
          <w:highlight w:val="green"/>
          <w:u w:val="single"/>
          <w:bdr w:val="single" w:sz="8" w:space="0" w:color="auto"/>
        </w:rPr>
        <w:t>no longer fitting</w:t>
      </w:r>
      <w:r w:rsidRPr="004459B5">
        <w:rPr>
          <w:highlight w:val="green"/>
          <w:u w:val="single"/>
        </w:rPr>
        <w:t>. It leaves out</w:t>
      </w:r>
      <w:r w:rsidRPr="004459B5">
        <w:rPr>
          <w:u w:val="single"/>
        </w:rPr>
        <w:t xml:space="preserve"> of its purview the fact that argumentative dialogues</w:t>
      </w:r>
      <w:r w:rsidRPr="004459B5">
        <w:rPr>
          <w:sz w:val="16"/>
        </w:rPr>
        <w:t xml:space="preserve">, especially when occurring by means of modern technological mediation, </w:t>
      </w:r>
      <w:r w:rsidRPr="004459B5">
        <w:rPr>
          <w:u w:val="single"/>
        </w:rPr>
        <w:t>are performed</w:t>
      </w:r>
      <w:r w:rsidRPr="004459B5">
        <w:rPr>
          <w:sz w:val="16"/>
        </w:rPr>
        <w:t xml:space="preserve"> largely </w:t>
      </w:r>
      <w:r w:rsidRPr="004459B5">
        <w:rPr>
          <w:u w:val="single"/>
        </w:rPr>
        <w:t>for</w:t>
      </w:r>
      <w:r w:rsidRPr="004459B5">
        <w:rPr>
          <w:sz w:val="16"/>
        </w:rPr>
        <w:t xml:space="preserve"> the sake of onlooking </w:t>
      </w:r>
      <w:r w:rsidRPr="004459B5">
        <w:rPr>
          <w:b/>
          <w:iCs/>
          <w:highlight w:val="green"/>
          <w:u w:val="single"/>
          <w:bdr w:val="single" w:sz="8" w:space="0" w:color="auto"/>
        </w:rPr>
        <w:t>audiences</w:t>
      </w:r>
      <w:r w:rsidRPr="004459B5">
        <w:rPr>
          <w:sz w:val="16"/>
        </w:rPr>
        <w:t xml:space="preserve">. </w:t>
      </w:r>
      <w:r w:rsidRPr="004459B5">
        <w:rPr>
          <w:u w:val="single"/>
        </w:rPr>
        <w:t xml:space="preserve">The two discussants may reply to each other, but their objective is actually to </w:t>
      </w:r>
      <w:r w:rsidRPr="004459B5">
        <w:rPr>
          <w:b/>
          <w:iCs/>
          <w:u w:val="single"/>
          <w:bdr w:val="single" w:sz="8" w:space="0" w:color="auto"/>
        </w:rPr>
        <w:t>move the audience</w:t>
      </w:r>
      <w:r w:rsidRPr="004459B5">
        <w:rPr>
          <w:u w:val="single"/>
        </w:rPr>
        <w:t xml:space="preserve">. Once we see this </w:t>
      </w:r>
      <w:r w:rsidRPr="004459B5">
        <w:rPr>
          <w:b/>
          <w:iCs/>
          <w:highlight w:val="green"/>
          <w:u w:val="single"/>
          <w:bdr w:val="single" w:sz="8" w:space="0" w:color="auto"/>
        </w:rPr>
        <w:t>triadic</w:t>
      </w:r>
      <w:r w:rsidRPr="004459B5">
        <w:rPr>
          <w:u w:val="single"/>
        </w:rPr>
        <w:t xml:space="preserve"> (three-sided) structure to political </w:t>
      </w:r>
      <w:r w:rsidRPr="004459B5">
        <w:rPr>
          <w:highlight w:val="green"/>
          <w:u w:val="single"/>
        </w:rPr>
        <w:t>argumentation</w:t>
      </w:r>
      <w:r w:rsidRPr="004459B5">
        <w:rPr>
          <w:sz w:val="16"/>
        </w:rPr>
        <w:t xml:space="preserve">, many otherwise </w:t>
      </w:r>
      <w:r w:rsidRPr="004459B5">
        <w:rPr>
          <w:u w:val="single"/>
        </w:rPr>
        <w:t xml:space="preserve">strange phenomena start to </w:t>
      </w:r>
      <w:r w:rsidRPr="004459B5">
        <w:rPr>
          <w:b/>
          <w:iCs/>
          <w:u w:val="single"/>
          <w:bdr w:val="single" w:sz="8" w:space="0" w:color="auto"/>
        </w:rPr>
        <w:t>make sense</w:t>
      </w:r>
      <w:r w:rsidRPr="004459B5">
        <w:rPr>
          <w:u w:val="single"/>
        </w:rPr>
        <w:t>.</w:t>
      </w:r>
    </w:p>
    <w:p w14:paraId="3F85A47A" w14:textId="77777777" w:rsidR="00920369" w:rsidRPr="004459B5" w:rsidRDefault="00920369" w:rsidP="00920369">
      <w:pPr>
        <w:rPr>
          <w:sz w:val="10"/>
          <w:szCs w:val="10"/>
        </w:rPr>
      </w:pPr>
      <w:r w:rsidRPr="004459B5">
        <w:rPr>
          <w:sz w:val="10"/>
          <w:szCs w:val="10"/>
        </w:rPr>
        <w:t>Consider the textbook straw man fallacy. In the case of the straw man, one takes one’s opponent’s view and restates it in a form that is more easily criticizable. One then goes after the new (and worse) version of the view with justly critical lines about it. And then one closes the discussion. For sure, this would not convince the opponent, as they would only say that this criticized version of the view is not their own. But a straw man argument can move an onlooking audience, those who may not be familiar with the issue under debate, who may not be particularly sympathetic with one side, or who may just be looking for a moment of easy clarity with the issue. The straw man strategy gives them what they are looking for.</w:t>
      </w:r>
    </w:p>
    <w:p w14:paraId="0503C167" w14:textId="77777777" w:rsidR="00920369" w:rsidRPr="004459B5" w:rsidRDefault="00920369" w:rsidP="00920369">
      <w:pPr>
        <w:rPr>
          <w:sz w:val="10"/>
          <w:szCs w:val="10"/>
        </w:rPr>
      </w:pPr>
      <w:r w:rsidRPr="004459B5">
        <w:rPr>
          <w:sz w:val="10"/>
          <w:szCs w:val="10"/>
        </w:rPr>
        <w:t>Consider, further, that much of the textbook vocabulary concerning fallacies has made it into the vernacular. One of particular note is that of the ad hominem, the fallacy of inferring that someone is wrong from the fact that they exhibit some irrelevant personal vice. It is common to find in popular political discourse charges of the ad hominem. To be sure, the prohibitions on name-calling and insulting an interlocutor’s person in the midst of a debate is very old; but now that we have a name for the prohibited strategy, we have a critical tool to invoke in the midst of argument. That the vocabulary of “ad hominem” and “straw man” has entered the political vernacular means that public arguers have additional means with which to sort the good reasons from the bad.</w:t>
      </w:r>
    </w:p>
    <w:p w14:paraId="7C1F412A" w14:textId="77777777" w:rsidR="00920369" w:rsidRPr="004459B5" w:rsidRDefault="00920369" w:rsidP="00920369">
      <w:pPr>
        <w:rPr>
          <w:sz w:val="16"/>
        </w:rPr>
      </w:pPr>
      <w:r w:rsidRPr="004459B5">
        <w:rPr>
          <w:sz w:val="16"/>
        </w:rPr>
        <w:t xml:space="preserve">But notice that when the argumentative strategy of invoking a fallacy name is used, it occurs as yet one more move in the developing argumentative exchange. One invokes the straw man or the ad hominem as a way of criticizing one’s interlocutor. So, when Donald </w:t>
      </w:r>
      <w:r w:rsidRPr="004459B5">
        <w:rPr>
          <w:b/>
          <w:iCs/>
          <w:u w:val="single"/>
          <w:bdr w:val="single" w:sz="8" w:space="0" w:color="auto"/>
        </w:rPr>
        <w:t>Trump</w:t>
      </w:r>
      <w:r w:rsidRPr="004459B5">
        <w:rPr>
          <w:sz w:val="16"/>
        </w:rPr>
        <w:t xml:space="preserve"> was criticized in the Republican Primary debates for his use of the ad hominem, he </w:t>
      </w:r>
      <w:r w:rsidRPr="004459B5">
        <w:rPr>
          <w:u w:val="single"/>
        </w:rPr>
        <w:t>interpreted</w:t>
      </w:r>
      <w:r w:rsidRPr="004459B5">
        <w:rPr>
          <w:sz w:val="16"/>
        </w:rPr>
        <w:t xml:space="preserve"> the </w:t>
      </w:r>
      <w:r w:rsidRPr="004459B5">
        <w:rPr>
          <w:u w:val="single"/>
        </w:rPr>
        <w:t xml:space="preserve">criticism simply as </w:t>
      </w:r>
      <w:r w:rsidRPr="004459B5">
        <w:rPr>
          <w:b/>
          <w:iCs/>
          <w:u w:val="single"/>
          <w:bdr w:val="single" w:sz="8" w:space="0" w:color="auto"/>
        </w:rPr>
        <w:t>more naysaying</w:t>
      </w:r>
      <w:r w:rsidRPr="004459B5">
        <w:rPr>
          <w:u w:val="single"/>
        </w:rPr>
        <w:t xml:space="preserve"> to contend with in the argument; he did not take the criticism to be </w:t>
      </w:r>
      <w:r w:rsidRPr="004459B5">
        <w:rPr>
          <w:b/>
          <w:iCs/>
          <w:u w:val="single"/>
          <w:bdr w:val="single" w:sz="8" w:space="0" w:color="auto"/>
        </w:rPr>
        <w:t>targeting his style of engagement</w:t>
      </w:r>
      <w:r w:rsidRPr="004459B5">
        <w:rPr>
          <w:sz w:val="16"/>
        </w:rPr>
        <w:t>. Three specific examples are of note. The first is when Senator Rand Paul (R-KY) chastised Trump for insulting people for their looks. Trump responded, “I have never attacked Rand Paul on his looks . . . . And believe me, there’s plenty of subject matter there”. The second is when Senator Ted Cruz (R-TX) impersonated Trump to open the Iowa debates (Trump was absent). Cruz began: “Let me say that I’m a maniac, and everyone on this stage is stupid, fat, and ugly. And Ben (Carson), you’re a terrible surgeon . . . . And now that we’ve got the Donald Trump portion out of the way . . . . ”. Third and finally, at the very late Texas primary debate, Trump acknowledged the effects his attacks on others, and noted, “So far, I cannot believe how civil it’s been up here”.</w:t>
      </w:r>
    </w:p>
    <w:p w14:paraId="5613E3AA" w14:textId="77777777" w:rsidR="00920369" w:rsidRPr="004459B5" w:rsidRDefault="00920369" w:rsidP="00920369">
      <w:pPr>
        <w:rPr>
          <w:sz w:val="16"/>
        </w:rPr>
      </w:pPr>
      <w:r w:rsidRPr="004459B5">
        <w:rPr>
          <w:sz w:val="16"/>
        </w:rPr>
        <w:t xml:space="preserve">What is troubling here is that in these moments </w:t>
      </w:r>
      <w:r w:rsidRPr="004459B5">
        <w:rPr>
          <w:u w:val="single"/>
        </w:rPr>
        <w:t xml:space="preserve">the vocabulary for criticizing the mode of argumentation has become </w:t>
      </w:r>
      <w:r w:rsidRPr="004459B5">
        <w:rPr>
          <w:b/>
          <w:iCs/>
          <w:u w:val="single"/>
          <w:bdr w:val="single" w:sz="8" w:space="0" w:color="auto"/>
        </w:rPr>
        <w:t>merely one more tactic</w:t>
      </w:r>
      <w:r w:rsidRPr="004459B5">
        <w:rPr>
          <w:u w:val="single"/>
        </w:rPr>
        <w:t xml:space="preserve"> in the argument</w:t>
      </w:r>
      <w:r w:rsidRPr="004459B5">
        <w:rPr>
          <w:sz w:val="16"/>
        </w:rPr>
        <w:t xml:space="preserve">, one more way to discredit another’s views. </w:t>
      </w:r>
      <w:r w:rsidRPr="004459B5">
        <w:rPr>
          <w:u w:val="single"/>
        </w:rPr>
        <w:t xml:space="preserve">The </w:t>
      </w:r>
      <w:r w:rsidRPr="004459B5">
        <w:rPr>
          <w:b/>
          <w:iCs/>
          <w:u w:val="single"/>
          <w:bdr w:val="single" w:sz="8" w:space="0" w:color="auto"/>
        </w:rPr>
        <w:t>whole point</w:t>
      </w:r>
      <w:r w:rsidRPr="004459B5">
        <w:rPr>
          <w:u w:val="single"/>
        </w:rPr>
        <w:t xml:space="preserve"> of developing the diagnostic language</w:t>
      </w:r>
      <w:r w:rsidRPr="004459B5">
        <w:rPr>
          <w:sz w:val="16"/>
        </w:rPr>
        <w:t xml:space="preserve"> of fallacies </w:t>
      </w:r>
      <w:r w:rsidRPr="004459B5">
        <w:rPr>
          <w:u w:val="single"/>
        </w:rPr>
        <w:t xml:space="preserve">is to create a vocabulary with which we can </w:t>
      </w:r>
      <w:r w:rsidRPr="004459B5">
        <w:rPr>
          <w:b/>
          <w:iCs/>
          <w:u w:val="single"/>
          <w:bdr w:val="single" w:sz="8" w:space="0" w:color="auto"/>
        </w:rPr>
        <w:t>argue about the argument itself</w:t>
      </w:r>
      <w:r w:rsidRPr="004459B5">
        <w:rPr>
          <w:u w:val="single"/>
        </w:rPr>
        <w:t xml:space="preserve">, rather than the </w:t>
      </w:r>
      <w:r w:rsidRPr="004459B5">
        <w:rPr>
          <w:b/>
          <w:iCs/>
          <w:u w:val="single"/>
          <w:bdr w:val="single" w:sz="8" w:space="0" w:color="auto"/>
        </w:rPr>
        <w:t>first-order claims</w:t>
      </w:r>
      <w:r w:rsidRPr="004459B5">
        <w:rPr>
          <w:u w:val="single"/>
        </w:rPr>
        <w:t xml:space="preserve"> at issue within it</w:t>
      </w:r>
      <w:r w:rsidRPr="004459B5">
        <w:rPr>
          <w:sz w:val="16"/>
        </w:rPr>
        <w:t xml:space="preserve">. In particular, the Cruz moment is important, because, in accusing Trump of relying on the ad hominem, Cruz is himself attacking Trump, the person. That is, the impersonation of Trump’s ad hominem is itself a form of ad hominem. And so, instead of being a tool for evaluating the mode of the debate, the fallacy-charge falls back into the </w:t>
      </w:r>
      <w:r w:rsidRPr="004459B5">
        <w:rPr>
          <w:sz w:val="16"/>
        </w:rPr>
        <w:lastRenderedPageBreak/>
        <w:t>debate itself; it becomes yet one more tactic internal to the dispute. Trump obviously sees this point very clearly, as he plays with insulting (by not insulting) Rand Paul, and goes out of his way to acknowledge and congratulate himself that he (and the others) haven’t been name-calling in the Texas debate.</w:t>
      </w:r>
    </w:p>
    <w:p w14:paraId="5411D0E4" w14:textId="77777777" w:rsidR="00920369" w:rsidRPr="004459B5" w:rsidRDefault="00920369" w:rsidP="00920369">
      <w:pPr>
        <w:rPr>
          <w:sz w:val="16"/>
        </w:rPr>
      </w:pPr>
      <w:r w:rsidRPr="004459B5">
        <w:rPr>
          <w:sz w:val="16"/>
        </w:rPr>
        <w:t xml:space="preserve">We argue in our natural languages, and so often when we argue, we argue over economies, animals, environments, poverty, and so on. But </w:t>
      </w:r>
      <w:r w:rsidRPr="004459B5">
        <w:rPr>
          <w:u w:val="single"/>
        </w:rPr>
        <w:t xml:space="preserve">arguments are </w:t>
      </w:r>
      <w:r w:rsidRPr="004459B5">
        <w:rPr>
          <w:b/>
          <w:iCs/>
          <w:u w:val="single"/>
          <w:bdr w:val="single" w:sz="8" w:space="0" w:color="auto"/>
        </w:rPr>
        <w:t>structured collections of statements</w:t>
      </w:r>
      <w:r w:rsidRPr="004459B5">
        <w:rPr>
          <w:u w:val="single"/>
        </w:rPr>
        <w:t xml:space="preserve"> that are alleged to manifest certain kinds of logical relations</w:t>
      </w:r>
      <w:r w:rsidRPr="004459B5">
        <w:rPr>
          <w:sz w:val="16"/>
        </w:rPr>
        <w:t xml:space="preserve">; consequently, </w:t>
      </w:r>
      <w:r w:rsidRPr="004459B5">
        <w:rPr>
          <w:u w:val="single"/>
        </w:rPr>
        <w:t>they, too, can be the subject of scrutiny and disagreement</w:t>
      </w:r>
      <w:r w:rsidRPr="004459B5">
        <w:rPr>
          <w:sz w:val="16"/>
        </w:rPr>
        <w:t xml:space="preserve">. And often in order to evaluate a claim about, say, poverty, we need to attend specifically to the argument alleged to support it. </w:t>
      </w:r>
      <w:r w:rsidRPr="004459B5">
        <w:rPr>
          <w:u w:val="single"/>
        </w:rPr>
        <w:t>In order to discuss arguments, as arguments, we must develop a language about the argumentative use of language</w:t>
      </w:r>
      <w:r w:rsidRPr="004459B5">
        <w:rPr>
          <w:sz w:val="16"/>
        </w:rPr>
        <w:t xml:space="preserve">. That is, </w:t>
      </w:r>
      <w:r w:rsidRPr="004459B5">
        <w:rPr>
          <w:highlight w:val="green"/>
          <w:u w:val="single"/>
        </w:rPr>
        <w:t xml:space="preserve">we must develop a </w:t>
      </w:r>
      <w:r w:rsidRPr="004459B5">
        <w:rPr>
          <w:b/>
          <w:iCs/>
          <w:highlight w:val="green"/>
          <w:u w:val="single"/>
          <w:bdr w:val="single" w:sz="8" w:space="0" w:color="auto"/>
        </w:rPr>
        <w:t>metalanguage</w:t>
      </w:r>
      <w:r w:rsidRPr="004459B5">
        <w:rPr>
          <w:u w:val="single"/>
        </w:rPr>
        <w:t>. The objective in developing a metalanguage</w:t>
      </w:r>
      <w:r w:rsidRPr="004459B5">
        <w:rPr>
          <w:sz w:val="16"/>
        </w:rPr>
        <w:t xml:space="preserve"> about argument </w:t>
      </w:r>
      <w:r w:rsidRPr="004459B5">
        <w:rPr>
          <w:u w:val="single"/>
        </w:rPr>
        <w:t xml:space="preserve">is to enable us to talk about a given argument’s quality </w:t>
      </w:r>
      <w:r w:rsidRPr="004459B5">
        <w:rPr>
          <w:b/>
          <w:iCs/>
          <w:highlight w:val="green"/>
          <w:u w:val="single"/>
          <w:bdr w:val="single" w:sz="8" w:space="0" w:color="auto"/>
        </w:rPr>
        <w:t>without taking a side in the debate</w:t>
      </w:r>
      <w:r w:rsidRPr="004459B5">
        <w:rPr>
          <w:highlight w:val="green"/>
          <w:u w:val="single"/>
        </w:rPr>
        <w:t xml:space="preserve"> over</w:t>
      </w:r>
      <w:r w:rsidRPr="004459B5">
        <w:rPr>
          <w:u w:val="single"/>
        </w:rPr>
        <w:t xml:space="preserve"> the </w:t>
      </w:r>
      <w:r w:rsidRPr="004459B5">
        <w:rPr>
          <w:highlight w:val="green"/>
          <w:u w:val="single"/>
        </w:rPr>
        <w:t>truth</w:t>
      </w:r>
      <w:r w:rsidRPr="004459B5">
        <w:rPr>
          <w:u w:val="single"/>
        </w:rPr>
        <w:t xml:space="preserve"> of its conclusion</w:t>
      </w:r>
      <w:r w:rsidRPr="004459B5">
        <w:rPr>
          <w:sz w:val="16"/>
        </w:rPr>
        <w:t xml:space="preserve">. Accordingly, </w:t>
      </w:r>
      <w:r w:rsidRPr="004459B5">
        <w:rPr>
          <w:u w:val="single"/>
        </w:rPr>
        <w:t xml:space="preserve">with the metalanguage in place, we can assess the quality of a given argument </w:t>
      </w:r>
      <w:r w:rsidRPr="004459B5">
        <w:rPr>
          <w:b/>
          <w:iCs/>
          <w:u w:val="single"/>
          <w:bdr w:val="single" w:sz="8" w:space="0" w:color="auto"/>
        </w:rPr>
        <w:t>without reference to our own view</w:t>
      </w:r>
      <w:r w:rsidRPr="004459B5">
        <w:rPr>
          <w:u w:val="single"/>
        </w:rPr>
        <w:t xml:space="preserve"> of the matter under dispute</w:t>
      </w:r>
      <w:r w:rsidRPr="004459B5">
        <w:rPr>
          <w:sz w:val="16"/>
        </w:rPr>
        <w:t xml:space="preserve">. Among other things, </w:t>
      </w:r>
      <w:r w:rsidRPr="004459B5">
        <w:rPr>
          <w:u w:val="single"/>
        </w:rPr>
        <w:t xml:space="preserve">the metalanguage enables us to </w:t>
      </w:r>
      <w:r w:rsidRPr="004459B5">
        <w:rPr>
          <w:b/>
          <w:iCs/>
          <w:u w:val="single"/>
          <w:bdr w:val="single" w:sz="8" w:space="0" w:color="auto"/>
        </w:rPr>
        <w:t>criticize the arguments offered</w:t>
      </w:r>
      <w:r w:rsidRPr="004459B5">
        <w:rPr>
          <w:u w:val="single"/>
        </w:rPr>
        <w:t xml:space="preserve"> by people with whom we agree, and it similarly allows us to recognize that sometimes </w:t>
      </w:r>
      <w:r w:rsidRPr="004459B5">
        <w:rPr>
          <w:b/>
          <w:iCs/>
          <w:u w:val="single"/>
          <w:bdr w:val="single" w:sz="8" w:space="0" w:color="auto"/>
        </w:rPr>
        <w:t>a powerful argument can be produced</w:t>
      </w:r>
      <w:r w:rsidRPr="004459B5">
        <w:rPr>
          <w:u w:val="single"/>
        </w:rPr>
        <w:t xml:space="preserve"> for a conclusion that we know is false</w:t>
      </w:r>
      <w:r w:rsidRPr="004459B5">
        <w:rPr>
          <w:sz w:val="16"/>
        </w:rPr>
        <w:t xml:space="preserve">. But perhaps most importantly, </w:t>
      </w:r>
      <w:r w:rsidRPr="004459B5">
        <w:rPr>
          <w:u w:val="single"/>
        </w:rPr>
        <w:t xml:space="preserve">the metalanguage enables certain </w:t>
      </w:r>
      <w:r w:rsidRPr="004459B5">
        <w:rPr>
          <w:b/>
          <w:iCs/>
          <w:u w:val="single"/>
          <w:bdr w:val="single" w:sz="8" w:space="0" w:color="auto"/>
        </w:rPr>
        <w:t>crucial self-critical assessments</w:t>
      </w:r>
      <w:r w:rsidRPr="004459B5">
        <w:rPr>
          <w:u w:val="single"/>
        </w:rPr>
        <w:t xml:space="preserve">; it is by means of the metalanguage that we can </w:t>
      </w:r>
      <w:r w:rsidRPr="004459B5">
        <w:rPr>
          <w:b/>
          <w:iCs/>
          <w:u w:val="single"/>
          <w:bdr w:val="single" w:sz="8" w:space="0" w:color="auto"/>
        </w:rPr>
        <w:t>assess our arguments as lacking</w:t>
      </w:r>
      <w:r w:rsidRPr="004459B5">
        <w:rPr>
          <w:u w:val="single"/>
        </w:rPr>
        <w:t xml:space="preserve"> without thereby adopting a skeptical stance with regard to our own first-order positions</w:t>
      </w:r>
      <w:r w:rsidRPr="004459B5">
        <w:rPr>
          <w:sz w:val="16"/>
        </w:rPr>
        <w:t xml:space="preserve">. Put more simply, </w:t>
      </w:r>
      <w:r w:rsidRPr="004459B5">
        <w:rPr>
          <w:u w:val="single"/>
        </w:rPr>
        <w:t xml:space="preserve">it is by means of the metalanguage about argument that </w:t>
      </w:r>
      <w:r w:rsidRPr="004459B5">
        <w:rPr>
          <w:highlight w:val="green"/>
          <w:u w:val="single"/>
        </w:rPr>
        <w:t xml:space="preserve">we can </w:t>
      </w:r>
      <w:r w:rsidRPr="004459B5">
        <w:rPr>
          <w:b/>
          <w:iCs/>
          <w:highlight w:val="green"/>
          <w:u w:val="single"/>
          <w:bdr w:val="single" w:sz="8" w:space="0" w:color="auto"/>
        </w:rPr>
        <w:t>stand above the fray of</w:t>
      </w:r>
      <w:r w:rsidRPr="004459B5">
        <w:rPr>
          <w:b/>
          <w:iCs/>
          <w:u w:val="single"/>
          <w:bdr w:val="single" w:sz="8" w:space="0" w:color="auto"/>
        </w:rPr>
        <w:t xml:space="preserve"> our </w:t>
      </w:r>
      <w:r w:rsidRPr="004459B5">
        <w:rPr>
          <w:b/>
          <w:iCs/>
          <w:highlight w:val="green"/>
          <w:u w:val="single"/>
          <w:bdr w:val="single" w:sz="8" w:space="0" w:color="auto"/>
        </w:rPr>
        <w:t>first-order disputes</w:t>
      </w:r>
      <w:r w:rsidRPr="004459B5">
        <w:rPr>
          <w:sz w:val="16"/>
        </w:rPr>
        <w:t xml:space="preserve">, as it were, </w:t>
      </w:r>
      <w:r w:rsidRPr="004459B5">
        <w:rPr>
          <w:u w:val="single"/>
        </w:rPr>
        <w:t>and ascend to a relatively impartial plane from which to assess not the matter under dispute, but the dispute itself</w:t>
      </w:r>
      <w:r w:rsidRPr="004459B5">
        <w:rPr>
          <w:sz w:val="16"/>
        </w:rPr>
        <w:t>. One might say that rationality itself depends upon our ability to competently wield a metalanguage about reasoning, debate, and argument.</w:t>
      </w:r>
    </w:p>
    <w:p w14:paraId="4A879664" w14:textId="77777777" w:rsidR="00920369" w:rsidRPr="004459B5" w:rsidRDefault="00920369" w:rsidP="00920369">
      <w:pPr>
        <w:rPr>
          <w:sz w:val="16"/>
        </w:rPr>
      </w:pPr>
      <w:r w:rsidRPr="004459B5">
        <w:rPr>
          <w:u w:val="single"/>
        </w:rPr>
        <w:t xml:space="preserve">The problem is that </w:t>
      </w:r>
      <w:r w:rsidRPr="004459B5">
        <w:rPr>
          <w:highlight w:val="green"/>
          <w:u w:val="single"/>
        </w:rPr>
        <w:t>when the concepts</w:t>
      </w:r>
      <w:r w:rsidRPr="004459B5">
        <w:rPr>
          <w:u w:val="single"/>
        </w:rPr>
        <w:t xml:space="preserve"> of the metalanguage </w:t>
      </w:r>
      <w:r w:rsidRPr="004459B5">
        <w:rPr>
          <w:highlight w:val="green"/>
          <w:u w:val="single"/>
        </w:rPr>
        <w:t xml:space="preserve">are </w:t>
      </w:r>
      <w:r w:rsidRPr="004459B5">
        <w:rPr>
          <w:b/>
          <w:iCs/>
          <w:highlight w:val="green"/>
          <w:u w:val="single"/>
          <w:bdr w:val="single" w:sz="8" w:space="0" w:color="auto"/>
        </w:rPr>
        <w:t>used as first-order tools</w:t>
      </w:r>
      <w:r w:rsidRPr="004459B5">
        <w:rPr>
          <w:u w:val="single"/>
        </w:rPr>
        <w:t xml:space="preserve"> in an ongoing argument, the </w:t>
      </w:r>
      <w:r w:rsidRPr="004459B5">
        <w:rPr>
          <w:highlight w:val="green"/>
          <w:u w:val="single"/>
        </w:rPr>
        <w:t>impartiality</w:t>
      </w:r>
      <w:r w:rsidRPr="004459B5">
        <w:rPr>
          <w:u w:val="single"/>
        </w:rPr>
        <w:t xml:space="preserve"> of the metalanguage </w:t>
      </w:r>
      <w:r w:rsidRPr="004459B5">
        <w:rPr>
          <w:highlight w:val="green"/>
          <w:u w:val="single"/>
        </w:rPr>
        <w:t xml:space="preserve">is </w:t>
      </w:r>
      <w:r w:rsidRPr="004459B5">
        <w:rPr>
          <w:b/>
          <w:iCs/>
          <w:highlight w:val="green"/>
          <w:u w:val="single"/>
          <w:bdr w:val="single" w:sz="8" w:space="0" w:color="auto"/>
        </w:rPr>
        <w:t>dissolved</w:t>
      </w:r>
      <w:r w:rsidRPr="004459B5">
        <w:rPr>
          <w:u w:val="single"/>
        </w:rPr>
        <w:t xml:space="preserve">. And so </w:t>
      </w:r>
      <w:r w:rsidRPr="004459B5">
        <w:rPr>
          <w:b/>
          <w:iCs/>
          <w:u w:val="single"/>
          <w:bdr w:val="single" w:sz="8" w:space="0" w:color="auto"/>
        </w:rPr>
        <w:t>with Trump</w:t>
      </w:r>
      <w:r w:rsidRPr="004459B5">
        <w:rPr>
          <w:u w:val="single"/>
        </w:rPr>
        <w:t>, the language</w:t>
      </w:r>
      <w:r w:rsidRPr="004459B5">
        <w:rPr>
          <w:sz w:val="16"/>
        </w:rPr>
        <w:t xml:space="preserve"> of fallacies </w:t>
      </w:r>
      <w:r w:rsidRPr="004459B5">
        <w:rPr>
          <w:u w:val="single"/>
        </w:rPr>
        <w:t>became</w:t>
      </w:r>
      <w:r w:rsidRPr="004459B5">
        <w:rPr>
          <w:sz w:val="16"/>
        </w:rPr>
        <w:t xml:space="preserve"> for all involved in the debates </w:t>
      </w:r>
      <w:r w:rsidRPr="004459B5">
        <w:rPr>
          <w:u w:val="single"/>
        </w:rPr>
        <w:t xml:space="preserve">yet </w:t>
      </w:r>
      <w:r w:rsidRPr="004459B5">
        <w:rPr>
          <w:b/>
          <w:iCs/>
          <w:u w:val="single"/>
          <w:bdr w:val="single" w:sz="8" w:space="0" w:color="auto"/>
        </w:rPr>
        <w:t>one more competing view</w:t>
      </w:r>
      <w:r w:rsidRPr="004459B5">
        <w:rPr>
          <w:u w:val="single"/>
        </w:rPr>
        <w:t xml:space="preserve"> about which to wrangle. The metalanguage for assessing the mode of dispute was </w:t>
      </w:r>
      <w:r w:rsidRPr="004459B5">
        <w:rPr>
          <w:b/>
          <w:iCs/>
          <w:u w:val="single"/>
          <w:bdr w:val="single" w:sz="8" w:space="0" w:color="auto"/>
        </w:rPr>
        <w:t>dragged into the dispute itself</w:t>
      </w:r>
      <w:r w:rsidRPr="004459B5">
        <w:rPr>
          <w:u w:val="single"/>
        </w:rPr>
        <w:t xml:space="preserve">, and, predictably, the </w:t>
      </w:r>
      <w:r w:rsidRPr="004459B5">
        <w:rPr>
          <w:highlight w:val="green"/>
          <w:u w:val="single"/>
        </w:rPr>
        <w:t>rationality</w:t>
      </w:r>
      <w:r w:rsidRPr="004459B5">
        <w:rPr>
          <w:u w:val="single"/>
        </w:rPr>
        <w:t xml:space="preserve"> of the exchanges </w:t>
      </w:r>
      <w:r w:rsidRPr="004459B5">
        <w:rPr>
          <w:b/>
          <w:iCs/>
          <w:highlight w:val="green"/>
          <w:u w:val="single"/>
          <w:bdr w:val="single" w:sz="8" w:space="0" w:color="auto"/>
        </w:rPr>
        <w:t xml:space="preserve">dissolved </w:t>
      </w:r>
      <w:r w:rsidRPr="004459B5">
        <w:rPr>
          <w:b/>
          <w:iCs/>
          <w:u w:val="single"/>
          <w:bdr w:val="single" w:sz="8" w:space="0" w:color="auto"/>
        </w:rPr>
        <w:t>precipitously</w:t>
      </w:r>
      <w:r w:rsidRPr="004459B5">
        <w:rPr>
          <w:sz w:val="16"/>
        </w:rPr>
        <w:t>.</w:t>
      </w:r>
    </w:p>
    <w:p w14:paraId="4EA152D1" w14:textId="77777777" w:rsidR="00920369" w:rsidRPr="004459B5" w:rsidRDefault="00920369" w:rsidP="00920369">
      <w:pPr>
        <w:rPr>
          <w:sz w:val="16"/>
        </w:rPr>
      </w:pPr>
      <w:r w:rsidRPr="004459B5">
        <w:rPr>
          <w:sz w:val="16"/>
        </w:rPr>
        <w:t xml:space="preserve">The owl of Minerva flies only at dusk. </w:t>
      </w:r>
      <w:r w:rsidRPr="004459B5">
        <w:rPr>
          <w:b/>
          <w:iCs/>
          <w:u w:val="single"/>
          <w:bdr w:val="single" w:sz="8" w:space="0" w:color="auto"/>
        </w:rPr>
        <w:t>Only after</w:t>
      </w:r>
      <w:r w:rsidRPr="004459B5">
        <w:rPr>
          <w:sz w:val="16"/>
        </w:rPr>
        <w:t xml:space="preserve"> the day is done, after </w:t>
      </w:r>
      <w:r w:rsidRPr="004459B5">
        <w:rPr>
          <w:u w:val="single"/>
        </w:rPr>
        <w:t xml:space="preserve">the argument is over, are the tools of wisdom available. The tools of argument assessment, when applied </w:t>
      </w:r>
      <w:r w:rsidRPr="004459B5">
        <w:rPr>
          <w:b/>
          <w:iCs/>
          <w:u w:val="single"/>
          <w:bdr w:val="single" w:sz="8" w:space="0" w:color="auto"/>
        </w:rPr>
        <w:t>in the midst of the argument</w:t>
      </w:r>
      <w:r w:rsidRPr="004459B5">
        <w:rPr>
          <w:u w:val="single"/>
        </w:rPr>
        <w:t xml:space="preserve">, are </w:t>
      </w:r>
      <w:r w:rsidRPr="004459B5">
        <w:rPr>
          <w:b/>
          <w:iCs/>
          <w:u w:val="single"/>
          <w:bdr w:val="single" w:sz="8" w:space="0" w:color="auto"/>
        </w:rPr>
        <w:t>mistaken for</w:t>
      </w:r>
      <w:r w:rsidRPr="004459B5">
        <w:rPr>
          <w:u w:val="single"/>
        </w:rPr>
        <w:t xml:space="preserve">, or are </w:t>
      </w:r>
      <w:r w:rsidRPr="004459B5">
        <w:rPr>
          <w:b/>
          <w:iCs/>
          <w:u w:val="single"/>
          <w:bdr w:val="single" w:sz="8" w:space="0" w:color="auto"/>
        </w:rPr>
        <w:t>appropriated as</w:t>
      </w:r>
      <w:r w:rsidRPr="004459B5">
        <w:rPr>
          <w:u w:val="single"/>
        </w:rPr>
        <w:t xml:space="preserve">, yet more </w:t>
      </w:r>
      <w:r w:rsidRPr="004459B5">
        <w:rPr>
          <w:b/>
          <w:iCs/>
          <w:u w:val="single"/>
          <w:bdr w:val="single" w:sz="8" w:space="0" w:color="auto"/>
        </w:rPr>
        <w:t>first-order claims</w:t>
      </w:r>
      <w:r w:rsidRPr="004459B5">
        <w:rPr>
          <w:u w:val="single"/>
        </w:rPr>
        <w:t xml:space="preserve">. They are </w:t>
      </w:r>
      <w:r w:rsidRPr="004459B5">
        <w:rPr>
          <w:b/>
          <w:iCs/>
          <w:u w:val="single"/>
          <w:bdr w:val="single" w:sz="8" w:space="0" w:color="auto"/>
        </w:rPr>
        <w:t>entered into the breach</w:t>
      </w:r>
      <w:r w:rsidRPr="004459B5">
        <w:rPr>
          <w:u w:val="single"/>
        </w:rPr>
        <w:t xml:space="preserve">, and so </w:t>
      </w:r>
      <w:r w:rsidRPr="004459B5">
        <w:rPr>
          <w:b/>
          <w:iCs/>
          <w:u w:val="single"/>
          <w:bdr w:val="single" w:sz="8" w:space="0" w:color="auto"/>
        </w:rPr>
        <w:t>can no longer assess it</w:t>
      </w:r>
      <w:r w:rsidRPr="004459B5">
        <w:rPr>
          <w:u w:val="single"/>
        </w:rPr>
        <w:t xml:space="preserve">. Subsequent </w:t>
      </w:r>
      <w:r w:rsidRPr="004459B5">
        <w:rPr>
          <w:highlight w:val="green"/>
          <w:u w:val="single"/>
        </w:rPr>
        <w:t xml:space="preserve">debate </w:t>
      </w:r>
      <w:r w:rsidRPr="004459B5">
        <w:rPr>
          <w:b/>
          <w:iCs/>
          <w:highlight w:val="green"/>
          <w:u w:val="single"/>
          <w:bdr w:val="single" w:sz="8" w:space="0" w:color="auto"/>
        </w:rPr>
        <w:t>flies free</w:t>
      </w:r>
      <w:r w:rsidRPr="004459B5">
        <w:rPr>
          <w:highlight w:val="green"/>
          <w:u w:val="single"/>
        </w:rPr>
        <w:t xml:space="preserve"> of </w:t>
      </w:r>
      <w:r w:rsidRPr="004459B5">
        <w:rPr>
          <w:b/>
          <w:iCs/>
          <w:highlight w:val="green"/>
          <w:u w:val="single"/>
          <w:bdr w:val="single" w:sz="8" w:space="0" w:color="auto"/>
        </w:rPr>
        <w:t>evaluative</w:t>
      </w:r>
      <w:r w:rsidRPr="004459B5">
        <w:rPr>
          <w:sz w:val="16"/>
        </w:rPr>
        <w:t xml:space="preserve"> and rational </w:t>
      </w:r>
      <w:r w:rsidRPr="004459B5">
        <w:rPr>
          <w:b/>
          <w:iCs/>
          <w:highlight w:val="green"/>
          <w:u w:val="single"/>
          <w:bdr w:val="single" w:sz="8" w:space="0" w:color="auto"/>
        </w:rPr>
        <w:t>constraints</w:t>
      </w:r>
      <w:r w:rsidRPr="004459B5">
        <w:rPr>
          <w:u w:val="single"/>
        </w:rPr>
        <w:t xml:space="preserve">. And what passes for argument then is </w:t>
      </w:r>
      <w:r w:rsidRPr="004459B5">
        <w:rPr>
          <w:b/>
          <w:iCs/>
          <w:u w:val="single"/>
          <w:bdr w:val="single" w:sz="8" w:space="0" w:color="auto"/>
        </w:rPr>
        <w:t>mere power</w:t>
      </w:r>
      <w:r w:rsidRPr="004459B5">
        <w:rPr>
          <w:sz w:val="16"/>
        </w:rPr>
        <w:t>.</w:t>
      </w:r>
    </w:p>
    <w:p w14:paraId="1DF309A0" w14:textId="77777777" w:rsidR="00920369" w:rsidRPr="00CA57C7" w:rsidRDefault="00920369" w:rsidP="00920369">
      <w:pPr>
        <w:keepNext/>
        <w:keepLines/>
        <w:spacing w:before="40" w:after="0"/>
        <w:outlineLvl w:val="3"/>
        <w:rPr>
          <w:rFonts w:eastAsiaTheme="majorEastAsia" w:cstheme="majorBidi"/>
          <w:b/>
          <w:iCs/>
          <w:sz w:val="26"/>
        </w:rPr>
      </w:pPr>
      <w:r w:rsidRPr="00CA57C7">
        <w:rPr>
          <w:rFonts w:eastAsiaTheme="majorEastAsia" w:cstheme="majorBidi"/>
          <w:b/>
          <w:iCs/>
          <w:sz w:val="26"/>
        </w:rPr>
        <w:t xml:space="preserve">Analogies between limits and violent exclusion are </w:t>
      </w:r>
      <w:r w:rsidRPr="00CA57C7">
        <w:rPr>
          <w:rFonts w:eastAsiaTheme="majorEastAsia" w:cstheme="majorBidi"/>
          <w:b/>
          <w:iCs/>
          <w:sz w:val="26"/>
          <w:u w:val="single"/>
        </w:rPr>
        <w:t>faulty</w:t>
      </w:r>
      <w:r w:rsidRPr="00CA57C7">
        <w:rPr>
          <w:rFonts w:eastAsiaTheme="majorEastAsia" w:cstheme="majorBidi"/>
          <w:b/>
          <w:iCs/>
          <w:sz w:val="26"/>
        </w:rPr>
        <w:t xml:space="preserve">—argumentative exclusion is </w:t>
      </w:r>
      <w:r w:rsidRPr="00CA57C7">
        <w:rPr>
          <w:rFonts w:eastAsiaTheme="majorEastAsia" w:cstheme="majorBidi"/>
          <w:b/>
          <w:iCs/>
          <w:sz w:val="26"/>
          <w:u w:val="single"/>
        </w:rPr>
        <w:t>inevitable</w:t>
      </w:r>
      <w:r w:rsidRPr="00CA57C7">
        <w:rPr>
          <w:rFonts w:eastAsiaTheme="majorEastAsia" w:cstheme="majorBidi"/>
          <w:b/>
          <w:iCs/>
          <w:sz w:val="26"/>
        </w:rPr>
        <w:t xml:space="preserve">, but topicality ensures it occurs around </w:t>
      </w:r>
      <w:r w:rsidRPr="00CA57C7">
        <w:rPr>
          <w:rFonts w:eastAsiaTheme="majorEastAsia" w:cstheme="majorBidi"/>
          <w:b/>
          <w:iCs/>
          <w:sz w:val="26"/>
          <w:u w:val="single"/>
        </w:rPr>
        <w:t>reciprocal lines</w:t>
      </w:r>
      <w:r w:rsidRPr="00CA57C7">
        <w:rPr>
          <w:rFonts w:eastAsiaTheme="majorEastAsia" w:cstheme="majorBidi"/>
          <w:b/>
          <w:iCs/>
          <w:sz w:val="26"/>
        </w:rPr>
        <w:t xml:space="preserve">. </w:t>
      </w:r>
    </w:p>
    <w:p w14:paraId="0FC4EF9B" w14:textId="77777777" w:rsidR="00920369" w:rsidRPr="00CA57C7" w:rsidRDefault="00920369" w:rsidP="00920369">
      <w:r w:rsidRPr="00CA57C7">
        <w:rPr>
          <w:b/>
          <w:bCs/>
          <w:sz w:val="26"/>
        </w:rPr>
        <w:t>Anderson 06</w:t>
      </w:r>
      <w:r w:rsidRPr="00CA57C7">
        <w:t>—Andrew W. Mellon Professor of Humanities and English at Brown University (Amanda, “Reply to My Critic(s),” Criticism, Vol. 48, No. 2, 281-290, dml) *edits denoted in brackets []</w:t>
      </w:r>
    </w:p>
    <w:p w14:paraId="1128D4CB" w14:textId="77777777" w:rsidR="00920369" w:rsidRPr="00CA57C7" w:rsidRDefault="00920369" w:rsidP="00920369">
      <w:pPr>
        <w:rPr>
          <w:sz w:val="16"/>
        </w:rPr>
      </w:pPr>
      <w:r w:rsidRPr="00CA57C7">
        <w:rPr>
          <w:sz w:val="16"/>
        </w:rPr>
        <w:t xml:space="preserve">My recent book, The Way We Argue Now, has in a sense two theses. In the first place, the book makes the case for the importance of </w:t>
      </w:r>
      <w:r w:rsidRPr="00CA57C7">
        <w:rPr>
          <w:highlight w:val="green"/>
          <w:u w:val="single"/>
        </w:rPr>
        <w:t>debate</w:t>
      </w:r>
      <w:r w:rsidRPr="00CA57C7">
        <w:rPr>
          <w:u w:val="single"/>
        </w:rPr>
        <w:t xml:space="preserve"> and</w:t>
      </w:r>
      <w:r w:rsidRPr="00CA57C7">
        <w:rPr>
          <w:sz w:val="16"/>
        </w:rPr>
        <w:t xml:space="preserve"> argument to any vital democratic or pluralistic intellectual culture. This is in many ways an unexceptional position, but the premise of the book is that the claims of </w:t>
      </w:r>
      <w:r w:rsidRPr="00CA57C7">
        <w:rPr>
          <w:u w:val="single"/>
        </w:rPr>
        <w:t xml:space="preserve">reasoned argument are often </w:t>
      </w:r>
      <w:r w:rsidRPr="00CA57C7">
        <w:rPr>
          <w:b/>
          <w:iCs/>
          <w:highlight w:val="green"/>
          <w:u w:val="single"/>
          <w:bdr w:val="single" w:sz="8" w:space="0" w:color="auto"/>
        </w:rPr>
        <w:t>trumped</w:t>
      </w:r>
      <w:r w:rsidRPr="00CA57C7">
        <w:rPr>
          <w:sz w:val="16"/>
        </w:rPr>
        <w:t xml:space="preserve">, within the current intellectual terrain, </w:t>
      </w:r>
      <w:r w:rsidRPr="00CA57C7">
        <w:rPr>
          <w:highlight w:val="green"/>
          <w:u w:val="single"/>
        </w:rPr>
        <w:t>by appeals to</w:t>
      </w:r>
      <w:r w:rsidRPr="00CA57C7">
        <w:rPr>
          <w:sz w:val="16"/>
        </w:rPr>
        <w:t xml:space="preserve"> cultural </w:t>
      </w:r>
      <w:r w:rsidRPr="00CA57C7">
        <w:rPr>
          <w:b/>
          <w:iCs/>
          <w:highlight w:val="green"/>
          <w:u w:val="single"/>
          <w:bdr w:val="single" w:sz="8" w:space="0" w:color="auto"/>
        </w:rPr>
        <w:t>identity</w:t>
      </w:r>
      <w:r w:rsidRPr="00CA57C7">
        <w:rPr>
          <w:u w:val="single"/>
        </w:rPr>
        <w:t xml:space="preserve"> and</w:t>
      </w:r>
      <w:r w:rsidRPr="00CA57C7">
        <w:rPr>
          <w:sz w:val="16"/>
        </w:rPr>
        <w:t xml:space="preserve"> what I gather more broadly under the rubric of </w:t>
      </w:r>
      <w:r w:rsidRPr="00CA57C7">
        <w:rPr>
          <w:b/>
          <w:iCs/>
          <w:u w:val="single"/>
          <w:bdr w:val="single" w:sz="8" w:space="0" w:color="auto"/>
        </w:rPr>
        <w:t>ethos</w:t>
      </w:r>
      <w:r w:rsidRPr="00CA57C7">
        <w:rPr>
          <w:sz w:val="16"/>
        </w:rPr>
        <w:t xml:space="preserve">, which includes cultural identity but also forms of ethical piety and charismatic authority. In promoting </w:t>
      </w:r>
      <w:r w:rsidRPr="00CA57C7">
        <w:rPr>
          <w:u w:val="single"/>
        </w:rPr>
        <w:t xml:space="preserve">argument as a universal practice keyed to a human capacity for </w:t>
      </w:r>
      <w:r w:rsidRPr="00CA57C7">
        <w:rPr>
          <w:u w:val="single"/>
        </w:rPr>
        <w:lastRenderedPageBreak/>
        <w:t>communicative reason</w:t>
      </w:r>
      <w:r w:rsidRPr="00CA57C7">
        <w:rPr>
          <w:sz w:val="16"/>
        </w:rPr>
        <w:t xml:space="preserve">, my book </w:t>
      </w:r>
      <w:r w:rsidRPr="00CA57C7">
        <w:rPr>
          <w:u w:val="single"/>
        </w:rPr>
        <w:t xml:space="preserve">is a </w:t>
      </w:r>
      <w:r w:rsidRPr="00CA57C7">
        <w:rPr>
          <w:b/>
          <w:iCs/>
          <w:u w:val="single"/>
          <w:bdr w:val="single" w:sz="8" w:space="0" w:color="auto"/>
        </w:rPr>
        <w:t>critique</w:t>
      </w:r>
      <w:r w:rsidRPr="00CA57C7">
        <w:rPr>
          <w:u w:val="single"/>
        </w:rPr>
        <w:t xml:space="preserve"> of</w:t>
      </w:r>
      <w:r w:rsidRPr="00CA57C7">
        <w:rPr>
          <w:sz w:val="16"/>
        </w:rPr>
        <w:t xml:space="preserve"> relativism and identity politics, or </w:t>
      </w:r>
      <w:r w:rsidRPr="00CA57C7">
        <w:rPr>
          <w:u w:val="single"/>
        </w:rPr>
        <w:t>the notion that forms of cultural authenticity or</w:t>
      </w:r>
      <w:r w:rsidRPr="00CA57C7">
        <w:rPr>
          <w:sz w:val="16"/>
        </w:rPr>
        <w:t xml:space="preserve"> group </w:t>
      </w:r>
      <w:r w:rsidRPr="00CA57C7">
        <w:rPr>
          <w:u w:val="single"/>
        </w:rPr>
        <w:t xml:space="preserve">identity have a certain </w:t>
      </w:r>
      <w:r w:rsidRPr="00CA57C7">
        <w:rPr>
          <w:b/>
          <w:iCs/>
          <w:highlight w:val="green"/>
          <w:u w:val="single"/>
          <w:bdr w:val="single" w:sz="8" w:space="0" w:color="auto"/>
        </w:rPr>
        <w:t>unquestioned legitimacy</w:t>
      </w:r>
      <w:r w:rsidRPr="00CA57C7">
        <w:rPr>
          <w:sz w:val="16"/>
        </w:rPr>
        <w:t xml:space="preserve">, one </w:t>
      </w:r>
      <w:r w:rsidRPr="00CA57C7">
        <w:rPr>
          <w:u w:val="single"/>
        </w:rPr>
        <w:t xml:space="preserve">that </w:t>
      </w:r>
      <w:r w:rsidRPr="00CA57C7">
        <w:rPr>
          <w:b/>
          <w:iCs/>
          <w:u w:val="single"/>
          <w:bdr w:val="single" w:sz="8" w:space="0" w:color="auto"/>
        </w:rPr>
        <w:t>cannot</w:t>
      </w:r>
      <w:r w:rsidRPr="00CA57C7">
        <w:rPr>
          <w:u w:val="single"/>
        </w:rPr>
        <w:t xml:space="preserve"> or </w:t>
      </w:r>
      <w:r w:rsidRPr="00CA57C7">
        <w:rPr>
          <w:b/>
          <w:iCs/>
          <w:u w:val="single"/>
          <w:bdr w:val="single" w:sz="8" w:space="0" w:color="auto"/>
        </w:rPr>
        <w:t>should not</w:t>
      </w:r>
      <w:r w:rsidRPr="00CA57C7">
        <w:rPr>
          <w:u w:val="single"/>
        </w:rPr>
        <w:t xml:space="preserve"> be subjected to the challenges of </w:t>
      </w:r>
      <w:r w:rsidRPr="00CA57C7">
        <w:rPr>
          <w:b/>
          <w:iCs/>
          <w:u w:val="single"/>
          <w:bdr w:val="single" w:sz="8" w:space="0" w:color="auto"/>
        </w:rPr>
        <w:t>reason</w:t>
      </w:r>
      <w:r w:rsidRPr="00CA57C7">
        <w:rPr>
          <w:u w:val="single"/>
        </w:rPr>
        <w:t xml:space="preserve"> or </w:t>
      </w:r>
      <w:r w:rsidRPr="00CA57C7">
        <w:rPr>
          <w:b/>
          <w:iCs/>
          <w:u w:val="single"/>
          <w:bdr w:val="single" w:sz="8" w:space="0" w:color="auto"/>
        </w:rPr>
        <w:t>principle</w:t>
      </w:r>
      <w:r w:rsidRPr="00CA57C7">
        <w:rPr>
          <w:sz w:val="16"/>
        </w:rPr>
        <w:t xml:space="preserve">, precisely </w:t>
      </w:r>
      <w:r w:rsidRPr="00CA57C7">
        <w:rPr>
          <w:u w:val="single"/>
        </w:rPr>
        <w:t>because reason</w:t>
      </w:r>
      <w:r w:rsidRPr="00CA57C7">
        <w:rPr>
          <w:sz w:val="16"/>
        </w:rPr>
        <w:t xml:space="preserve"> and what is often called "false universalism" </w:t>
      </w:r>
      <w:r w:rsidRPr="00CA57C7">
        <w:rPr>
          <w:u w:val="single"/>
        </w:rPr>
        <w:t xml:space="preserve">are, according to this pattern of thinking, </w:t>
      </w:r>
      <w:r w:rsidRPr="00CA57C7">
        <w:rPr>
          <w:b/>
          <w:iCs/>
          <w:highlight w:val="green"/>
          <w:u w:val="single"/>
          <w:bdr w:val="single" w:sz="8" w:space="0" w:color="auto"/>
        </w:rPr>
        <w:t>always</w:t>
      </w:r>
      <w:r w:rsidRPr="00CA57C7">
        <w:rPr>
          <w:highlight w:val="green"/>
          <w:u w:val="single"/>
        </w:rPr>
        <w:t xml:space="preserve"> involved in forms of </w:t>
      </w:r>
      <w:r w:rsidRPr="00CA57C7">
        <w:rPr>
          <w:b/>
          <w:iCs/>
          <w:highlight w:val="green"/>
          <w:u w:val="single"/>
          <w:bdr w:val="single" w:sz="8" w:space="0" w:color="auto"/>
        </w:rPr>
        <w:t>exclusion</w:t>
      </w:r>
      <w:r w:rsidRPr="00CA57C7">
        <w:rPr>
          <w:highlight w:val="green"/>
          <w:u w:val="single"/>
        </w:rPr>
        <w:t xml:space="preserve">, </w:t>
      </w:r>
      <w:r w:rsidRPr="00CA57C7">
        <w:rPr>
          <w:b/>
          <w:iCs/>
          <w:highlight w:val="green"/>
          <w:u w:val="single"/>
          <w:bdr w:val="single" w:sz="8" w:space="0" w:color="auto"/>
        </w:rPr>
        <w:t>power</w:t>
      </w:r>
      <w:r w:rsidRPr="00CA57C7">
        <w:rPr>
          <w:highlight w:val="green"/>
          <w:u w:val="single"/>
        </w:rPr>
        <w:t xml:space="preserve">, or </w:t>
      </w:r>
      <w:r w:rsidRPr="00CA57C7">
        <w:rPr>
          <w:b/>
          <w:iCs/>
          <w:highlight w:val="green"/>
          <w:u w:val="single"/>
          <w:bdr w:val="single" w:sz="8" w:space="0" w:color="auto"/>
        </w:rPr>
        <w:t>domination</w:t>
      </w:r>
      <w:r w:rsidRPr="00CA57C7">
        <w:rPr>
          <w:sz w:val="16"/>
        </w:rPr>
        <w:t xml:space="preserve">. My book insists, by contrast, that </w:t>
      </w:r>
      <w:r w:rsidRPr="00CA57C7">
        <w:rPr>
          <w:highlight w:val="green"/>
          <w:u w:val="single"/>
        </w:rPr>
        <w:t xml:space="preserve">argument is a form of </w:t>
      </w:r>
      <w:r w:rsidRPr="00CA57C7">
        <w:rPr>
          <w:b/>
          <w:iCs/>
          <w:highlight w:val="green"/>
          <w:u w:val="single"/>
          <w:bdr w:val="single" w:sz="8" w:space="0" w:color="auto"/>
        </w:rPr>
        <w:t>respect</w:t>
      </w:r>
      <w:r w:rsidRPr="00CA57C7">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CA57C7">
        <w:rPr>
          <w:u w:val="single"/>
        </w:rPr>
        <w:t xml:space="preserve">the idea that one should be </w:t>
      </w:r>
      <w:r w:rsidRPr="00CA57C7">
        <w:rPr>
          <w:b/>
          <w:iCs/>
          <w:u w:val="single"/>
          <w:bdr w:val="single" w:sz="8" w:space="0" w:color="auto"/>
        </w:rPr>
        <w:t>protected from debate</w:t>
      </w:r>
      <w:r w:rsidRPr="00CA57C7">
        <w:rPr>
          <w:u w:val="single"/>
        </w:rPr>
        <w:t xml:space="preserve">, that argument is somehow </w:t>
      </w:r>
      <w:r w:rsidRPr="00CA57C7">
        <w:rPr>
          <w:b/>
          <w:iCs/>
          <w:u w:val="single"/>
          <w:bdr w:val="single" w:sz="8" w:space="0" w:color="auto"/>
        </w:rPr>
        <w:t>injurious</w:t>
      </w:r>
      <w:r w:rsidRPr="00CA57C7">
        <w:rPr>
          <w:u w:val="single"/>
        </w:rPr>
        <w:t xml:space="preserve"> to persons if it </w:t>
      </w:r>
      <w:r w:rsidRPr="00CA57C7">
        <w:rPr>
          <w:b/>
          <w:iCs/>
          <w:u w:val="single"/>
          <w:bdr w:val="single" w:sz="8" w:space="0" w:color="auto"/>
        </w:rPr>
        <w:t>does not honor</w:t>
      </w:r>
      <w:r w:rsidRPr="00CA57C7">
        <w:rPr>
          <w:u w:val="single"/>
        </w:rPr>
        <w:t xml:space="preserve"> their desire to have their basic beliefs and claims and solidarities </w:t>
      </w:r>
      <w:r w:rsidRPr="00CA57C7">
        <w:rPr>
          <w:b/>
          <w:iCs/>
          <w:u w:val="single"/>
          <w:bdr w:val="single" w:sz="8" w:space="0" w:color="auto"/>
        </w:rPr>
        <w:t>accepted without challenge</w:t>
      </w:r>
      <w:r w:rsidRPr="00CA57C7">
        <w:rPr>
          <w:u w:val="single"/>
        </w:rPr>
        <w:t xml:space="preserve">, is </w:t>
      </w:r>
      <w:r w:rsidRPr="00CA57C7">
        <w:rPr>
          <w:b/>
          <w:iCs/>
          <w:u w:val="single"/>
          <w:bdr w:val="single" w:sz="8" w:space="0" w:color="auto"/>
        </w:rPr>
        <w:t>strenuously opposed</w:t>
      </w:r>
      <w:r w:rsidRPr="00CA57C7">
        <w:rPr>
          <w:u w:val="single"/>
        </w:rPr>
        <w:t xml:space="preserve">. As is the notion that </w:t>
      </w:r>
      <w:r w:rsidRPr="00CA57C7">
        <w:rPr>
          <w:b/>
          <w:iCs/>
          <w:highlight w:val="green"/>
          <w:u w:val="single"/>
          <w:bdr w:val="single" w:sz="8" w:space="0" w:color="auto"/>
        </w:rPr>
        <w:t>any</w:t>
      </w:r>
      <w:r w:rsidRPr="00CA57C7">
        <w:rPr>
          <w:highlight w:val="green"/>
          <w:u w:val="single"/>
        </w:rPr>
        <w:t xml:space="preserve"> attempt</w:t>
      </w:r>
      <w:r w:rsidRPr="00CA57C7">
        <w:rPr>
          <w:u w:val="single"/>
        </w:rPr>
        <w:t xml:space="preserve"> to ask people to agree upon processes </w:t>
      </w:r>
      <w:r w:rsidRPr="00CA57C7">
        <w:rPr>
          <w:highlight w:val="green"/>
          <w:u w:val="single"/>
        </w:rPr>
        <w:t xml:space="preserve">of </w:t>
      </w:r>
      <w:r w:rsidRPr="00CA57C7">
        <w:rPr>
          <w:b/>
          <w:iCs/>
          <w:highlight w:val="green"/>
          <w:u w:val="single"/>
          <w:bdr w:val="single" w:sz="8" w:space="0" w:color="auto"/>
        </w:rPr>
        <w:t>reason-giving argument</w:t>
      </w:r>
      <w:r w:rsidRPr="00CA57C7">
        <w:rPr>
          <w:highlight w:val="green"/>
          <w:u w:val="single"/>
        </w:rPr>
        <w:t xml:space="preserve"> is</w:t>
      </w:r>
      <w:r w:rsidRPr="00CA57C7">
        <w:rPr>
          <w:u w:val="single"/>
        </w:rPr>
        <w:t xml:space="preserve"> somehow </w:t>
      </w:r>
      <w:r w:rsidRPr="00CA57C7">
        <w:rPr>
          <w:b/>
          <w:iCs/>
          <w:u w:val="single"/>
          <w:bdr w:val="single" w:sz="8" w:space="0" w:color="auto"/>
        </w:rPr>
        <w:t>necessarily</w:t>
      </w:r>
      <w:r w:rsidRPr="00CA57C7">
        <w:rPr>
          <w:u w:val="single"/>
        </w:rPr>
        <w:t xml:space="preserve"> to impose </w:t>
      </w:r>
      <w:r w:rsidRPr="00CA57C7">
        <w:rPr>
          <w:highlight w:val="green"/>
          <w:u w:val="single"/>
        </w:rPr>
        <w:t xml:space="preserve">a </w:t>
      </w:r>
      <w:r w:rsidRPr="00CA57C7">
        <w:rPr>
          <w:b/>
          <w:iCs/>
          <w:highlight w:val="green"/>
          <w:u w:val="single"/>
          <w:bdr w:val="single" w:sz="8" w:space="0" w:color="auto"/>
        </w:rPr>
        <w:t>coercive norm</w:t>
      </w:r>
      <w:r w:rsidRPr="00CA57C7">
        <w:rPr>
          <w:sz w:val="16"/>
        </w:rPr>
        <w:t xml:space="preserve">, one </w:t>
      </w:r>
      <w:r w:rsidRPr="00CA57C7">
        <w:rPr>
          <w:u w:val="single"/>
        </w:rPr>
        <w:t xml:space="preserve">that will </w:t>
      </w:r>
      <w:r w:rsidRPr="00CA57C7">
        <w:rPr>
          <w:strike/>
          <w:u w:val="single"/>
        </w:rPr>
        <w:t>disable</w:t>
      </w:r>
      <w:r w:rsidRPr="00CA57C7">
        <w:rPr>
          <w:u w:val="single"/>
        </w:rPr>
        <w:t xml:space="preserve"> </w:t>
      </w:r>
      <w:r w:rsidRPr="00CA57C7">
        <w:rPr>
          <w:highlight w:val="green"/>
          <w:u w:val="single"/>
        </w:rPr>
        <w:t>[undermine]</w:t>
      </w:r>
      <w:r w:rsidRPr="00CA57C7">
        <w:rPr>
          <w:u w:val="single"/>
        </w:rPr>
        <w:t xml:space="preserve"> the </w:t>
      </w:r>
      <w:r w:rsidRPr="00CA57C7">
        <w:rPr>
          <w:b/>
          <w:iCs/>
          <w:u w:val="single"/>
          <w:bdr w:val="single" w:sz="8" w:space="0" w:color="auto"/>
        </w:rPr>
        <w:t>free expression</w:t>
      </w:r>
      <w:r w:rsidRPr="00CA57C7">
        <w:rPr>
          <w:u w:val="single"/>
        </w:rPr>
        <w:t xml:space="preserve"> and </w:t>
      </w:r>
      <w:r w:rsidRPr="00CA57C7">
        <w:rPr>
          <w:b/>
          <w:iCs/>
          <w:highlight w:val="green"/>
          <w:u w:val="single"/>
          <w:bdr w:val="single" w:sz="8" w:space="0" w:color="auto"/>
        </w:rPr>
        <w:t>performance</w:t>
      </w:r>
      <w:r w:rsidRPr="00CA57C7">
        <w:rPr>
          <w:highlight w:val="green"/>
          <w:u w:val="single"/>
        </w:rPr>
        <w:t xml:space="preserve"> of identities</w:t>
      </w:r>
      <w:r w:rsidRPr="00CA57C7">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CA57C7">
        <w:rPr>
          <w:u w:val="single"/>
        </w:rPr>
        <w:t xml:space="preserve">For those who advocate </w:t>
      </w:r>
      <w:r w:rsidRPr="00CA57C7">
        <w:rPr>
          <w:b/>
          <w:iCs/>
          <w:u w:val="single"/>
          <w:bdr w:val="single" w:sz="8" w:space="0" w:color="auto"/>
        </w:rPr>
        <w:t>reconciling</w:t>
      </w:r>
      <w:r w:rsidRPr="00CA57C7">
        <w:rPr>
          <w:u w:val="single"/>
        </w:rPr>
        <w:t xml:space="preserve"> ourselves to disagreements rather than </w:t>
      </w:r>
      <w:r w:rsidRPr="00CA57C7">
        <w:rPr>
          <w:b/>
          <w:iCs/>
          <w:u w:val="single"/>
          <w:bdr w:val="single" w:sz="8" w:space="0" w:color="auto"/>
        </w:rPr>
        <w:t>arguing them out</w:t>
      </w:r>
      <w:r w:rsidRPr="00CA57C7">
        <w:rPr>
          <w:sz w:val="16"/>
        </w:rPr>
        <w:t xml:space="preserve">, by contrast, </w:t>
      </w:r>
      <w:r w:rsidRPr="00CA57C7">
        <w:rPr>
          <w:u w:val="single"/>
        </w:rPr>
        <w:t xml:space="preserve">there is a </w:t>
      </w:r>
      <w:r w:rsidRPr="00CA57C7">
        <w:rPr>
          <w:b/>
          <w:iCs/>
          <w:u w:val="single"/>
          <w:bdr w:val="single" w:sz="8" w:space="0" w:color="auto"/>
        </w:rPr>
        <w:t>complacent</w:t>
      </w:r>
      <w:r w:rsidRPr="00CA57C7">
        <w:rPr>
          <w:u w:val="single"/>
        </w:rPr>
        <w:t>—and</w:t>
      </w:r>
      <w:r w:rsidRPr="00CA57C7">
        <w:rPr>
          <w:sz w:val="16"/>
        </w:rPr>
        <w:t xml:space="preserve"> in some versions, </w:t>
      </w:r>
      <w:r w:rsidRPr="00CA57C7">
        <w:rPr>
          <w:u w:val="single"/>
        </w:rPr>
        <w:t xml:space="preserve">even </w:t>
      </w:r>
      <w:r w:rsidRPr="00CA57C7">
        <w:rPr>
          <w:b/>
          <w:iCs/>
          <w:u w:val="single"/>
          <w:bdr w:val="single" w:sz="8" w:space="0" w:color="auto"/>
        </w:rPr>
        <w:t>celebratory</w:t>
      </w:r>
      <w:r w:rsidRPr="00CA57C7">
        <w:rPr>
          <w:u w:val="single"/>
        </w:rPr>
        <w:t>—attitude toward fixed disagreement</w:t>
      </w:r>
      <w:r w:rsidRPr="00CA57C7">
        <w:rPr>
          <w:sz w:val="16"/>
        </w:rPr>
        <w:t xml:space="preserve">. Refusing these options, I make the case for dissatisfied disagreement in the final chapter of the book and argue that </w:t>
      </w:r>
      <w:r w:rsidRPr="00CA57C7">
        <w:rPr>
          <w:highlight w:val="green"/>
          <w:u w:val="single"/>
        </w:rPr>
        <w:t xml:space="preserve">people should be willing to </w:t>
      </w:r>
      <w:r w:rsidRPr="00CA57C7">
        <w:rPr>
          <w:b/>
          <w:iCs/>
          <w:highlight w:val="green"/>
          <w:u w:val="single"/>
          <w:bdr w:val="single" w:sz="8" w:space="0" w:color="auto"/>
        </w:rPr>
        <w:t>justify</w:t>
      </w:r>
      <w:r w:rsidRPr="00CA57C7">
        <w:rPr>
          <w:highlight w:val="green"/>
          <w:u w:val="single"/>
        </w:rPr>
        <w:t xml:space="preserve"> their positions in dialogue</w:t>
      </w:r>
      <w:r w:rsidRPr="00CA57C7">
        <w:rPr>
          <w:u w:val="single"/>
        </w:rPr>
        <w:t xml:space="preserve"> with one another</w:t>
      </w:r>
      <w:r w:rsidRPr="00CA57C7">
        <w:rPr>
          <w:sz w:val="16"/>
        </w:rPr>
        <w:t>, especially if they hope to live together in a post-traditional pluralist society.</w:t>
      </w:r>
    </w:p>
    <w:p w14:paraId="66782E29" w14:textId="77777777" w:rsidR="00920369" w:rsidRPr="00CA57C7" w:rsidRDefault="00920369" w:rsidP="00920369">
      <w:pPr>
        <w:rPr>
          <w:sz w:val="10"/>
          <w:szCs w:val="10"/>
        </w:rPr>
      </w:pPr>
      <w:r w:rsidRPr="00CA57C7">
        <w:rPr>
          <w:sz w:val="10"/>
          <w:szCs w:val="10"/>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2B8FC080" w14:textId="77777777" w:rsidR="00920369" w:rsidRPr="00CA57C7" w:rsidRDefault="00920369" w:rsidP="00920369">
      <w:pPr>
        <w:rPr>
          <w:sz w:val="10"/>
          <w:szCs w:val="10"/>
        </w:rPr>
      </w:pPr>
      <w:r w:rsidRPr="00CA57C7">
        <w:rPr>
          <w:sz w:val="10"/>
          <w:szCs w:val="10"/>
        </w:rPr>
        <w:t>The Foucauldian counter-critique importantly emphasizes a relation between style and position, but it obscures (1) the importance or value of the Habermasian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44D8ADAA" w14:textId="77777777" w:rsidR="00920369" w:rsidRPr="00CA57C7" w:rsidRDefault="00920369" w:rsidP="00920369">
      <w:pPr>
        <w:rPr>
          <w:sz w:val="10"/>
          <w:szCs w:val="10"/>
        </w:rPr>
      </w:pPr>
      <w:r w:rsidRPr="00CA57C7">
        <w:rPr>
          <w:sz w:val="10"/>
          <w:szCs w:val="10"/>
        </w:rPr>
        <w:t>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478B3151" w14:textId="77777777" w:rsidR="00920369" w:rsidRPr="00CA57C7" w:rsidRDefault="00920369" w:rsidP="00920369">
      <w:pPr>
        <w:rPr>
          <w:sz w:val="16"/>
        </w:rPr>
      </w:pPr>
      <w:r w:rsidRPr="00CA57C7">
        <w:rPr>
          <w:sz w:val="16"/>
        </w:rPr>
        <w:t xml:space="preserve">More than this: the book also discusses at great length and from several different angles the issue that Robbins inexplicably claims I entirely ignore: the [End Page 283] question of disagreement about </w:t>
      </w:r>
      <w:r w:rsidRPr="00CA57C7">
        <w:rPr>
          <w:b/>
          <w:iCs/>
          <w:highlight w:val="green"/>
          <w:u w:val="single"/>
          <w:bdr w:val="single" w:sz="8" w:space="0" w:color="auto"/>
        </w:rPr>
        <w:t>what counts as argument</w:t>
      </w:r>
      <w:r w:rsidRPr="00CA57C7">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CA57C7">
        <w:rPr>
          <w:u w:val="single"/>
        </w:rPr>
        <w:t xml:space="preserve">can </w:t>
      </w:r>
      <w:r w:rsidRPr="00CA57C7">
        <w:rPr>
          <w:highlight w:val="green"/>
          <w:u w:val="single"/>
        </w:rPr>
        <w:t>embrace</w:t>
      </w:r>
      <w:r w:rsidRPr="00CA57C7">
        <w:rPr>
          <w:u w:val="single"/>
        </w:rPr>
        <w:t xml:space="preserve"> and accommodate a </w:t>
      </w:r>
      <w:r w:rsidRPr="00CA57C7">
        <w:rPr>
          <w:b/>
          <w:iCs/>
          <w:highlight w:val="green"/>
          <w:u w:val="single"/>
          <w:bdr w:val="single" w:sz="8" w:space="0" w:color="auto"/>
        </w:rPr>
        <w:t>wide variety</w:t>
      </w:r>
      <w:r w:rsidRPr="00CA57C7">
        <w:rPr>
          <w:highlight w:val="green"/>
          <w:u w:val="single"/>
        </w:rPr>
        <w:t xml:space="preserve"> of expressions</w:t>
      </w:r>
      <w:r w:rsidRPr="00CA57C7">
        <w:rPr>
          <w:u w:val="single"/>
        </w:rPr>
        <w:t xml:space="preserve"> and modes</w:t>
      </w:r>
      <w:r w:rsidRPr="00CA57C7">
        <w:rPr>
          <w:sz w:val="16"/>
        </w:rPr>
        <w:t xml:space="preserve">.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t>
      </w:r>
      <w:r w:rsidRPr="00CA57C7">
        <w:rPr>
          <w:u w:val="single"/>
        </w:rPr>
        <w:t xml:space="preserve">when they have an </w:t>
      </w:r>
      <w:r w:rsidRPr="00CA57C7">
        <w:rPr>
          <w:b/>
          <w:iCs/>
          <w:u w:val="single"/>
          <w:bdr w:val="single" w:sz="8" w:space="0" w:color="auto"/>
        </w:rPr>
        <w:t>effect</w:t>
      </w:r>
      <w:r w:rsidRPr="00CA57C7">
        <w:rPr>
          <w:sz w:val="16"/>
        </w:rPr>
        <w:t xml:space="preserve">, these other dimensions of experience do not remain unreflective, and insofar as they do become reflective, </w:t>
      </w:r>
      <w:r w:rsidRPr="00CA57C7">
        <w:rPr>
          <w:u w:val="single"/>
        </w:rPr>
        <w:t xml:space="preserve">they are contributing to the </w:t>
      </w:r>
      <w:r w:rsidRPr="00CA57C7">
        <w:rPr>
          <w:b/>
          <w:iCs/>
          <w:u w:val="single"/>
          <w:bdr w:val="single" w:sz="8" w:space="0" w:color="auto"/>
        </w:rPr>
        <w:t>very form of reasoned analysis</w:t>
      </w:r>
      <w:r w:rsidRPr="00CA57C7">
        <w:rPr>
          <w:u w:val="single"/>
        </w:rPr>
        <w:t xml:space="preserve"> that their champions </w:t>
      </w:r>
      <w:r w:rsidRPr="00CA57C7">
        <w:rPr>
          <w:u w:val="single"/>
        </w:rPr>
        <w:lastRenderedPageBreak/>
        <w:t xml:space="preserve">sometimes imagine they must </w:t>
      </w:r>
      <w:r w:rsidRPr="00CA57C7">
        <w:rPr>
          <w:b/>
          <w:iCs/>
          <w:u w:val="single"/>
          <w:bdr w:val="single" w:sz="8" w:space="0" w:color="auto"/>
        </w:rPr>
        <w:t>refuse</w:t>
      </w:r>
      <w:r w:rsidRPr="00CA57C7">
        <w:rPr>
          <w:u w:val="single"/>
        </w:rPr>
        <w:t xml:space="preserve"> in order to liberate other modes of being (the </w:t>
      </w:r>
      <w:r w:rsidRPr="00CA57C7">
        <w:rPr>
          <w:b/>
          <w:iCs/>
          <w:u w:val="single"/>
          <w:bdr w:val="single" w:sz="8" w:space="0" w:color="auto"/>
        </w:rPr>
        <w:t>affective</w:t>
      </w:r>
      <w:r w:rsidRPr="00CA57C7">
        <w:rPr>
          <w:u w:val="single"/>
        </w:rPr>
        <w:t xml:space="preserve">, the </w:t>
      </w:r>
      <w:r w:rsidRPr="00CA57C7">
        <w:rPr>
          <w:b/>
          <w:iCs/>
          <w:u w:val="single"/>
          <w:bdr w:val="single" w:sz="8" w:space="0" w:color="auto"/>
        </w:rPr>
        <w:t>narrative</w:t>
      </w:r>
      <w:r w:rsidRPr="00CA57C7">
        <w:rPr>
          <w:u w:val="single"/>
        </w:rPr>
        <w:t xml:space="preserve">, the </w:t>
      </w:r>
      <w:r w:rsidRPr="00CA57C7">
        <w:rPr>
          <w:b/>
          <w:iCs/>
          <w:u w:val="single"/>
          <w:bdr w:val="single" w:sz="8" w:space="0" w:color="auto"/>
        </w:rPr>
        <w:t>performative</w:t>
      </w:r>
      <w:r w:rsidRPr="00CA57C7">
        <w:rPr>
          <w:u w:val="single"/>
        </w:rPr>
        <w:t xml:space="preserve">, the </w:t>
      </w:r>
      <w:r w:rsidRPr="00CA57C7">
        <w:rPr>
          <w:b/>
          <w:iCs/>
          <w:u w:val="single"/>
          <w:bdr w:val="single" w:sz="8" w:space="0" w:color="auto"/>
        </w:rPr>
        <w:t>nonrational</w:t>
      </w:r>
      <w:r w:rsidRPr="00CA57C7">
        <w:rPr>
          <w:u w:val="single"/>
        </w:rPr>
        <w:t>)</w:t>
      </w:r>
      <w:r w:rsidRPr="00CA57C7">
        <w:rPr>
          <w:sz w:val="16"/>
        </w:rPr>
        <w:t xml:space="preserve">. If a narrative of human rights violation is persuasive in court, or in the broader cultural public sphere, it is because it draws attention to a violation of humanity that is condemned on principle; </w:t>
      </w:r>
      <w:r w:rsidRPr="00CA57C7">
        <w:rPr>
          <w:u w:val="single"/>
        </w:rPr>
        <w:t>if a performance jolts people out of their normative understandings</w:t>
      </w:r>
      <w:r w:rsidRPr="00CA57C7">
        <w:rPr>
          <w:sz w:val="16"/>
        </w:rPr>
        <w:t xml:space="preserve"> of sexuality and gender, </w:t>
      </w:r>
      <w:r w:rsidRPr="00CA57C7">
        <w:rPr>
          <w:u w:val="single"/>
        </w:rPr>
        <w:t xml:space="preserve">it </w:t>
      </w:r>
      <w:r w:rsidRPr="00CA57C7">
        <w:rPr>
          <w:highlight w:val="green"/>
          <w:u w:val="single"/>
        </w:rPr>
        <w:t>prompts</w:t>
      </w:r>
      <w:r w:rsidRPr="00CA57C7">
        <w:rPr>
          <w:u w:val="single"/>
        </w:rPr>
        <w:t xml:space="preserve"> forms of </w:t>
      </w:r>
      <w:r w:rsidRPr="00CA57C7">
        <w:rPr>
          <w:highlight w:val="green"/>
          <w:u w:val="single"/>
        </w:rPr>
        <w:t xml:space="preserve">understanding that can be </w:t>
      </w:r>
      <w:r w:rsidRPr="00CA57C7">
        <w:rPr>
          <w:b/>
          <w:iCs/>
          <w:highlight w:val="green"/>
          <w:u w:val="single"/>
          <w:bdr w:val="single" w:sz="8" w:space="0" w:color="auto"/>
        </w:rPr>
        <w:t>affirmed</w:t>
      </w:r>
      <w:r w:rsidRPr="00CA57C7">
        <w:rPr>
          <w:highlight w:val="green"/>
          <w:u w:val="single"/>
        </w:rPr>
        <w:t xml:space="preserve"> and </w:t>
      </w:r>
      <w:r w:rsidRPr="00CA57C7">
        <w:rPr>
          <w:b/>
          <w:iCs/>
          <w:highlight w:val="green"/>
          <w:u w:val="single"/>
          <w:bdr w:val="single" w:sz="8" w:space="0" w:color="auto"/>
        </w:rPr>
        <w:t>communicated</w:t>
      </w:r>
      <w:r w:rsidRPr="00CA57C7">
        <w:rPr>
          <w:u w:val="single"/>
        </w:rPr>
        <w:t xml:space="preserve"> and also can be used to justify </w:t>
      </w:r>
      <w:r w:rsidRPr="00CA57C7">
        <w:rPr>
          <w:b/>
          <w:iCs/>
          <w:u w:val="single"/>
          <w:bdr w:val="single" w:sz="8" w:space="0" w:color="auto"/>
        </w:rPr>
        <w:t>political positions</w:t>
      </w:r>
      <w:r w:rsidRPr="00CA57C7">
        <w:rPr>
          <w:u w:val="single"/>
        </w:rPr>
        <w:t xml:space="preserve"> and </w:t>
      </w:r>
      <w:r w:rsidRPr="00CA57C7">
        <w:rPr>
          <w:b/>
          <w:iCs/>
          <w:u w:val="single"/>
          <w:bdr w:val="single" w:sz="8" w:space="0" w:color="auto"/>
        </w:rPr>
        <w:t>legislative agendas</w:t>
      </w:r>
      <w:r w:rsidRPr="00CA57C7">
        <w:rPr>
          <w:sz w:val="16"/>
        </w:rPr>
        <w:t>.</w:t>
      </w:r>
    </w:p>
    <w:p w14:paraId="41EFD31B" w14:textId="77777777" w:rsidR="00920369" w:rsidRPr="00CA57C7" w:rsidRDefault="00920369" w:rsidP="00920369">
      <w:pPr>
        <w:rPr>
          <w:sz w:val="10"/>
          <w:szCs w:val="10"/>
        </w:rPr>
      </w:pPr>
      <w:r w:rsidRPr="00CA57C7">
        <w:rPr>
          <w:sz w:val="10"/>
          <w:szCs w:val="10"/>
        </w:rPr>
        <w:t>Robbins claims that I violate my own ideal of dialogue by failing to engage those who, according to him, are "[my] most significant antagonists": Jean-François Lyotard and Jacques Rancière. But it is simply not true that I fail to address the fundamental concerns that neither of these thinkers owns in any absolute sense. I might have addressed their work particularly (there are significant differences between them), and I think the example of Rancière is a particularly fruitful one, especially given his own critique of sociological reductionism (and identity politics), and his universalism, which shares affinities with the forms of poststructuralist universalism (notably, Etienne Balibar's)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Habermasian position against its newer and more interesting challengers, and I also wanted the book to move beyond the 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14:paraId="2882951E" w14:textId="77777777" w:rsidR="00920369" w:rsidRPr="00CA57C7" w:rsidRDefault="00920369" w:rsidP="00920369">
      <w:pPr>
        <w:rPr>
          <w:sz w:val="10"/>
          <w:szCs w:val="10"/>
        </w:rPr>
      </w:pPr>
      <w:r w:rsidRPr="00CA57C7">
        <w:rPr>
          <w:sz w:val="10"/>
          <w:szCs w:val="10"/>
        </w:rPr>
        <w:t>There is a deeper issue at play in Robbins's invocation of Lyotard and Rancière,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14:paraId="349F5F5D" w14:textId="77777777" w:rsidR="00920369" w:rsidRPr="00CA57C7" w:rsidRDefault="00920369" w:rsidP="00920369">
      <w:pPr>
        <w:rPr>
          <w:sz w:val="16"/>
        </w:rPr>
      </w:pPr>
      <w:r w:rsidRPr="00CA57C7">
        <w:rPr>
          <w:sz w:val="16"/>
        </w:rPr>
        <w:t xml:space="preserve">Let's first examine the claim that my book is "unwittingly" inviting a resurrection of the "Enlightenment-equals-totalitarianism position." </w:t>
      </w:r>
      <w:r w:rsidRPr="00CA57C7">
        <w:rPr>
          <w:u w:val="single"/>
        </w:rPr>
        <w:t>How</w:t>
      </w:r>
      <w:r w:rsidRPr="00CA57C7">
        <w:rPr>
          <w:sz w:val="16"/>
        </w:rPr>
        <w:t xml:space="preserve">, one wonders, </w:t>
      </w:r>
      <w:r w:rsidRPr="00CA57C7">
        <w:rPr>
          <w:u w:val="single"/>
        </w:rPr>
        <w:t>could</w:t>
      </w:r>
      <w:r w:rsidRPr="00CA57C7">
        <w:rPr>
          <w:sz w:val="16"/>
        </w:rPr>
        <w:t xml:space="preserve"> a book </w:t>
      </w:r>
      <w:r w:rsidRPr="00CA57C7">
        <w:rPr>
          <w:u w:val="single"/>
        </w:rPr>
        <w:t xml:space="preserve">promoting </w:t>
      </w:r>
      <w:r w:rsidRPr="00CA57C7">
        <w:rPr>
          <w:b/>
          <w:iCs/>
          <w:u w:val="single"/>
          <w:bdr w:val="single" w:sz="8" w:space="0" w:color="auto"/>
        </w:rPr>
        <w:t>argument</w:t>
      </w:r>
      <w:r w:rsidRPr="00CA57C7">
        <w:rPr>
          <w:u w:val="single"/>
        </w:rPr>
        <w:t xml:space="preserve"> and </w:t>
      </w:r>
      <w:r w:rsidRPr="00CA57C7">
        <w:rPr>
          <w:b/>
          <w:iCs/>
          <w:u w:val="single"/>
          <w:bdr w:val="single" w:sz="8" w:space="0" w:color="auto"/>
        </w:rPr>
        <w:t>debate</w:t>
      </w:r>
      <w:r w:rsidRPr="00CA57C7">
        <w:rPr>
          <w:u w:val="single"/>
        </w:rPr>
        <w:t>, and</w:t>
      </w:r>
      <w:r w:rsidRPr="00CA57C7">
        <w:rPr>
          <w:sz w:val="16"/>
        </w:rPr>
        <w:t xml:space="preserve"> promoting </w:t>
      </w:r>
      <w:r w:rsidRPr="00CA57C7">
        <w:rPr>
          <w:b/>
          <w:iCs/>
          <w:highlight w:val="green"/>
          <w:u w:val="single"/>
          <w:bdr w:val="single" w:sz="8" w:space="0" w:color="auto"/>
        </w:rPr>
        <w:t>reason-giving practices</w:t>
      </w:r>
      <w:r w:rsidRPr="00CA57C7">
        <w:rPr>
          <w:u w:val="single"/>
        </w:rPr>
        <w:t xml:space="preserve"> as a kind of common ground that </w:t>
      </w:r>
      <w:r w:rsidRPr="00CA57C7">
        <w:rPr>
          <w:highlight w:val="green"/>
          <w:u w:val="single"/>
        </w:rPr>
        <w:t>should prevail over</w:t>
      </w:r>
      <w:r w:rsidRPr="00CA57C7">
        <w:rPr>
          <w:u w:val="single"/>
        </w:rPr>
        <w:t xml:space="preserve"> assertions of </w:t>
      </w:r>
      <w:r w:rsidRPr="00CA57C7">
        <w:rPr>
          <w:b/>
          <w:iCs/>
          <w:u w:val="single"/>
          <w:bdr w:val="single" w:sz="8" w:space="0" w:color="auto"/>
        </w:rPr>
        <w:t xml:space="preserve">cultural </w:t>
      </w:r>
      <w:r w:rsidRPr="00CA57C7">
        <w:rPr>
          <w:b/>
          <w:iCs/>
          <w:highlight w:val="green"/>
          <w:u w:val="single"/>
          <w:bdr w:val="single" w:sz="8" w:space="0" w:color="auto"/>
        </w:rPr>
        <w:t>authenticity</w:t>
      </w:r>
      <w:r w:rsidRPr="00CA57C7">
        <w:rPr>
          <w:u w:val="single"/>
        </w:rPr>
        <w:t xml:space="preserve">, somehow come to be seen as a </w:t>
      </w:r>
      <w:r w:rsidRPr="00CA57C7">
        <w:rPr>
          <w:b/>
          <w:iCs/>
          <w:u w:val="single"/>
          <w:bdr w:val="single" w:sz="8" w:space="0" w:color="auto"/>
        </w:rPr>
        <w:t>dangerous resurgence</w:t>
      </w:r>
      <w:r w:rsidRPr="00CA57C7">
        <w:rPr>
          <w:u w:val="single"/>
        </w:rPr>
        <w:t xml:space="preserve"> of bad Enlightenment?</w:t>
      </w:r>
      <w:r w:rsidRPr="00CA57C7">
        <w:rPr>
          <w:sz w:val="16"/>
        </w:rPr>
        <w:t xml:space="preserve"> Robbins tells us why: </w:t>
      </w:r>
      <w:r w:rsidRPr="00CA57C7">
        <w:rPr>
          <w:u w:val="single"/>
        </w:rPr>
        <w:t>I want "</w:t>
      </w:r>
      <w:r w:rsidRPr="00CA57C7">
        <w:rPr>
          <w:b/>
          <w:iCs/>
          <w:u w:val="single"/>
          <w:bdr w:val="single" w:sz="8" w:space="0" w:color="auto"/>
        </w:rPr>
        <w:t>argument on my own terms</w:t>
      </w:r>
      <w:r w:rsidRPr="00CA57C7">
        <w:rPr>
          <w:u w:val="single"/>
        </w:rPr>
        <w:t>"</w:t>
      </w:r>
      <w:r w:rsidRPr="00CA57C7">
        <w:rPr>
          <w:sz w:val="16"/>
        </w:rPr>
        <w:t xml:space="preserve">—that [End Page 285] is, </w:t>
      </w:r>
      <w:r w:rsidRPr="00CA57C7">
        <w:rPr>
          <w:u w:val="single"/>
        </w:rPr>
        <w:t xml:space="preserve">I want to </w:t>
      </w:r>
      <w:r w:rsidRPr="00CA57C7">
        <w:rPr>
          <w:b/>
          <w:iCs/>
          <w:u w:val="single"/>
          <w:bdr w:val="single" w:sz="8" w:space="0" w:color="auto"/>
        </w:rPr>
        <w:t>impose reason</w:t>
      </w:r>
      <w:r w:rsidRPr="00CA57C7">
        <w:rPr>
          <w:u w:val="single"/>
        </w:rPr>
        <w:t xml:space="preserve"> on people, which is a form of </w:t>
      </w:r>
      <w:r w:rsidRPr="00CA57C7">
        <w:rPr>
          <w:b/>
          <w:iCs/>
          <w:u w:val="single"/>
          <w:bdr w:val="single" w:sz="8" w:space="0" w:color="auto"/>
        </w:rPr>
        <w:t>power</w:t>
      </w:r>
      <w:r w:rsidRPr="00CA57C7">
        <w:rPr>
          <w:u w:val="single"/>
        </w:rPr>
        <w:t xml:space="preserve"> and </w:t>
      </w:r>
      <w:r w:rsidRPr="00CA57C7">
        <w:rPr>
          <w:b/>
          <w:iCs/>
          <w:u w:val="single"/>
          <w:bdr w:val="single" w:sz="8" w:space="0" w:color="auto"/>
        </w:rPr>
        <w:t>oppression</w:t>
      </w:r>
      <w:r w:rsidRPr="00CA57C7">
        <w:rPr>
          <w:u w:val="single"/>
        </w:rPr>
        <w:t xml:space="preserve">. But </w:t>
      </w:r>
      <w:r w:rsidRPr="00CA57C7">
        <w:rPr>
          <w:b/>
          <w:iCs/>
          <w:u w:val="single"/>
          <w:bdr w:val="single" w:sz="8" w:space="0" w:color="auto"/>
        </w:rPr>
        <w:t>what can this possibly mean</w:t>
      </w:r>
      <w:r w:rsidRPr="00CA57C7">
        <w:rPr>
          <w:u w:val="single"/>
        </w:rPr>
        <w:t xml:space="preserve">? </w:t>
      </w:r>
      <w:r w:rsidRPr="00CA57C7">
        <w:rPr>
          <w:highlight w:val="green"/>
          <w:u w:val="single"/>
        </w:rPr>
        <w:t xml:space="preserve">Arguments </w:t>
      </w:r>
      <w:r w:rsidRPr="00CA57C7">
        <w:rPr>
          <w:b/>
          <w:iCs/>
          <w:highlight w:val="green"/>
          <w:u w:val="single"/>
          <w:bdr w:val="single" w:sz="8" w:space="0" w:color="auto"/>
        </w:rPr>
        <w:t>stand</w:t>
      </w:r>
      <w:r w:rsidRPr="00CA57C7">
        <w:rPr>
          <w:highlight w:val="green"/>
          <w:u w:val="single"/>
        </w:rPr>
        <w:t xml:space="preserve"> or </w:t>
      </w:r>
      <w:r w:rsidRPr="00CA57C7">
        <w:rPr>
          <w:b/>
          <w:iCs/>
          <w:highlight w:val="green"/>
          <w:u w:val="single"/>
          <w:bdr w:val="single" w:sz="8" w:space="0" w:color="auto"/>
        </w:rPr>
        <w:t>fall</w:t>
      </w:r>
      <w:r w:rsidRPr="00CA57C7">
        <w:rPr>
          <w:highlight w:val="green"/>
          <w:u w:val="single"/>
        </w:rPr>
        <w:t xml:space="preserve"> based on whether they are</w:t>
      </w:r>
      <w:r w:rsidRPr="00CA57C7">
        <w:rPr>
          <w:u w:val="single"/>
        </w:rPr>
        <w:t xml:space="preserve"> </w:t>
      </w:r>
      <w:r w:rsidRPr="00CA57C7">
        <w:rPr>
          <w:b/>
          <w:iCs/>
          <w:u w:val="single"/>
          <w:bdr w:val="single" w:sz="8" w:space="0" w:color="auto"/>
        </w:rPr>
        <w:t>successful</w:t>
      </w:r>
      <w:r w:rsidRPr="00CA57C7">
        <w:rPr>
          <w:u w:val="single"/>
        </w:rPr>
        <w:t xml:space="preserve"> and </w:t>
      </w:r>
      <w:r w:rsidRPr="00CA57C7">
        <w:rPr>
          <w:b/>
          <w:iCs/>
          <w:highlight w:val="green"/>
          <w:u w:val="single"/>
          <w:bdr w:val="single" w:sz="8" w:space="0" w:color="auto"/>
        </w:rPr>
        <w:t>persuasive</w:t>
      </w:r>
      <w:r w:rsidRPr="00CA57C7">
        <w:rPr>
          <w:u w:val="single"/>
        </w:rPr>
        <w:t xml:space="preserve">, even an argument in favor of argument. </w:t>
      </w:r>
      <w:r w:rsidRPr="00CA57C7">
        <w:rPr>
          <w:highlight w:val="green"/>
          <w:u w:val="single"/>
        </w:rPr>
        <w:t xml:space="preserve">It </w:t>
      </w:r>
      <w:r w:rsidRPr="00CA57C7">
        <w:rPr>
          <w:b/>
          <w:iCs/>
          <w:highlight w:val="green"/>
          <w:u w:val="single"/>
          <w:bdr w:val="single" w:sz="8" w:space="0" w:color="auto"/>
        </w:rPr>
        <w:t>simply is not the case</w:t>
      </w:r>
      <w:r w:rsidRPr="00CA57C7">
        <w:rPr>
          <w:highlight w:val="green"/>
          <w:u w:val="single"/>
        </w:rPr>
        <w:t xml:space="preserve"> that an argument in favor of</w:t>
      </w:r>
      <w:r w:rsidRPr="00CA57C7">
        <w:rPr>
          <w:u w:val="single"/>
        </w:rPr>
        <w:t xml:space="preserve"> the importance of reasoned </w:t>
      </w:r>
      <w:r w:rsidRPr="00CA57C7">
        <w:rPr>
          <w:highlight w:val="green"/>
          <w:u w:val="single"/>
        </w:rPr>
        <w:t>debate</w:t>
      </w:r>
      <w:r w:rsidRPr="00CA57C7">
        <w:rPr>
          <w:sz w:val="16"/>
        </w:rPr>
        <w:t xml:space="preserve"> to liberal democracy </w:t>
      </w:r>
      <w:r w:rsidRPr="00CA57C7">
        <w:rPr>
          <w:highlight w:val="green"/>
          <w:u w:val="single"/>
        </w:rPr>
        <w:t xml:space="preserve">is </w:t>
      </w:r>
      <w:r w:rsidRPr="00CA57C7">
        <w:rPr>
          <w:b/>
          <w:iCs/>
          <w:highlight w:val="green"/>
          <w:u w:val="single"/>
          <w:bdr w:val="single" w:sz="8" w:space="0" w:color="auto"/>
        </w:rPr>
        <w:t>tantamount to oppressive power</w:t>
      </w:r>
      <w:r w:rsidRPr="00CA57C7">
        <w:rPr>
          <w:highlight w:val="green"/>
          <w:u w:val="single"/>
        </w:rPr>
        <w:t>. To assume</w:t>
      </w:r>
      <w:r w:rsidRPr="00CA57C7">
        <w:rPr>
          <w:u w:val="single"/>
        </w:rPr>
        <w:t xml:space="preserve"> so is to assume</w:t>
      </w:r>
      <w:r w:rsidRPr="00CA57C7">
        <w:rPr>
          <w:sz w:val="16"/>
        </w:rPr>
        <w:t xml:space="preserve">, in the manner of Theodor Adorno and Max Horkheimer, </w:t>
      </w:r>
      <w:r w:rsidRPr="00CA57C7">
        <w:rPr>
          <w:highlight w:val="green"/>
          <w:u w:val="single"/>
        </w:rPr>
        <w:t>that</w:t>
      </w:r>
      <w:r w:rsidRPr="00CA57C7">
        <w:rPr>
          <w:u w:val="single"/>
        </w:rPr>
        <w:t xml:space="preserve"> reason </w:t>
      </w:r>
      <w:r w:rsidRPr="00CA57C7">
        <w:rPr>
          <w:highlight w:val="green"/>
          <w:u w:val="single"/>
        </w:rPr>
        <w:t>is</w:t>
      </w:r>
      <w:r w:rsidRPr="00CA57C7">
        <w:rPr>
          <w:u w:val="single"/>
        </w:rPr>
        <w:t xml:space="preserve"> itself </w:t>
      </w:r>
      <w:r w:rsidRPr="00CA57C7">
        <w:rPr>
          <w:b/>
          <w:iCs/>
          <w:highlight w:val="green"/>
          <w:u w:val="single"/>
          <w:bdr w:val="single" w:sz="8" w:space="0" w:color="auto"/>
        </w:rPr>
        <w:t>violent</w:t>
      </w:r>
      <w:r w:rsidRPr="00CA57C7">
        <w:rPr>
          <w:highlight w:val="green"/>
          <w:u w:val="single"/>
        </w:rPr>
        <w:t xml:space="preserve">, </w:t>
      </w:r>
      <w:r w:rsidRPr="00CA57C7">
        <w:rPr>
          <w:b/>
          <w:iCs/>
          <w:highlight w:val="green"/>
          <w:u w:val="single"/>
          <w:bdr w:val="single" w:sz="8" w:space="0" w:color="auto"/>
        </w:rPr>
        <w:t>inherently</w:t>
      </w:r>
      <w:r w:rsidRPr="00CA57C7">
        <w:rPr>
          <w:u w:val="single"/>
        </w:rPr>
        <w:t xml:space="preserve">, and that it </w:t>
      </w:r>
      <w:r w:rsidRPr="00CA57C7">
        <w:rPr>
          <w:highlight w:val="green"/>
          <w:u w:val="single"/>
        </w:rPr>
        <w:t xml:space="preserve">will </w:t>
      </w:r>
      <w:r w:rsidRPr="00CA57C7">
        <w:rPr>
          <w:b/>
          <w:iCs/>
          <w:highlight w:val="green"/>
          <w:u w:val="single"/>
          <w:bdr w:val="single" w:sz="8" w:space="0" w:color="auto"/>
        </w:rPr>
        <w:t>always</w:t>
      </w:r>
      <w:r w:rsidRPr="00CA57C7">
        <w:rPr>
          <w:b/>
          <w:iCs/>
          <w:u w:val="single"/>
          <w:bdr w:val="single" w:sz="8" w:space="0" w:color="auto"/>
        </w:rPr>
        <w:t xml:space="preserve"> mask power</w:t>
      </w:r>
      <w:r w:rsidRPr="00CA57C7">
        <w:rPr>
          <w:u w:val="single"/>
        </w:rPr>
        <w:t xml:space="preserve"> and </w:t>
      </w:r>
      <w:r w:rsidRPr="00CA57C7">
        <w:rPr>
          <w:b/>
          <w:iCs/>
          <w:highlight w:val="green"/>
          <w:u w:val="single"/>
          <w:bdr w:val="single" w:sz="8" w:space="0" w:color="auto"/>
        </w:rPr>
        <w:t>enforce exclusions</w:t>
      </w:r>
      <w:r w:rsidRPr="00CA57C7">
        <w:rPr>
          <w:u w:val="single"/>
        </w:rPr>
        <w:t xml:space="preserve">. But to assume this is to assume </w:t>
      </w:r>
      <w:r w:rsidRPr="00CA57C7">
        <w:rPr>
          <w:highlight w:val="green"/>
          <w:u w:val="single"/>
        </w:rPr>
        <w:t xml:space="preserve">the </w:t>
      </w:r>
      <w:r w:rsidRPr="00CA57C7">
        <w:rPr>
          <w:b/>
          <w:iCs/>
          <w:highlight w:val="green"/>
          <w:u w:val="single"/>
          <w:bdr w:val="single" w:sz="8" w:space="0" w:color="auto"/>
        </w:rPr>
        <w:t>very view of Enlightenment reason</w:t>
      </w:r>
      <w:r w:rsidRPr="00CA57C7">
        <w:rPr>
          <w:sz w:val="16"/>
        </w:rPr>
        <w:t xml:space="preserve"> that Robbins claims we are "thankfully" well rid of. (I leave to the side the idea that any individual can proclaim that a debate is over, thankfully or not.) But </w:t>
      </w:r>
      <w:r w:rsidRPr="00CA57C7">
        <w:rPr>
          <w:u w:val="single"/>
        </w:rPr>
        <w:t>perhaps</w:t>
      </w:r>
      <w:r w:rsidRPr="00CA57C7">
        <w:rPr>
          <w:sz w:val="16"/>
        </w:rPr>
        <w:t xml:space="preserve"> Robbins will say, "</w:t>
      </w:r>
      <w:r w:rsidRPr="00CA57C7">
        <w:rPr>
          <w:u w:val="single"/>
        </w:rPr>
        <w:t xml:space="preserve">I am not imagining that your argument is </w:t>
      </w:r>
      <w:r w:rsidRPr="00CA57C7">
        <w:rPr>
          <w:b/>
          <w:iCs/>
          <w:u w:val="single"/>
          <w:bdr w:val="single" w:sz="8" w:space="0" w:color="auto"/>
        </w:rPr>
        <w:t>directly</w:t>
      </w:r>
      <w:r w:rsidRPr="00CA57C7">
        <w:rPr>
          <w:u w:val="single"/>
        </w:rPr>
        <w:t xml:space="preserve"> oppressive, but that what you argue for </w:t>
      </w:r>
      <w:r w:rsidRPr="00CA57C7">
        <w:rPr>
          <w:b/>
          <w:iCs/>
          <w:u w:val="single"/>
          <w:bdr w:val="single" w:sz="8" w:space="0" w:color="auto"/>
        </w:rPr>
        <w:t>would be</w:t>
      </w:r>
      <w:r w:rsidRPr="00CA57C7">
        <w:rPr>
          <w:u w:val="single"/>
        </w:rPr>
        <w:t xml:space="preserve">, if it were </w:t>
      </w:r>
      <w:r w:rsidRPr="00CA57C7">
        <w:rPr>
          <w:b/>
          <w:iCs/>
          <w:u w:val="single"/>
          <w:bdr w:val="single" w:sz="8" w:space="0" w:color="auto"/>
        </w:rPr>
        <w:t>enforced</w:t>
      </w:r>
      <w:r w:rsidRPr="00CA57C7">
        <w:rPr>
          <w:sz w:val="16"/>
        </w:rPr>
        <w:t xml:space="preserve">." </w:t>
      </w:r>
      <w:r w:rsidRPr="00CA57C7">
        <w:rPr>
          <w:u w:val="single"/>
        </w:rPr>
        <w:t xml:space="preserve">Yet my book </w:t>
      </w:r>
      <w:r w:rsidRPr="00CA57C7">
        <w:rPr>
          <w:b/>
          <w:iCs/>
          <w:u w:val="single"/>
          <w:bdr w:val="single" w:sz="8" w:space="0" w:color="auto"/>
        </w:rPr>
        <w:t>doesn't imagine</w:t>
      </w:r>
      <w:r w:rsidRPr="00CA57C7">
        <w:rPr>
          <w:u w:val="single"/>
        </w:rPr>
        <w:t xml:space="preserve"> or </w:t>
      </w:r>
      <w:r w:rsidRPr="00CA57C7">
        <w:rPr>
          <w:b/>
          <w:iCs/>
          <w:u w:val="single"/>
          <w:bdr w:val="single" w:sz="8" w:space="0" w:color="auto"/>
        </w:rPr>
        <w:t>suggest it is enforceable</w:t>
      </w:r>
      <w:r w:rsidRPr="00CA57C7">
        <w:rPr>
          <w:u w:val="single"/>
        </w:rPr>
        <w:t xml:space="preserve">; I simply </w:t>
      </w:r>
      <w:r w:rsidRPr="00CA57C7">
        <w:rPr>
          <w:b/>
          <w:iCs/>
          <w:u w:val="single"/>
          <w:bdr w:val="single" w:sz="8" w:space="0" w:color="auto"/>
        </w:rPr>
        <w:t>argue in favor of</w:t>
      </w:r>
      <w:r w:rsidRPr="00CA57C7">
        <w:rPr>
          <w:sz w:val="16"/>
        </w:rPr>
        <w:t xml:space="preserve">, I promote, </w:t>
      </w:r>
      <w:r w:rsidRPr="00CA57C7">
        <w:rPr>
          <w:u w:val="single"/>
        </w:rPr>
        <w:t xml:space="preserve">an ethos of </w:t>
      </w:r>
      <w:r w:rsidRPr="00CA57C7">
        <w:rPr>
          <w:highlight w:val="green"/>
          <w:u w:val="single"/>
        </w:rPr>
        <w:t>argument within a</w:t>
      </w:r>
      <w:r w:rsidRPr="00CA57C7">
        <w:rPr>
          <w:sz w:val="16"/>
        </w:rPr>
        <w:t xml:space="preserve"> liberal democratic and </w:t>
      </w:r>
      <w:r w:rsidRPr="00CA57C7">
        <w:rPr>
          <w:b/>
          <w:iCs/>
          <w:highlight w:val="green"/>
          <w:u w:val="single"/>
          <w:bdr w:val="single" w:sz="8" w:space="0" w:color="auto"/>
        </w:rPr>
        <w:t>proceduralist framework</w:t>
      </w:r>
      <w:r w:rsidRPr="00CA57C7">
        <w:rPr>
          <w:sz w:val="16"/>
        </w:rPr>
        <w:t xml:space="preserve">. As much as Robbins would like to think so, </w:t>
      </w:r>
      <w:r w:rsidRPr="00CA57C7">
        <w:rPr>
          <w:highlight w:val="green"/>
          <w:u w:val="single"/>
        </w:rPr>
        <w:t>neither</w:t>
      </w:r>
      <w:r w:rsidRPr="00CA57C7">
        <w:rPr>
          <w:u w:val="single"/>
        </w:rPr>
        <w:t xml:space="preserve"> I nor the books I write </w:t>
      </w:r>
      <w:r w:rsidRPr="00CA57C7">
        <w:rPr>
          <w:highlight w:val="green"/>
          <w:u w:val="single"/>
        </w:rPr>
        <w:t>can be cast as</w:t>
      </w:r>
      <w:r w:rsidRPr="00CA57C7">
        <w:rPr>
          <w:u w:val="single"/>
        </w:rPr>
        <w:t xml:space="preserve"> an arm of </w:t>
      </w:r>
      <w:r w:rsidRPr="00CA57C7">
        <w:rPr>
          <w:highlight w:val="green"/>
          <w:u w:val="single"/>
        </w:rPr>
        <w:t>the police</w:t>
      </w:r>
      <w:r w:rsidRPr="00CA57C7">
        <w:rPr>
          <w:sz w:val="16"/>
        </w:rPr>
        <w:t>.</w:t>
      </w:r>
    </w:p>
    <w:p w14:paraId="611A46DA" w14:textId="77777777" w:rsidR="00920369" w:rsidRPr="00CA57C7" w:rsidRDefault="00920369" w:rsidP="00920369">
      <w:pPr>
        <w:rPr>
          <w:sz w:val="16"/>
        </w:rPr>
      </w:pPr>
      <w:r w:rsidRPr="00CA57C7">
        <w:rPr>
          <w:sz w:val="16"/>
        </w:rPr>
        <w:t>Robbins wants to imagine a far more direct line of influence from criticism to political reality, however, and this is why it can be such a bad thing to suggest norms of argument. Watch as the gloves come off:</w:t>
      </w:r>
    </w:p>
    <w:p w14:paraId="481D11C1" w14:textId="77777777" w:rsidR="00920369" w:rsidRPr="00CA57C7" w:rsidRDefault="00920369" w:rsidP="00920369">
      <w:pPr>
        <w:rPr>
          <w:sz w:val="16"/>
        </w:rPr>
      </w:pPr>
      <w:r w:rsidRPr="00CA57C7">
        <w:rPr>
          <w:u w:val="single"/>
        </w:rPr>
        <w:t>Faced with the prospect of submitting to</w:t>
      </w:r>
      <w:r w:rsidRPr="00CA57C7">
        <w:rPr>
          <w:sz w:val="16"/>
        </w:rPr>
        <w:t xml:space="preserve"> her version of </w:t>
      </w:r>
      <w:r w:rsidRPr="00CA57C7">
        <w:rPr>
          <w:u w:val="single"/>
        </w:rPr>
        <w:t>argument</w:t>
      </w:r>
      <w:r w:rsidRPr="00CA57C7">
        <w:rPr>
          <w:sz w:val="16"/>
        </w:rPr>
        <w:t xml:space="preserve">—roughly, Habermas's version—and of being thus authorized to disagree only about other, smaller things, </w:t>
      </w:r>
      <w:r w:rsidRPr="00CA57C7">
        <w:rPr>
          <w:u w:val="single"/>
        </w:rPr>
        <w:t>some may feel that there will have been</w:t>
      </w:r>
      <w:r w:rsidRPr="00CA57C7">
        <w:rPr>
          <w:sz w:val="16"/>
        </w:rPr>
        <w:t xml:space="preserve"> an end to argument, or </w:t>
      </w:r>
      <w:r w:rsidRPr="00CA57C7">
        <w:rPr>
          <w:u w:val="single"/>
        </w:rPr>
        <w:t xml:space="preserve">an </w:t>
      </w:r>
      <w:r w:rsidRPr="00CA57C7">
        <w:rPr>
          <w:b/>
          <w:iCs/>
          <w:u w:val="single"/>
          <w:bdr w:val="single" w:sz="8" w:space="0" w:color="auto"/>
        </w:rPr>
        <w:t>end</w:t>
      </w:r>
      <w:r w:rsidRPr="00CA57C7">
        <w:rPr>
          <w:u w:val="single"/>
        </w:rPr>
        <w:t xml:space="preserve"> to the arguments they </w:t>
      </w:r>
      <w:r w:rsidRPr="00CA57C7">
        <w:rPr>
          <w:b/>
          <w:iCs/>
          <w:u w:val="single"/>
          <w:bdr w:val="single" w:sz="8" w:space="0" w:color="auto"/>
        </w:rPr>
        <w:t>find most interesting</w:t>
      </w:r>
      <w:r w:rsidRPr="00CA57C7">
        <w:rPr>
          <w:sz w:val="16"/>
        </w:rPr>
        <w:t xml:space="preserve">. With current events in mind, </w:t>
      </w:r>
      <w:r w:rsidRPr="00CA57C7">
        <w:rPr>
          <w:u w:val="single"/>
        </w:rPr>
        <w:t>I would be surprised if there were no recourse to the metaphor of a</w:t>
      </w:r>
      <w:r w:rsidRPr="00CA57C7">
        <w:rPr>
          <w:sz w:val="16"/>
        </w:rPr>
        <w:t xml:space="preserve"> regular army facing a </w:t>
      </w:r>
      <w:r w:rsidRPr="00CA57C7">
        <w:rPr>
          <w:b/>
          <w:iCs/>
          <w:u w:val="single"/>
          <w:bdr w:val="single" w:sz="8" w:space="0" w:color="auto"/>
        </w:rPr>
        <w:t>guerilla insurrection</w:t>
      </w:r>
      <w:r w:rsidRPr="00CA57C7">
        <w:rPr>
          <w:sz w:val="16"/>
        </w:rPr>
        <w:t xml:space="preserve">, </w:t>
      </w:r>
      <w:r w:rsidRPr="00CA57C7">
        <w:rPr>
          <w:u w:val="single"/>
        </w:rPr>
        <w:t xml:space="preserve">hinting that Anderson wants to force her opponents to </w:t>
      </w:r>
      <w:r w:rsidRPr="00CA57C7">
        <w:rPr>
          <w:b/>
          <w:iCs/>
          <w:u w:val="single"/>
          <w:bdr w:val="single" w:sz="8" w:space="0" w:color="auto"/>
        </w:rPr>
        <w:t>dress in uniform</w:t>
      </w:r>
      <w:r w:rsidRPr="00CA57C7">
        <w:rPr>
          <w:u w:val="single"/>
        </w:rPr>
        <w:t xml:space="preserve">, reside in </w:t>
      </w:r>
      <w:r w:rsidRPr="00CA57C7">
        <w:rPr>
          <w:b/>
          <w:iCs/>
          <w:u w:val="single"/>
          <w:bdr w:val="single" w:sz="8" w:space="0" w:color="auto"/>
        </w:rPr>
        <w:t>well-demarcated camps</w:t>
      </w:r>
      <w:r w:rsidRPr="00CA57C7">
        <w:rPr>
          <w:u w:val="single"/>
        </w:rPr>
        <w:t xml:space="preserve"> and </w:t>
      </w:r>
      <w:r w:rsidRPr="00CA57C7">
        <w:rPr>
          <w:b/>
          <w:iCs/>
          <w:u w:val="single"/>
          <w:bdr w:val="single" w:sz="8" w:space="0" w:color="auto"/>
        </w:rPr>
        <w:t>capitals</w:t>
      </w:r>
      <w:r w:rsidRPr="00CA57C7">
        <w:rPr>
          <w:u w:val="single"/>
        </w:rPr>
        <w:t xml:space="preserve"> that </w:t>
      </w:r>
      <w:r w:rsidRPr="00CA57C7">
        <w:rPr>
          <w:u w:val="single"/>
        </w:rPr>
        <w:lastRenderedPageBreak/>
        <w:t xml:space="preserve">can be </w:t>
      </w:r>
      <w:r w:rsidRPr="00CA57C7">
        <w:rPr>
          <w:b/>
          <w:iCs/>
          <w:u w:val="single"/>
          <w:bdr w:val="single" w:sz="8" w:space="0" w:color="auto"/>
        </w:rPr>
        <w:t>bombed</w:t>
      </w:r>
      <w:r w:rsidRPr="00CA57C7">
        <w:rPr>
          <w:u w:val="single"/>
        </w:rPr>
        <w:t xml:space="preserve">, fight by the </w:t>
      </w:r>
      <w:r w:rsidRPr="00CA57C7">
        <w:rPr>
          <w:b/>
          <w:iCs/>
          <w:u w:val="single"/>
          <w:bdr w:val="single" w:sz="8" w:space="0" w:color="auto"/>
        </w:rPr>
        <w:t>rules of states</w:t>
      </w:r>
      <w:r w:rsidRPr="00CA57C7">
        <w:rPr>
          <w:sz w:val="16"/>
        </w:rPr>
        <w:t xml:space="preserve"> (whether the states themselves abide by these rules or not), and so on—in short, that she wants </w:t>
      </w:r>
      <w:r w:rsidRPr="00CA57C7">
        <w:rPr>
          <w:u w:val="single"/>
        </w:rPr>
        <w:t xml:space="preserve">to get the battle onto a terrain where her side will be </w:t>
      </w:r>
      <w:r w:rsidRPr="00CA57C7">
        <w:rPr>
          <w:b/>
          <w:iCs/>
          <w:u w:val="single"/>
          <w:bdr w:val="single" w:sz="8" w:space="0" w:color="auto"/>
        </w:rPr>
        <w:t>assured</w:t>
      </w:r>
      <w:r w:rsidRPr="00CA57C7">
        <w:rPr>
          <w:u w:val="single"/>
        </w:rPr>
        <w:t xml:space="preserve"> of having the </w:t>
      </w:r>
      <w:r w:rsidRPr="00CA57C7">
        <w:rPr>
          <w:b/>
          <w:iCs/>
          <w:u w:val="single"/>
          <w:bdr w:val="single" w:sz="8" w:space="0" w:color="auto"/>
        </w:rPr>
        <w:t>upper hand</w:t>
      </w:r>
      <w:r w:rsidRPr="00CA57C7">
        <w:rPr>
          <w:sz w:val="16"/>
        </w:rPr>
        <w:t>.</w:t>
      </w:r>
    </w:p>
    <w:p w14:paraId="1E3EFCEC" w14:textId="77777777" w:rsidR="00920369" w:rsidRPr="00CA57C7" w:rsidRDefault="00920369" w:rsidP="00920369">
      <w:pPr>
        <w:rPr>
          <w:sz w:val="16"/>
        </w:rPr>
      </w:pPr>
      <w:r w:rsidRPr="00CA57C7">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CA57C7">
        <w:rPr>
          <w:u w:val="single"/>
        </w:rPr>
        <w:t xml:space="preserve">the </w:t>
      </w:r>
      <w:r w:rsidRPr="00CA57C7">
        <w:rPr>
          <w:b/>
          <w:iCs/>
          <w:u w:val="single"/>
          <w:bdr w:val="single" w:sz="8" w:space="0" w:color="auto"/>
        </w:rPr>
        <w:t>sudden elevation of stakes</w:t>
      </w:r>
      <w:r w:rsidRPr="00CA57C7">
        <w:rPr>
          <w:sz w:val="16"/>
        </w:rPr>
        <w:t xml:space="preserve">. It </w:t>
      </w:r>
      <w:r w:rsidRPr="00CA57C7">
        <w:rPr>
          <w:u w:val="single"/>
        </w:rPr>
        <w:t>is a symptom of the</w:t>
      </w:r>
      <w:r w:rsidRPr="00CA57C7">
        <w:rPr>
          <w:sz w:val="16"/>
        </w:rPr>
        <w:t xml:space="preserve"> sorry state of affairs in our profession that it plays out repeatedly this tragicomic </w:t>
      </w:r>
      <w:r w:rsidRPr="00CA57C7">
        <w:rPr>
          <w:u w:val="single"/>
        </w:rPr>
        <w:t xml:space="preserve">tendency to give a </w:t>
      </w:r>
      <w:r w:rsidRPr="00CA57C7">
        <w:rPr>
          <w:b/>
          <w:iCs/>
          <w:u w:val="single"/>
          <w:bdr w:val="single" w:sz="8" w:space="0" w:color="auto"/>
        </w:rPr>
        <w:t>grandiose political meaning</w:t>
      </w:r>
      <w:r w:rsidRPr="00CA57C7">
        <w:rPr>
          <w:u w:val="single"/>
        </w:rPr>
        <w:t xml:space="preserve"> to every object it analyzes or confronts</w:t>
      </w:r>
      <w:r w:rsidRPr="00CA57C7">
        <w:rPr>
          <w:sz w:val="16"/>
        </w:rPr>
        <w:t xml:space="preserve">. We have evidence of how desperate the situation is when we see it in a critic as thoughtful as Bruce Robbins, where it emerges as the need to allegorize a point about an </w:t>
      </w:r>
      <w:r w:rsidRPr="00CA57C7">
        <w:rPr>
          <w:highlight w:val="green"/>
          <w:u w:val="single"/>
        </w:rPr>
        <w:t>argument</w:t>
      </w:r>
      <w:r w:rsidRPr="00CA57C7">
        <w:rPr>
          <w:sz w:val="16"/>
        </w:rPr>
        <w:t xml:space="preserve"> in such a way that it </w:t>
      </w:r>
      <w:r w:rsidRPr="00CA57C7">
        <w:rPr>
          <w:u w:val="single"/>
        </w:rPr>
        <w:t xml:space="preserve">gets </w:t>
      </w:r>
      <w:r w:rsidRPr="00CA57C7">
        <w:rPr>
          <w:highlight w:val="green"/>
          <w:u w:val="single"/>
        </w:rPr>
        <w:t xml:space="preserve">cast as the </w:t>
      </w:r>
      <w:r w:rsidRPr="00CA57C7">
        <w:rPr>
          <w:b/>
          <w:iCs/>
          <w:highlight w:val="green"/>
          <w:u w:val="single"/>
          <w:bdr w:val="single" w:sz="8" w:space="0" w:color="auto"/>
        </w:rPr>
        <w:t>equivalent of war atrocities</w:t>
      </w:r>
      <w:r w:rsidRPr="00CA57C7">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CA57C7">
        <w:rPr>
          <w:u w:val="single"/>
        </w:rPr>
        <w:t xml:space="preserve">It is </w:t>
      </w:r>
      <w:r w:rsidRPr="00CA57C7">
        <w:rPr>
          <w:b/>
          <w:iCs/>
          <w:highlight w:val="green"/>
          <w:u w:val="single"/>
          <w:bdr w:val="single" w:sz="8" w:space="0" w:color="auto"/>
        </w:rPr>
        <w:t>hard</w:t>
      </w:r>
      <w:r w:rsidRPr="00CA57C7">
        <w:rPr>
          <w:sz w:val="16"/>
        </w:rPr>
        <w:t xml:space="preserve"> for me </w:t>
      </w:r>
      <w:r w:rsidRPr="00CA57C7">
        <w:rPr>
          <w:highlight w:val="green"/>
          <w:u w:val="single"/>
        </w:rPr>
        <w:t>to see how</w:t>
      </w:r>
      <w:r w:rsidRPr="00CA57C7">
        <w:rPr>
          <w:sz w:val="16"/>
        </w:rPr>
        <w:t xml:space="preserve"> my </w:t>
      </w:r>
      <w:r w:rsidRPr="00CA57C7">
        <w:rPr>
          <w:u w:val="single"/>
        </w:rPr>
        <w:t xml:space="preserve">argument about </w:t>
      </w:r>
      <w:r w:rsidRPr="00CA57C7">
        <w:rPr>
          <w:highlight w:val="green"/>
          <w:u w:val="single"/>
        </w:rPr>
        <w:t>proceduralism can be</w:t>
      </w:r>
      <w:r w:rsidRPr="00CA57C7">
        <w:rPr>
          <w:u w:val="single"/>
        </w:rPr>
        <w:t xml:space="preserve"> associated with the policies of </w:t>
      </w:r>
      <w:r w:rsidRPr="00CA57C7">
        <w:rPr>
          <w:highlight w:val="green"/>
          <w:u w:val="single"/>
        </w:rPr>
        <w:t xml:space="preserve">the </w:t>
      </w:r>
      <w:r w:rsidRPr="00CA57C7">
        <w:rPr>
          <w:b/>
          <w:iCs/>
          <w:highlight w:val="green"/>
          <w:u w:val="single"/>
          <w:bdr w:val="single" w:sz="8" w:space="0" w:color="auto"/>
        </w:rPr>
        <w:t>Bush administration</w:t>
      </w:r>
      <w:r w:rsidRPr="00CA57C7">
        <w:rPr>
          <w:u w:val="single"/>
        </w:rPr>
        <w:t xml:space="preserve"> when that</w:t>
      </w:r>
      <w:r w:rsidRPr="00CA57C7">
        <w:rPr>
          <w:sz w:val="16"/>
        </w:rPr>
        <w:t xml:space="preserve"> administration has </w:t>
      </w:r>
      <w:r w:rsidRPr="00CA57C7">
        <w:rPr>
          <w:u w:val="single"/>
        </w:rPr>
        <w:t xml:space="preserve">exhibited a </w:t>
      </w:r>
      <w:r w:rsidRPr="00CA57C7">
        <w:rPr>
          <w:b/>
          <w:iCs/>
          <w:u w:val="single"/>
          <w:bdr w:val="single" w:sz="8" w:space="0" w:color="auto"/>
        </w:rPr>
        <w:t>flagrant disregard of</w:t>
      </w:r>
      <w:r w:rsidRPr="00CA57C7">
        <w:rPr>
          <w:sz w:val="16"/>
        </w:rPr>
        <w:t xml:space="preserve"> democratic </w:t>
      </w:r>
      <w:r w:rsidRPr="00CA57C7">
        <w:rPr>
          <w:b/>
          <w:iCs/>
          <w:u w:val="single"/>
          <w:bdr w:val="single" w:sz="8" w:space="0" w:color="auto"/>
        </w:rPr>
        <w:t>procedure</w:t>
      </w:r>
      <w:r w:rsidRPr="00CA57C7">
        <w:rPr>
          <w:sz w:val="16"/>
        </w:rPr>
        <w:t xml:space="preserve"> and the rule of law. I happen to think that a renewed focus on proceduralism is a timely venture, which is why I spend so much time discussing it in my final chapter. But I hasten to add that </w:t>
      </w:r>
      <w:r w:rsidRPr="00CA57C7">
        <w:rPr>
          <w:u w:val="single"/>
        </w:rPr>
        <w:t xml:space="preserve">I am </w:t>
      </w:r>
      <w:r w:rsidRPr="00CA57C7">
        <w:rPr>
          <w:b/>
          <w:iCs/>
          <w:u w:val="single"/>
          <w:bdr w:val="single" w:sz="8" w:space="0" w:color="auto"/>
        </w:rPr>
        <w:t>not</w:t>
      </w:r>
      <w:r w:rsidRPr="00CA57C7">
        <w:rPr>
          <w:sz w:val="16"/>
        </w:rPr>
        <w:t xml:space="preserve"> interested in </w:t>
      </w:r>
      <w:r w:rsidRPr="00CA57C7">
        <w:rPr>
          <w:b/>
          <w:iCs/>
          <w:u w:val="single"/>
          <w:bdr w:val="single" w:sz="8" w:space="0" w:color="auto"/>
        </w:rPr>
        <w:t>imagining</w:t>
      </w:r>
      <w:r w:rsidRPr="00CA57C7">
        <w:rPr>
          <w:u w:val="single"/>
        </w:rPr>
        <w:t xml:space="preserve"> that proceduralism is the </w:t>
      </w:r>
      <w:r w:rsidRPr="00CA57C7">
        <w:rPr>
          <w:b/>
          <w:iCs/>
          <w:u w:val="single"/>
          <w:bdr w:val="single" w:sz="8" w:space="0" w:color="auto"/>
        </w:rPr>
        <w:t>sole political response</w:t>
      </w:r>
      <w:r w:rsidRPr="00CA57C7">
        <w:rPr>
          <w:u w:val="single"/>
        </w:rPr>
        <w:t xml:space="preserve"> to the needs of cultural criticism in our time</w:t>
      </w:r>
      <w:r w:rsidRPr="00CA57C7">
        <w:rPr>
          <w:sz w:val="16"/>
        </w:rPr>
        <w:t>: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71799B1C" w14:textId="77777777" w:rsidR="00920369" w:rsidRPr="00CA57C7" w:rsidRDefault="00920369" w:rsidP="00920369">
      <w:pPr>
        <w:rPr>
          <w:sz w:val="16"/>
        </w:rPr>
      </w:pPr>
      <w:r w:rsidRPr="00CA57C7">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explicitness. This conception of argument is too narrow (and hence authoritarian). To this I would reply simply that </w:t>
      </w:r>
      <w:r w:rsidRPr="00CA57C7">
        <w:rPr>
          <w:u w:val="single"/>
        </w:rPr>
        <w:t xml:space="preserve">logical consistency and normative coherence and explicitness </w:t>
      </w:r>
      <w:r w:rsidRPr="00CA57C7">
        <w:rPr>
          <w:b/>
          <w:iCs/>
          <w:u w:val="single"/>
          <w:bdr w:val="single" w:sz="8" w:space="0" w:color="auto"/>
        </w:rPr>
        <w:t>do not exhaust</w:t>
      </w:r>
      <w:r w:rsidRPr="00CA57C7">
        <w:rPr>
          <w:u w:val="single"/>
        </w:rPr>
        <w:t xml:space="preserve"> the possible forms, modes, and strategies of argumentation. There is a </w:t>
      </w:r>
      <w:r w:rsidRPr="00CA57C7">
        <w:rPr>
          <w:b/>
          <w:iCs/>
          <w:u w:val="single"/>
          <w:bdr w:val="single" w:sz="8" w:space="0" w:color="auto"/>
        </w:rPr>
        <w:t>distinction</w:t>
      </w:r>
      <w:r w:rsidRPr="00CA57C7">
        <w:rPr>
          <w:u w:val="single"/>
        </w:rPr>
        <w:t xml:space="preserve"> to be made between the </w:t>
      </w:r>
      <w:r w:rsidRPr="00CA57C7">
        <w:rPr>
          <w:b/>
          <w:iCs/>
          <w:u w:val="single"/>
          <w:bdr w:val="single" w:sz="8" w:space="0" w:color="auto"/>
        </w:rPr>
        <w:t>identification</w:t>
      </w:r>
      <w:r w:rsidRPr="00CA57C7">
        <w:rPr>
          <w:u w:val="single"/>
        </w:rPr>
        <w:t xml:space="preserve"> of moves that </w:t>
      </w:r>
      <w:r w:rsidRPr="00CA57C7">
        <w:rPr>
          <w:b/>
          <w:iCs/>
          <w:u w:val="single"/>
          <w:bdr w:val="single" w:sz="8" w:space="0" w:color="auto"/>
        </w:rPr>
        <w:t>stultify</w:t>
      </w:r>
      <w:r w:rsidRPr="00CA57C7">
        <w:rPr>
          <w:sz w:val="16"/>
        </w:rPr>
        <w:t xml:space="preserve"> or disarm </w:t>
      </w:r>
      <w:r w:rsidRPr="00CA57C7">
        <w:rPr>
          <w:b/>
          <w:iCs/>
          <w:u w:val="single"/>
          <w:bdr w:val="single" w:sz="8" w:space="0" w:color="auto"/>
        </w:rPr>
        <w:t>argument</w:t>
      </w:r>
      <w:r w:rsidRPr="00CA57C7">
        <w:rPr>
          <w:u w:val="single"/>
        </w:rPr>
        <w:t xml:space="preserve">, and an </w:t>
      </w:r>
      <w:r w:rsidRPr="00CA57C7">
        <w:rPr>
          <w:b/>
          <w:iCs/>
          <w:u w:val="single"/>
          <w:bdr w:val="single" w:sz="8" w:space="0" w:color="auto"/>
        </w:rPr>
        <w:t>insistence</w:t>
      </w:r>
      <w:r w:rsidRPr="00CA57C7">
        <w:rPr>
          <w:u w:val="single"/>
        </w:rPr>
        <w:t xml:space="preserve"> on some sort of </w:t>
      </w:r>
      <w:r w:rsidRPr="00CA57C7">
        <w:rPr>
          <w:b/>
          <w:iCs/>
          <w:u w:val="single"/>
          <w:bdr w:val="single" w:sz="8" w:space="0" w:color="auto"/>
        </w:rPr>
        <w:t>single manner</w:t>
      </w:r>
      <w:r w:rsidRPr="00CA57C7">
        <w:rPr>
          <w:u w:val="single"/>
        </w:rPr>
        <w:t xml:space="preserve"> of reasoned argument. The former I am </w:t>
      </w:r>
      <w:r w:rsidRPr="00CA57C7">
        <w:rPr>
          <w:b/>
          <w:iCs/>
          <w:u w:val="single"/>
          <w:bdr w:val="single" w:sz="8" w:space="0" w:color="auto"/>
        </w:rPr>
        <w:t>entirely committed</w:t>
      </w:r>
      <w:r w:rsidRPr="00CA57C7">
        <w:rPr>
          <w:u w:val="single"/>
        </w:rPr>
        <w:t xml:space="preserve"> to; the latter </w:t>
      </w:r>
      <w:r w:rsidRPr="00CA57C7">
        <w:rPr>
          <w:b/>
          <w:iCs/>
          <w:u w:val="single"/>
          <w:bdr w:val="single" w:sz="8" w:space="0" w:color="auto"/>
        </w:rPr>
        <w:t>not at all</w:t>
      </w:r>
      <w:r w:rsidRPr="00CA57C7">
        <w:rPr>
          <w:sz w:val="16"/>
        </w:rPr>
        <w:t>, despite the fact that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614075E9" w14:textId="77777777" w:rsidR="00920369" w:rsidRPr="00CA57C7" w:rsidRDefault="00920369" w:rsidP="00920369">
      <w:pPr>
        <w:rPr>
          <w:sz w:val="16"/>
        </w:rPr>
      </w:pPr>
      <w:r w:rsidRPr="00CA57C7">
        <w:rPr>
          <w:u w:val="single"/>
        </w:rPr>
        <w:t xml:space="preserve">Different genres within academe have </w:t>
      </w:r>
      <w:r w:rsidRPr="00CA57C7">
        <w:rPr>
          <w:b/>
          <w:iCs/>
          <w:u w:val="single"/>
          <w:bdr w:val="single" w:sz="8" w:space="0" w:color="auto"/>
        </w:rPr>
        <w:t>different conventions</w:t>
      </w:r>
      <w:r w:rsidRPr="00CA57C7">
        <w:rPr>
          <w:sz w:val="16"/>
        </w:rPr>
        <w:t xml:space="preserve">, of course, </w:t>
      </w:r>
      <w:r w:rsidRPr="00CA57C7">
        <w:rPr>
          <w:u w:val="single"/>
        </w:rPr>
        <w:t xml:space="preserve">and we </w:t>
      </w:r>
      <w:r w:rsidRPr="00CA57C7">
        <w:rPr>
          <w:b/>
          <w:iCs/>
          <w:u w:val="single"/>
          <w:bdr w:val="single" w:sz="8" w:space="0" w:color="auto"/>
        </w:rPr>
        <w:t>can</w:t>
      </w:r>
      <w:r w:rsidRPr="00CA57C7">
        <w:rPr>
          <w:u w:val="single"/>
        </w:rPr>
        <w:t xml:space="preserve"> and </w:t>
      </w:r>
      <w:r w:rsidRPr="00CA57C7">
        <w:rPr>
          <w:b/>
          <w:iCs/>
          <w:u w:val="single"/>
          <w:bdr w:val="single" w:sz="8" w:space="0" w:color="auto"/>
        </w:rPr>
        <w:t>do</w:t>
      </w:r>
      <w:r w:rsidRPr="00CA57C7">
        <w:rPr>
          <w:u w:val="single"/>
        </w:rPr>
        <w:t xml:space="preserve"> make decisions </w:t>
      </w:r>
      <w:r w:rsidRPr="00CA57C7">
        <w:rPr>
          <w:b/>
          <w:iCs/>
          <w:u w:val="single"/>
          <w:bdr w:val="single" w:sz="8" w:space="0" w:color="auto"/>
        </w:rPr>
        <w:t>all the time</w:t>
      </w:r>
      <w:r w:rsidRPr="00CA57C7">
        <w:rPr>
          <w:u w:val="single"/>
        </w:rPr>
        <w:t xml:space="preserve"> about what </w:t>
      </w:r>
      <w:r w:rsidRPr="00CA57C7">
        <w:rPr>
          <w:b/>
          <w:iCs/>
          <w:u w:val="single"/>
          <w:bdr w:val="single" w:sz="8" w:space="0" w:color="auto"/>
        </w:rPr>
        <w:t>rises</w:t>
      </w:r>
      <w:r w:rsidRPr="00CA57C7">
        <w:rPr>
          <w:u w:val="single"/>
        </w:rPr>
        <w:t xml:space="preserve"> to the </w:t>
      </w:r>
      <w:r w:rsidRPr="00CA57C7">
        <w:rPr>
          <w:b/>
          <w:iCs/>
          <w:u w:val="single"/>
          <w:bdr w:val="single" w:sz="8" w:space="0" w:color="auto"/>
        </w:rPr>
        <w:t>level of cogency</w:t>
      </w:r>
      <w:r w:rsidRPr="00CA57C7">
        <w:rPr>
          <w:u w:val="single"/>
        </w:rPr>
        <w:t xml:space="preserve"> within specific academic venues, and what </w:t>
      </w:r>
      <w:r w:rsidRPr="00CA57C7">
        <w:rPr>
          <w:b/>
          <w:iCs/>
          <w:u w:val="single"/>
          <w:bdr w:val="single" w:sz="8" w:space="0" w:color="auto"/>
        </w:rPr>
        <w:t>doesn't</w:t>
      </w:r>
      <w:r w:rsidRPr="00CA57C7">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CA57C7">
        <w:rPr>
          <w:u w:val="single"/>
        </w:rPr>
        <w:t xml:space="preserve">in a forum exchange there is an </w:t>
      </w:r>
      <w:r w:rsidRPr="00CA57C7">
        <w:rPr>
          <w:b/>
          <w:iCs/>
          <w:u w:val="single"/>
          <w:bdr w:val="single" w:sz="8" w:space="0" w:color="auto"/>
        </w:rPr>
        <w:t>implicit norm</w:t>
      </w:r>
      <w:r w:rsidRPr="00CA57C7">
        <w:rPr>
          <w:u w:val="single"/>
        </w:rPr>
        <w:t xml:space="preserve"> of argument, a tendency to </w:t>
      </w:r>
      <w:r w:rsidRPr="00CA57C7">
        <w:rPr>
          <w:b/>
          <w:iCs/>
          <w:u w:val="single"/>
          <w:bdr w:val="single" w:sz="8" w:space="0" w:color="auto"/>
        </w:rPr>
        <w:t>judge</w:t>
      </w:r>
      <w:r w:rsidRPr="00CA57C7">
        <w:rPr>
          <w:u w:val="single"/>
        </w:rPr>
        <w:t xml:space="preserve"> whether a particular participant is making a </w:t>
      </w:r>
      <w:r w:rsidRPr="00CA57C7">
        <w:rPr>
          <w:b/>
          <w:iCs/>
          <w:u w:val="single"/>
          <w:bdr w:val="single" w:sz="8" w:space="0" w:color="auto"/>
        </w:rPr>
        <w:t>strong</w:t>
      </w:r>
      <w:r w:rsidRPr="00CA57C7">
        <w:rPr>
          <w:u w:val="single"/>
        </w:rPr>
        <w:t xml:space="preserve"> or a </w:t>
      </w:r>
      <w:r w:rsidRPr="00CA57C7">
        <w:rPr>
          <w:b/>
          <w:iCs/>
          <w:u w:val="single"/>
          <w:bdr w:val="single" w:sz="8" w:space="0" w:color="auto"/>
        </w:rPr>
        <w:t>weak case</w:t>
      </w:r>
      <w:r w:rsidRPr="00CA57C7">
        <w:rPr>
          <w:u w:val="single"/>
        </w:rPr>
        <w:t xml:space="preserve"> in light of the </w:t>
      </w:r>
      <w:r w:rsidRPr="00CA57C7">
        <w:rPr>
          <w:b/>
          <w:iCs/>
          <w:u w:val="single"/>
          <w:bdr w:val="single" w:sz="8" w:space="0" w:color="auto"/>
        </w:rPr>
        <w:t>competing claims</w:t>
      </w:r>
      <w:r w:rsidRPr="00CA57C7">
        <w:rPr>
          <w:u w:val="single"/>
        </w:rPr>
        <w:t xml:space="preserve"> at play. Much of our time</w:t>
      </w:r>
      <w:r w:rsidRPr="00CA57C7">
        <w:rPr>
          <w:sz w:val="16"/>
        </w:rPr>
        <w:t xml:space="preserve"> in the profession </w:t>
      </w:r>
      <w:r w:rsidRPr="00CA57C7">
        <w:rPr>
          <w:u w:val="single"/>
        </w:rPr>
        <w:t xml:space="preserve">is taken with </w:t>
      </w:r>
      <w:r w:rsidRPr="00CA57C7">
        <w:rPr>
          <w:b/>
          <w:iCs/>
          <w:u w:val="single"/>
          <w:bdr w:val="single" w:sz="8" w:space="0" w:color="auto"/>
        </w:rPr>
        <w:t>judging</w:t>
      </w:r>
      <w:r w:rsidRPr="00CA57C7">
        <w:rPr>
          <w:u w:val="single"/>
        </w:rPr>
        <w:t xml:space="preserve"> the quality of </w:t>
      </w:r>
      <w:r w:rsidRPr="00CA57C7">
        <w:rPr>
          <w:b/>
          <w:iCs/>
          <w:u w:val="single"/>
          <w:bdr w:val="single" w:sz="8" w:space="0" w:color="auto"/>
        </w:rPr>
        <w:t>all manner</w:t>
      </w:r>
      <w:r w:rsidRPr="00CA57C7">
        <w:rPr>
          <w:u w:val="single"/>
        </w:rPr>
        <w:t xml:space="preserve"> of academic performance, and much of it has to do with </w:t>
      </w:r>
      <w:r w:rsidRPr="00CA57C7">
        <w:rPr>
          <w:b/>
          <w:iCs/>
          <w:u w:val="single"/>
          <w:bdr w:val="single" w:sz="8" w:space="0" w:color="auto"/>
        </w:rPr>
        <w:t>norms of argument</w:t>
      </w:r>
      <w:r w:rsidRPr="00CA57C7">
        <w:rPr>
          <w:sz w:val="16"/>
        </w:rPr>
        <w:t>, however much Robbins may worry about their potentially coercive nature.</w:t>
      </w:r>
    </w:p>
    <w:p w14:paraId="00F8457D" w14:textId="77777777" w:rsidR="00920369" w:rsidRPr="00CA57C7" w:rsidRDefault="00920369" w:rsidP="00920369">
      <w:pPr>
        <w:rPr>
          <w:sz w:val="10"/>
          <w:szCs w:val="10"/>
        </w:rPr>
      </w:pPr>
      <w:r w:rsidRPr="00CA57C7">
        <w:rPr>
          <w:sz w:val="10"/>
          <w:szCs w:val="10"/>
        </w:rPr>
        <w:t xml:space="preserve">From time to time I myself have wondered whether my book is too influenced by the modes of academe. But when I read a piece of writing like the one that Elspeth Probyn produced, I find myself feeling a renewed commitment to the evaluative norms of responsible scholarship, and to the idea that clearly agreed-upon genres and protocols of fair scholarship benefit from explicit affirmation at times. Probyn's piece does not conform at all to the conventions </w:t>
      </w:r>
      <w:r w:rsidRPr="00CA57C7">
        <w:rPr>
          <w:sz w:val="10"/>
          <w:szCs w:val="10"/>
        </w:rPr>
        <w:lastRenderedPageBreak/>
        <w:t>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4F8E77B8" w14:textId="77777777" w:rsidR="00920369" w:rsidRPr="00CA57C7" w:rsidRDefault="00920369" w:rsidP="00920369">
      <w:pPr>
        <w:rPr>
          <w:sz w:val="10"/>
          <w:szCs w:val="10"/>
        </w:rPr>
      </w:pPr>
      <w:r w:rsidRPr="00CA57C7">
        <w:rPr>
          <w:sz w:val="10"/>
          <w:szCs w:val="10"/>
        </w:rPr>
        <w:t>Do we really want to overhear this kind of conversation when we turn to the review section of a journal like Criticism? Of what intellectual value is it to know [End Page 288] Probyn's casual reactions to a book she won't bother responsibly to describe or engage, unless of course we accord to Probyn some sort of authority in advance that makes argument unnecessary.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Probyn's searing critique of the problem with advocating debate generally. But note that it relies, first, upon the invocation of an authority, Stuart Hall, and then upon the implication that her students have all entirely absorbed her own channeling of that authority. Probyn is entirely unbothered, moreover, that the undergraduates in her classes unblinkingly accept this empty statement without protest or challenge or further inquiry into its aimless specificity.</w:t>
      </w:r>
    </w:p>
    <w:p w14:paraId="2793A73C" w14:textId="77777777" w:rsidR="00920369" w:rsidRPr="00CA57C7" w:rsidRDefault="00920369" w:rsidP="00920369">
      <w:pPr>
        <w:rPr>
          <w:sz w:val="16"/>
        </w:rPr>
      </w:pPr>
      <w:r w:rsidRPr="00CA57C7">
        <w:rPr>
          <w:sz w:val="16"/>
        </w:rPr>
        <w:t xml:space="preserve">Probyn's piece is a mixture of affective fallacy, argument by authority, and bald ad hominem. </w:t>
      </w:r>
      <w:r w:rsidRPr="00CA57C7">
        <w:rPr>
          <w:u w:val="single"/>
        </w:rPr>
        <w:t xml:space="preserve">There's a </w:t>
      </w:r>
      <w:r w:rsidRPr="00CA57C7">
        <w:rPr>
          <w:b/>
          <w:iCs/>
          <w:u w:val="single"/>
          <w:bdr w:val="single" w:sz="8" w:space="0" w:color="auto"/>
        </w:rPr>
        <w:t>pattern</w:t>
      </w:r>
      <w:r w:rsidRPr="00CA57C7">
        <w:rPr>
          <w:u w:val="single"/>
        </w:rPr>
        <w:t xml:space="preserve"> here</w:t>
      </w:r>
      <w:r w:rsidRPr="00CA57C7">
        <w:rPr>
          <w:sz w:val="16"/>
        </w:rPr>
        <w:t xml:space="preserve">: precisely </w:t>
      </w:r>
      <w:r w:rsidRPr="00CA57C7">
        <w:rPr>
          <w:u w:val="single"/>
        </w:rPr>
        <w:t xml:space="preserve">the tendency to </w:t>
      </w:r>
      <w:r w:rsidRPr="00CA57C7">
        <w:rPr>
          <w:b/>
          <w:iCs/>
          <w:u w:val="single"/>
          <w:bdr w:val="single" w:sz="8" w:space="0" w:color="auto"/>
        </w:rPr>
        <w:t>personalize argument</w:t>
      </w:r>
      <w:r w:rsidRPr="00CA57C7">
        <w:rPr>
          <w:u w:val="single"/>
        </w:rPr>
        <w:t xml:space="preserve"> and to foreground</w:t>
      </w:r>
      <w:r w:rsidRPr="00CA57C7">
        <w:rPr>
          <w:sz w:val="16"/>
        </w:rPr>
        <w:t xml:space="preserve"> what Wendy Brown has called "</w:t>
      </w:r>
      <w:r w:rsidRPr="00CA57C7">
        <w:rPr>
          <w:b/>
          <w:iCs/>
          <w:u w:val="single"/>
          <w:bdr w:val="single" w:sz="8" w:space="0" w:color="auto"/>
        </w:rPr>
        <w:t>states of injury</w:t>
      </w:r>
      <w:r w:rsidRPr="00CA57C7">
        <w:rPr>
          <w:sz w:val="16"/>
        </w:rPr>
        <w:t xml:space="preserve">." Probyn says, for example, that she "felt ostracized by the book's content and style." Ostracized? </w:t>
      </w:r>
      <w:r w:rsidRPr="00CA57C7">
        <w:rPr>
          <w:u w:val="single"/>
        </w:rPr>
        <w:t xml:space="preserve">Argument here is seen as </w:t>
      </w:r>
      <w:r w:rsidRPr="00CA57C7">
        <w:rPr>
          <w:b/>
          <w:iCs/>
          <w:u w:val="single"/>
          <w:bdr w:val="single" w:sz="8" w:space="0" w:color="auto"/>
        </w:rPr>
        <w:t>directly harming</w:t>
      </w:r>
      <w:r w:rsidRPr="00CA57C7">
        <w:rPr>
          <w:u w:val="single"/>
        </w:rPr>
        <w:t xml:space="preserve"> persons, and this is</w:t>
      </w:r>
      <w:r w:rsidRPr="00CA57C7">
        <w:rPr>
          <w:sz w:val="16"/>
        </w:rPr>
        <w:t xml:space="preserve"> precisely </w:t>
      </w:r>
      <w:r w:rsidRPr="00CA57C7">
        <w:rPr>
          <w:u w:val="single"/>
        </w:rPr>
        <w:t xml:space="preserve">the state of affairs to which I </w:t>
      </w:r>
      <w:r w:rsidRPr="00CA57C7">
        <w:rPr>
          <w:b/>
          <w:iCs/>
          <w:u w:val="single"/>
          <w:bdr w:val="single" w:sz="8" w:space="0" w:color="auto"/>
        </w:rPr>
        <w:t>object</w:t>
      </w:r>
      <w:r w:rsidRPr="00CA57C7">
        <w:rPr>
          <w:u w:val="single"/>
        </w:rPr>
        <w:t xml:space="preserve">. Argument is </w:t>
      </w:r>
      <w:r w:rsidRPr="00CA57C7">
        <w:rPr>
          <w:b/>
          <w:iCs/>
          <w:u w:val="single"/>
          <w:bdr w:val="single" w:sz="8" w:space="0" w:color="auto"/>
        </w:rPr>
        <w:t>not injurious</w:t>
      </w:r>
      <w:r w:rsidRPr="00CA57C7">
        <w:rPr>
          <w:u w:val="single"/>
        </w:rPr>
        <w:t xml:space="preserve"> to persons. </w:t>
      </w:r>
      <w:r w:rsidRPr="00CA57C7">
        <w:rPr>
          <w:b/>
          <w:iCs/>
          <w:highlight w:val="green"/>
          <w:u w:val="single"/>
          <w:bdr w:val="single" w:sz="8" w:space="0" w:color="auto"/>
        </w:rPr>
        <w:t>Policies</w:t>
      </w:r>
      <w:r w:rsidRPr="00CA57C7">
        <w:rPr>
          <w:u w:val="single"/>
        </w:rPr>
        <w:t xml:space="preserve"> are injurious to persons and institutionalized practices </w:t>
      </w:r>
      <w:r w:rsidRPr="00CA57C7">
        <w:rPr>
          <w:highlight w:val="green"/>
          <w:u w:val="single"/>
        </w:rPr>
        <w:t xml:space="preserve">can </w:t>
      </w:r>
      <w:r w:rsidRPr="00CA57C7">
        <w:rPr>
          <w:b/>
          <w:iCs/>
          <w:highlight w:val="green"/>
          <w:u w:val="single"/>
          <w:bdr w:val="single" w:sz="8" w:space="0" w:color="auto"/>
        </w:rPr>
        <w:t>alienate</w:t>
      </w:r>
      <w:r w:rsidRPr="00CA57C7">
        <w:rPr>
          <w:highlight w:val="green"/>
          <w:u w:val="single"/>
        </w:rPr>
        <w:t xml:space="preserve"> and </w:t>
      </w:r>
      <w:r w:rsidRPr="00CA57C7">
        <w:rPr>
          <w:b/>
          <w:iCs/>
          <w:highlight w:val="green"/>
          <w:u w:val="single"/>
          <w:bdr w:val="single" w:sz="8" w:space="0" w:color="auto"/>
        </w:rPr>
        <w:t>exclude</w:t>
      </w:r>
      <w:r w:rsidRPr="00CA57C7">
        <w:rPr>
          <w:u w:val="single"/>
        </w:rPr>
        <w:t xml:space="preserve">. But </w:t>
      </w:r>
      <w:r w:rsidRPr="00CA57C7">
        <w:rPr>
          <w:highlight w:val="green"/>
          <w:u w:val="single"/>
        </w:rPr>
        <w:t>argument</w:t>
      </w:r>
      <w:r w:rsidRPr="00CA57C7">
        <w:rPr>
          <w:u w:val="single"/>
        </w:rPr>
        <w:t xml:space="preserve"> itself is </w:t>
      </w:r>
      <w:r w:rsidRPr="00CA57C7">
        <w:rPr>
          <w:b/>
          <w:iCs/>
          <w:u w:val="single"/>
          <w:bdr w:val="single" w:sz="8" w:space="0" w:color="auto"/>
        </w:rPr>
        <w:t xml:space="preserve">not </w:t>
      </w:r>
      <w:r w:rsidRPr="00CA57C7">
        <w:rPr>
          <w:b/>
          <w:iCs/>
          <w:highlight w:val="green"/>
          <w:u w:val="single"/>
          <w:bdr w:val="single" w:sz="8" w:space="0" w:color="auto"/>
        </w:rPr>
        <w:t>directly harmful</w:t>
      </w:r>
      <w:r w:rsidRPr="00CA57C7">
        <w:rPr>
          <w:u w:val="single"/>
        </w:rPr>
        <w:t xml:space="preserve">; once one says it is, one is </w:t>
      </w:r>
      <w:r w:rsidRPr="00CA57C7">
        <w:rPr>
          <w:b/>
          <w:iCs/>
          <w:highlight w:val="green"/>
          <w:u w:val="single"/>
          <w:bdr w:val="single" w:sz="8" w:space="0" w:color="auto"/>
        </w:rPr>
        <w:t>very close</w:t>
      </w:r>
      <w:r w:rsidRPr="00CA57C7">
        <w:rPr>
          <w:highlight w:val="green"/>
          <w:u w:val="single"/>
        </w:rPr>
        <w:t xml:space="preserve"> to a logic of </w:t>
      </w:r>
      <w:r w:rsidRPr="00CA57C7">
        <w:rPr>
          <w:b/>
          <w:iCs/>
          <w:highlight w:val="green"/>
          <w:u w:val="single"/>
          <w:bdr w:val="single" w:sz="8" w:space="0" w:color="auto"/>
        </w:rPr>
        <w:t>censorship</w:t>
      </w:r>
      <w:r w:rsidRPr="00CA57C7">
        <w:rPr>
          <w:u w:val="single"/>
        </w:rPr>
        <w:t xml:space="preserve">. The </w:t>
      </w:r>
      <w:r w:rsidRPr="00CA57C7">
        <w:rPr>
          <w:b/>
          <w:iCs/>
          <w:u w:val="single"/>
          <w:bdr w:val="single" w:sz="8" w:space="0" w:color="auto"/>
        </w:rPr>
        <w:t>most productive thing</w:t>
      </w:r>
      <w:r w:rsidRPr="00CA57C7">
        <w:rPr>
          <w:u w:val="single"/>
        </w:rPr>
        <w:t xml:space="preserve"> to do in an open academic culture</w:t>
      </w:r>
      <w:r w:rsidRPr="00CA57C7">
        <w:rPr>
          <w:sz w:val="16"/>
        </w:rPr>
        <w:t xml:space="preserve"> (and in societies that aspire to freedom and democracy) </w:t>
      </w:r>
      <w:r w:rsidRPr="00CA57C7">
        <w:rPr>
          <w:u w:val="single"/>
        </w:rPr>
        <w:t>when you encounter</w:t>
      </w:r>
      <w:r w:rsidRPr="00CA57C7">
        <w:rPr>
          <w:sz w:val="16"/>
        </w:rPr>
        <w:t xml:space="preserve"> a book or </w:t>
      </w:r>
      <w:r w:rsidRPr="00CA57C7">
        <w:rPr>
          <w:u w:val="single"/>
        </w:rPr>
        <w:t xml:space="preserve">an argument that you disagree with is to </w:t>
      </w:r>
      <w:r w:rsidRPr="00CA57C7">
        <w:rPr>
          <w:b/>
          <w:iCs/>
          <w:u w:val="single"/>
          <w:bdr w:val="single" w:sz="8" w:space="0" w:color="auto"/>
        </w:rPr>
        <w:t>produce a response</w:t>
      </w:r>
      <w:r w:rsidRPr="00CA57C7">
        <w:rPr>
          <w:sz w:val="16"/>
        </w:rPr>
        <w:t xml:space="preserve"> or a book </w:t>
      </w:r>
      <w:r w:rsidRPr="00CA57C7">
        <w:rPr>
          <w:u w:val="single"/>
        </w:rPr>
        <w:t xml:space="preserve">that states your disagreement. But to assert that the book itself </w:t>
      </w:r>
      <w:r w:rsidRPr="00CA57C7">
        <w:rPr>
          <w:b/>
          <w:iCs/>
          <w:u w:val="single"/>
          <w:bdr w:val="single" w:sz="8" w:space="0" w:color="auto"/>
        </w:rPr>
        <w:t>directly harms you</w:t>
      </w:r>
      <w:r w:rsidRPr="00CA57C7">
        <w:rPr>
          <w:u w:val="single"/>
        </w:rPr>
        <w:t xml:space="preserve"> is tantamount to saying that you </w:t>
      </w:r>
      <w:r w:rsidRPr="00CA57C7">
        <w:rPr>
          <w:b/>
          <w:iCs/>
          <w:u w:val="single"/>
          <w:bdr w:val="single" w:sz="8" w:space="0" w:color="auto"/>
        </w:rPr>
        <w:t>do not believe</w:t>
      </w:r>
      <w:r w:rsidRPr="00CA57C7">
        <w:rPr>
          <w:u w:val="single"/>
        </w:rPr>
        <w:t xml:space="preserve"> in argument or in the </w:t>
      </w:r>
      <w:r w:rsidRPr="00CA57C7">
        <w:rPr>
          <w:b/>
          <w:iCs/>
          <w:u w:val="single"/>
          <w:bdr w:val="single" w:sz="8" w:space="0" w:color="auto"/>
        </w:rPr>
        <w:t>free exchange</w:t>
      </w:r>
      <w:r w:rsidRPr="00CA57C7">
        <w:rPr>
          <w:u w:val="single"/>
        </w:rPr>
        <w:t xml:space="preserve"> of ideas, that your claim to injury somehow </w:t>
      </w:r>
      <w:r w:rsidRPr="00CA57C7">
        <w:rPr>
          <w:b/>
          <w:iCs/>
          <w:u w:val="single"/>
          <w:bdr w:val="single" w:sz="8" w:space="0" w:color="auto"/>
        </w:rPr>
        <w:t>damns your opponent's ideas</w:t>
      </w:r>
      <w:r w:rsidRPr="00CA57C7">
        <w:rPr>
          <w:sz w:val="16"/>
        </w:rPr>
        <w:t>.</w:t>
      </w:r>
    </w:p>
    <w:p w14:paraId="6683827C" w14:textId="77777777" w:rsidR="00920369" w:rsidRDefault="00920369" w:rsidP="00920369">
      <w:pPr>
        <w:rPr>
          <w:sz w:val="16"/>
        </w:rPr>
      </w:pPr>
      <w:r w:rsidRPr="00CA57C7">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w:t>
      </w:r>
      <w:r w:rsidRPr="00CA57C7">
        <w:rPr>
          <w:u w:val="single"/>
        </w:rPr>
        <w:t xml:space="preserve">she's certain my critique of appeals to identity is simply </w:t>
      </w:r>
      <w:r w:rsidRPr="00CA57C7">
        <w:rPr>
          <w:b/>
          <w:iCs/>
          <w:u w:val="single"/>
          <w:bdr w:val="single" w:sz="8" w:space="0" w:color="auto"/>
        </w:rPr>
        <w:t>not able to accommodate</w:t>
      </w:r>
      <w:r w:rsidRPr="00CA57C7">
        <w:rPr>
          <w:u w:val="single"/>
        </w:rPr>
        <w:t xml:space="preserve"> the importance of identity in social and political life</w:t>
      </w:r>
      <w:r w:rsidRPr="00CA57C7">
        <w:rPr>
          <w:sz w:val="16"/>
        </w:rPr>
        <w:t xml:space="preserve">. As I make clear throughout the book, and particularly in my discussion of the headscarf debate in France, </w:t>
      </w:r>
      <w:r w:rsidRPr="00CA57C7">
        <w:rPr>
          <w:u w:val="single"/>
        </w:rPr>
        <w:t xml:space="preserve">identity is likely to be at the </w:t>
      </w:r>
      <w:r w:rsidRPr="00CA57C7">
        <w:rPr>
          <w:b/>
          <w:iCs/>
          <w:u w:val="single"/>
          <w:bdr w:val="single" w:sz="8" w:space="0" w:color="auto"/>
        </w:rPr>
        <w:t>center</w:t>
      </w:r>
      <w:r w:rsidRPr="00CA57C7">
        <w:rPr>
          <w:u w:val="single"/>
        </w:rPr>
        <w:t xml:space="preserve"> of key arguments about life</w:t>
      </w:r>
      <w:r w:rsidRPr="00CA57C7">
        <w:rPr>
          <w:sz w:val="16"/>
        </w:rPr>
        <w:t xml:space="preserve"> in plural democracies; </w:t>
      </w:r>
      <w:r w:rsidRPr="00CA57C7">
        <w:rPr>
          <w:u w:val="single"/>
        </w:rPr>
        <w:t xml:space="preserve">my point is </w:t>
      </w:r>
      <w:r w:rsidRPr="00CA57C7">
        <w:rPr>
          <w:b/>
          <w:iCs/>
          <w:u w:val="single"/>
          <w:bdr w:val="single" w:sz="8" w:space="0" w:color="auto"/>
        </w:rPr>
        <w:t>not</w:t>
      </w:r>
      <w:r w:rsidRPr="00CA57C7">
        <w:rPr>
          <w:u w:val="single"/>
        </w:rPr>
        <w:t xml:space="preserve"> that </w:t>
      </w:r>
      <w:r w:rsidRPr="00CA57C7">
        <w:rPr>
          <w:highlight w:val="green"/>
          <w:u w:val="single"/>
        </w:rPr>
        <w:t>identity</w:t>
      </w:r>
      <w:r w:rsidRPr="00CA57C7">
        <w:rPr>
          <w:u w:val="single"/>
        </w:rPr>
        <w:t xml:space="preserve"> is </w:t>
      </w:r>
      <w:r w:rsidRPr="00CA57C7">
        <w:rPr>
          <w:b/>
          <w:iCs/>
          <w:u w:val="single"/>
          <w:bdr w:val="single" w:sz="8" w:space="0" w:color="auto"/>
        </w:rPr>
        <w:t>not relevant</w:t>
      </w:r>
      <w:r w:rsidRPr="00CA57C7">
        <w:rPr>
          <w:u w:val="single"/>
        </w:rPr>
        <w:t xml:space="preserve">, but simply that it </w:t>
      </w:r>
      <w:r w:rsidRPr="00CA57C7">
        <w:rPr>
          <w:highlight w:val="green"/>
          <w:u w:val="single"/>
        </w:rPr>
        <w:t xml:space="preserve">should not be used to </w:t>
      </w:r>
      <w:r w:rsidRPr="00CA57C7">
        <w:rPr>
          <w:b/>
          <w:iCs/>
          <w:highlight w:val="green"/>
          <w:u w:val="single"/>
          <w:bdr w:val="single" w:sz="8" w:space="0" w:color="auto"/>
        </w:rPr>
        <w:t>trump</w:t>
      </w:r>
      <w:r w:rsidRPr="00CA57C7">
        <w:rPr>
          <w:u w:val="single"/>
        </w:rPr>
        <w:t xml:space="preserve"> or </w:t>
      </w:r>
      <w:r w:rsidRPr="00CA57C7">
        <w:rPr>
          <w:b/>
          <w:iCs/>
          <w:u w:val="single"/>
          <w:bdr w:val="single" w:sz="8" w:space="0" w:color="auto"/>
        </w:rPr>
        <w:t>stifle</w:t>
      </w:r>
      <w:r w:rsidRPr="00CA57C7">
        <w:rPr>
          <w:u w:val="single"/>
        </w:rPr>
        <w:t xml:space="preserve"> </w:t>
      </w:r>
      <w:r w:rsidRPr="00CA57C7">
        <w:rPr>
          <w:highlight w:val="green"/>
          <w:u w:val="single"/>
        </w:rPr>
        <w:t>argument</w:t>
      </w:r>
      <w:r w:rsidRPr="00CA57C7">
        <w:rPr>
          <w:sz w:val="16"/>
        </w:rPr>
        <w:t>.</w:t>
      </w:r>
    </w:p>
    <w:p w14:paraId="5E8E8060" w14:textId="77777777" w:rsidR="00920369" w:rsidRPr="00437A2A" w:rsidRDefault="00920369" w:rsidP="00920369">
      <w:pPr>
        <w:pStyle w:val="Heading4"/>
      </w:pPr>
      <w:r>
        <w:t xml:space="preserve">Debating antitrust policy does NOT require NOR produce any particular subjectivity -- BUT </w:t>
      </w:r>
      <w:r w:rsidRPr="00DE7B34">
        <w:rPr>
          <w:u w:val="single"/>
        </w:rPr>
        <w:t>solve</w:t>
      </w:r>
      <w:r>
        <w:rPr>
          <w:u w:val="single"/>
        </w:rPr>
        <w:t>s</w:t>
      </w:r>
      <w:r>
        <w:t xml:space="preserve"> the </w:t>
      </w:r>
      <w:r w:rsidRPr="00DE7B34">
        <w:rPr>
          <w:u w:val="single"/>
        </w:rPr>
        <w:t>historical inaccessibility</w:t>
      </w:r>
      <w:r>
        <w:t xml:space="preserve"> of legal change and are </w:t>
      </w:r>
      <w:r w:rsidRPr="00DE7B34">
        <w:rPr>
          <w:u w:val="single"/>
        </w:rPr>
        <w:t>prerequisite</w:t>
      </w:r>
      <w:r>
        <w:t xml:space="preserve"> to the </w:t>
      </w:r>
      <w:r w:rsidRPr="00DE7B34">
        <w:rPr>
          <w:u w:val="single"/>
        </w:rPr>
        <w:t>efficacy</w:t>
      </w:r>
      <w:r>
        <w:t xml:space="preserve"> of their political project</w:t>
      </w:r>
    </w:p>
    <w:p w14:paraId="1BDFDC09" w14:textId="77777777" w:rsidR="00920369" w:rsidRDefault="00920369" w:rsidP="00920369">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xml:space="preserve">,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w:t>
      </w:r>
      <w:r>
        <w:lastRenderedPageBreak/>
        <w:t>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76091417" w14:textId="77777777" w:rsidR="00920369" w:rsidRPr="00F5101F" w:rsidRDefault="00920369" w:rsidP="00920369">
      <w:pPr>
        <w:rPr>
          <w:sz w:val="16"/>
        </w:rPr>
      </w:pPr>
      <w:r w:rsidRPr="002323D3">
        <w:rPr>
          <w:rStyle w:val="Emphasis"/>
        </w:rPr>
        <w:t>VALLAS:</w:t>
      </w:r>
      <w:r w:rsidRPr="00F5101F">
        <w:rPr>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5554B9DB" w14:textId="77777777" w:rsidR="00920369" w:rsidRPr="00F5101F" w:rsidRDefault="00920369" w:rsidP="00920369">
      <w:pPr>
        <w:rPr>
          <w:sz w:val="16"/>
        </w:rPr>
      </w:pPr>
      <w:r w:rsidRPr="002323D3">
        <w:rPr>
          <w:rStyle w:val="Emphasis"/>
        </w:rPr>
        <w:t>GREER:</w:t>
      </w:r>
      <w:r w:rsidRPr="00F5101F">
        <w:rPr>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2E6AD802" w14:textId="77777777" w:rsidR="00920369" w:rsidRPr="00F5101F" w:rsidRDefault="00920369" w:rsidP="00920369">
      <w:pPr>
        <w:rPr>
          <w:sz w:val="16"/>
        </w:rPr>
      </w:pPr>
      <w:r w:rsidRPr="00F5101F">
        <w:rPr>
          <w:sz w:val="16"/>
        </w:rPr>
        <w:t xml:space="preserve">And what </w:t>
      </w:r>
      <w:r w:rsidRPr="002323D3">
        <w:rPr>
          <w:rStyle w:val="StyleUnderline"/>
        </w:rPr>
        <w:t>we hope to</w:t>
      </w:r>
      <w:r w:rsidRPr="00F5101F">
        <w:rPr>
          <w:sz w:val="16"/>
        </w:rPr>
        <w:t xml:space="preserve"> do is </w:t>
      </w:r>
      <w:r w:rsidRPr="00B975E6">
        <w:rPr>
          <w:rStyle w:val="StyleUnderline"/>
          <w:highlight w:val="cyan"/>
        </w:rPr>
        <w:t xml:space="preserve">to </w:t>
      </w:r>
      <w:r w:rsidRPr="00B975E6">
        <w:rPr>
          <w:rStyle w:val="Emphasis"/>
          <w:highlight w:val="cyan"/>
        </w:rPr>
        <w:t>dismantle</w:t>
      </w:r>
      <w:r w:rsidRPr="00F5101F">
        <w:rPr>
          <w:sz w:val="16"/>
        </w:rPr>
        <w:t xml:space="preserve"> what we call </w:t>
      </w:r>
      <w:r w:rsidRPr="002F1FEB">
        <w:rPr>
          <w:rStyle w:val="StyleUnderline"/>
          <w:highlight w:val="cyan"/>
        </w:rPr>
        <w:t xml:space="preserve">the </w:t>
      </w:r>
      <w:r w:rsidRPr="002F1FEB">
        <w:rPr>
          <w:rStyle w:val="Emphasis"/>
          <w:highlight w:val="cyan"/>
        </w:rPr>
        <w:t>oppression economy</w:t>
      </w:r>
      <w:r w:rsidRPr="00F5101F">
        <w:rPr>
          <w:sz w:val="16"/>
        </w:rPr>
        <w:t xml:space="preserve">, which is an economy that is built on an uncomfortable truth: </w:t>
      </w:r>
      <w:r w:rsidRPr="002323D3">
        <w:rPr>
          <w:rStyle w:val="StyleUnderline"/>
        </w:rPr>
        <w:t>that racism is profitable</w:t>
      </w:r>
      <w:r w:rsidRPr="00F5101F">
        <w:rPr>
          <w:sz w:val="16"/>
        </w:rPr>
        <w:t xml:space="preserve"> in our economy, that institutions can build their wealth, that people can build their wealth based on the existence of systemic racism. And </w:t>
      </w:r>
      <w:r w:rsidRPr="002323D3">
        <w:rPr>
          <w:rStyle w:val="StyleUnderline"/>
        </w:rPr>
        <w:t xml:space="preserve">that happens by </w:t>
      </w:r>
      <w:r w:rsidRPr="00BD27AB">
        <w:rPr>
          <w:rStyle w:val="Emphasis"/>
          <w:highlight w:val="cyan"/>
        </w:rPr>
        <w:t>criminalizing people</w:t>
      </w:r>
      <w:r w:rsidRPr="002323D3">
        <w:rPr>
          <w:rStyle w:val="StyleUnderline"/>
        </w:rPr>
        <w:t xml:space="preserve"> of color, </w:t>
      </w:r>
      <w:r w:rsidRPr="002F1FEB">
        <w:rPr>
          <w:rStyle w:val="StyleUnderline"/>
        </w:rPr>
        <w:t>by</w:t>
      </w:r>
      <w:r w:rsidRPr="002323D3">
        <w:rPr>
          <w:rStyle w:val="StyleUnderline"/>
        </w:rPr>
        <w:t xml:space="preserve"> operating </w:t>
      </w:r>
      <w:r w:rsidRPr="00B975E6">
        <w:rPr>
          <w:rStyle w:val="StyleUnderline"/>
          <w:highlight w:val="cyan"/>
        </w:rPr>
        <w:t xml:space="preserve">a </w:t>
      </w:r>
      <w:r w:rsidRPr="00B975E6">
        <w:rPr>
          <w:rStyle w:val="Emphasis"/>
          <w:highlight w:val="cyan"/>
        </w:rPr>
        <w:t>dual financial system</w:t>
      </w:r>
      <w:r w:rsidRPr="002323D3">
        <w:rPr>
          <w:rStyle w:val="StyleUnderline"/>
        </w:rPr>
        <w:t xml:space="preserve"> that extracts from people of color, that </w:t>
      </w:r>
      <w:r w:rsidRPr="002F1FEB">
        <w:rPr>
          <w:rStyle w:val="StyleUnderline"/>
          <w:highlight w:val="cyan"/>
        </w:rPr>
        <w:t xml:space="preserve">our </w:t>
      </w:r>
      <w:r w:rsidRPr="002F1FEB">
        <w:rPr>
          <w:rStyle w:val="Emphasis"/>
          <w:highlight w:val="cyan"/>
        </w:rPr>
        <w:t>political system</w:t>
      </w:r>
      <w:r w:rsidRPr="002323D3">
        <w:rPr>
          <w:rStyle w:val="StyleUnderline"/>
        </w:rPr>
        <w:t xml:space="preserve"> </w:t>
      </w:r>
      <w:r w:rsidRPr="002F1FEB">
        <w:rPr>
          <w:rStyle w:val="StyleUnderline"/>
          <w:highlight w:val="cyan"/>
        </w:rPr>
        <w:t>and all</w:t>
      </w:r>
      <w:r w:rsidRPr="002323D3">
        <w:rPr>
          <w:rStyle w:val="StyleUnderline"/>
        </w:rPr>
        <w:t xml:space="preserve"> of its </w:t>
      </w:r>
      <w:r w:rsidRPr="002F1FEB">
        <w:rPr>
          <w:rStyle w:val="Emphasis"/>
          <w:highlight w:val="cyan"/>
        </w:rPr>
        <w:t>inequalities</w:t>
      </w:r>
      <w:r w:rsidRPr="002323D3">
        <w:rPr>
          <w:rStyle w:val="StyleUnderline"/>
        </w:rPr>
        <w:t xml:space="preserve"> is meant to prop up this racist economy that we operate in, and that corporate power has too much of a hold over the well-being of people of color in our economy. And that what we need to replace it with is a liberation economy that does real basic things like provides for everyone’s basic needs, creates safety and security</w:t>
      </w:r>
      <w:r w:rsidRPr="00F5101F">
        <w:rPr>
          <w:sz w:val="16"/>
        </w:rPr>
        <w:t xml:space="preserve">, that compensates people for the value that they bring to the economy. And our economy has too long excluded people, but </w:t>
      </w:r>
      <w:r w:rsidRPr="006A05EE">
        <w:rPr>
          <w:rStyle w:val="StyleUnderline"/>
        </w:rPr>
        <w:t>we need an economy that ensures that all people of color belong</w:t>
      </w:r>
      <w:r w:rsidRPr="00F5101F">
        <w:rPr>
          <w:sz w:val="16"/>
        </w:rPr>
        <w:t xml:space="preserve">. And that has to be grounded in a set of economic rights that everybody has and holds and can be entitled to. </w:t>
      </w:r>
      <w:r w:rsidRPr="006A05EE">
        <w:rPr>
          <w:rStyle w:val="StyleUnderline"/>
        </w:rPr>
        <w:t>And</w:t>
      </w:r>
      <w:r w:rsidRPr="00F5101F">
        <w:rPr>
          <w:sz w:val="16"/>
        </w:rPr>
        <w:t xml:space="preserve"> that, again, </w:t>
      </w:r>
      <w:r w:rsidRPr="006A05EE">
        <w:rPr>
          <w:rStyle w:val="StyleUnderline"/>
        </w:rPr>
        <w:t>leaders of color that are doing grassroots power building and community organizing are the ones that deliver it</w:t>
      </w:r>
      <w:r w:rsidRPr="00F5101F">
        <w:rPr>
          <w:sz w:val="16"/>
        </w:rPr>
        <w:t>. So, that’s who Liberation in a Generation partners with to deliver that future.</w:t>
      </w:r>
    </w:p>
    <w:p w14:paraId="53ED8936" w14:textId="77777777" w:rsidR="00920369" w:rsidRPr="00F5101F" w:rsidRDefault="00920369" w:rsidP="00920369">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5AB5B734" w14:textId="77777777" w:rsidR="00920369" w:rsidRPr="00F5101F" w:rsidRDefault="00920369" w:rsidP="00920369">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084236E3" w14:textId="77777777" w:rsidR="00920369" w:rsidRPr="00F5101F" w:rsidRDefault="00920369" w:rsidP="00920369">
      <w:pPr>
        <w:rPr>
          <w:sz w:val="16"/>
        </w:rPr>
      </w:pPr>
      <w:r w:rsidRPr="00F5101F">
        <w:rPr>
          <w:sz w:val="16"/>
        </w:rPr>
        <w:t xml:space="preserve">Start with a little bit of a primer of what we’re facing. I mentioned a couple of stats up top in the intro helping put sort of a recent and updated lens on how good it is to be a monopolist these days, right? By contrast to everybody else who’s living through this pandemic and not </w:t>
      </w:r>
      <w:r w:rsidRPr="00F5101F">
        <w:rPr>
          <w:sz w:val="16"/>
        </w:rPr>
        <w:lastRenderedPageBreak/>
        <w:t>experiencing billions and trillions of dollars of wealth increases. Start with a little bit of a primer of what we’re facing: the rise of unchecked capitalism and monopoly power such that we’re essentially living in a new gilded era, as the report argues.</w:t>
      </w:r>
    </w:p>
    <w:p w14:paraId="6F4052A4" w14:textId="77777777" w:rsidR="00920369" w:rsidRPr="00F5101F" w:rsidRDefault="00920369" w:rsidP="00920369">
      <w:pPr>
        <w:rPr>
          <w:sz w:val="16"/>
        </w:rPr>
      </w:pPr>
      <w:r w:rsidRPr="006C56AB">
        <w:rPr>
          <w:rStyle w:val="Emphasis"/>
        </w:rPr>
        <w:t>GREER:</w:t>
      </w:r>
      <w:r w:rsidRPr="00F5101F">
        <w:rPr>
          <w:sz w:val="16"/>
        </w:rPr>
        <w:t xml:space="preserve"> Yeah, and just, I mean, you have to, </w:t>
      </w:r>
      <w:r w:rsidRPr="006C56AB">
        <w:rPr>
          <w:rStyle w:val="StyleUnderline"/>
        </w:rPr>
        <w:t>to fully understand the power of, monopoly, you have to understand it through the lens of people of color who have to deal with it</w:t>
      </w:r>
      <w:r w:rsidRPr="00F5101F">
        <w:rPr>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11AF55EB" w14:textId="77777777" w:rsidR="00920369" w:rsidRPr="00F5101F" w:rsidRDefault="00920369" w:rsidP="00920369">
      <w:pPr>
        <w:rPr>
          <w:sz w:val="16"/>
        </w:rPr>
      </w:pPr>
      <w:r w:rsidRPr="00F5101F">
        <w:rPr>
          <w:sz w:val="16"/>
        </w:rPr>
        <w:t xml:space="preserve">And </w:t>
      </w:r>
      <w:r w:rsidRPr="006C56AB">
        <w:rPr>
          <w:rStyle w:val="StyleUnderline"/>
        </w:rPr>
        <w:t>the reason why is because at the core, monopoly power is about exactly that: power, who has it and what they do with it</w:t>
      </w:r>
      <w:r w:rsidRPr="00F5101F">
        <w:rPr>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F5590">
        <w:rPr>
          <w:rStyle w:val="StyleUnderline"/>
        </w:rPr>
        <w:t>monopolies today are</w:t>
      </w:r>
      <w:r w:rsidRPr="00F5101F">
        <w:rPr>
          <w:sz w:val="16"/>
        </w:rPr>
        <w:t xml:space="preserve"> doing — Amazon, Moderna, Pfizer, JPMorgan Chase, Bank of America, Wells Fargo, Facebook, Google — they’re </w:t>
      </w:r>
      <w:r w:rsidRPr="004F5590">
        <w:rPr>
          <w:rStyle w:val="StyleUnderlin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w:t>
      </w:r>
      <w:r w:rsidRPr="00DD36B3">
        <w:rPr>
          <w:rStyle w:val="Emphasis"/>
        </w:rPr>
        <w:t>current system</w:t>
      </w:r>
      <w:r w:rsidRPr="004F5590">
        <w:rPr>
          <w:rStyle w:val="StyleUnderline"/>
        </w:rPr>
        <w:t xml:space="preserve"> in which we use to try to </w:t>
      </w:r>
      <w:r w:rsidRPr="00DD36B3">
        <w:rPr>
          <w:rStyle w:val="Emphasis"/>
        </w:rPr>
        <w:t>govern monopoly power</w:t>
      </w:r>
      <w:r w:rsidRPr="004F5590">
        <w:rPr>
          <w:rStyle w:val="StyleUnderline"/>
        </w:rPr>
        <w:t xml:space="preserve"> is </w:t>
      </w:r>
      <w:r w:rsidRPr="00DD36B3">
        <w:rPr>
          <w:rStyle w:val="Emphasis"/>
        </w:rPr>
        <w:t>totally inadequate</w:t>
      </w:r>
      <w:r w:rsidRPr="004F5590">
        <w:rPr>
          <w:rStyle w:val="StyleUnderline"/>
        </w:rPr>
        <w:t xml:space="preserve"> in dealing with the kind of impact that the monopolies have on Black, Indigenous, Latinx, and Asian-American people in this country</w:t>
      </w:r>
      <w:r w:rsidRPr="00F5101F">
        <w:rPr>
          <w:sz w:val="16"/>
        </w:rPr>
        <w:t>.</w:t>
      </w:r>
    </w:p>
    <w:p w14:paraId="0E7FC10F" w14:textId="77777777" w:rsidR="00920369" w:rsidRPr="00F5101F" w:rsidRDefault="00920369" w:rsidP="00920369">
      <w:pPr>
        <w:rPr>
          <w:sz w:val="16"/>
        </w:rPr>
      </w:pPr>
      <w:r w:rsidRPr="004F5590">
        <w:rPr>
          <w:rStyle w:val="Emphasis"/>
        </w:rPr>
        <w:t>VALLAS:</w:t>
      </w:r>
      <w:r w:rsidRPr="00F5101F">
        <w:rPr>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561E2820" w14:textId="77777777" w:rsidR="00920369" w:rsidRPr="00F5101F" w:rsidRDefault="00920369" w:rsidP="00920369">
      <w:pPr>
        <w:rPr>
          <w:sz w:val="16"/>
        </w:rPr>
      </w:pPr>
      <w:r w:rsidRPr="004F5590">
        <w:rPr>
          <w:rStyle w:val="Emphasis"/>
        </w:rPr>
        <w:t>GREER:</w:t>
      </w:r>
      <w:r w:rsidRPr="00F5101F">
        <w:rPr>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5DF63EFF" w14:textId="77777777" w:rsidR="00920369" w:rsidRPr="00F5101F" w:rsidRDefault="00920369" w:rsidP="00920369">
      <w:pPr>
        <w:rPr>
          <w:sz w:val="16"/>
        </w:rPr>
      </w:pPr>
      <w:r w:rsidRPr="00F5101F">
        <w:rPr>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4ADBA1A4" w14:textId="77777777" w:rsidR="00920369" w:rsidRPr="00F5101F" w:rsidRDefault="00920369" w:rsidP="00920369">
      <w:pPr>
        <w:rPr>
          <w:sz w:val="16"/>
        </w:rPr>
      </w:pPr>
      <w:r w:rsidRPr="004F5590">
        <w:rPr>
          <w:rStyle w:val="Emphasis"/>
        </w:rPr>
        <w:t>VALLAS:</w:t>
      </w:r>
      <w:r w:rsidRPr="00F5101F">
        <w:rPr>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66D4E4B8" w14:textId="77777777" w:rsidR="00920369" w:rsidRPr="00F5101F" w:rsidRDefault="00920369" w:rsidP="00920369">
      <w:pPr>
        <w:rPr>
          <w:sz w:val="16"/>
        </w:rPr>
      </w:pPr>
      <w:r w:rsidRPr="00F5101F">
        <w:rPr>
          <w:sz w:val="16"/>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F5101F">
        <w:rPr>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 xml:space="preserve">racial wealth </w:t>
      </w:r>
      <w:r w:rsidRPr="00BB6719">
        <w:rPr>
          <w:rStyle w:val="Emphasis"/>
        </w:rPr>
        <w:lastRenderedPageBreak/>
        <w:t>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F5101F">
        <w:rPr>
          <w:sz w:val="16"/>
        </w:rPr>
        <w:t>. Talk a little bit about how monopolies are contributing to the immense and historic levels of racial wealth inequality that folks are maybe more familiar with, but not aware of that link.</w:t>
      </w:r>
    </w:p>
    <w:p w14:paraId="10576660" w14:textId="77777777" w:rsidR="00920369" w:rsidRPr="00F5101F" w:rsidRDefault="00920369" w:rsidP="00920369">
      <w:pPr>
        <w:rPr>
          <w:sz w:val="16"/>
        </w:rPr>
      </w:pPr>
      <w:r w:rsidRPr="00BB6719">
        <w:rPr>
          <w:rStyle w:val="Emphasis"/>
        </w:rPr>
        <w:t>GREER:</w:t>
      </w:r>
      <w:r w:rsidRPr="00F5101F">
        <w:rPr>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03FF2A33" w14:textId="77777777" w:rsidR="00920369" w:rsidRPr="00F5101F" w:rsidRDefault="00920369" w:rsidP="00920369">
      <w:pPr>
        <w:rPr>
          <w:sz w:val="16"/>
        </w:rPr>
      </w:pPr>
      <w:r w:rsidRPr="00F5101F">
        <w:rPr>
          <w:sz w:val="1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6F029847" w14:textId="77777777" w:rsidR="00920369" w:rsidRPr="00F5101F" w:rsidRDefault="00920369" w:rsidP="00920369">
      <w:pPr>
        <w:rPr>
          <w:sz w:val="16"/>
        </w:rPr>
      </w:pPr>
      <w:r w:rsidRPr="00BB6719">
        <w:rPr>
          <w:rStyle w:val="Emphasis"/>
        </w:rPr>
        <w:t>VALLAS:</w:t>
      </w:r>
      <w:r w:rsidRPr="00F5101F">
        <w:rPr>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5198CD02" w14:textId="77777777" w:rsidR="00920369" w:rsidRPr="00F5101F" w:rsidRDefault="00920369" w:rsidP="00920369">
      <w:pPr>
        <w:rPr>
          <w:sz w:val="16"/>
        </w:rPr>
      </w:pPr>
      <w:r w:rsidRPr="00F5101F">
        <w:rPr>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6DFDB13F" w14:textId="77777777" w:rsidR="00920369" w:rsidRPr="00F5101F" w:rsidRDefault="00920369" w:rsidP="00920369">
      <w:pPr>
        <w:rPr>
          <w:sz w:val="16"/>
        </w:rPr>
      </w:pPr>
      <w:r w:rsidRPr="00FF295C">
        <w:rPr>
          <w:rStyle w:val="Emphasis"/>
        </w:rPr>
        <w:t>GREER:</w:t>
      </w:r>
      <w:r w:rsidRPr="00F5101F">
        <w:rPr>
          <w:sz w:val="16"/>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F5101F">
        <w:rPr>
          <w:sz w:val="16"/>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F5101F">
        <w:rPr>
          <w:sz w:val="16"/>
        </w:rPr>
        <w:t xml:space="preserve">. </w:t>
      </w:r>
      <w:r w:rsidRPr="00BF00A2">
        <w:rPr>
          <w:rStyle w:val="StyleUnderline"/>
        </w:rPr>
        <w:t>The other</w:t>
      </w:r>
      <w:r w:rsidRPr="00F5101F">
        <w:rPr>
          <w:sz w:val="16"/>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F5101F">
        <w:rPr>
          <w:sz w:val="16"/>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F5101F">
        <w:rPr>
          <w:sz w:val="16"/>
        </w:rPr>
        <w:t>.</w:t>
      </w:r>
    </w:p>
    <w:p w14:paraId="3885B0D4" w14:textId="77777777" w:rsidR="00920369" w:rsidRPr="00F5101F" w:rsidRDefault="00920369" w:rsidP="00920369">
      <w:pPr>
        <w:rPr>
          <w:sz w:val="16"/>
        </w:rPr>
      </w:pPr>
      <w:r w:rsidRPr="00F5101F">
        <w:rPr>
          <w:sz w:val="16"/>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F5101F">
        <w:rPr>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7BDD8111" w14:textId="77777777" w:rsidR="00920369" w:rsidRPr="00F5101F" w:rsidRDefault="00920369" w:rsidP="00920369">
      <w:pPr>
        <w:rPr>
          <w:sz w:val="16"/>
        </w:rPr>
      </w:pPr>
      <w:r w:rsidRPr="00F5101F">
        <w:rPr>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7BAD5106" w14:textId="77777777" w:rsidR="00920369" w:rsidRPr="00F5101F" w:rsidRDefault="00920369" w:rsidP="00920369">
      <w:pPr>
        <w:rPr>
          <w:sz w:val="16"/>
        </w:rPr>
      </w:pPr>
      <w:r w:rsidRPr="00F5101F">
        <w:rPr>
          <w:sz w:val="16"/>
        </w:rPr>
        <w:lastRenderedPageBreak/>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430A4A17" w14:textId="77777777" w:rsidR="00920369" w:rsidRPr="00F5101F" w:rsidRDefault="00920369" w:rsidP="00920369">
      <w:pPr>
        <w:rPr>
          <w:sz w:val="16"/>
        </w:rPr>
      </w:pPr>
      <w:r w:rsidRPr="00C97816">
        <w:rPr>
          <w:rStyle w:val="Emphasis"/>
        </w:rPr>
        <w:t>VALLAS:</w:t>
      </w:r>
      <w:r w:rsidRPr="00F5101F">
        <w:rPr>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7CC93862" w14:textId="77777777" w:rsidR="00920369" w:rsidRPr="00F5101F" w:rsidRDefault="00920369" w:rsidP="00920369">
      <w:pPr>
        <w:rPr>
          <w:sz w:val="16"/>
        </w:rPr>
      </w:pPr>
      <w:r w:rsidRPr="00C97816">
        <w:rPr>
          <w:rStyle w:val="Emphasis"/>
        </w:rPr>
        <w:t>GREER:</w:t>
      </w:r>
      <w:r w:rsidRPr="00F5101F">
        <w:rPr>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4E84F43F" w14:textId="77777777" w:rsidR="00920369" w:rsidRPr="00D329DA" w:rsidRDefault="00920369" w:rsidP="00920369">
      <w:pPr>
        <w:rPr>
          <w:sz w:val="16"/>
        </w:rPr>
      </w:pPr>
      <w:r w:rsidRPr="00D329DA">
        <w:rPr>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D329DA">
        <w:rPr>
          <w:rStyle w:val="StyleUnderline"/>
        </w:rPr>
        <w:t xml:space="preserve">this real </w:t>
      </w:r>
      <w:r w:rsidRPr="00D329DA">
        <w:rPr>
          <w:rStyle w:val="Emphasis"/>
        </w:rPr>
        <w:t>human impact</w:t>
      </w:r>
      <w:r w:rsidRPr="00D329DA">
        <w:rPr>
          <w:rStyle w:val="StyleUnderline"/>
        </w:rPr>
        <w:t xml:space="preserve">, is what </w:t>
      </w:r>
      <w:r w:rsidRPr="00D329DA">
        <w:rPr>
          <w:rStyle w:val="Emphasis"/>
        </w:rPr>
        <w:t>is going to mobilize</w:t>
      </w:r>
      <w:r w:rsidRPr="00D329DA">
        <w:rPr>
          <w:rStyle w:val="StyleUnderline"/>
        </w:rPr>
        <w:t xml:space="preserve">, we believe, </w:t>
      </w:r>
      <w:r w:rsidRPr="00D329DA">
        <w:rPr>
          <w:rStyle w:val="Emphasis"/>
        </w:rPr>
        <w:t>the type of effort that’s needed</w:t>
      </w:r>
      <w:r w:rsidRPr="00D329DA">
        <w:rPr>
          <w:rStyle w:val="StyleUnderline"/>
        </w:rPr>
        <w:t xml:space="preserve"> to fight back against monopoly power</w:t>
      </w:r>
      <w:r w:rsidRPr="00D329DA">
        <w:rPr>
          <w:sz w:val="16"/>
        </w:rPr>
        <w:t>.</w:t>
      </w:r>
    </w:p>
    <w:p w14:paraId="5D9AFD69" w14:textId="77777777" w:rsidR="00920369" w:rsidRPr="00D329DA" w:rsidRDefault="00920369" w:rsidP="00920369">
      <w:pPr>
        <w:rPr>
          <w:sz w:val="16"/>
        </w:rPr>
      </w:pPr>
      <w:r w:rsidRPr="00D329DA">
        <w:rPr>
          <w:rStyle w:val="Emphasis"/>
        </w:rPr>
        <w:t>VALLAS:</w:t>
      </w:r>
      <w:r w:rsidRPr="00D329DA">
        <w:rPr>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1DF88DE6" w14:textId="77777777" w:rsidR="00920369" w:rsidRPr="00D329DA" w:rsidRDefault="00920369" w:rsidP="00920369">
      <w:pPr>
        <w:rPr>
          <w:sz w:val="16"/>
        </w:rPr>
      </w:pPr>
      <w:r w:rsidRPr="00D329DA">
        <w:rPr>
          <w:rStyle w:val="Emphasis"/>
        </w:rPr>
        <w:t>GREER:</w:t>
      </w:r>
      <w:r w:rsidRPr="00D329DA">
        <w:rPr>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6368617B" w14:textId="77777777" w:rsidR="00920369" w:rsidRPr="00D329DA" w:rsidRDefault="00920369" w:rsidP="00920369">
      <w:pPr>
        <w:rPr>
          <w:sz w:val="16"/>
        </w:rPr>
      </w:pPr>
      <w:r w:rsidRPr="00D329DA">
        <w:rPr>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36709CFA" w14:textId="77777777" w:rsidR="00920369" w:rsidRPr="00F5101F" w:rsidRDefault="00920369" w:rsidP="00920369">
      <w:pPr>
        <w:rPr>
          <w:sz w:val="16"/>
        </w:rPr>
      </w:pPr>
      <w:r w:rsidRPr="00D329DA">
        <w:rPr>
          <w:sz w:val="16"/>
        </w:rPr>
        <w:t>Another example that I think is really good is also in Mississippi. There’s a Nissan plant that was built in Canton, Mississippi. They relocated there. And they had gotten</w:t>
      </w:r>
      <w:r w:rsidRPr="00F5101F">
        <w:rPr>
          <w:sz w:val="16"/>
        </w:rPr>
        <w:t xml:space="preserve">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1942EEE0" w14:textId="77777777" w:rsidR="00920369" w:rsidRPr="00F5101F" w:rsidRDefault="00920369" w:rsidP="00920369">
      <w:pPr>
        <w:rPr>
          <w:sz w:val="16"/>
        </w:rPr>
      </w:pPr>
      <w:r w:rsidRPr="00F5101F">
        <w:rPr>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37D2C8DD" w14:textId="77777777" w:rsidR="00920369" w:rsidRPr="00F5101F" w:rsidRDefault="00920369" w:rsidP="00920369">
      <w:pPr>
        <w:rPr>
          <w:sz w:val="16"/>
        </w:rPr>
      </w:pPr>
      <w:r w:rsidRPr="00CE1AD3">
        <w:rPr>
          <w:rStyle w:val="Emphasis"/>
        </w:rPr>
        <w:lastRenderedPageBreak/>
        <w:t>VALLAS:</w:t>
      </w:r>
      <w:r w:rsidRPr="00F5101F">
        <w:rPr>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2C7096AF" w14:textId="77777777" w:rsidR="00920369" w:rsidRPr="00F5101F" w:rsidRDefault="00920369" w:rsidP="00920369">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76518D97" w14:textId="77777777" w:rsidR="00920369" w:rsidRPr="00F5101F" w:rsidRDefault="00920369" w:rsidP="00920369">
      <w:pPr>
        <w:rPr>
          <w:sz w:val="16"/>
        </w:rPr>
      </w:pPr>
      <w:r w:rsidRPr="00CE1AD3">
        <w:rPr>
          <w:rStyle w:val="Emphasis"/>
        </w:rPr>
        <w:t>GREER:</w:t>
      </w:r>
      <w:r w:rsidRPr="00F5101F">
        <w:rPr>
          <w:sz w:val="16"/>
        </w:rPr>
        <w:t xml:space="preserve"> Yeah, I mentioned Action Center for Race and the Economy. Mo BP-Weeks, who is a co-director there, often says, You just have to follow the money.” And I think </w:t>
      </w:r>
      <w:r w:rsidRPr="00D35C9E">
        <w:rPr>
          <w:rStyle w:val="StyleUnderline"/>
        </w:rPr>
        <w:t>organizers know that when you follow the money, you usually find exactly the targets that you need</w:t>
      </w:r>
      <w:r w:rsidRPr="00F5101F">
        <w:rPr>
          <w:sz w:val="16"/>
        </w:rPr>
        <w:t xml:space="preserve">. And there’s a section in the report called Monopoly Power Is Corporate Power Magnified and Maximized. And we believe, and I think that we’re right, that </w:t>
      </w:r>
      <w:r w:rsidRPr="00D35C9E">
        <w:rPr>
          <w:rStyle w:val="StyleUnderlin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F5101F">
        <w:rPr>
          <w:sz w:val="16"/>
        </w:rPr>
        <w:t>. You know,</w:t>
      </w:r>
      <w:r w:rsidRPr="00D35C9E">
        <w:rPr>
          <w:rStyle w:val="StyleUnderline"/>
        </w:rPr>
        <w:t xml:space="preserve"> the targets are Big Oil and Big Energy. And those institutions, while they’re large, still operate like corporations</w:t>
      </w:r>
      <w:r w:rsidRPr="00F5101F">
        <w:rPr>
          <w:sz w:val="16"/>
        </w:rPr>
        <w:t>. They have a CEO, they have Board of Directors, they have shareholders. And all of those people have some stake in the company and have some culpability to the issues that you are trying to solve. So, it becomes another tool in the toolbox.</w:t>
      </w:r>
    </w:p>
    <w:p w14:paraId="31B1C7C7" w14:textId="77777777" w:rsidR="00920369" w:rsidRPr="00F5101F" w:rsidRDefault="00920369" w:rsidP="00920369">
      <w:pPr>
        <w:rPr>
          <w:sz w:val="16"/>
        </w:rPr>
      </w:pPr>
      <w:r w:rsidRPr="00F5101F">
        <w:rPr>
          <w:sz w:val="16"/>
        </w:rPr>
        <w:t xml:space="preserve">We believe that </w:t>
      </w:r>
      <w:r w:rsidRPr="00D35C9E">
        <w:rPr>
          <w:rStyle w:val="StyleUnderline"/>
        </w:rPr>
        <w:t xml:space="preserve">anti-monopoly advocacy is just another tool in the toolbox that could be used to curb corporate power so that you can </w:t>
      </w:r>
      <w:r w:rsidRPr="00913E45">
        <w:rPr>
          <w:rStyle w:val="Emphasis"/>
        </w:rPr>
        <w:t>begin to get wins on other issues</w:t>
      </w:r>
      <w:r w:rsidRPr="00D35C9E">
        <w:rPr>
          <w:rStyle w:val="StyleUnderline"/>
        </w:rPr>
        <w:t xml:space="preserve"> that you may be focusing on, whether it is the </w:t>
      </w:r>
      <w:r w:rsidRPr="00913E45">
        <w:rPr>
          <w:rStyle w:val="Emphasis"/>
        </w:rPr>
        <w:t>environment</w:t>
      </w:r>
      <w:r w:rsidRPr="00D35C9E">
        <w:rPr>
          <w:rStyle w:val="StyleUnderline"/>
        </w:rPr>
        <w:t xml:space="preserve">, whether it is affordable housing, whether it’s creating higher wages for workers, whether it is to create a safer community free of </w:t>
      </w:r>
      <w:r w:rsidRPr="00913E45">
        <w:rPr>
          <w:rStyle w:val="Emphasis"/>
        </w:rPr>
        <w:t>police violence</w:t>
      </w:r>
      <w:r w:rsidRPr="00F5101F">
        <w:rPr>
          <w:sz w:val="16"/>
        </w:rPr>
        <w:t xml:space="preserve">. We think that </w:t>
      </w:r>
      <w:r w:rsidRPr="00D35C9E">
        <w:rPr>
          <w:rStyle w:val="StyleUnderline"/>
        </w:rPr>
        <w:t>by focusing on curbing the monopoly power of the corporations that are causing that pain is just another tool that can be used in the advocacy for those broader kind of movement priorities</w:t>
      </w:r>
      <w:r w:rsidRPr="00F5101F">
        <w:rPr>
          <w:sz w:val="16"/>
        </w:rPr>
        <w:t xml:space="preserve"> that we hear a lot about.</w:t>
      </w:r>
    </w:p>
    <w:p w14:paraId="0C49E2C1" w14:textId="77777777" w:rsidR="00920369" w:rsidRPr="00F5101F" w:rsidRDefault="00920369" w:rsidP="00920369">
      <w:pPr>
        <w:rPr>
          <w:sz w:val="16"/>
        </w:rPr>
      </w:pPr>
      <w:r w:rsidRPr="00CE1AD3">
        <w:rPr>
          <w:rStyle w:val="Emphasis"/>
        </w:rPr>
        <w:t>VALLAS:</w:t>
      </w:r>
      <w:r w:rsidRPr="00F5101F">
        <w:rPr>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098CC834" w14:textId="77777777" w:rsidR="00920369" w:rsidRPr="00F5101F" w:rsidRDefault="00920369" w:rsidP="00920369">
      <w:pPr>
        <w:rPr>
          <w:sz w:val="16"/>
        </w:rPr>
      </w:pPr>
      <w:r w:rsidRPr="00F5101F">
        <w:rPr>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78E92E4E" w14:textId="77777777" w:rsidR="00920369" w:rsidRPr="00F5101F" w:rsidRDefault="00920369" w:rsidP="00920369">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24A2681D" w14:textId="77777777" w:rsidR="00920369" w:rsidRPr="00F5101F" w:rsidRDefault="00920369" w:rsidP="00920369">
      <w:pPr>
        <w:rPr>
          <w:sz w:val="16"/>
        </w:rPr>
      </w:pPr>
      <w:r w:rsidRPr="00F5101F">
        <w:rPr>
          <w:sz w:val="16"/>
        </w:rPr>
        <w:lastRenderedPageBreak/>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0580EB18" w14:textId="77777777" w:rsidR="00920369" w:rsidRPr="00F5101F" w:rsidRDefault="00920369" w:rsidP="00920369">
      <w:pPr>
        <w:rPr>
          <w:sz w:val="16"/>
        </w:rPr>
      </w:pPr>
      <w:r w:rsidRPr="00F5101F">
        <w:rPr>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t>
      </w:r>
      <w:r w:rsidRPr="00D329DA">
        <w:rPr>
          <w:sz w:val="16"/>
        </w:rPr>
        <w:t xml:space="preserve">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F5101F">
        <w:rPr>
          <w:sz w:val="16"/>
        </w:rPr>
        <w:t>.</w:t>
      </w:r>
    </w:p>
    <w:p w14:paraId="3DC7A0EE" w14:textId="77777777" w:rsidR="00920369" w:rsidRPr="00F5101F" w:rsidRDefault="00920369" w:rsidP="00920369">
      <w:pPr>
        <w:rPr>
          <w:sz w:val="16"/>
        </w:rPr>
      </w:pPr>
      <w:r w:rsidRPr="00F5101F">
        <w:rPr>
          <w:sz w:val="16"/>
        </w:rPr>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F5101F">
        <w:rPr>
          <w:sz w:val="16"/>
        </w:rPr>
        <w:t>.</w:t>
      </w:r>
    </w:p>
    <w:p w14:paraId="2E75A08E" w14:textId="77777777" w:rsidR="00920369" w:rsidRPr="00F5101F" w:rsidRDefault="00920369" w:rsidP="00920369">
      <w:pPr>
        <w:rPr>
          <w:sz w:val="16"/>
        </w:rPr>
      </w:pPr>
      <w:r w:rsidRPr="00616DB5">
        <w:rPr>
          <w:rStyle w:val="Emphasis"/>
        </w:rPr>
        <w:t>VALLAS:</w:t>
      </w:r>
      <w:r w:rsidRPr="00F5101F">
        <w:rPr>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719D361C" w14:textId="77777777" w:rsidR="00920369" w:rsidRPr="00F5101F" w:rsidRDefault="00920369" w:rsidP="00920369">
      <w:pPr>
        <w:rPr>
          <w:sz w:val="16"/>
        </w:rPr>
      </w:pPr>
      <w:r w:rsidRPr="00616DB5">
        <w:rPr>
          <w:rStyle w:val="Emphasis"/>
        </w:rPr>
        <w:t>GREER:</w:t>
      </w:r>
      <w:r w:rsidRPr="00F5101F">
        <w:rPr>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3731B7CC" w14:textId="77777777" w:rsidR="00920369" w:rsidRPr="00F5101F" w:rsidRDefault="00920369" w:rsidP="00920369">
      <w:pPr>
        <w:rPr>
          <w:sz w:val="16"/>
        </w:rPr>
      </w:pPr>
      <w:r w:rsidRPr="00F5101F">
        <w:rPr>
          <w:sz w:val="1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0964EF0B" w14:textId="77777777" w:rsidR="00920369" w:rsidRPr="00F5101F" w:rsidRDefault="00920369" w:rsidP="00920369">
      <w:pPr>
        <w:rPr>
          <w:sz w:val="16"/>
        </w:rPr>
      </w:pPr>
      <w:r w:rsidRPr="00F5101F">
        <w:rPr>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00333BFC" w14:textId="77777777" w:rsidR="00920369" w:rsidRPr="00F5101F" w:rsidRDefault="00920369" w:rsidP="00920369">
      <w:pPr>
        <w:rPr>
          <w:sz w:val="16"/>
        </w:rPr>
      </w:pPr>
      <w:r w:rsidRPr="00F5101F">
        <w:rPr>
          <w:sz w:val="16"/>
        </w:rPr>
        <w:t xml:space="preserve">As far </w:t>
      </w:r>
      <w:r w:rsidRPr="0012078A">
        <w:rPr>
          <w:sz w:val="16"/>
        </w:rPr>
        <w:t xml:space="preserve">as solutions go, there’s a lot of solutions that are kind of out there. And </w:t>
      </w:r>
      <w:r w:rsidRPr="0012078A">
        <w:rPr>
          <w:rStyle w:val="StyleUnderline"/>
        </w:rPr>
        <w:t xml:space="preserve">what this report does not do is propose to put forth a particular solution that would work for people of color, because we actually think that that’s the work that grassroots leaders of color </w:t>
      </w:r>
      <w:r w:rsidRPr="003E74EE">
        <w:rPr>
          <w:rStyle w:val="StyleUnderline"/>
          <w:highlight w:val="cyan"/>
        </w:rPr>
        <w:t>should</w:t>
      </w:r>
      <w:r w:rsidRPr="00616DB5">
        <w:rPr>
          <w:rStyle w:val="StyleUnderline"/>
        </w:rPr>
        <w:t xml:space="preserve"> embark on in the future, is </w:t>
      </w:r>
      <w:r w:rsidRPr="003E74EE">
        <w:rPr>
          <w:rStyle w:val="Emphasis"/>
        </w:rPr>
        <w:t>design</w:t>
      </w:r>
      <w:r w:rsidRPr="00616DB5">
        <w:rPr>
          <w:rStyle w:val="Emphasis"/>
        </w:rPr>
        <w:t xml:space="preserve">ing and </w:t>
      </w:r>
      <w:r w:rsidRPr="003E74EE">
        <w:rPr>
          <w:rStyle w:val="Emphasis"/>
          <w:highlight w:val="cyan"/>
        </w:rPr>
        <w:t>develop</w:t>
      </w:r>
      <w:r w:rsidRPr="00616DB5">
        <w:rPr>
          <w:rStyle w:val="Emphasis"/>
        </w:rPr>
        <w:t>ing</w:t>
      </w:r>
      <w:r w:rsidRPr="00616DB5">
        <w:rPr>
          <w:rStyle w:val="StyleUnderline"/>
        </w:rPr>
        <w:t xml:space="preserve"> those </w:t>
      </w:r>
      <w:r w:rsidRPr="003E74EE">
        <w:rPr>
          <w:rStyle w:val="Emphasis"/>
          <w:highlight w:val="cyan"/>
        </w:rPr>
        <w:t>particular solutions</w:t>
      </w:r>
      <w:r w:rsidRPr="00F5101F">
        <w:rPr>
          <w:sz w:val="16"/>
        </w:rPr>
        <w:t xml:space="preserve">. But </w:t>
      </w:r>
      <w:r w:rsidRPr="00D667F2">
        <w:rPr>
          <w:rStyle w:val="StyleUnderline"/>
        </w:rPr>
        <w:t>some of the solutions that we have in our toolbox today are, for example, breaking up large corporations</w:t>
      </w:r>
      <w:r w:rsidRPr="00F5101F">
        <w:rPr>
          <w:sz w:val="16"/>
        </w:rPr>
        <w:t xml:space="preserve">. That is something that we can do today. </w:t>
      </w:r>
      <w:r w:rsidRPr="00D667F2">
        <w:rPr>
          <w:rStyle w:val="StyleUnderline"/>
        </w:rPr>
        <w:t>We can also regulate, tightly regulate corporations using the existing tools in the toolbox</w:t>
      </w:r>
      <w:r w:rsidRPr="00F5101F">
        <w:rPr>
          <w:sz w:val="16"/>
        </w:rPr>
        <w:t>. The CFPB and what it’s done in the banking industry is a good example of that.</w:t>
      </w:r>
    </w:p>
    <w:p w14:paraId="4890F4DC" w14:textId="77777777" w:rsidR="00920369" w:rsidRPr="00F5101F" w:rsidRDefault="00920369" w:rsidP="00920369">
      <w:pPr>
        <w:rPr>
          <w:sz w:val="16"/>
        </w:rPr>
      </w:pPr>
      <w:r w:rsidRPr="00F5101F">
        <w:rPr>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3E74EE">
        <w:rPr>
          <w:rStyle w:val="StyleUnderline"/>
        </w:rPr>
        <w:t xml:space="preserve">there is a group of </w:t>
      </w:r>
      <w:r w:rsidRPr="003E74EE">
        <w:rPr>
          <w:rStyle w:val="StyleUnderline"/>
        </w:rPr>
        <w:lastRenderedPageBreak/>
        <w:t xml:space="preserve">folks out there talking and saying that there’s a real need to think about new agencies with </w:t>
      </w:r>
      <w:r w:rsidRPr="003E74EE">
        <w:rPr>
          <w:rStyle w:val="Emphasis"/>
        </w:rPr>
        <w:t>new authorities that could regulate monopoly power</w:t>
      </w:r>
      <w:r w:rsidRPr="00F5101F">
        <w:rPr>
          <w:sz w:val="16"/>
        </w:rPr>
        <w:t>.</w:t>
      </w:r>
    </w:p>
    <w:p w14:paraId="7C0E6C3E" w14:textId="77777777" w:rsidR="00920369" w:rsidRPr="00F5101F" w:rsidRDefault="00920369" w:rsidP="00920369">
      <w:pPr>
        <w:rPr>
          <w:sz w:val="16"/>
        </w:rPr>
      </w:pPr>
      <w:r w:rsidRPr="003E74EE">
        <w:rPr>
          <w:rStyle w:val="Emphasis"/>
        </w:rPr>
        <w:t>VALLAS:</w:t>
      </w:r>
      <w:r w:rsidRPr="00F5101F">
        <w:rPr>
          <w:sz w:val="16"/>
        </w:rPr>
        <w:t xml:space="preserve"> And of course</w:t>
      </w:r>
      <w:r w:rsidRPr="00EB6153">
        <w:rPr>
          <w:sz w:val="16"/>
        </w:rPr>
        <w:t xml:space="preserve">, </w:t>
      </w:r>
      <w:r w:rsidRPr="00EB6153">
        <w:rPr>
          <w:rStyle w:val="StyleUnderline"/>
        </w:rPr>
        <w:t xml:space="preserve">it’s </w:t>
      </w:r>
      <w:r w:rsidRPr="00EB6153">
        <w:rPr>
          <w:rStyle w:val="Emphasis"/>
        </w:rPr>
        <w:t>not</w:t>
      </w:r>
      <w:r w:rsidRPr="00EB6153">
        <w:rPr>
          <w:sz w:val="16"/>
        </w:rPr>
        <w:t xml:space="preserve"> exactly </w:t>
      </w:r>
      <w:r w:rsidRPr="00EB6153">
        <w:rPr>
          <w:rStyle w:val="Emphasis"/>
        </w:rPr>
        <w:t>a pie-in-the-sky idea</w:t>
      </w:r>
      <w:r w:rsidRPr="00EB6153">
        <w:rPr>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w:t>
      </w:r>
      <w:r w:rsidRPr="00F5101F">
        <w:rPr>
          <w:sz w:val="16"/>
        </w:rPr>
        <w:t xml:space="preserve"> this point in a lot of ways.</w:t>
      </w:r>
    </w:p>
    <w:p w14:paraId="505B8A52" w14:textId="77777777" w:rsidR="00920369" w:rsidRPr="00F5101F" w:rsidRDefault="00920369" w:rsidP="00920369">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xml:space="preserve">. And you say very pointedly, “The anti-monopoly movement, </w:t>
      </w:r>
      <w:r w:rsidRPr="0078263A">
        <w:rPr>
          <w:rStyle w:val="StyleUnderline"/>
          <w:highlight w:val="cyan"/>
        </w:rPr>
        <w:t xml:space="preserve">within </w:t>
      </w:r>
      <w:r w:rsidRPr="0078263A">
        <w:rPr>
          <w:rStyle w:val="Emphasis"/>
          <w:highlight w:val="cyan"/>
        </w:rPr>
        <w:t>research and advocacy spaces</w:t>
      </w:r>
      <w:r w:rsidRPr="0078263A">
        <w:rPr>
          <w:rStyle w:val="StyleUnderline"/>
          <w:highlight w:val="cyan"/>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 of color</w:t>
      </w:r>
      <w:r w:rsidRPr="000F0A50">
        <w:rPr>
          <w:rStyle w:val="StyleUnderline"/>
          <w:highlight w:val="cyan"/>
        </w:rPr>
        <w:t xml:space="preserve"> 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62D6591C" w14:textId="77777777" w:rsidR="00920369" w:rsidRPr="00F5101F" w:rsidRDefault="00920369" w:rsidP="00920369">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54256189" w14:textId="77777777" w:rsidR="00920369" w:rsidRPr="00D2175F" w:rsidRDefault="00920369" w:rsidP="00920369">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391BA0DB" w14:textId="77777777" w:rsidR="00920369" w:rsidRPr="00F5101F" w:rsidRDefault="00920369" w:rsidP="00920369">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 all people are a part of it</w:t>
      </w:r>
      <w:r w:rsidRPr="00D2175F">
        <w:rPr>
          <w:rStyle w:val="StyleUnderline"/>
        </w:rPr>
        <w:t xml:space="preserve"> are </w:t>
      </w:r>
      <w:r w:rsidRPr="00D2175F">
        <w:rPr>
          <w:rStyle w:val="Emphasis"/>
        </w:rPr>
        <w:t>critically important</w:t>
      </w:r>
      <w:r w:rsidRPr="00D2175F">
        <w:rPr>
          <w:sz w:val="16"/>
        </w:rPr>
        <w:t xml:space="preserve">. And we believe that </w:t>
      </w:r>
      <w:r w:rsidRPr="00D2175F">
        <w:rPr>
          <w:rStyle w:val="StyleUnderline"/>
        </w:rPr>
        <w:t>no one is better at that than people that organize, that are in fellowship, and work with people of color every single day closest to the problem</w:t>
      </w:r>
      <w:r w:rsidRPr="00E71A5F">
        <w:rPr>
          <w:rStyle w:val="StyleUnderline"/>
        </w:rPr>
        <w:t xml:space="preserve">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73F6D476" w14:textId="77777777" w:rsidR="00920369" w:rsidRPr="00F5101F" w:rsidRDefault="00920369" w:rsidP="00920369">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w:t>
      </w:r>
      <w:r w:rsidRPr="00E71A5F">
        <w:rPr>
          <w:rStyle w:val="Emphasis"/>
        </w:rPr>
        <w:lastRenderedPageBreak/>
        <w:t>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p w14:paraId="5F41AA14" w14:textId="77777777" w:rsidR="00920369" w:rsidRPr="00F5101F" w:rsidRDefault="00920369" w:rsidP="00920369">
      <w:pPr>
        <w:rPr>
          <w:sz w:val="16"/>
        </w:rPr>
      </w:pPr>
      <w:r w:rsidRPr="00901645">
        <w:rPr>
          <w:rStyle w:val="Emphasis"/>
        </w:rPr>
        <w:t>VALLAS:</w:t>
      </w:r>
      <w:r w:rsidRPr="00F5101F">
        <w:rPr>
          <w:sz w:val="16"/>
        </w:rPr>
        <w:t xml:space="preserve"> And you’ve got some really, really, really concrete and tangible recommendations in there that I feel like if researchers or Hill staff or think tankers are listening — and I know that’s a lot of the folks who listen to this show, too — there’s stuff in there that folks can just literally put on their to-do list, like creating measures that actually assess impacts on Black and Latinx and Indigenous and Asian and Pacific Islander people, right, as they’re actually thinking about how we evaluate solutions.</w:t>
      </w:r>
    </w:p>
    <w:p w14:paraId="75269ACD" w14:textId="77777777" w:rsidR="00920369" w:rsidRPr="00F5101F" w:rsidRDefault="00920369" w:rsidP="00920369">
      <w:pPr>
        <w:rPr>
          <w:sz w:val="16"/>
        </w:rPr>
      </w:pPr>
      <w:r w:rsidRPr="00901645">
        <w:rPr>
          <w:rStyle w:val="Emphasis"/>
        </w:rPr>
        <w:t>GREER:</w:t>
      </w:r>
      <w:r w:rsidRPr="00F5101F">
        <w:rPr>
          <w:sz w:val="16"/>
        </w:rPr>
        <w:t xml:space="preserve"> Right.</w:t>
      </w:r>
    </w:p>
    <w:p w14:paraId="650DACFF" w14:textId="77777777" w:rsidR="00920369" w:rsidRPr="00F5101F" w:rsidRDefault="00920369" w:rsidP="00920369">
      <w:pPr>
        <w:rPr>
          <w:sz w:val="16"/>
        </w:rPr>
      </w:pPr>
      <w:r w:rsidRPr="00901645">
        <w:rPr>
          <w:rStyle w:val="Emphasis"/>
        </w:rPr>
        <w:t>VALLAS:</w:t>
      </w:r>
      <w:r w:rsidRPr="00F5101F">
        <w:rPr>
          <w:sz w:val="16"/>
        </w:rPr>
        <w:t xml:space="preserve"> Or you also </w:t>
      </w:r>
      <w:r w:rsidRPr="00901645">
        <w:rPr>
          <w:rStyle w:val="StyleUnderline"/>
        </w:rPr>
        <w:t xml:space="preserve">call for just </w:t>
      </w:r>
      <w:r w:rsidRPr="00F5101F">
        <w:rPr>
          <w:rStyle w:val="Emphasis"/>
          <w:highlight w:val="cyan"/>
        </w:rPr>
        <w:t>using less jargon</w:t>
      </w:r>
      <w:r w:rsidRPr="00F5101F">
        <w:rPr>
          <w:rStyle w:val="StyleUnderline"/>
        </w:rPr>
        <w:t xml:space="preserve"> and </w:t>
      </w:r>
      <w:r w:rsidRPr="00F5101F">
        <w:rPr>
          <w:rStyle w:val="Emphasis"/>
          <w:highlight w:val="cyan"/>
        </w:rPr>
        <w:t>less abstraction</w:t>
      </w:r>
      <w:r w:rsidRPr="00901645">
        <w:rPr>
          <w:rStyle w:val="StyleUnderline"/>
        </w:rPr>
        <w:t xml:space="preserve"> and focusing maybe a little bit less on just like the markets and the efficiencies and all of those terms, right, </w:t>
      </w:r>
      <w:r w:rsidRPr="00F5101F">
        <w:rPr>
          <w:rStyle w:val="StyleUnderline"/>
          <w:highlight w:val="cyan"/>
        </w:rPr>
        <w:t xml:space="preserve">in favor of </w:t>
      </w:r>
      <w:r w:rsidRPr="00F5101F">
        <w:rPr>
          <w:rStyle w:val="Emphasis"/>
          <w:highlight w:val="cyan"/>
        </w:rPr>
        <w:t>talking</w:t>
      </w:r>
      <w:r w:rsidRPr="00901645">
        <w:rPr>
          <w:rStyle w:val="StyleUnderline"/>
        </w:rPr>
        <w:t xml:space="preserve"> a little bit </w:t>
      </w:r>
      <w:r w:rsidRPr="00F5101F">
        <w:rPr>
          <w:rStyle w:val="Emphasis"/>
          <w:highlight w:val="cyan"/>
        </w:rPr>
        <w:t>more about the impact</w:t>
      </w:r>
      <w:r w:rsidRPr="00901645">
        <w:rPr>
          <w:rStyle w:val="StyleUnderline"/>
        </w:rPr>
        <w:t xml:space="preserve"> of corporate decisions </w:t>
      </w:r>
      <w:r w:rsidRPr="00F5101F">
        <w:rPr>
          <w:rStyle w:val="Emphasis"/>
          <w:highlight w:val="cyan"/>
        </w:rPr>
        <w:t>on people</w:t>
      </w:r>
      <w:r w:rsidRPr="00901645">
        <w:rPr>
          <w:rStyle w:val="StyleUnderline"/>
        </w:rPr>
        <w:t>, human people</w:t>
      </w:r>
      <w:r w:rsidRPr="00F5101F">
        <w:rPr>
          <w:sz w:val="16"/>
        </w:rPr>
        <w:t xml:space="preserve">, right: </w:t>
      </w:r>
      <w:r w:rsidRPr="00901645">
        <w:rPr>
          <w:rStyle w:val="StyleUnderline"/>
        </w:rPr>
        <w:t>the folks that are actually at the core of why we need to be challenging corporate power</w:t>
      </w:r>
      <w:r w:rsidRPr="00F5101F">
        <w:rPr>
          <w:sz w:val="16"/>
        </w:rPr>
        <w:t>.</w:t>
      </w:r>
    </w:p>
    <w:p w14:paraId="58B29CA9" w14:textId="77777777" w:rsidR="00920369" w:rsidRPr="00F5101F" w:rsidRDefault="00920369" w:rsidP="00920369">
      <w:pPr>
        <w:rPr>
          <w:sz w:val="16"/>
        </w:rPr>
      </w:pPr>
      <w:r w:rsidRPr="00901645">
        <w:rPr>
          <w:rStyle w:val="Emphasis"/>
        </w:rPr>
        <w:t>GREER:</w:t>
      </w:r>
      <w:r w:rsidRPr="00F5101F">
        <w:rPr>
          <w:sz w:val="16"/>
        </w:rPr>
        <w:t xml:space="preserve"> Think bold. Think big. We need to think big. We need to think boldly. We can’t get caught up into the minutia of what can get done today. </w:t>
      </w:r>
      <w:r w:rsidRPr="00F5101F">
        <w:rPr>
          <w:rStyle w:val="StyleUnderline"/>
        </w:rPr>
        <w:t xml:space="preserve">We </w:t>
      </w:r>
      <w:r w:rsidRPr="00DB4FAF">
        <w:rPr>
          <w:rStyle w:val="Emphasis"/>
        </w:rPr>
        <w:t>need to think big</w:t>
      </w:r>
      <w:r w:rsidRPr="00F5101F">
        <w:rPr>
          <w:rStyle w:val="StyleUnderline"/>
        </w:rPr>
        <w:t xml:space="preserve"> about what could happen tomorrow</w:t>
      </w:r>
      <w:r w:rsidRPr="00F5101F">
        <w:rPr>
          <w:sz w:val="16"/>
        </w:rPr>
        <w:t>. So, yeah, that’s another one. Mmhmm.</w:t>
      </w:r>
    </w:p>
    <w:p w14:paraId="7E4C1803" w14:textId="77777777" w:rsidR="00472D45" w:rsidRDefault="00472D45" w:rsidP="00472D45">
      <w:pPr>
        <w:pStyle w:val="Heading4"/>
        <w:rPr>
          <w:rFonts w:cs="Times New Roman"/>
        </w:rPr>
      </w:pPr>
      <w:r w:rsidRPr="00F536B2">
        <w:rPr>
          <w:rFonts w:cs="Times New Roman"/>
        </w:rPr>
        <w:t>Two impacts:</w:t>
      </w:r>
    </w:p>
    <w:p w14:paraId="48421470" w14:textId="77777777" w:rsidR="00472D45" w:rsidRPr="005B7FE0" w:rsidRDefault="00472D45" w:rsidP="00472D45"/>
    <w:p w14:paraId="2A16F584" w14:textId="77777777" w:rsidR="00472D45" w:rsidRDefault="00472D45" w:rsidP="00472D45">
      <w:pPr>
        <w:pStyle w:val="Heading4"/>
        <w:rPr>
          <w:rFonts w:cs="Times New Roman"/>
        </w:rPr>
      </w:pPr>
      <w:r w:rsidRPr="00F536B2">
        <w:rPr>
          <w:rFonts w:cs="Times New Roman"/>
        </w:rPr>
        <w:t>First---fairness:</w:t>
      </w:r>
    </w:p>
    <w:p w14:paraId="4DD580D9" w14:textId="77777777" w:rsidR="00472D45" w:rsidRPr="005B7FE0" w:rsidRDefault="00472D45" w:rsidP="00472D45"/>
    <w:p w14:paraId="12BCF201" w14:textId="77777777" w:rsidR="00472D45" w:rsidRDefault="00472D45" w:rsidP="00472D45">
      <w:pPr>
        <w:pStyle w:val="Heading4"/>
        <w:rPr>
          <w:rFonts w:cs="Times New Roman"/>
        </w:rPr>
      </w:pPr>
      <w:r w:rsidRPr="00F536B2">
        <w:rPr>
          <w:rFonts w:cs="Times New Roman"/>
        </w:rPr>
        <w:t xml:space="preserve">A predictable limit is the only way to give the neg a chance to win---radical aff choice shifts the grounds for the debate and puts the aff far ahead. Pre-tournament negative preparation is </w:t>
      </w:r>
      <w:r w:rsidRPr="00F536B2">
        <w:rPr>
          <w:rFonts w:cs="Times New Roman"/>
          <w:u w:val="single"/>
        </w:rPr>
        <w:t xml:space="preserve">structured around </w:t>
      </w:r>
      <w:r>
        <w:rPr>
          <w:rFonts w:cs="Times New Roman"/>
          <w:u w:val="single"/>
        </w:rPr>
        <w:t>the topic</w:t>
      </w:r>
      <w:r w:rsidRPr="00F536B2">
        <w:rPr>
          <w:rFonts w:cs="Times New Roman"/>
        </w:rPr>
        <w:t xml:space="preserve"> as </w:t>
      </w:r>
      <w:r>
        <w:rPr>
          <w:rFonts w:cs="Times New Roman"/>
        </w:rPr>
        <w:t>a point</w:t>
      </w:r>
      <w:r w:rsidRPr="00F536B2">
        <w:rPr>
          <w:rFonts w:cs="Times New Roman"/>
        </w:rPr>
        <w:t xml:space="preserve"> of offense</w:t>
      </w:r>
      <w:r>
        <w:rPr>
          <w:rFonts w:cs="Times New Roman"/>
        </w:rPr>
        <w:t>---</w:t>
      </w:r>
      <w:r w:rsidRPr="00F536B2">
        <w:rPr>
          <w:rFonts w:cs="Times New Roman"/>
        </w:rPr>
        <w:t>anything else structurally favors the affirmative.</w:t>
      </w:r>
    </w:p>
    <w:p w14:paraId="759CDCCA" w14:textId="77777777" w:rsidR="00472D45" w:rsidRPr="00F536B2" w:rsidRDefault="00472D45" w:rsidP="00472D45"/>
    <w:p w14:paraId="1DCF15B7" w14:textId="77777777" w:rsidR="00472D45" w:rsidRDefault="00472D45" w:rsidP="00472D45">
      <w:pPr>
        <w:pStyle w:val="Heading4"/>
        <w:rPr>
          <w:rFonts w:cs="Times New Roman"/>
        </w:rPr>
      </w:pPr>
      <w:r w:rsidRPr="00F536B2">
        <w:rPr>
          <w:rFonts w:cs="Times New Roman"/>
        </w:rPr>
        <w:t xml:space="preserve">Fairness is an </w:t>
      </w:r>
      <w:r w:rsidRPr="00F536B2">
        <w:rPr>
          <w:rFonts w:cs="Times New Roman"/>
          <w:u w:val="single"/>
        </w:rPr>
        <w:t>intrinsic good</w:t>
      </w:r>
      <w:r w:rsidRPr="00F536B2">
        <w:rPr>
          <w:rFonts w:cs="Times New Roman"/>
        </w:rPr>
        <w:t>---debate is fundamentally a game and requires effective competition between the aff and the neg---the only way for any benefit to be produced from debate is if the judge can make a decision between two sides who have had a relatively equal chance to prepare for a common point of debate.</w:t>
      </w:r>
    </w:p>
    <w:p w14:paraId="2C80C95A" w14:textId="77777777" w:rsidR="00472D45" w:rsidRPr="005B7FE0" w:rsidRDefault="00472D45" w:rsidP="00472D45"/>
    <w:p w14:paraId="63B93A30" w14:textId="77777777" w:rsidR="00472D45" w:rsidRDefault="00472D45" w:rsidP="00472D45">
      <w:pPr>
        <w:pStyle w:val="Heading4"/>
        <w:rPr>
          <w:rFonts w:cs="Times New Roman"/>
        </w:rPr>
      </w:pPr>
      <w:r w:rsidRPr="00F536B2">
        <w:rPr>
          <w:rFonts w:cs="Times New Roman"/>
        </w:rPr>
        <w:t xml:space="preserve">Fairness also comes before substance---deciding any other argument in this debate </w:t>
      </w:r>
      <w:r w:rsidRPr="00F536B2">
        <w:rPr>
          <w:rFonts w:cs="Times New Roman"/>
          <w:u w:val="single"/>
        </w:rPr>
        <w:t>cannot be disentangled</w:t>
      </w:r>
      <w:r w:rsidRPr="00F536B2">
        <w:rPr>
          <w:rFonts w:cs="Times New Roman"/>
        </w:rPr>
        <w:t xml:space="preserve"> from our inability to prepare for it---any argument you think they’re winning is a </w:t>
      </w:r>
      <w:r w:rsidRPr="00F536B2">
        <w:rPr>
          <w:rFonts w:cs="Times New Roman"/>
          <w:u w:val="single"/>
        </w:rPr>
        <w:t>link</w:t>
      </w:r>
      <w:r w:rsidRPr="00F536B2">
        <w:rPr>
          <w:rFonts w:cs="Times New Roman"/>
        </w:rPr>
        <w:t>, not a reason to vote for them, because it’s just as likely that they’re winning it because we weren’t able to effectively prepare to defeat it.</w:t>
      </w:r>
    </w:p>
    <w:p w14:paraId="53FA41FE" w14:textId="77777777" w:rsidR="00472D45" w:rsidRPr="005B7FE0" w:rsidRDefault="00472D45" w:rsidP="00472D45"/>
    <w:p w14:paraId="42C27F18" w14:textId="77777777" w:rsidR="00472D45" w:rsidRDefault="00472D45" w:rsidP="00472D45">
      <w:pPr>
        <w:pStyle w:val="Heading4"/>
        <w:rPr>
          <w:rFonts w:cs="Times New Roman"/>
        </w:rPr>
      </w:pPr>
      <w:r w:rsidRPr="00F536B2">
        <w:rPr>
          <w:rFonts w:cs="Times New Roman"/>
        </w:rPr>
        <w:t>Second---</w:t>
      </w:r>
      <w:r w:rsidRPr="00F536B2">
        <w:rPr>
          <w:rFonts w:cs="Times New Roman"/>
          <w:u w:val="single"/>
        </w:rPr>
        <w:t>testing</w:t>
      </w:r>
      <w:r w:rsidRPr="00F536B2">
        <w:rPr>
          <w:rFonts w:cs="Times New Roman"/>
        </w:rPr>
        <w:t>:</w:t>
      </w:r>
    </w:p>
    <w:p w14:paraId="3A92A30C" w14:textId="77777777" w:rsidR="00472D45" w:rsidRPr="005B7FE0" w:rsidRDefault="00472D45" w:rsidP="00472D45"/>
    <w:p w14:paraId="2685C958" w14:textId="77777777" w:rsidR="00472D45" w:rsidRPr="00F536B2" w:rsidRDefault="00472D45" w:rsidP="00472D45">
      <w:pPr>
        <w:pStyle w:val="Heading4"/>
        <w:rPr>
          <w:rFonts w:cs="Times New Roman"/>
        </w:rPr>
      </w:pPr>
      <w:r w:rsidRPr="00F536B2">
        <w:rPr>
          <w:rFonts w:cs="Times New Roman"/>
        </w:rPr>
        <w:lastRenderedPageBreak/>
        <w:t xml:space="preserve">A well-defined resolution is critical to allow the neg to refute the aff in an in-depth fashion---this process of negation produces </w:t>
      </w:r>
      <w:r w:rsidRPr="00F536B2">
        <w:rPr>
          <w:rFonts w:cs="Times New Roman"/>
          <w:u w:val="single"/>
        </w:rPr>
        <w:t>iterative testing and improvement</w:t>
      </w:r>
      <w:r w:rsidRPr="00F536B2">
        <w:rPr>
          <w:rFonts w:cs="Times New Roman"/>
        </w:rPr>
        <w:t xml:space="preserve">, where we learn to improve our arguments based on our opponents’ arguments. This process does </w:t>
      </w:r>
      <w:r w:rsidRPr="00F536B2">
        <w:rPr>
          <w:rFonts w:cs="Times New Roman"/>
          <w:u w:val="single"/>
        </w:rPr>
        <w:t>not</w:t>
      </w:r>
      <w:r w:rsidRPr="00F536B2">
        <w:rPr>
          <w:rFonts w:cs="Times New Roman"/>
        </w:rPr>
        <w:t xml:space="preserve"> proscribe particular styles or forms of argument, but </w:t>
      </w:r>
      <w:r w:rsidRPr="00F536B2">
        <w:rPr>
          <w:rFonts w:cs="Times New Roman"/>
          <w:u w:val="single"/>
        </w:rPr>
        <w:t>does</w:t>
      </w:r>
      <w:r w:rsidRPr="00F536B2">
        <w:rPr>
          <w:rFonts w:cs="Times New Roman"/>
        </w:rPr>
        <w:t xml:space="preserve"> require a common point of disagreement around which arguments can be organized.</w:t>
      </w:r>
    </w:p>
    <w:p w14:paraId="758A0178" w14:textId="77777777" w:rsidR="00472D45" w:rsidRPr="00F536B2" w:rsidRDefault="00472D45" w:rsidP="00472D45">
      <w:pPr>
        <w:rPr>
          <w:rFonts w:eastAsia="Calibri"/>
        </w:rPr>
      </w:pPr>
      <w:r>
        <w:rPr>
          <w:rFonts w:eastAsia="Calibri"/>
          <w:b/>
          <w:bCs/>
        </w:rPr>
        <w:t>Poscher</w:t>
      </w:r>
      <w:r w:rsidRPr="00F536B2">
        <w:rPr>
          <w:rFonts w:eastAsia="Calibri"/>
          <w:b/>
          <w:bCs/>
        </w:rPr>
        <w:t xml:space="preserve"> 16</w:t>
      </w:r>
      <w:r>
        <w:rPr>
          <w:rFonts w:eastAsia="Calibri"/>
        </w:rPr>
        <w:t xml:space="preserve"> – </w:t>
      </w:r>
      <w:r w:rsidRPr="00F536B2">
        <w:rPr>
          <w:rFonts w:eastAsia="Calibri"/>
        </w:rPr>
        <w:t xml:space="preserve">Director at the </w:t>
      </w:r>
      <w:r w:rsidRPr="00A62CAF">
        <w:t>Institute for Staatswissenschaft and Philosophy of Law at the University of Freiburg (Ralf, “Why We Argue About the Law: An Agonistic Account of Legal Disagreement”, Metaphilosophy of Law, Tomasz Gizbert-Studnicki/Adam Dyrda/Pawel Banas (eds.), Hart Publishing, forthcoming)</w:t>
      </w:r>
    </w:p>
    <w:p w14:paraId="4A6743E4" w14:textId="77777777" w:rsidR="00472D45" w:rsidRPr="00F536B2" w:rsidRDefault="00472D45" w:rsidP="00472D45">
      <w:pPr>
        <w:rPr>
          <w:rFonts w:eastAsia="Calibri"/>
          <w:sz w:val="16"/>
        </w:rPr>
      </w:pPr>
      <w:r w:rsidRPr="00F536B2">
        <w:rPr>
          <w:rFonts w:eastAsia="Calibri"/>
          <w:sz w:val="16"/>
        </w:rPr>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F536B2">
        <w:rPr>
          <w:rFonts w:eastAsia="Calibri"/>
          <w:sz w:val="16"/>
        </w:rPr>
        <w:t xml:space="preserve">. It </w:t>
      </w:r>
      <w:r w:rsidRPr="00F536B2">
        <w:rPr>
          <w:rFonts w:eastAsia="Calibri"/>
          <w:u w:val="single"/>
        </w:rPr>
        <w:t>is</w:t>
      </w:r>
      <w:r w:rsidRPr="00F536B2">
        <w:rPr>
          <w:rFonts w:eastAsia="Calibri"/>
          <w:sz w:val="16"/>
        </w:rPr>
        <w:t xml:space="preserve"> a </w:t>
      </w:r>
      <w:r w:rsidRPr="00F536B2">
        <w:rPr>
          <w:rFonts w:eastAsia="Calibri"/>
          <w:iCs/>
          <w:u w:val="single"/>
          <w:bdr w:val="single" w:sz="8" w:space="0" w:color="auto"/>
        </w:rPr>
        <w:t>central</w:t>
      </w:r>
      <w:r w:rsidRPr="00F536B2">
        <w:rPr>
          <w:rFonts w:eastAsia="Calibri"/>
          <w:sz w:val="16"/>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“labour of the negative”</w:t>
      </w:r>
      <w:r w:rsidRPr="00F536B2">
        <w:rPr>
          <w:rFonts w:eastAsia="Calibri"/>
          <w:sz w:val="16"/>
        </w:rPr>
        <w:t xml:space="preserve">103. In a loose reference to this Hegelian notion Gerald Postema </w:t>
      </w:r>
      <w:r w:rsidRPr="00F536B2">
        <w:rPr>
          <w:rFonts w:eastAsia="Calibri"/>
          <w:u w:val="single"/>
        </w:rPr>
        <w:t>points to</w:t>
      </w:r>
      <w:r w:rsidRPr="00F536B2">
        <w:rPr>
          <w:rFonts w:eastAsia="Calibri"/>
          <w:sz w:val="16"/>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B33020">
        <w:rPr>
          <w:rFonts w:eastAsia="Calibri"/>
          <w:highlight w:val="cyan"/>
          <w:u w:val="single"/>
        </w:rPr>
        <w:t>Only if</w:t>
      </w:r>
      <w:r w:rsidRPr="00F536B2">
        <w:rPr>
          <w:rFonts w:eastAsia="Calibri"/>
          <w:u w:val="single"/>
        </w:rPr>
        <w:t xml:space="preserve"> our </w:t>
      </w:r>
      <w:r w:rsidRPr="00B33020">
        <w:rPr>
          <w:rFonts w:eastAsia="Calibri"/>
          <w:highlight w:val="cyan"/>
          <w:u w:val="single"/>
        </w:rPr>
        <w:t xml:space="preserve">reasoning is </w:t>
      </w:r>
      <w:r w:rsidRPr="00B33020">
        <w:rPr>
          <w:rFonts w:eastAsia="Calibri"/>
          <w:iCs/>
          <w:highlight w:val="cyan"/>
          <w:u w:val="single"/>
          <w:bdr w:val="single" w:sz="8" w:space="0" w:color="auto"/>
        </w:rPr>
        <w:t>exposed to contrary arguments</w:t>
      </w:r>
      <w:r w:rsidRPr="00B33020">
        <w:rPr>
          <w:rFonts w:eastAsia="Calibri"/>
          <w:highlight w:val="cyan"/>
          <w:u w:val="single"/>
        </w:rPr>
        <w:t xml:space="preserve"> can we </w:t>
      </w:r>
      <w:r w:rsidRPr="00B33020">
        <w:rPr>
          <w:rFonts w:eastAsia="Calibri"/>
          <w:iCs/>
          <w:highlight w:val="cyan"/>
          <w:u w:val="single"/>
          <w:bdr w:val="single" w:sz="8" w:space="0" w:color="auto"/>
        </w:rPr>
        <w:t>test its merits</w:t>
      </w:r>
      <w:r w:rsidRPr="00B33020">
        <w:rPr>
          <w:rFonts w:eastAsia="Calibri"/>
          <w:highlight w:val="cyan"/>
          <w:u w:val="single"/>
        </w:rPr>
        <w:t xml:space="preserve">. We must go through </w:t>
      </w:r>
      <w:r w:rsidRPr="00B33020">
        <w:rPr>
          <w:rFonts w:eastAsia="Calibri"/>
          <w:iCs/>
          <w:highlight w:val="cyan"/>
          <w:u w:val="single"/>
          <w:bdr w:val="single" w:sz="8" w:space="0" w:color="auto"/>
        </w:rPr>
        <w:t>the “labor of the negative”</w:t>
      </w:r>
      <w:r w:rsidRPr="00F536B2">
        <w:rPr>
          <w:rFonts w:eastAsia="Calibri"/>
          <w:u w:val="single"/>
        </w:rPr>
        <w:t xml:space="preserve"> to have trust in our deliberative processes</w:t>
      </w:r>
      <w:r w:rsidRPr="00F536B2">
        <w:rPr>
          <w:rFonts w:eastAsia="Calibri"/>
          <w:sz w:val="16"/>
        </w:rPr>
        <w:t>.104</w:t>
      </w:r>
    </w:p>
    <w:p w14:paraId="76A45FDC" w14:textId="77777777" w:rsidR="00472D45" w:rsidRPr="00F536B2" w:rsidRDefault="00472D45" w:rsidP="00472D45">
      <w:pPr>
        <w:rPr>
          <w:rFonts w:eastAsia="Calibri"/>
          <w:sz w:val="16"/>
        </w:rPr>
      </w:pPr>
      <w:r w:rsidRPr="00F536B2">
        <w:rPr>
          <w:rFonts w:eastAsia="Calibri"/>
          <w:sz w:val="16"/>
        </w:rPr>
        <w:t xml:space="preserve">This also holds where we seem to be in agreement.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F536B2">
        <w:rPr>
          <w:rFonts w:eastAsia="Calibri"/>
          <w:sz w:val="16"/>
        </w:rPr>
        <w:t xml:space="preserve"> in various ways. </w:t>
      </w:r>
      <w:r w:rsidRPr="00F536B2">
        <w:rPr>
          <w:rFonts w:eastAsia="Calibri"/>
          <w:u w:val="single"/>
        </w:rPr>
        <w:t>The first phenomenon</w:t>
      </w:r>
      <w:r w:rsidRPr="00F536B2">
        <w:rPr>
          <w:rFonts w:eastAsia="Calibri"/>
          <w:sz w:val="16"/>
        </w:rPr>
        <w:t xml:space="preserve"> Postema draws attention to </w:t>
      </w:r>
      <w:r w:rsidRPr="00F536B2">
        <w:rPr>
          <w:rFonts w:eastAsia="Calibri"/>
          <w:u w:val="single"/>
        </w:rPr>
        <w:t>is</w:t>
      </w:r>
      <w:r w:rsidRPr="00F536B2">
        <w:rPr>
          <w:rFonts w:eastAsia="Calibri"/>
          <w:sz w:val="16"/>
        </w:rPr>
        <w:t xml:space="preserve"> the </w:t>
      </w:r>
      <w:r w:rsidRPr="00B33020">
        <w:rPr>
          <w:rFonts w:eastAsia="Calibri"/>
          <w:iCs/>
          <w:highlight w:val="cyan"/>
          <w:u w:val="single"/>
          <w:bdr w:val="single" w:sz="8" w:space="0" w:color="auto"/>
        </w:rPr>
        <w:t>group polarization</w:t>
      </w:r>
      <w:r w:rsidRPr="00F536B2">
        <w:rPr>
          <w:rFonts w:eastAsia="Calibri"/>
          <w:sz w:val="16"/>
        </w:rPr>
        <w:t xml:space="preserve"> effect. When a group of like‐minded people deliberates an issue, informational and reputational cascades produce more extreme views in the process of their deliberations.105 </w:t>
      </w:r>
      <w:r w:rsidRPr="00F536B2">
        <w:rPr>
          <w:rFonts w:eastAsia="Calibri"/>
          <w:u w:val="single"/>
        </w:rPr>
        <w:t>The polarization and biases that are well documented for such groups</w:t>
      </w:r>
      <w:r w:rsidRPr="00F536B2">
        <w:rPr>
          <w:rFonts w:eastAsia="Calibri"/>
          <w:sz w:val="16"/>
        </w:rPr>
        <w:t xml:space="preserve">106 </w:t>
      </w:r>
      <w:r w:rsidRPr="00B33020">
        <w:rPr>
          <w:rFonts w:eastAsia="Calibri"/>
          <w:highlight w:val="cyan"/>
          <w:u w:val="single"/>
        </w:rPr>
        <w:t xml:space="preserve">can be </w:t>
      </w:r>
      <w:r w:rsidRPr="00B33020">
        <w:rPr>
          <w:rFonts w:eastAsia="Calibri"/>
          <w:iCs/>
          <w:highlight w:val="cyan"/>
          <w:u w:val="single"/>
          <w:bdr w:val="single" w:sz="8" w:space="0" w:color="auto"/>
        </w:rPr>
        <w:t>countered</w:t>
      </w:r>
      <w:r w:rsidRPr="00F536B2">
        <w:rPr>
          <w:rFonts w:eastAsia="Calibri"/>
          <w:sz w:val="16"/>
        </w:rPr>
        <w:t xml:space="preserve"> at least in some settings </w:t>
      </w:r>
      <w:r w:rsidRPr="00B33020">
        <w:rPr>
          <w:rFonts w:eastAsia="Calibri"/>
          <w:highlight w:val="cya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F536B2">
        <w:rPr>
          <w:rFonts w:eastAsia="Calibri"/>
          <w:sz w:val="16"/>
        </w:rPr>
        <w:t xml:space="preserve">. In these scenarios, </w:t>
      </w:r>
      <w:r w:rsidRPr="00B33020">
        <w:rPr>
          <w:rFonts w:eastAsia="Calibri"/>
          <w:highlight w:val="cyan"/>
          <w:u w:val="single"/>
        </w:rPr>
        <w:t>disagreement</w:t>
      </w:r>
      <w:r w:rsidRPr="00F536B2">
        <w:rPr>
          <w:rFonts w:eastAsia="Calibri"/>
          <w:u w:val="single"/>
        </w:rPr>
        <w:t xml:space="preserve"> can be a cure for dysfunctional deliberative polarization and biases</w:t>
      </w:r>
      <w:r w:rsidRPr="00F536B2">
        <w:rPr>
          <w:rFonts w:eastAsia="Calibri"/>
          <w:sz w:val="16"/>
        </w:rPr>
        <w:t xml:space="preserve">.107 </w:t>
      </w:r>
      <w:r w:rsidRPr="00F536B2">
        <w:rPr>
          <w:rFonts w:eastAsia="Calibri"/>
          <w:u w:val="single"/>
        </w:rPr>
        <w:t>A second</w:t>
      </w:r>
      <w:r w:rsidRPr="00F536B2">
        <w:rPr>
          <w:rFonts w:eastAsia="Calibri"/>
          <w:sz w:val="16"/>
        </w:rPr>
        <w:t xml:space="preserve"> deliberative </w:t>
      </w:r>
      <w:r w:rsidRPr="00F536B2">
        <w:rPr>
          <w:rFonts w:eastAsia="Calibri"/>
          <w:u w:val="single"/>
        </w:rPr>
        <w:t>dysfunction</w:t>
      </w:r>
      <w:r w:rsidRPr="00F536B2">
        <w:rPr>
          <w:rFonts w:eastAsia="Calibri"/>
          <w:sz w:val="16"/>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F536B2">
        <w:rPr>
          <w:rFonts w:eastAsia="Calibri"/>
          <w:sz w:val="16"/>
        </w:rPr>
        <w:t xml:space="preserve">, which can even be manipulatively used in the sense of a “presumptuous ‘We’”108. </w:t>
      </w:r>
      <w:r w:rsidRPr="00F536B2">
        <w:rPr>
          <w:rFonts w:eastAsia="Calibri"/>
          <w:u w:val="single"/>
        </w:rPr>
        <w:t>Disagreement can help</w:t>
      </w:r>
      <w:r w:rsidRPr="00F536B2">
        <w:rPr>
          <w:rFonts w:eastAsia="Calibri"/>
          <w:sz w:val="16"/>
        </w:rPr>
        <w:t xml:space="preserve"> to police such distortions of deliberative processes </w:t>
      </w:r>
      <w:r w:rsidRPr="00F536B2">
        <w:rPr>
          <w:rFonts w:eastAsia="Calibri"/>
          <w:u w:val="single"/>
        </w:rPr>
        <w:t>by challenging superficial agreements</w:t>
      </w:r>
      <w:r w:rsidRPr="00F536B2">
        <w:rPr>
          <w:rFonts w:eastAsia="Calibri"/>
          <w:sz w:val="16"/>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B33020">
        <w:rPr>
          <w:rFonts w:eastAsia="Calibri"/>
          <w:highlight w:val="cyan"/>
          <w:u w:val="single"/>
        </w:rPr>
        <w:t>opposing positions</w:t>
      </w:r>
      <w:r w:rsidRPr="00BF4D8B">
        <w:rPr>
          <w:rFonts w:eastAsia="Calibri"/>
          <w:u w:val="single"/>
        </w:rPr>
        <w:t xml:space="preserve"> will </w:t>
      </w:r>
      <w:r w:rsidRPr="00B33020">
        <w:rPr>
          <w:rFonts w:eastAsia="Calibri"/>
          <w:iCs/>
          <w:highlight w:val="cya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B33020">
        <w:rPr>
          <w:rFonts w:eastAsia="Calibri"/>
          <w:iCs/>
          <w:highlight w:val="cyan"/>
          <w:u w:val="single"/>
          <w:bdr w:val="single" w:sz="8" w:space="0" w:color="auto"/>
        </w:rPr>
        <w:t>looking the negative in the face</w:t>
      </w:r>
      <w:r w:rsidRPr="00B33020">
        <w:rPr>
          <w:rFonts w:eastAsia="Calibri"/>
          <w:highlight w:val="cyan"/>
          <w:u w:val="single"/>
        </w:rPr>
        <w:t xml:space="preserve"> and </w:t>
      </w:r>
      <w:r w:rsidRPr="00B33020">
        <w:rPr>
          <w:rFonts w:eastAsia="Calibri"/>
          <w:iCs/>
          <w:highlight w:val="cyan"/>
          <w:u w:val="single"/>
          <w:bdr w:val="single" w:sz="8" w:space="0" w:color="auto"/>
        </w:rPr>
        <w:t>tarrying with it</w:t>
      </w:r>
      <w:r w:rsidRPr="00F536B2">
        <w:rPr>
          <w:rFonts w:eastAsia="Calibri"/>
          <w:u w:val="single"/>
        </w:rPr>
        <w:t>”.</w:t>
      </w:r>
      <w:r w:rsidRPr="00F536B2">
        <w:rPr>
          <w:rFonts w:eastAsia="Calibri"/>
          <w:sz w:val="16"/>
        </w:rPr>
        <w:tab/>
      </w:r>
    </w:p>
    <w:p w14:paraId="1AFE798E" w14:textId="77777777" w:rsidR="00472D45" w:rsidRPr="00F536B2" w:rsidRDefault="00472D45" w:rsidP="00472D45">
      <w:pPr>
        <w:rPr>
          <w:rFonts w:eastAsia="Calibri"/>
          <w:sz w:val="16"/>
        </w:rPr>
      </w:pPr>
      <w:r w:rsidRPr="00F536B2">
        <w:rPr>
          <w:rFonts w:eastAsia="Calibri"/>
          <w:sz w:val="16"/>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F536B2">
        <w:rPr>
          <w:rFonts w:eastAsia="Calibri"/>
          <w:sz w:val="16"/>
        </w:rPr>
        <w:t xml:space="preserve">, as might be the case in deeply entrenched conflicts, </w:t>
      </w:r>
      <w:r w:rsidRPr="00B33020">
        <w:rPr>
          <w:rFonts w:eastAsia="Calibri"/>
          <w:highlight w:val="cyan"/>
          <w:u w:val="single"/>
        </w:rPr>
        <w:t>entering into an exchange of arguments can</w:t>
      </w:r>
      <w:r w:rsidRPr="00F536B2">
        <w:rPr>
          <w:rFonts w:eastAsia="Calibri"/>
          <w:u w:val="single"/>
        </w:rPr>
        <w:t xml:space="preserve"> still serve to </w:t>
      </w:r>
      <w:r w:rsidRPr="00B33020">
        <w:rPr>
          <w:rFonts w:eastAsia="Calibri"/>
          <w:iCs/>
          <w:highlight w:val="cyan"/>
          <w:u w:val="single"/>
          <w:bdr w:val="single" w:sz="8" w:space="0" w:color="auto"/>
        </w:rPr>
        <w:t>test</w:t>
      </w:r>
      <w:r w:rsidRPr="00B33020">
        <w:rPr>
          <w:rFonts w:eastAsia="Calibri"/>
          <w:highlight w:val="cyan"/>
          <w:u w:val="single"/>
        </w:rPr>
        <w:t xml:space="preserve"> and </w:t>
      </w:r>
      <w:r w:rsidRPr="00B33020">
        <w:rPr>
          <w:rFonts w:eastAsia="Calibri"/>
          <w:iCs/>
          <w:highlight w:val="cyan"/>
          <w:u w:val="single"/>
          <w:bdr w:val="single" w:sz="8" w:space="0" w:color="auto"/>
        </w:rPr>
        <w:t>improve our position</w:t>
      </w:r>
      <w:r w:rsidRPr="00BF4D8B">
        <w:rPr>
          <w:rStyle w:val="StyleUnderline"/>
        </w:rPr>
        <w:t>. We have to do the “labor of the negative” for ourselves.</w:t>
      </w:r>
      <w:r w:rsidRPr="00F536B2">
        <w:rPr>
          <w:rFonts w:eastAsia="Calibri"/>
          <w:u w:val="single"/>
        </w:rPr>
        <w:t xml:space="preserve"> Even if we cannot come up with a line of argument that coheres well with everybody else’s beliefs</w:t>
      </w:r>
      <w:r w:rsidRPr="00F536B2">
        <w:rPr>
          <w:rFonts w:eastAsia="Calibri"/>
          <w:sz w:val="16"/>
        </w:rPr>
        <w:t xml:space="preserve">, attitudes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F536B2">
        <w:rPr>
          <w:rFonts w:eastAsia="Calibri"/>
          <w:sz w:val="16"/>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F536B2">
        <w:rPr>
          <w:rFonts w:eastAsia="Calibri"/>
          <w:sz w:val="16"/>
        </w:rPr>
        <w:tab/>
      </w:r>
    </w:p>
    <w:p w14:paraId="2F89EF2A" w14:textId="77777777" w:rsidR="00472D45" w:rsidRPr="00F536B2" w:rsidRDefault="00472D45" w:rsidP="00472D45">
      <w:pPr>
        <w:rPr>
          <w:rFonts w:eastAsia="Calibri"/>
          <w:sz w:val="16"/>
        </w:rPr>
      </w:pPr>
      <w:r w:rsidRPr="00F536B2">
        <w:rPr>
          <w:rFonts w:eastAsia="Calibri"/>
          <w:u w:val="single"/>
        </w:rPr>
        <w:t>In hard cases we must</w:t>
      </w:r>
      <w:r w:rsidRPr="00F536B2">
        <w:rPr>
          <w:rFonts w:eastAsia="Calibri"/>
          <w:sz w:val="16"/>
        </w:rPr>
        <w:t xml:space="preserve"> – in some way – </w:t>
      </w:r>
      <w:r w:rsidRPr="00F536B2">
        <w:rPr>
          <w:rFonts w:eastAsia="Calibri"/>
          <w:u w:val="single"/>
        </w:rPr>
        <w:t xml:space="preserve">lay out the argument for ourselves to figure out what we believe to be the right answer. </w:t>
      </w:r>
      <w:r w:rsidRPr="00B33020">
        <w:rPr>
          <w:rFonts w:eastAsia="Calibri"/>
          <w:highlight w:val="cyan"/>
          <w:u w:val="single"/>
        </w:rPr>
        <w:t>We might not know what we believe</w:t>
      </w:r>
      <w:r w:rsidRPr="00F536B2">
        <w:rPr>
          <w:rFonts w:eastAsia="Calibri"/>
          <w:u w:val="single"/>
        </w:rPr>
        <w:t xml:space="preserve"> ourselves</w:t>
      </w:r>
      <w:r w:rsidRPr="00F536B2">
        <w:rPr>
          <w:rFonts w:eastAsia="Calibri"/>
          <w:sz w:val="16"/>
        </w:rPr>
        <w:t xml:space="preserve"> in questions of abortion, the death penalty, torture, and stem cell research, </w:t>
      </w:r>
      <w:r w:rsidRPr="00B33020">
        <w:rPr>
          <w:rFonts w:eastAsia="Calibri"/>
          <w:highlight w:val="cyan"/>
          <w:u w:val="single"/>
        </w:rPr>
        <w:t xml:space="preserve">until we have </w:t>
      </w:r>
      <w:r w:rsidRPr="00B33020">
        <w:rPr>
          <w:rFonts w:eastAsia="Calibri"/>
          <w:iCs/>
          <w:highlight w:val="cyan"/>
          <w:u w:val="single"/>
          <w:bdr w:val="single" w:sz="8" w:space="0" w:color="auto"/>
        </w:rPr>
        <w:t>developed a line of argument</w:t>
      </w:r>
      <w:r w:rsidRPr="00B33020">
        <w:rPr>
          <w:rFonts w:eastAsia="Calibri"/>
          <w:highlight w:val="cyan"/>
          <w:u w:val="single"/>
        </w:rPr>
        <w:t xml:space="preserve"> against</w:t>
      </w:r>
      <w:r w:rsidRPr="00F536B2">
        <w:rPr>
          <w:rFonts w:eastAsia="Calibri"/>
          <w:u w:val="single"/>
        </w:rPr>
        <w:t xml:space="preserve"> the background of </w:t>
      </w:r>
      <w:r w:rsidRPr="00B33020">
        <w:rPr>
          <w:rFonts w:eastAsia="Calibri"/>
          <w:highlight w:val="cyan"/>
          <w:u w:val="single"/>
        </w:rPr>
        <w:t>our</w:t>
      </w:r>
      <w:r w:rsidRPr="00F536B2">
        <w:rPr>
          <w:rFonts w:eastAsia="Calibri"/>
          <w:u w:val="single"/>
        </w:rPr>
        <w:t xml:space="preserve"> </w:t>
      </w:r>
      <w:r w:rsidRPr="00F536B2">
        <w:rPr>
          <w:rFonts w:eastAsia="Calibri"/>
          <w:u w:val="single"/>
        </w:rPr>
        <w:lastRenderedPageBreak/>
        <w:t xml:space="preserve">subjective </w:t>
      </w:r>
      <w:r w:rsidRPr="00B33020">
        <w:rPr>
          <w:rFonts w:eastAsia="Calibri"/>
          <w:highlight w:val="cyan"/>
          <w:u w:val="single"/>
        </w:rPr>
        <w:t>beliefs</w:t>
      </w:r>
      <w:r w:rsidRPr="00F536B2">
        <w:rPr>
          <w:rFonts w:eastAsia="Calibri"/>
          <w:u w:val="single"/>
        </w:rPr>
        <w:t>, attitudes and dispositions</w:t>
      </w:r>
      <w:r w:rsidRPr="00F536B2">
        <w:rPr>
          <w:rFonts w:eastAsia="Calibri"/>
          <w:sz w:val="16"/>
        </w:rPr>
        <w:t xml:space="preserve">. In these cases </w:t>
      </w:r>
      <w:r w:rsidRPr="00F536B2">
        <w:rPr>
          <w:rFonts w:eastAsia="Calibri"/>
          <w:u w:val="single"/>
        </w:rPr>
        <w:t xml:space="preserve">it might be rational </w:t>
      </w:r>
      <w:r w:rsidRPr="00B33020">
        <w:rPr>
          <w:rFonts w:eastAsia="Calibri"/>
          <w:highlight w:val="cyan"/>
          <w:u w:val="single"/>
        </w:rPr>
        <w:t xml:space="preserve">to </w:t>
      </w:r>
      <w:r w:rsidRPr="00B33020">
        <w:rPr>
          <w:rFonts w:eastAsia="Calibri"/>
          <w:iCs/>
          <w:highlight w:val="cyan"/>
          <w:u w:val="single"/>
          <w:bdr w:val="single" w:sz="8" w:space="0" w:color="auto"/>
        </w:rPr>
        <w:t>discuss the issue</w:t>
      </w:r>
      <w:r w:rsidRPr="00B33020">
        <w:rPr>
          <w:rFonts w:eastAsia="Calibri"/>
          <w:highlight w:val="cyan"/>
          <w:u w:val="single"/>
        </w:rPr>
        <w:t xml:space="preserve"> with someone</w:t>
      </w:r>
      <w:r w:rsidRPr="00F536B2">
        <w:rPr>
          <w:rFonts w:eastAsia="Calibri"/>
          <w:u w:val="single"/>
        </w:rPr>
        <w:t xml:space="preserve"> unlikely to share some of our more fundamental convictions or </w:t>
      </w:r>
      <w:r w:rsidRPr="00B33020">
        <w:rPr>
          <w:rFonts w:eastAsia="Calibri"/>
          <w:highlight w:val="cyan"/>
          <w:u w:val="single"/>
        </w:rPr>
        <w:t xml:space="preserve">who </w:t>
      </w:r>
      <w:r w:rsidRPr="00B33020">
        <w:rPr>
          <w:rFonts w:eastAsia="Calibri"/>
          <w:iCs/>
          <w:highlight w:val="cyan"/>
          <w:u w:val="single"/>
          <w:bdr w:val="single" w:sz="8" w:space="0" w:color="auto"/>
        </w:rPr>
        <w:t>opposes the view</w:t>
      </w:r>
      <w:r w:rsidRPr="00F536B2">
        <w:rPr>
          <w:rFonts w:eastAsia="Calibri"/>
          <w:u w:val="single"/>
        </w:rPr>
        <w:t xml:space="preserve"> towards which we lean. This </w:t>
      </w:r>
      <w:r w:rsidRPr="00B33020">
        <w:rPr>
          <w:rFonts w:eastAsia="Calibri"/>
          <w:highlight w:val="cyan"/>
          <w:u w:val="single"/>
        </w:rPr>
        <w:t>might</w:t>
      </w:r>
      <w:r w:rsidRPr="00F536B2">
        <w:rPr>
          <w:rFonts w:eastAsia="Calibri"/>
          <w:u w:val="single"/>
        </w:rPr>
        <w:t xml:space="preserve"> even </w:t>
      </w:r>
      <w:r w:rsidRPr="00B33020">
        <w:rPr>
          <w:rFonts w:eastAsia="Calibri"/>
          <w:highlight w:val="cyan"/>
          <w:u w:val="single"/>
        </w:rPr>
        <w:t xml:space="preserve">be </w:t>
      </w:r>
      <w:r w:rsidRPr="00B33020">
        <w:rPr>
          <w:rFonts w:eastAsia="Calibri"/>
          <w:iCs/>
          <w:highlight w:val="cyan"/>
          <w:u w:val="single"/>
          <w:bdr w:val="single" w:sz="8" w:space="0" w:color="auto"/>
        </w:rPr>
        <w:t>the most helpful way of corroborating</w:t>
      </w:r>
      <w:r w:rsidRPr="00F536B2">
        <w:rPr>
          <w:rFonts w:eastAsia="Calibri"/>
          <w:iCs/>
          <w:u w:val="single"/>
          <w:bdr w:val="single" w:sz="8" w:space="0" w:color="auto"/>
        </w:rPr>
        <w:t xml:space="preserve"> a view</w:t>
      </w:r>
      <w:r w:rsidRPr="00F536B2">
        <w:rPr>
          <w:rFonts w:eastAsia="Calibri"/>
          <w:u w:val="single"/>
        </w:rPr>
        <w:t xml:space="preserve">, because we know that </w:t>
      </w:r>
      <w:r w:rsidRPr="00B33020">
        <w:rPr>
          <w:rFonts w:eastAsia="Calibri"/>
          <w:highlight w:val="cyan"/>
          <w:u w:val="single"/>
        </w:rPr>
        <w:t>our adversary is</w:t>
      </w:r>
      <w:r w:rsidRPr="00F536B2">
        <w:rPr>
          <w:rFonts w:eastAsia="Calibri"/>
          <w:u w:val="single"/>
        </w:rPr>
        <w:t xml:space="preserve"> </w:t>
      </w:r>
      <w:r w:rsidRPr="00F536B2">
        <w:rPr>
          <w:rFonts w:eastAsia="Calibri"/>
          <w:iCs/>
          <w:u w:val="single"/>
          <w:bdr w:val="single" w:sz="8" w:space="0" w:color="auto"/>
        </w:rPr>
        <w:t xml:space="preserve">much more </w:t>
      </w:r>
      <w:r w:rsidRPr="00B33020">
        <w:rPr>
          <w:rFonts w:eastAsia="Calibri"/>
          <w:iCs/>
          <w:highlight w:val="cyan"/>
          <w:u w:val="single"/>
          <w:bdr w:val="single" w:sz="8" w:space="0" w:color="auto"/>
        </w:rPr>
        <w:t>motivated</w:t>
      </w:r>
      <w:r w:rsidRPr="00B33020">
        <w:rPr>
          <w:rFonts w:eastAsia="Calibri"/>
          <w:highlight w:val="cyan"/>
          <w:u w:val="single"/>
        </w:rPr>
        <w:t xml:space="preserve"> to find a</w:t>
      </w:r>
      <w:r w:rsidRPr="00F536B2">
        <w:rPr>
          <w:rFonts w:eastAsia="Calibri"/>
          <w:u w:val="single"/>
        </w:rPr>
        <w:t xml:space="preserve"> potential </w:t>
      </w:r>
      <w:r w:rsidRPr="00B33020">
        <w:rPr>
          <w:rFonts w:eastAsia="Calibri"/>
          <w:highlight w:val="cyan"/>
          <w:u w:val="single"/>
        </w:rPr>
        <w:t>flaw</w:t>
      </w:r>
      <w:r w:rsidRPr="00F536B2">
        <w:rPr>
          <w:rFonts w:eastAsia="Calibri"/>
          <w:u w:val="single"/>
        </w:rPr>
        <w:t xml:space="preserve"> in our argument than someone with whom we know we are in agreement</w:t>
      </w:r>
      <w:r w:rsidRPr="00F536B2">
        <w:rPr>
          <w:rFonts w:eastAsia="Calibri"/>
          <w:sz w:val="16"/>
        </w:rPr>
        <w:t>. It might be more helpful to discuss a liberal position with Scalia than with Breyer if we want to make sure that we have not overlooked some counter‐argument to our case.</w:t>
      </w:r>
      <w:r w:rsidRPr="00F536B2">
        <w:rPr>
          <w:rFonts w:eastAsia="Calibri"/>
          <w:sz w:val="16"/>
        </w:rPr>
        <w:tab/>
      </w:r>
    </w:p>
    <w:p w14:paraId="59A8E909" w14:textId="77777777" w:rsidR="00472D45" w:rsidRPr="00F536B2" w:rsidRDefault="00472D45" w:rsidP="00472D45">
      <w:pPr>
        <w:rPr>
          <w:rFonts w:eastAsia="Calibri"/>
          <w:sz w:val="16"/>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F536B2">
        <w:rPr>
          <w:rFonts w:eastAsia="Calibri"/>
          <w:sz w:val="16"/>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F536B2">
        <w:rPr>
          <w:rFonts w:eastAsia="Calibri"/>
          <w:sz w:val="16"/>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F536B2">
        <w:rPr>
          <w:rFonts w:eastAsia="Calibri"/>
          <w:sz w:val="16"/>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F536B2">
        <w:rPr>
          <w:rFonts w:eastAsia="Calibri"/>
          <w:sz w:val="16"/>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F536B2">
        <w:rPr>
          <w:rFonts w:eastAsia="Calibri"/>
          <w:sz w:val="16"/>
        </w:rPr>
        <w:tab/>
      </w:r>
    </w:p>
    <w:p w14:paraId="4000E2C0" w14:textId="77777777" w:rsidR="00472D45" w:rsidRPr="00F536B2" w:rsidRDefault="00472D45" w:rsidP="00472D45">
      <w:pPr>
        <w:rPr>
          <w:rFonts w:eastAsia="Calibri"/>
          <w:sz w:val="16"/>
        </w:rPr>
      </w:pPr>
      <w:r w:rsidRPr="00F536B2">
        <w:rPr>
          <w:rFonts w:eastAsia="Calibri"/>
          <w:sz w:val="16"/>
        </w:rPr>
        <w:t>f) The Advantage Over Non‐Argumentative Alternatives</w:t>
      </w:r>
    </w:p>
    <w:p w14:paraId="7D07A97A" w14:textId="77777777" w:rsidR="00472D45" w:rsidRPr="00BF4D8B" w:rsidRDefault="00472D45" w:rsidP="00472D45">
      <w:pPr>
        <w:rPr>
          <w:rFonts w:eastAsia="Calibri"/>
          <w:sz w:val="16"/>
        </w:rPr>
      </w:pPr>
      <w:r w:rsidRPr="00F536B2">
        <w:rPr>
          <w:rFonts w:eastAsia="Calibri"/>
          <w:sz w:val="16"/>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F536B2">
        <w:rPr>
          <w:rFonts w:eastAsia="Calibri"/>
          <w:u w:val="single"/>
        </w:rPr>
        <w:t xml:space="preserve">the rationality of our disagreements is of a </w:t>
      </w:r>
      <w:r w:rsidRPr="00F536B2">
        <w:rPr>
          <w:rFonts w:eastAsia="Calibri"/>
          <w:iCs/>
          <w:u w:val="single"/>
          <w:bdr w:val="single" w:sz="8" w:space="0" w:color="auto"/>
        </w:rPr>
        <w:t>secondary nature</w:t>
      </w:r>
      <w:r w:rsidRPr="00F536B2">
        <w:rPr>
          <w:rFonts w:eastAsia="Calibri"/>
          <w:u w:val="single"/>
        </w:rPr>
        <w:t xml:space="preserve">. </w:t>
      </w:r>
      <w:r w:rsidRPr="00B33020">
        <w:rPr>
          <w:rFonts w:eastAsia="Calibri"/>
          <w:highlight w:val="cyan"/>
          <w:u w:val="single"/>
        </w:rPr>
        <w:t xml:space="preserve">The rational </w:t>
      </w:r>
      <w:r w:rsidRPr="00B33020">
        <w:rPr>
          <w:rFonts w:eastAsia="Calibri"/>
          <w:iCs/>
          <w:highlight w:val="cyan"/>
          <w:u w:val="single"/>
          <w:bdr w:val="single" w:sz="8" w:space="0" w:color="auto"/>
        </w:rPr>
        <w:t>does not lie</w:t>
      </w:r>
      <w:r w:rsidRPr="00B33020">
        <w:rPr>
          <w:rFonts w:eastAsia="Calibri"/>
          <w:highlight w:val="cyan"/>
          <w:u w:val="single"/>
        </w:rPr>
        <w:t xml:space="preserve"> in the discovery of a </w:t>
      </w:r>
      <w:r w:rsidRPr="00B33020">
        <w:rPr>
          <w:rFonts w:eastAsia="Calibri"/>
          <w:iCs/>
          <w:highlight w:val="cyan"/>
          <w:u w:val="single"/>
          <w:bdr w:val="single" w:sz="8" w:space="0" w:color="auto"/>
        </w:rPr>
        <w:t>single right answer</w:t>
      </w:r>
      <w:r w:rsidRPr="00F536B2">
        <w:rPr>
          <w:rFonts w:eastAsia="Calibri"/>
          <w:u w:val="single"/>
        </w:rPr>
        <w:t xml:space="preserve"> to the topic of debate</w:t>
      </w:r>
      <w:r w:rsidRPr="00F536B2">
        <w:rPr>
          <w:rFonts w:eastAsia="Calibri"/>
          <w:sz w:val="16"/>
        </w:rPr>
        <w:t xml:space="preserve">, since in hard cases there are no single right answers. Instead, </w:t>
      </w:r>
      <w:r w:rsidRPr="00F536B2">
        <w:rPr>
          <w:rFonts w:eastAsia="Calibri"/>
          <w:u w:val="single"/>
        </w:rPr>
        <w:t xml:space="preserve">our disagreements are instrumental to rationales which lie beyond the topic at hand, </w:t>
      </w:r>
      <w:r w:rsidRPr="00BF4D8B">
        <w:t>like the exploration of our communalities or of our inferential commitments. Since these reasons are of this secondary nature, they must stand up to alternative ways of settling irreconcilable disagreements</w:t>
      </w:r>
      <w:r w:rsidRPr="00BF4D8B">
        <w:rPr>
          <w:rFonts w:eastAsia="Calibri"/>
          <w:sz w:val="16"/>
        </w:rPr>
        <w:t xml:space="preserve"> that have other secondary reasons in their favor – like swiftness of decision making or using fewer resources. </w:t>
      </w:r>
      <w:r w:rsidRPr="00BF4D8B">
        <w:rPr>
          <w:rFonts w:eastAsia="Calibri"/>
          <w:u w:val="single"/>
        </w:rPr>
        <w:t xml:space="preserve">Why does our legal practice </w:t>
      </w:r>
      <w:r w:rsidRPr="00BF4D8B">
        <w:rPr>
          <w:rFonts w:eastAsia="Calibri"/>
          <w:iCs/>
          <w:u w:val="single"/>
          <w:bdr w:val="single" w:sz="8" w:space="0" w:color="auto"/>
        </w:rPr>
        <w:t>require lengthy arguments</w:t>
      </w:r>
      <w:r w:rsidRPr="00BF4D8B">
        <w:rPr>
          <w:rFonts w:eastAsia="Calibri"/>
          <w:u w:val="single"/>
        </w:rPr>
        <w:t xml:space="preserve"> and </w:t>
      </w:r>
      <w:r w:rsidRPr="00BF4D8B">
        <w:rPr>
          <w:rFonts w:eastAsia="Calibri"/>
          <w:iCs/>
          <w:u w:val="single"/>
          <w:bdr w:val="single" w:sz="8" w:space="0" w:color="auto"/>
        </w:rPr>
        <w:t>discursive efforts</w:t>
      </w:r>
      <w:r w:rsidRPr="00BF4D8B">
        <w:rPr>
          <w:rFonts w:eastAsia="Calibri"/>
          <w:sz w:val="16"/>
        </w:rPr>
        <w:t xml:space="preserve"> even in appellate or supreme court cases of irreconcilable legal disagreements? </w:t>
      </w:r>
      <w:r w:rsidRPr="00BF4D8B">
        <w:rPr>
          <w:rFonts w:eastAsia="Calibri"/>
          <w:u w:val="single"/>
        </w:rPr>
        <w:t>The closure has to come by some non‐argumentative mean</w:t>
      </w:r>
      <w:r w:rsidRPr="00BF4D8B">
        <w:rPr>
          <w:rFonts w:eastAsia="Calibri"/>
          <w:sz w:val="16"/>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BF4D8B">
        <w:rPr>
          <w:rFonts w:eastAsia="Calibri"/>
          <w:u w:val="single"/>
        </w:rPr>
        <w:t>what was wrong with</w:t>
      </w:r>
      <w:r w:rsidRPr="00BF4D8B">
        <w:rPr>
          <w:rFonts w:eastAsia="Calibri"/>
          <w:sz w:val="16"/>
        </w:rPr>
        <w:t xml:space="preserve"> District Judge Currin of Umatilla County in Oregon, who – in his late days – decided inconclusive traffic violations by publicly </w:t>
      </w:r>
      <w:r w:rsidRPr="00BF4D8B">
        <w:rPr>
          <w:rFonts w:eastAsia="Calibri"/>
          <w:u w:val="single"/>
        </w:rPr>
        <w:t>flipping a coin</w:t>
      </w:r>
      <w:r w:rsidRPr="00BF4D8B">
        <w:rPr>
          <w:rFonts w:eastAsia="Calibri"/>
          <w:sz w:val="16"/>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29FDA356" w14:textId="77777777" w:rsidR="00472D45" w:rsidRPr="00F536B2" w:rsidRDefault="00472D45" w:rsidP="00472D45">
      <w:pPr>
        <w:rPr>
          <w:rFonts w:eastAsia="Calibri"/>
          <w:sz w:val="16"/>
        </w:rPr>
      </w:pPr>
      <w:r w:rsidRPr="00BF4D8B">
        <w:rPr>
          <w:rFonts w:eastAsia="Calibri"/>
          <w:sz w:val="16"/>
        </w:rPr>
        <w:t>One reason lies in the mixed nature of our reasons in actual legal disagreements. The different second order reasons can be held apart analytically, but not in real life cases. The hope of coming to terms will often play a role at least for some time relative to some</w:t>
      </w:r>
      <w:r w:rsidRPr="00F536B2">
        <w:rPr>
          <w:rFonts w:eastAsia="Calibri"/>
          <w:sz w:val="16"/>
        </w:rPr>
        <w:t xml:space="preserve"> participants in the debate. A second reason is that </w:t>
      </w:r>
      <w:r w:rsidRPr="00B33020">
        <w:rPr>
          <w:rFonts w:eastAsia="Calibri"/>
          <w:highlight w:val="cyan"/>
          <w:u w:val="single"/>
        </w:rPr>
        <w:t>the objectives</w:t>
      </w:r>
      <w:r w:rsidRPr="00F536B2">
        <w:rPr>
          <w:rFonts w:eastAsia="Calibri"/>
          <w:u w:val="single"/>
        </w:rPr>
        <w:t xml:space="preserve"> listed above </w:t>
      </w:r>
      <w:r w:rsidRPr="00B33020">
        <w:rPr>
          <w:rFonts w:eastAsia="Calibri"/>
          <w:iCs/>
          <w:highlight w:val="cyan"/>
          <w:u w:val="single"/>
          <w:bdr w:val="single" w:sz="8" w:space="0" w:color="auto"/>
        </w:rPr>
        <w:t>could not be achieved by a non‐argumentative procedure</w:t>
      </w:r>
      <w:r w:rsidRPr="00F536B2">
        <w:rPr>
          <w:rFonts w:eastAsia="Calibri"/>
          <w:sz w:val="16"/>
        </w:rPr>
        <w:t xml:space="preserve">. Flipping a coin, throwing dice or </w:t>
      </w:r>
      <w:r w:rsidRPr="00F536B2">
        <w:rPr>
          <w:rFonts w:eastAsia="Calibri"/>
          <w:iCs/>
          <w:u w:val="single"/>
          <w:bdr w:val="single" w:sz="8" w:space="0" w:color="auto"/>
        </w:rPr>
        <w:t xml:space="preserve">taking </w:t>
      </w:r>
      <w:r w:rsidRPr="00B33020">
        <w:rPr>
          <w:rFonts w:eastAsia="Calibri"/>
          <w:iCs/>
          <w:highlight w:val="cyan"/>
          <w:u w:val="single"/>
          <w:bdr w:val="single" w:sz="8" w:space="0" w:color="auto"/>
        </w:rPr>
        <w:t>a gut vote</w:t>
      </w:r>
      <w:r w:rsidRPr="00B33020">
        <w:rPr>
          <w:rFonts w:eastAsia="Calibri"/>
          <w:highlight w:val="cyan"/>
          <w:u w:val="single"/>
        </w:rPr>
        <w:t xml:space="preserve"> would not help</w:t>
      </w:r>
      <w:r w:rsidRPr="00F536B2">
        <w:rPr>
          <w:rFonts w:eastAsia="Calibri"/>
          <w:u w:val="single"/>
        </w:rPr>
        <w:t xml:space="preserve"> us to </w:t>
      </w:r>
      <w:r w:rsidRPr="00B33020">
        <w:rPr>
          <w:rFonts w:eastAsia="Calibri"/>
          <w:iCs/>
          <w:highlight w:val="cyan"/>
          <w:u w:val="single"/>
          <w:bdr w:val="single" w:sz="8" w:space="0" w:color="auto"/>
        </w:rPr>
        <w:t>explore</w:t>
      </w:r>
      <w:r w:rsidRPr="00F536B2">
        <w:rPr>
          <w:rFonts w:eastAsia="Calibri"/>
          <w:iCs/>
          <w:u w:val="single"/>
          <w:bdr w:val="single" w:sz="8" w:space="0" w:color="auto"/>
        </w:rPr>
        <w:t xml:space="preserve"> our </w:t>
      </w:r>
      <w:r w:rsidRPr="00B33020">
        <w:rPr>
          <w:rFonts w:eastAsia="Calibri"/>
          <w:iCs/>
          <w:highlight w:val="cyan"/>
          <w:u w:val="single"/>
          <w:bdr w:val="single" w:sz="8" w:space="0" w:color="auto"/>
        </w:rPr>
        <w:t>communalities</w:t>
      </w:r>
      <w:r w:rsidRPr="00B33020">
        <w:rPr>
          <w:rFonts w:eastAsia="Calibri"/>
          <w:highlight w:val="cyan"/>
          <w:u w:val="single"/>
        </w:rPr>
        <w:t xml:space="preserve"> or</w:t>
      </w:r>
      <w:r w:rsidRPr="00F536B2">
        <w:rPr>
          <w:rFonts w:eastAsia="Calibri"/>
          <w:u w:val="single"/>
        </w:rPr>
        <w:t xml:space="preserve"> our inferential commitments nor help to </w:t>
      </w:r>
      <w:r w:rsidRPr="00B33020">
        <w:rPr>
          <w:rFonts w:eastAsia="Calibri"/>
          <w:iCs/>
          <w:highlight w:val="cyan"/>
          <w:u w:val="single"/>
          <w:bdr w:val="single" w:sz="8" w:space="0" w:color="auto"/>
        </w:rPr>
        <w:t>scrutinize</w:t>
      </w:r>
      <w:r w:rsidRPr="00F536B2">
        <w:rPr>
          <w:rFonts w:eastAsia="Calibri"/>
          <w:iCs/>
          <w:u w:val="single"/>
          <w:bdr w:val="single" w:sz="8" w:space="0" w:color="auto"/>
        </w:rPr>
        <w:t xml:space="preserve"> the </w:t>
      </w:r>
      <w:r w:rsidRPr="00B33020">
        <w:rPr>
          <w:rFonts w:eastAsia="Calibri"/>
          <w:iCs/>
          <w:highlight w:val="cyan"/>
          <w:u w:val="single"/>
          <w:bdr w:val="single" w:sz="8" w:space="0" w:color="auto"/>
        </w:rPr>
        <w:t>positions</w:t>
      </w:r>
      <w:r w:rsidRPr="00F536B2">
        <w:rPr>
          <w:rFonts w:eastAsia="Calibri"/>
          <w:u w:val="single"/>
        </w:rPr>
        <w:t xml:space="preserve"> in play</w:t>
      </w:r>
      <w:r w:rsidRPr="00F536B2">
        <w:rPr>
          <w:rFonts w:eastAsia="Calibri"/>
          <w:sz w:val="16"/>
        </w:rPr>
        <w:t xml:space="preserve">. A third reason is the overall rational aspiration of the law that Dworkin relates to in his integrity account111. In a justificatory sense112 </w:t>
      </w:r>
      <w:r w:rsidRPr="00F536B2">
        <w:rPr>
          <w:rFonts w:eastAsia="Calibri"/>
          <w:u w:val="single"/>
        </w:rPr>
        <w:t>the law aspires to give a coherent account of itself – even if it is not the only right one – required by equal respect under conditions of normative disagreement</w:t>
      </w:r>
      <w:r w:rsidRPr="00F536B2">
        <w:rPr>
          <w:rFonts w:eastAsia="Calibri"/>
          <w:sz w:val="16"/>
        </w:rPr>
        <w:t xml:space="preserve">.113 </w:t>
      </w:r>
      <w:r w:rsidRPr="00F536B2">
        <w:rPr>
          <w:rFonts w:eastAsia="Calibri"/>
          <w:u w:val="single"/>
        </w:rPr>
        <w:t xml:space="preserve">Combining legal argumentation with the non‐argumentative </w:t>
      </w:r>
      <w:r w:rsidRPr="00F536B2">
        <w:rPr>
          <w:rFonts w:eastAsia="Calibri"/>
          <w:u w:val="single"/>
        </w:rPr>
        <w:lastRenderedPageBreak/>
        <w:t>decision‐ making procedure of counting reasoned opinions serves the coherence aspiration of the law</w:t>
      </w:r>
      <w:r w:rsidRPr="00F536B2">
        <w:rPr>
          <w:rFonts w:eastAsia="Calibri"/>
          <w:sz w:val="16"/>
        </w:rPr>
        <w:t xml:space="preserve"> in at least two ways: First, </w:t>
      </w:r>
      <w:r w:rsidRPr="00F536B2">
        <w:rPr>
          <w:rFonts w:eastAsia="Calibri"/>
          <w:u w:val="single"/>
        </w:rPr>
        <w:t>the labor of the negative reduces the chances that constructions of the law that have major flaws or inconsistencies built into the arguments supporting them will prevail</w:t>
      </w:r>
      <w:r w:rsidRPr="00F536B2">
        <w:rPr>
          <w:rFonts w:eastAsia="Calibri"/>
          <w:sz w:val="16"/>
        </w:rPr>
        <w:t xml:space="preserve">. Second, </w:t>
      </w:r>
      <w:r w:rsidRPr="00F536B2">
        <w:rPr>
          <w:rFonts w:eastAsia="Calibri"/>
          <w:u w:val="single"/>
        </w:rPr>
        <w:t xml:space="preserve">since every position </w:t>
      </w:r>
      <w:r w:rsidRPr="00F536B2">
        <w:rPr>
          <w:rFonts w:eastAsia="Calibri"/>
          <w:iCs/>
          <w:u w:val="single"/>
          <w:bdr w:val="single" w:sz="8" w:space="0" w:color="auto"/>
        </w:rPr>
        <w:t>must be a reasoned one</w:t>
      </w:r>
      <w:r w:rsidRPr="00F536B2">
        <w:rPr>
          <w:rFonts w:eastAsia="Calibri"/>
          <w:u w:val="single"/>
        </w:rPr>
        <w:t xml:space="preserve"> within the given framework of the law, it must be one that </w:t>
      </w:r>
      <w:r w:rsidRPr="00F536B2">
        <w:rPr>
          <w:rFonts w:eastAsia="Calibri"/>
          <w:iCs/>
          <w:u w:val="single"/>
          <w:bdr w:val="single" w:sz="8" w:space="0" w:color="auto"/>
        </w:rPr>
        <w:t>somehow fits</w:t>
      </w:r>
      <w:r w:rsidRPr="00F536B2">
        <w:rPr>
          <w:rFonts w:eastAsia="Calibri"/>
          <w:u w:val="single"/>
        </w:rPr>
        <w:t xml:space="preserve"> into the </w:t>
      </w:r>
      <w:r w:rsidRPr="00F536B2">
        <w:rPr>
          <w:rFonts w:eastAsia="Calibri"/>
          <w:iCs/>
          <w:u w:val="single"/>
          <w:bdr w:val="single" w:sz="8" w:space="0" w:color="auto"/>
        </w:rPr>
        <w:t>overall structure</w:t>
      </w:r>
      <w:r w:rsidRPr="00F536B2">
        <w:rPr>
          <w:rFonts w:eastAsia="Calibri"/>
          <w:u w:val="single"/>
        </w:rPr>
        <w:t xml:space="preserve"> of the law along </w:t>
      </w:r>
      <w:r w:rsidRPr="00F536B2">
        <w:rPr>
          <w:rFonts w:eastAsia="Calibri"/>
          <w:iCs/>
          <w:u w:val="single"/>
          <w:bdr w:val="single" w:sz="8" w:space="0" w:color="auto"/>
        </w:rPr>
        <w:t>coherent lines</w:t>
      </w:r>
      <w:r w:rsidRPr="00F536B2">
        <w:rPr>
          <w:rFonts w:eastAsia="Calibri"/>
          <w:u w:val="single"/>
        </w:rPr>
        <w:t xml:space="preserve">. It thus protects against </w:t>
      </w:r>
      <w:r w:rsidRPr="00F536B2">
        <w:rPr>
          <w:rFonts w:eastAsia="Calibri"/>
          <w:iCs/>
          <w:u w:val="single"/>
          <w:bdr w:val="single" w:sz="8" w:space="0" w:color="auto"/>
        </w:rPr>
        <w:t>incoherent “checkerboard” treatments</w:t>
      </w:r>
      <w:r w:rsidRPr="00F536B2">
        <w:rPr>
          <w:rFonts w:eastAsia="Calibri"/>
          <w:sz w:val="16"/>
        </w:rPr>
        <w:t xml:space="preserve">114 </w:t>
      </w:r>
      <w:r w:rsidRPr="00F536B2">
        <w:rPr>
          <w:rFonts w:eastAsia="Calibri"/>
          <w:u w:val="single"/>
        </w:rPr>
        <w:t xml:space="preserve">of hard cases. It is the </w:t>
      </w:r>
      <w:r w:rsidRPr="00F536B2">
        <w:rPr>
          <w:rFonts w:eastAsia="Calibri"/>
          <w:iCs/>
          <w:u w:val="single"/>
          <w:bdr w:val="single" w:sz="8" w:space="0" w:color="auto"/>
        </w:rPr>
        <w:t>combination</w:t>
      </w:r>
      <w:r w:rsidRPr="00F536B2">
        <w:rPr>
          <w:rFonts w:eastAsia="Calibri"/>
          <w:u w:val="single"/>
        </w:rPr>
        <w:t xml:space="preserve"> of </w:t>
      </w:r>
      <w:r w:rsidRPr="00F536B2">
        <w:rPr>
          <w:rFonts w:eastAsia="Calibri"/>
          <w:iCs/>
          <w:u w:val="single"/>
          <w:bdr w:val="single" w:sz="8" w:space="0" w:color="auto"/>
        </w:rPr>
        <w:t>reasoned disagreement</w:t>
      </w:r>
      <w:r w:rsidRPr="00F536B2">
        <w:rPr>
          <w:rFonts w:eastAsia="Calibri"/>
          <w:u w:val="single"/>
        </w:rPr>
        <w:t xml:space="preserve"> and the </w:t>
      </w:r>
      <w:r w:rsidRPr="00F536B2">
        <w:rPr>
          <w:rFonts w:eastAsia="Calibri"/>
          <w:iCs/>
          <w:u w:val="single"/>
          <w:bdr w:val="single" w:sz="8" w:space="0" w:color="auto"/>
        </w:rPr>
        <w:t>non‐rational decision‐making mechanism</w:t>
      </w:r>
      <w:r w:rsidRPr="00F536B2">
        <w:rPr>
          <w:rFonts w:eastAsia="Calibri"/>
          <w:u w:val="single"/>
        </w:rPr>
        <w:t xml:space="preserve"> of counting reasoned opinions that provides for both in hard cases</w:t>
      </w:r>
      <w:r w:rsidRPr="00F536B2">
        <w:rPr>
          <w:rFonts w:eastAsia="Calibri"/>
          <w:sz w:val="16"/>
        </w:rPr>
        <w:t xml:space="preserve">: a decision and one – of multiple possible – coherent constructions of the law. </w:t>
      </w:r>
      <w:r w:rsidRPr="00F536B2">
        <w:rPr>
          <w:rFonts w:eastAsia="Calibri"/>
          <w:u w:val="single"/>
        </w:rPr>
        <w:t>Pure non‐rational procedures</w:t>
      </w:r>
      <w:r w:rsidRPr="00F536B2">
        <w:rPr>
          <w:rFonts w:eastAsia="Calibri"/>
          <w:sz w:val="16"/>
        </w:rPr>
        <w:t xml:space="preserve"> – like flipping a coin – </w:t>
      </w:r>
      <w:r w:rsidRPr="00F536B2">
        <w:rPr>
          <w:rFonts w:eastAsia="Calibri"/>
          <w:u w:val="single"/>
        </w:rPr>
        <w:t xml:space="preserve">would only provide for the decision part. </w:t>
      </w:r>
      <w:r w:rsidRPr="00B33020">
        <w:rPr>
          <w:rFonts w:eastAsia="Calibri"/>
          <w:highlight w:val="cyan"/>
          <w:u w:val="single"/>
        </w:rPr>
        <w:t>Pure argumentative procedures</w:t>
      </w:r>
      <w:r w:rsidRPr="00F536B2">
        <w:rPr>
          <w:rFonts w:eastAsia="Calibri"/>
          <w:u w:val="single"/>
        </w:rPr>
        <w:t xml:space="preserve"> – which are </w:t>
      </w:r>
      <w:r w:rsidRPr="00B33020">
        <w:rPr>
          <w:rFonts w:eastAsia="Calibri"/>
          <w:highlight w:val="cyan"/>
          <w:u w:val="single"/>
        </w:rPr>
        <w:t>not geared towards a decision</w:t>
      </w:r>
      <w:r w:rsidRPr="00F536B2">
        <w:rPr>
          <w:rFonts w:eastAsia="Calibri"/>
          <w:u w:val="single"/>
        </w:rPr>
        <w:t xml:space="preserve"> procedure – would </w:t>
      </w:r>
      <w:r w:rsidRPr="00B33020">
        <w:rPr>
          <w:rFonts w:eastAsia="Calibri"/>
          <w:iCs/>
          <w:highlight w:val="cyan"/>
          <w:u w:val="single"/>
          <w:bdr w:val="single" w:sz="8" w:space="0" w:color="auto"/>
        </w:rPr>
        <w:t>undercut the incentive structure</w:t>
      </w:r>
      <w:r w:rsidRPr="00F536B2">
        <w:rPr>
          <w:rFonts w:eastAsia="Calibri"/>
          <w:u w:val="single"/>
        </w:rPr>
        <w:t xml:space="preserve"> of our agonistic disagreements</w:t>
      </w:r>
      <w:r w:rsidRPr="00F536B2">
        <w:rPr>
          <w:rFonts w:eastAsia="Calibri"/>
          <w:sz w:val="16"/>
        </w:rPr>
        <w:t xml:space="preserve">.115 In the face of unresolvable disagreements endless debates would seem an idle enterprise. </w:t>
      </w:r>
      <w:r w:rsidRPr="00B33020">
        <w:rPr>
          <w:rFonts w:eastAsia="Calibri"/>
          <w:highlight w:val="cyan"/>
          <w:u w:val="single"/>
        </w:rPr>
        <w:t>That</w:t>
      </w:r>
      <w:r w:rsidRPr="00F536B2">
        <w:rPr>
          <w:rFonts w:eastAsia="Calibri"/>
          <w:u w:val="single"/>
        </w:rPr>
        <w:t xml:space="preserve"> the </w:t>
      </w:r>
      <w:r w:rsidRPr="00B33020">
        <w:rPr>
          <w:rFonts w:eastAsia="Calibri"/>
          <w:highlight w:val="cyan"/>
          <w:u w:val="single"/>
        </w:rPr>
        <w:t xml:space="preserve">debates are </w:t>
      </w:r>
      <w:r w:rsidRPr="00B33020">
        <w:rPr>
          <w:rFonts w:eastAsia="Calibri"/>
          <w:iCs/>
          <w:highlight w:val="cyan"/>
          <w:u w:val="single"/>
          <w:bdr w:val="single" w:sz="8" w:space="0" w:color="auto"/>
        </w:rPr>
        <w:t>about winning</w:t>
      </w:r>
      <w:r w:rsidRPr="00B33020">
        <w:rPr>
          <w:rFonts w:eastAsia="Calibri"/>
          <w:highlight w:val="cyan"/>
          <w:u w:val="single"/>
        </w:rPr>
        <w:t xml:space="preserve"> or </w:t>
      </w:r>
      <w:r w:rsidRPr="00B33020">
        <w:rPr>
          <w:rFonts w:eastAsia="Calibri"/>
          <w:iCs/>
          <w:highlight w:val="cyan"/>
          <w:u w:val="single"/>
          <w:bdr w:val="single" w:sz="8" w:space="0" w:color="auto"/>
        </w:rPr>
        <w:t>losing</w:t>
      </w:r>
      <w:r w:rsidRPr="00B33020">
        <w:rPr>
          <w:rFonts w:eastAsia="Calibri"/>
          <w:highlight w:val="cyan"/>
          <w:u w:val="single"/>
        </w:rPr>
        <w:t xml:space="preserve"> helps</w:t>
      </w:r>
      <w:r w:rsidRPr="00F536B2">
        <w:rPr>
          <w:rFonts w:eastAsia="Calibri"/>
          <w:u w:val="single"/>
        </w:rPr>
        <w:t xml:space="preserve"> to </w:t>
      </w:r>
      <w:r w:rsidRPr="00B33020">
        <w:rPr>
          <w:rFonts w:eastAsia="Calibri"/>
          <w:iCs/>
          <w:highlight w:val="cyan"/>
          <w:u w:val="single"/>
          <w:bdr w:val="single" w:sz="8" w:space="0" w:color="auto"/>
        </w:rPr>
        <w:t>keep the participants engaged</w:t>
      </w:r>
      <w:r w:rsidRPr="00F536B2">
        <w:rPr>
          <w:rFonts w:eastAsia="Calibri"/>
          <w:u w:val="single"/>
        </w:rPr>
        <w:t xml:space="preserve">. That the decision depends on </w:t>
      </w:r>
      <w:r w:rsidRPr="00F536B2">
        <w:rPr>
          <w:rFonts w:eastAsia="Calibri"/>
          <w:iCs/>
          <w:u w:val="single"/>
          <w:bdr w:val="single" w:sz="8" w:space="0" w:color="auto"/>
        </w:rPr>
        <w:t>counting reasoned opinions</w:t>
      </w:r>
      <w:r w:rsidRPr="00F536B2">
        <w:rPr>
          <w:rFonts w:eastAsia="Calibri"/>
          <w:u w:val="single"/>
        </w:rPr>
        <w:t xml:space="preserve"> guarantees that the engagement </w:t>
      </w:r>
      <w:r w:rsidRPr="00F536B2">
        <w:rPr>
          <w:rFonts w:eastAsia="Calibri"/>
          <w:iCs/>
          <w:u w:val="single"/>
          <w:bdr w:val="single" w:sz="8" w:space="0" w:color="auto"/>
        </w:rPr>
        <w:t>focuses on rational argumentation</w:t>
      </w:r>
      <w:r w:rsidRPr="00F536B2">
        <w:rPr>
          <w:rFonts w:eastAsia="Calibri"/>
          <w:sz w:val="16"/>
        </w:rPr>
        <w:t xml:space="preserve">. No plain non‐argumentative procedure would achieve this result. </w:t>
      </w:r>
      <w:r w:rsidRPr="00B33020">
        <w:rPr>
          <w:rFonts w:eastAsia="Calibri"/>
          <w:highlight w:val="cyan"/>
          <w:u w:val="single"/>
        </w:rPr>
        <w:t xml:space="preserve">If the judges were to </w:t>
      </w:r>
      <w:r w:rsidRPr="00B33020">
        <w:rPr>
          <w:rFonts w:eastAsia="Calibri"/>
          <w:iCs/>
          <w:highlight w:val="cyan"/>
          <w:u w:val="single"/>
          <w:bdr w:val="single" w:sz="8" w:space="0" w:color="auto"/>
        </w:rPr>
        <w:t>flip a coin</w:t>
      </w:r>
      <w:r w:rsidRPr="00F536B2">
        <w:rPr>
          <w:rFonts w:eastAsia="Calibri"/>
          <w:sz w:val="16"/>
        </w:rPr>
        <w:t xml:space="preserve"> at the end of the trial in hard cases, </w:t>
      </w:r>
      <w:r w:rsidRPr="00B33020">
        <w:rPr>
          <w:rFonts w:eastAsia="Calibri"/>
          <w:highlight w:val="cyan"/>
          <w:u w:val="single"/>
        </w:rPr>
        <w:t xml:space="preserve">there would be </w:t>
      </w:r>
      <w:r w:rsidRPr="00B33020">
        <w:rPr>
          <w:rFonts w:eastAsia="Calibri"/>
          <w:iCs/>
          <w:highlight w:val="cyan"/>
          <w:u w:val="single"/>
          <w:bdr w:val="single" w:sz="8" w:space="0" w:color="auto"/>
        </w:rPr>
        <w:t>little incentive</w:t>
      </w:r>
      <w:r w:rsidRPr="00B33020">
        <w:rPr>
          <w:rFonts w:eastAsia="Calibri"/>
          <w:highlight w:val="cyan"/>
          <w:u w:val="single"/>
        </w:rPr>
        <w:t xml:space="preserve"> to</w:t>
      </w:r>
      <w:r w:rsidRPr="00F536B2">
        <w:rPr>
          <w:rFonts w:eastAsia="Calibri"/>
          <w:u w:val="single"/>
        </w:rPr>
        <w:t xml:space="preserve"> engage in an </w:t>
      </w:r>
      <w:r w:rsidRPr="00B33020">
        <w:rPr>
          <w:rFonts w:eastAsia="Calibri"/>
          <w:iCs/>
          <w:highlight w:val="cyan"/>
          <w:u w:val="single"/>
          <w:bdr w:val="single" w:sz="8" w:space="0" w:color="auto"/>
        </w:rPr>
        <w:t>exchange</w:t>
      </w:r>
      <w:r w:rsidRPr="00F536B2">
        <w:rPr>
          <w:rFonts w:eastAsia="Calibri"/>
          <w:iCs/>
          <w:u w:val="single"/>
          <w:bdr w:val="single" w:sz="8" w:space="0" w:color="auto"/>
        </w:rPr>
        <w:t xml:space="preserve"> of </w:t>
      </w:r>
      <w:r w:rsidRPr="00B33020">
        <w:rPr>
          <w:rFonts w:eastAsia="Calibri"/>
          <w:iCs/>
          <w:highlight w:val="cyan"/>
          <w:u w:val="single"/>
          <w:bdr w:val="single" w:sz="8" w:space="0" w:color="auto"/>
        </w:rPr>
        <w:t>arguments</w:t>
      </w:r>
      <w:r w:rsidRPr="00F536B2">
        <w:rPr>
          <w:rFonts w:eastAsia="Calibri"/>
          <w:u w:val="single"/>
        </w:rPr>
        <w:t>. It is specifically the count of reasoned opinions which provides for rational scrutiny in our legal disagreements</w:t>
      </w:r>
      <w:r w:rsidRPr="00F536B2">
        <w:rPr>
          <w:rFonts w:eastAsia="Calibri"/>
          <w:sz w:val="16"/>
        </w:rPr>
        <w:t xml:space="preserve"> and thus contributes to the rationales discussed above.</w:t>
      </w:r>
      <w:r w:rsidRPr="00F536B2">
        <w:rPr>
          <w:rFonts w:eastAsia="Calibri"/>
          <w:sz w:val="16"/>
        </w:rPr>
        <w:tab/>
      </w:r>
    </w:p>
    <w:p w14:paraId="026FD105" w14:textId="77777777" w:rsidR="00472D45" w:rsidRPr="00F536B2" w:rsidRDefault="00472D45" w:rsidP="00472D45">
      <w:pPr>
        <w:rPr>
          <w:rFonts w:eastAsia="Calibri"/>
          <w:sz w:val="16"/>
        </w:rPr>
      </w:pPr>
      <w:r w:rsidRPr="00F536B2">
        <w:rPr>
          <w:rFonts w:eastAsia="Calibri"/>
          <w:sz w:val="16"/>
        </w:rPr>
        <w:t>2. THE SEMANTICS OF AGONISTIC DISAGREEMENTS</w:t>
      </w:r>
    </w:p>
    <w:p w14:paraId="16B257D4" w14:textId="77777777" w:rsidR="00472D45" w:rsidRPr="00F536B2" w:rsidRDefault="00472D45" w:rsidP="00472D45">
      <w:pPr>
        <w:rPr>
          <w:rFonts w:eastAsia="Calibri"/>
          <w:sz w:val="16"/>
        </w:rPr>
      </w:pPr>
      <w:r w:rsidRPr="00F536B2">
        <w:rPr>
          <w:rFonts w:eastAsia="Calibri"/>
          <w:sz w:val="16"/>
        </w:rPr>
        <w:t xml:space="preserve">The agonistic account does not presuppose a fact of the matter, it is not accompanied by an ontological commitment, and the question of how the fact of the matter could be known to us is not even raised. Thus </w:t>
      </w:r>
      <w:r w:rsidRPr="00F536B2">
        <w:rPr>
          <w:rFonts w:eastAsia="Calibri"/>
          <w:u w:val="single"/>
        </w:rPr>
        <w:t>the agonistic account</w:t>
      </w:r>
      <w:r w:rsidRPr="00F536B2">
        <w:rPr>
          <w:rFonts w:eastAsia="Calibri"/>
          <w:sz w:val="16"/>
        </w:rPr>
        <w:t xml:space="preserve"> of legal disagreement is not confronted with the metaphysical or epistemological questions that plague one‐right‐answer theories in particular. However, it </w:t>
      </w:r>
      <w:r w:rsidRPr="00F536B2">
        <w:rPr>
          <w:rFonts w:eastAsia="Calibri"/>
          <w:u w:val="single"/>
        </w:rPr>
        <w:t>must</w:t>
      </w:r>
      <w:r w:rsidRPr="00F536B2">
        <w:rPr>
          <w:rFonts w:eastAsia="Calibri"/>
          <w:sz w:val="16"/>
        </w:rPr>
        <w:t xml:space="preserve"> still </w:t>
      </w:r>
      <w:r w:rsidRPr="00F536B2">
        <w:rPr>
          <w:rFonts w:eastAsia="Calibri"/>
          <w:u w:val="single"/>
        </w:rPr>
        <w:t xml:space="preserve">come up with a semantics that explains in what sense we </w:t>
      </w:r>
      <w:r w:rsidRPr="00F536B2">
        <w:rPr>
          <w:rFonts w:eastAsia="Calibri"/>
          <w:iCs/>
          <w:u w:val="single"/>
          <w:bdr w:val="single" w:sz="8" w:space="0" w:color="auto"/>
        </w:rPr>
        <w:t>disagree about the same issue</w:t>
      </w:r>
      <w:r w:rsidRPr="00F536B2">
        <w:rPr>
          <w:rFonts w:eastAsia="Calibri"/>
          <w:u w:val="single"/>
        </w:rPr>
        <w:t xml:space="preserve"> and are not just </w:t>
      </w:r>
      <w:r w:rsidRPr="00F536B2">
        <w:rPr>
          <w:rFonts w:eastAsia="Calibri"/>
          <w:iCs/>
          <w:u w:val="single"/>
          <w:bdr w:val="single" w:sz="8" w:space="0" w:color="auto"/>
        </w:rPr>
        <w:t>talking at cross purposes</w:t>
      </w:r>
      <w:r w:rsidRPr="00F536B2">
        <w:rPr>
          <w:rFonts w:eastAsia="Calibri"/>
          <w:sz w:val="16"/>
        </w:rPr>
        <w:t>.</w:t>
      </w:r>
      <w:r w:rsidRPr="00F536B2">
        <w:rPr>
          <w:rFonts w:eastAsia="Calibri"/>
          <w:sz w:val="16"/>
        </w:rPr>
        <w:tab/>
      </w:r>
      <w:r w:rsidRPr="00F536B2">
        <w:rPr>
          <w:rFonts w:eastAsia="Calibri"/>
          <w:sz w:val="16"/>
        </w:rPr>
        <w:tab/>
      </w:r>
    </w:p>
    <w:p w14:paraId="52E01D89" w14:textId="77777777" w:rsidR="00472D45" w:rsidRPr="00F536B2" w:rsidRDefault="00472D45" w:rsidP="00472D45">
      <w:pPr>
        <w:rPr>
          <w:rFonts w:eastAsia="Calibri"/>
          <w:sz w:val="16"/>
        </w:rPr>
      </w:pPr>
      <w:r w:rsidRPr="00F536B2">
        <w:rPr>
          <w:rFonts w:eastAsia="Calibri"/>
          <w:sz w:val="16"/>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F536B2">
        <w:rPr>
          <w:rFonts w:eastAsia="Calibri"/>
          <w:u w:val="single"/>
        </w:rPr>
        <w:t xml:space="preserve">Even though the different sides in the debate define the term differently, they are </w:t>
      </w:r>
      <w:r w:rsidRPr="00F536B2">
        <w:rPr>
          <w:rFonts w:eastAsia="Calibri"/>
          <w:iCs/>
          <w:u w:val="single"/>
          <w:bdr w:val="single" w:sz="8" w:space="0" w:color="auto"/>
        </w:rPr>
        <w:t>not talking past each other</w:t>
      </w:r>
      <w:r w:rsidRPr="00F536B2">
        <w:rPr>
          <w:rFonts w:eastAsia="Calibri"/>
          <w:u w:val="single"/>
        </w:rPr>
        <w:t>, since they are engaged in</w:t>
      </w:r>
      <w:r w:rsidRPr="00F536B2">
        <w:rPr>
          <w:rFonts w:eastAsia="Calibri"/>
          <w:sz w:val="16"/>
        </w:rPr>
        <w:t xml:space="preserve"> a metalinguistic </w:t>
      </w:r>
      <w:r w:rsidRPr="00F536B2">
        <w:rPr>
          <w:rFonts w:eastAsia="Calibri"/>
          <w:u w:val="single"/>
        </w:rPr>
        <w:t>negotiation on</w:t>
      </w:r>
      <w:r w:rsidRPr="00F536B2">
        <w:rPr>
          <w:rFonts w:eastAsia="Calibri"/>
          <w:sz w:val="16"/>
        </w:rPr>
        <w:t xml:space="preserve"> the use of </w:t>
      </w:r>
      <w:r w:rsidRPr="00F536B2">
        <w:rPr>
          <w:rFonts w:eastAsia="Calibri"/>
          <w:iCs/>
          <w:u w:val="single"/>
          <w:bdr w:val="single" w:sz="8" w:space="0" w:color="auto"/>
        </w:rPr>
        <w:t>the same term</w:t>
      </w:r>
      <w:r w:rsidRPr="00F536B2">
        <w:rPr>
          <w:rFonts w:eastAsia="Calibri"/>
          <w:u w:val="single"/>
        </w:rPr>
        <w:t>.</w:t>
      </w:r>
      <w:r w:rsidRPr="00F536B2">
        <w:rPr>
          <w:rFonts w:eastAsia="Calibri"/>
          <w:sz w:val="16"/>
        </w:rPr>
        <w:t xml:space="preserve"> The metalinguistic negotiation on the use of </w:t>
      </w:r>
      <w:r w:rsidRPr="00F536B2">
        <w:rPr>
          <w:rFonts w:eastAsia="Calibri"/>
          <w:u w:val="single"/>
        </w:rPr>
        <w:t xml:space="preserve">the term serves as a </w:t>
      </w:r>
      <w:r w:rsidRPr="00F536B2">
        <w:rPr>
          <w:rFonts w:eastAsia="Calibri"/>
          <w:iCs/>
          <w:u w:val="single"/>
          <w:bdr w:val="single" w:sz="8" w:space="0" w:color="auto"/>
        </w:rPr>
        <w:t>semantic anchor</w:t>
      </w:r>
      <w:r w:rsidRPr="00F536B2">
        <w:rPr>
          <w:rFonts w:eastAsia="Calibri"/>
          <w:u w:val="single"/>
        </w:rPr>
        <w:t xml:space="preserve"> for a disagreement on the substantive issues</w:t>
      </w:r>
      <w:r w:rsidRPr="00F536B2">
        <w:rPr>
          <w:rFonts w:eastAsia="Calibri"/>
          <w:sz w:val="16"/>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F536B2">
        <w:rPr>
          <w:rFonts w:eastAsia="Calibri"/>
          <w:sz w:val="16"/>
        </w:rPr>
        <w:tab/>
      </w:r>
    </w:p>
    <w:p w14:paraId="7AD9E01E" w14:textId="77777777" w:rsidR="00472D45" w:rsidRPr="00AB2EB3" w:rsidRDefault="00472D45" w:rsidP="00472D45">
      <w:pPr>
        <w:rPr>
          <w:rFonts w:eastAsia="Calibri"/>
          <w:sz w:val="14"/>
          <w:szCs w:val="10"/>
        </w:rPr>
      </w:pPr>
      <w:r w:rsidRPr="00AB2EB3">
        <w:rPr>
          <w:rFonts w:eastAsia="Calibri"/>
          <w:sz w:val="14"/>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B2EB3">
        <w:rPr>
          <w:rFonts w:eastAsia="Calibri"/>
          <w:sz w:val="14"/>
          <w:szCs w:val="10"/>
        </w:rPr>
        <w:tab/>
      </w:r>
    </w:p>
    <w:p w14:paraId="1377C674" w14:textId="77777777" w:rsidR="00472D45" w:rsidRPr="00AB2EB3" w:rsidRDefault="00472D45" w:rsidP="00472D45">
      <w:pPr>
        <w:rPr>
          <w:rFonts w:eastAsia="Calibri"/>
          <w:sz w:val="14"/>
          <w:szCs w:val="10"/>
        </w:rPr>
      </w:pPr>
      <w:r w:rsidRPr="00AB2EB3">
        <w:rPr>
          <w:rFonts w:eastAsia="Calibri"/>
          <w:sz w:val="14"/>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B2EB3">
        <w:rPr>
          <w:rFonts w:eastAsia="Calibri"/>
          <w:sz w:val="14"/>
          <w:szCs w:val="10"/>
        </w:rPr>
        <w:tab/>
      </w:r>
    </w:p>
    <w:p w14:paraId="750504D0" w14:textId="77777777" w:rsidR="00472D45" w:rsidRPr="00F536B2" w:rsidRDefault="00472D45" w:rsidP="00472D45">
      <w:pPr>
        <w:rPr>
          <w:rFonts w:eastAsia="Calibri"/>
          <w:sz w:val="16"/>
        </w:rPr>
      </w:pPr>
      <w:r w:rsidRPr="00F536B2">
        <w:rPr>
          <w:rFonts w:eastAsia="Calibri"/>
          <w:sz w:val="16"/>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w:t>
      </w:r>
      <w:r w:rsidRPr="00F536B2">
        <w:rPr>
          <w:rFonts w:eastAsia="Calibri"/>
          <w:sz w:val="16"/>
        </w:rPr>
        <w:lastRenderedPageBreak/>
        <w:t xml:space="preserve">materials and legal practices that have sufficient overlap119 – be it only in a historical perspective120. </w:t>
      </w:r>
      <w:r w:rsidRPr="00B33020">
        <w:rPr>
          <w:rFonts w:eastAsia="Calibri"/>
          <w:highlight w:val="cyan"/>
          <w:u w:val="single"/>
        </w:rPr>
        <w:t>The fulcrum</w:t>
      </w:r>
      <w:r w:rsidRPr="00F536B2">
        <w:rPr>
          <w:rFonts w:eastAsia="Calibri"/>
          <w:u w:val="single"/>
        </w:rPr>
        <w:t xml:space="preserve"> of disagreement</w:t>
      </w:r>
      <w:r w:rsidRPr="00F536B2">
        <w:rPr>
          <w:rFonts w:eastAsia="Calibri"/>
          <w:sz w:val="16"/>
        </w:rPr>
        <w:t xml:space="preserve"> that Dworkin sees in the existence of a single right answer121 </w:t>
      </w:r>
      <w:r w:rsidRPr="00F536B2">
        <w:rPr>
          <w:rFonts w:eastAsia="Calibri"/>
          <w:u w:val="single"/>
        </w:rPr>
        <w:t xml:space="preserve">does not </w:t>
      </w:r>
      <w:r w:rsidRPr="00B33020">
        <w:rPr>
          <w:rFonts w:eastAsia="Calibri"/>
          <w:highlight w:val="cyan"/>
          <w:u w:val="single"/>
        </w:rPr>
        <w:t>lie</w:t>
      </w:r>
      <w:r w:rsidRPr="00F536B2">
        <w:rPr>
          <w:rFonts w:eastAsia="Calibri"/>
          <w:u w:val="single"/>
        </w:rPr>
        <w:t xml:space="preserve"> in its existence, but </w:t>
      </w:r>
      <w:r w:rsidRPr="00B33020">
        <w:rPr>
          <w:rFonts w:eastAsia="Calibri"/>
          <w:highlight w:val="cya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on the basis of </w:t>
      </w:r>
      <w:r w:rsidRPr="00B33020">
        <w:rPr>
          <w:rFonts w:eastAsia="Calibri"/>
          <w:highlight w:val="cyan"/>
          <w:u w:val="single"/>
        </w:rPr>
        <w:t xml:space="preserve">an </w:t>
      </w:r>
      <w:r w:rsidRPr="00B33020">
        <w:rPr>
          <w:rFonts w:eastAsia="Calibri"/>
          <w:iCs/>
          <w:highlight w:val="cyan"/>
          <w:u w:val="single"/>
          <w:bdr w:val="single" w:sz="8" w:space="0" w:color="auto"/>
        </w:rPr>
        <w:t>overlapping common ground</w:t>
      </w:r>
      <w:r w:rsidRPr="00B33020">
        <w:rPr>
          <w:rFonts w:eastAsia="Calibri"/>
          <w:highlight w:val="cyan"/>
          <w:u w:val="single"/>
        </w:rPr>
        <w:t xml:space="preserve"> of</w:t>
      </w:r>
      <w:r w:rsidRPr="00F536B2">
        <w:rPr>
          <w:rFonts w:eastAsia="Calibri"/>
          <w:u w:val="single"/>
        </w:rPr>
        <w:t xml:space="preserve"> legal </w:t>
      </w:r>
      <w:r w:rsidRPr="00B33020">
        <w:rPr>
          <w:rFonts w:eastAsia="Calibri"/>
          <w:iCs/>
          <w:highlight w:val="cyan"/>
          <w:u w:val="single"/>
          <w:bdr w:val="single" w:sz="8" w:space="0" w:color="auto"/>
        </w:rPr>
        <w:t>materials</w:t>
      </w:r>
      <w:r w:rsidRPr="00B33020">
        <w:rPr>
          <w:rFonts w:eastAsia="Calibri"/>
          <w:highlight w:val="cyan"/>
          <w:u w:val="single"/>
        </w:rPr>
        <w:t xml:space="preserve">, </w:t>
      </w:r>
      <w:r w:rsidRPr="00B33020">
        <w:rPr>
          <w:rFonts w:eastAsia="Calibri"/>
          <w:iCs/>
          <w:highlight w:val="cya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B33020">
        <w:rPr>
          <w:rFonts w:eastAsia="Calibri"/>
          <w:highlight w:val="cyan"/>
          <w:u w:val="single"/>
        </w:rPr>
        <w:t xml:space="preserve">As two athletes are </w:t>
      </w:r>
      <w:r w:rsidRPr="00B33020">
        <w:rPr>
          <w:rFonts w:eastAsia="Calibri"/>
          <w:iCs/>
          <w:highlight w:val="cyan"/>
          <w:u w:val="single"/>
          <w:bdr w:val="single" w:sz="8" w:space="0" w:color="auto"/>
        </w:rPr>
        <w:t>engaged in the same contest</w:t>
      </w:r>
      <w:r w:rsidRPr="00B33020">
        <w:rPr>
          <w:rFonts w:eastAsia="Calibri"/>
          <w:highlight w:val="cyan"/>
          <w:u w:val="single"/>
        </w:rPr>
        <w:t xml:space="preserve"> when they </w:t>
      </w:r>
      <w:r w:rsidRPr="00B33020">
        <w:rPr>
          <w:rFonts w:eastAsia="Calibri"/>
          <w:iCs/>
          <w:highlight w:val="cya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B33020">
        <w:rPr>
          <w:rFonts w:eastAsia="Calibri"/>
          <w:highlight w:val="cyan"/>
          <w:u w:val="single"/>
        </w:rPr>
        <w:t xml:space="preserve">but </w:t>
      </w:r>
      <w:r w:rsidRPr="00BF4D8B">
        <w:rPr>
          <w:rFonts w:eastAsia="Calibri"/>
          <w:iCs/>
          <w:u w:val="single"/>
          <w:bdr w:val="single" w:sz="8" w:space="0" w:color="auto"/>
        </w:rPr>
        <w:t xml:space="preserve">follow very </w:t>
      </w:r>
      <w:r w:rsidRPr="00B33020">
        <w:rPr>
          <w:rFonts w:eastAsia="Calibri"/>
          <w:iCs/>
          <w:highlight w:val="cyan"/>
          <w:u w:val="single"/>
          <w:bdr w:val="single" w:sz="8" w:space="0" w:color="auto"/>
        </w:rPr>
        <w:t>different styles</w:t>
      </w:r>
      <w:r w:rsidRPr="00F536B2">
        <w:rPr>
          <w:rFonts w:eastAsia="Calibri"/>
          <w:sz w:val="16"/>
        </w:rPr>
        <w:t xml:space="preserve"> of e.g. wrestling, boxing, swimming etc. </w:t>
      </w:r>
      <w:r w:rsidRPr="00F536B2">
        <w:rPr>
          <w:rFonts w:eastAsia="Calibri"/>
          <w:u w:val="single"/>
        </w:rPr>
        <w:t xml:space="preserve">They are in the same contest, </w:t>
      </w:r>
      <w:r w:rsidRPr="00B33020">
        <w:rPr>
          <w:rFonts w:eastAsia="Calibri"/>
          <w:iCs/>
          <w:highlight w:val="cyan"/>
          <w:u w:val="single"/>
          <w:bdr w:val="single" w:sz="8" w:space="0" w:color="auto"/>
        </w:rPr>
        <w:t>even if there is no single best style</w:t>
      </w:r>
      <w:r w:rsidRPr="00F536B2">
        <w:rPr>
          <w:rFonts w:eastAsia="Calibri"/>
        </w:rPr>
        <w:t xml:space="preserve"> </w:t>
      </w:r>
      <w:r w:rsidRPr="00F536B2">
        <w:rPr>
          <w:rFonts w:eastAsia="Calibri"/>
          <w:sz w:val="16"/>
        </w:rPr>
        <w:t xml:space="preserve">in which to wrestle, box or swim. </w:t>
      </w:r>
      <w:r w:rsidRPr="00F536B2">
        <w:rPr>
          <w:rFonts w:eastAsia="Calibri"/>
          <w:u w:val="single"/>
        </w:rPr>
        <w:t>Each</w:t>
      </w:r>
      <w:r w:rsidRPr="00F536B2">
        <w:rPr>
          <w:rFonts w:eastAsia="Calibri"/>
          <w:sz w:val="16"/>
        </w:rPr>
        <w:t xml:space="preserve">, however, </w:t>
      </w:r>
      <w:r w:rsidRPr="00F536B2">
        <w:rPr>
          <w:rFonts w:eastAsia="Calibri"/>
          <w:u w:val="single"/>
        </w:rPr>
        <w:t>is engaged in developing the best style to win against their opponent, just as two lawyers try to develop the best argument to convince</w:t>
      </w:r>
      <w:r w:rsidRPr="00F536B2">
        <w:rPr>
          <w:rFonts w:eastAsia="Calibri"/>
          <w:sz w:val="16"/>
        </w:rPr>
        <w:t xml:space="preserve"> a bench of </w:t>
      </w:r>
      <w:r w:rsidRPr="00F536B2">
        <w:rPr>
          <w:rFonts w:eastAsia="Calibri"/>
          <w:u w:val="single"/>
        </w:rPr>
        <w:t>judges</w:t>
      </w:r>
      <w:r w:rsidRPr="00F536B2">
        <w:rPr>
          <w:rFonts w:eastAsia="Calibri"/>
          <w:sz w:val="16"/>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B33020">
        <w:rPr>
          <w:rFonts w:eastAsia="Calibri"/>
          <w:highlight w:val="cyan"/>
          <w:u w:val="single"/>
        </w:rPr>
        <w:t xml:space="preserve">they are </w:t>
      </w:r>
      <w:r w:rsidRPr="00B33020">
        <w:rPr>
          <w:rFonts w:eastAsia="Calibri"/>
          <w:iCs/>
          <w:highlight w:val="cyan"/>
          <w:u w:val="single"/>
          <w:bdr w:val="single" w:sz="8" w:space="0" w:color="auto"/>
        </w:rPr>
        <w:t>engaged 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F536B2">
        <w:rPr>
          <w:rFonts w:eastAsia="Calibri"/>
          <w:sz w:val="16"/>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B33020">
        <w:rPr>
          <w:rFonts w:eastAsia="Calibri"/>
          <w:highlight w:val="cyan"/>
          <w:u w:val="single"/>
        </w:rPr>
        <w:t>these</w:t>
      </w:r>
      <w:r w:rsidRPr="00F536B2">
        <w:rPr>
          <w:rFonts w:eastAsia="Calibri"/>
          <w:u w:val="single"/>
        </w:rPr>
        <w:t xml:space="preserve"> lines </w:t>
      </w:r>
      <w:r w:rsidRPr="00B33020">
        <w:rPr>
          <w:rFonts w:eastAsia="Calibri"/>
          <w:highlight w:val="cyan"/>
          <w:u w:val="single"/>
        </w:rPr>
        <w:t>allow for</w:t>
      </w:r>
      <w:r w:rsidRPr="00F536B2">
        <w:rPr>
          <w:rFonts w:eastAsia="Calibri"/>
          <w:u w:val="single"/>
        </w:rPr>
        <w:t xml:space="preserve"> adamant </w:t>
      </w:r>
      <w:r w:rsidRPr="00B33020">
        <w:rPr>
          <w:rFonts w:eastAsia="Calibri"/>
          <w:highlight w:val="cyan"/>
          <w:u w:val="single"/>
        </w:rPr>
        <w:t>disagreements without abandoning</w:t>
      </w:r>
      <w:r w:rsidRPr="00F536B2">
        <w:rPr>
          <w:rFonts w:eastAsia="Calibri"/>
          <w:u w:val="single"/>
        </w:rPr>
        <w:t xml:space="preserve"> the idea that people are </w:t>
      </w:r>
      <w:r w:rsidRPr="00B33020">
        <w:rPr>
          <w:rFonts w:eastAsia="Calibri"/>
          <w:iCs/>
          <w:highlight w:val="cyan"/>
          <w:u w:val="single"/>
          <w:bdr w:val="single" w:sz="8" w:space="0" w:color="auto"/>
        </w:rPr>
        <w:t>talking about the same concept</w:t>
      </w:r>
      <w:r w:rsidRPr="00F536B2">
        <w:rPr>
          <w:rFonts w:eastAsia="Calibri"/>
          <w:sz w:val="16"/>
        </w:rPr>
        <w:t xml:space="preserve">. </w:t>
      </w:r>
      <w:r w:rsidRPr="00F536B2">
        <w:rPr>
          <w:rFonts w:eastAsia="Calibri"/>
          <w:u w:val="single"/>
        </w:rPr>
        <w:t>An agonistic</w:t>
      </w:r>
      <w:r w:rsidRPr="00F536B2">
        <w:rPr>
          <w:rFonts w:eastAsia="Calibri"/>
          <w:sz w:val="16"/>
        </w:rPr>
        <w:t xml:space="preserve"> account of legal disagreement can build on such a semantic </w:t>
      </w:r>
      <w:r w:rsidRPr="00F536B2">
        <w:rPr>
          <w:rFonts w:eastAsia="Calibri"/>
          <w:u w:val="single"/>
        </w:rPr>
        <w:t>framework</w:t>
      </w:r>
      <w:r w:rsidRPr="00F536B2">
        <w:rPr>
          <w:rFonts w:eastAsia="Calibri"/>
          <w:sz w:val="16"/>
        </w:rPr>
        <w:t xml:space="preserve">, which </w:t>
      </w:r>
      <w:r w:rsidRPr="00F536B2">
        <w:rPr>
          <w:rFonts w:eastAsia="Calibri"/>
          <w:u w:val="single"/>
        </w:rPr>
        <w:t>can explain in what sense</w:t>
      </w:r>
      <w:r w:rsidRPr="00F536B2">
        <w:rPr>
          <w:rFonts w:eastAsia="Calibri"/>
          <w:sz w:val="16"/>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F536B2">
        <w:rPr>
          <w:rFonts w:eastAsia="Calibri"/>
          <w:sz w:val="16"/>
        </w:rPr>
        <w:t xml:space="preserve"> legal </w:t>
      </w:r>
      <w:r w:rsidRPr="00F536B2">
        <w:rPr>
          <w:rFonts w:eastAsia="Calibri"/>
          <w:u w:val="single"/>
        </w:rPr>
        <w:t>materials, albeit against the background of diverging beliefs, attitudes and dispositions that lead them to divergent conclusions</w:t>
      </w:r>
      <w:r w:rsidRPr="00F536B2">
        <w:rPr>
          <w:rFonts w:eastAsia="Calibri"/>
          <w:sz w:val="16"/>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B33020">
        <w:rPr>
          <w:rFonts w:eastAsia="Calibri"/>
          <w:highlight w:val="cyan"/>
          <w:u w:val="single"/>
        </w:rPr>
        <w:t xml:space="preserve">Such a semantic </w:t>
      </w:r>
      <w:r w:rsidRPr="00B33020">
        <w:rPr>
          <w:rFonts w:eastAsia="Calibri"/>
          <w:iCs/>
          <w:highlight w:val="cyan"/>
          <w:u w:val="single"/>
          <w:bdr w:val="single" w:sz="8" w:space="0" w:color="auto"/>
        </w:rPr>
        <w:t>collapses</w:t>
      </w:r>
      <w:r w:rsidRPr="00B33020">
        <w:rPr>
          <w:rFonts w:eastAsia="Calibri"/>
          <w:highlight w:val="cyan"/>
          <w:u w:val="single"/>
        </w:rPr>
        <w:t xml:space="preserve"> only when we </w:t>
      </w:r>
      <w:r w:rsidRPr="00B33020">
        <w:rPr>
          <w:rFonts w:eastAsia="Calibri"/>
          <w:iCs/>
          <w:highlight w:val="cyan"/>
          <w:u w:val="single"/>
          <w:bdr w:val="single" w:sz="8" w:space="0" w:color="auto"/>
        </w:rPr>
        <w:t>lack</w:t>
      </w:r>
      <w:r w:rsidRPr="00BC38D4">
        <w:rPr>
          <w:rFonts w:eastAsia="Calibri"/>
          <w:iCs/>
          <w:u w:val="single"/>
          <w:bdr w:val="single" w:sz="8" w:space="0" w:color="auto"/>
        </w:rPr>
        <w:t xml:space="preserve"> a </w:t>
      </w:r>
      <w:r w:rsidRPr="00B33020">
        <w:rPr>
          <w:rFonts w:eastAsia="Calibri"/>
          <w:iCs/>
          <w:highlight w:val="cyan"/>
          <w:u w:val="single"/>
          <w:bdr w:val="single" w:sz="8" w:space="0" w:color="auto"/>
        </w:rPr>
        <w:t>sufficient overlap</w:t>
      </w:r>
      <w:r w:rsidRPr="00BC38D4">
        <w:rPr>
          <w:rFonts w:eastAsia="Calibri"/>
          <w:u w:val="single"/>
        </w:rPr>
        <w:t xml:space="preserve"> in the materials</w:t>
      </w:r>
      <w:r w:rsidRPr="00BC38D4">
        <w:rPr>
          <w:rFonts w:eastAsia="Calibri"/>
          <w:sz w:val="16"/>
        </w:rPr>
        <w:t>.</w:t>
      </w:r>
      <w:r w:rsidRPr="00F536B2">
        <w:rPr>
          <w:rFonts w:eastAsia="Calibri"/>
          <w:sz w:val="16"/>
        </w:rPr>
        <w:t xml:space="preserve"> To use an example of Michael Moore’s: If we wanted to debate whether a certain work of art was “just”, we share neither paradigms nor a tradition of applying the concept of justice to art such as to engage in an intelligible controversy.</w:t>
      </w:r>
    </w:p>
    <w:p w14:paraId="5C969400" w14:textId="77777777" w:rsidR="00472D45" w:rsidRPr="00F536B2" w:rsidRDefault="00472D45" w:rsidP="00472D45"/>
    <w:p w14:paraId="314A3E39" w14:textId="77777777" w:rsidR="00920369" w:rsidRDefault="00920369" w:rsidP="00920369"/>
    <w:p w14:paraId="5F127080" w14:textId="07B6761E" w:rsidR="00920369" w:rsidRDefault="00920369" w:rsidP="00920369">
      <w:pPr>
        <w:pStyle w:val="Heading2"/>
      </w:pPr>
      <w:r>
        <w:lastRenderedPageBreak/>
        <w:t>Case 1NC</w:t>
      </w:r>
    </w:p>
    <w:p w14:paraId="7DDE1098" w14:textId="4B2FA429" w:rsidR="00920369" w:rsidRDefault="00920369" w:rsidP="00920369"/>
    <w:p w14:paraId="1F977DA8" w14:textId="77777777" w:rsidR="00920369" w:rsidRPr="00926DE0" w:rsidRDefault="00920369" w:rsidP="00920369">
      <w:pPr>
        <w:pStyle w:val="Heading3"/>
      </w:pPr>
      <w:r>
        <w:lastRenderedPageBreak/>
        <w:t xml:space="preserve">presumption </w:t>
      </w:r>
    </w:p>
    <w:p w14:paraId="11BC5739" w14:textId="77777777" w:rsidR="00920369" w:rsidRPr="00926DE0" w:rsidRDefault="00920369" w:rsidP="00920369">
      <w:pPr>
        <w:pStyle w:val="Heading4"/>
      </w:pPr>
      <w:r>
        <w:t xml:space="preserve">Vote NEG on </w:t>
      </w:r>
      <w:r w:rsidRPr="00455CF9">
        <w:rPr>
          <w:u w:val="single"/>
        </w:rPr>
        <w:t>presumption</w:t>
      </w:r>
      <w:r>
        <w:t>:</w:t>
      </w:r>
    </w:p>
    <w:p w14:paraId="016ADA3C" w14:textId="77777777" w:rsidR="00920369" w:rsidRPr="00723116" w:rsidRDefault="00920369" w:rsidP="00920369">
      <w:pPr>
        <w:pStyle w:val="Heading4"/>
      </w:pPr>
      <w:r w:rsidRPr="00926DE0">
        <w:t xml:space="preserve">1 </w:t>
      </w:r>
      <w:r>
        <w:t>–</w:t>
      </w:r>
      <w:r w:rsidRPr="00926DE0">
        <w:t xml:space="preserve"> </w:t>
      </w:r>
      <w:r>
        <w:t xml:space="preserve">inherency’s a </w:t>
      </w:r>
      <w:r w:rsidRPr="00926DE0">
        <w:rPr>
          <w:u w:val="single"/>
        </w:rPr>
        <w:t>burden of proof</w:t>
      </w:r>
      <w:r w:rsidRPr="00926DE0">
        <w:t xml:space="preserve"> </w:t>
      </w:r>
      <w:r>
        <w:t xml:space="preserve">– they already </w:t>
      </w:r>
      <w:r w:rsidRPr="005B6D13">
        <w:rPr>
          <w:u w:val="single"/>
        </w:rPr>
        <w:t>perform</w:t>
      </w:r>
      <w:r>
        <w:rPr>
          <w:u w:val="single"/>
        </w:rPr>
        <w:t>ed</w:t>
      </w:r>
      <w:r>
        <w:t xml:space="preserve"> – NO</w:t>
      </w:r>
      <w:r w:rsidRPr="00926DE0">
        <w:t xml:space="preserve"> reason </w:t>
      </w:r>
      <w:r>
        <w:rPr>
          <w:u w:val="single"/>
        </w:rPr>
        <w:t>ballot</w:t>
      </w:r>
      <w:r>
        <w:t xml:space="preserve"> is key</w:t>
      </w:r>
    </w:p>
    <w:p w14:paraId="7B42EFEF" w14:textId="77777777" w:rsidR="00920369" w:rsidRPr="00926DE0" w:rsidRDefault="00920369" w:rsidP="00920369">
      <w:pPr>
        <w:pStyle w:val="Heading4"/>
      </w:pPr>
      <w:r w:rsidRPr="00926DE0">
        <w:t xml:space="preserve">2 </w:t>
      </w:r>
      <w:r>
        <w:t xml:space="preserve">– </w:t>
      </w:r>
      <w:r w:rsidRPr="00926DE0">
        <w:rPr>
          <w:u w:val="single"/>
        </w:rPr>
        <w:t>turns case</w:t>
      </w:r>
      <w:r w:rsidRPr="00926DE0">
        <w:t xml:space="preserve"> </w:t>
      </w:r>
      <w:r>
        <w:t xml:space="preserve">– </w:t>
      </w:r>
      <w:r w:rsidRPr="00455CF9">
        <w:rPr>
          <w:u w:val="single"/>
        </w:rPr>
        <w:t>symbolically</w:t>
      </w:r>
      <w:r w:rsidRPr="00926DE0">
        <w:t xml:space="preserve"> affirming their method despite its </w:t>
      </w:r>
      <w:r w:rsidRPr="00455CF9">
        <w:rPr>
          <w:u w:val="single"/>
        </w:rPr>
        <w:t>disconnection from the material</w:t>
      </w:r>
      <w:r w:rsidRPr="00926DE0">
        <w:t xml:space="preserve"> </w:t>
      </w:r>
      <w:r>
        <w:t xml:space="preserve">ONLY </w:t>
      </w:r>
      <w:r w:rsidRPr="00455CF9">
        <w:rPr>
          <w:u w:val="single"/>
        </w:rPr>
        <w:t>strengthens</w:t>
      </w:r>
      <w:r>
        <w:t xml:space="preserve"> the </w:t>
      </w:r>
      <w:r w:rsidRPr="00455CF9">
        <w:rPr>
          <w:u w:val="single"/>
        </w:rPr>
        <w:t>logistical forces</w:t>
      </w:r>
      <w:r>
        <w:t xml:space="preserve"> they’re trying to resist</w:t>
      </w:r>
    </w:p>
    <w:p w14:paraId="51FB903F" w14:textId="77777777" w:rsidR="00920369" w:rsidRPr="00AB2993" w:rsidRDefault="00920369" w:rsidP="00920369">
      <w:pPr>
        <w:pStyle w:val="CiteSpacing"/>
      </w:pPr>
      <w:r w:rsidRPr="00AB2993">
        <w:rPr>
          <w:rStyle w:val="Style13ptBold"/>
        </w:rPr>
        <w:t>Rigakos and Law 9</w:t>
      </w:r>
      <w:r>
        <w:t xml:space="preserve"> (George Rigakos, </w:t>
      </w:r>
      <w:r w:rsidRPr="00AB2993">
        <w:t>Assistant Professor of Law at Carleton University</w:t>
      </w:r>
      <w:r>
        <w:t>,</w:t>
      </w:r>
      <w:r w:rsidRPr="00AB2993">
        <w:t xml:space="preserve"> </w:t>
      </w:r>
      <w:r>
        <w:t>and Alexandra</w:t>
      </w:r>
      <w:r w:rsidRPr="00AB2993">
        <w:t xml:space="preserve"> </w:t>
      </w:r>
      <w:r>
        <w:t xml:space="preserve">Law, PhD, Legal Studies, Carleton University, </w:t>
      </w:r>
      <w:r w:rsidRPr="00AB2993">
        <w:t>“Risk, Realism and</w:t>
      </w:r>
      <w:r>
        <w:t xml:space="preserve"> the Politics of Resistance,” </w:t>
      </w:r>
      <w:r w:rsidRPr="00AB2993">
        <w:t>Critical Sociology 35(1) 79-103, dml)</w:t>
      </w:r>
    </w:p>
    <w:p w14:paraId="3AD99FF9" w14:textId="77777777" w:rsidR="00920369" w:rsidRPr="003B7E96" w:rsidRDefault="00920369" w:rsidP="00920369">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BF53F5">
        <w:rPr>
          <w:rStyle w:val="Emphasis"/>
        </w:rPr>
        <w:t>everyday resistance</w:t>
      </w:r>
      <w:r w:rsidRPr="003B7E96">
        <w:rPr>
          <w:rStyle w:val="StyleUnderline"/>
        </w:rPr>
        <w:t> in order to do so</w:t>
      </w:r>
      <w:r w:rsidRPr="003B7E96">
        <w:rPr>
          <w:sz w:val="16"/>
        </w:rPr>
        <w:t>. Second, </w:t>
      </w:r>
      <w:r w:rsidRPr="003B7E96">
        <w:rPr>
          <w:rStyle w:val="StyleUnderline"/>
        </w:rPr>
        <w:t xml:space="preserve">everyday resistance on a discursive level is said to </w:t>
      </w:r>
      <w:r w:rsidRPr="003B7E96">
        <w:rPr>
          <w:rStyle w:val="Emphasis"/>
        </w:rPr>
        <w:t>reaffirm the subject’s dignity</w:t>
      </w:r>
      <w:r w:rsidRPr="003B7E96">
        <w:rPr>
          <w:rStyle w:val="StyleUnderline"/>
        </w:rPr>
        <w:t xml:space="preserve">. But this too causes a </w:t>
      </w:r>
      <w:r w:rsidRPr="003B7E96">
        <w:rPr>
          <w:rStyle w:val="Emphasis"/>
        </w:rPr>
        <w:t>problem</w:t>
      </w:r>
      <w:r w:rsidRPr="003B7E96">
        <w:rPr>
          <w:sz w:val="16"/>
        </w:rPr>
        <w:t xml:space="preserve"> for the authors because </w:t>
      </w:r>
      <w:r w:rsidRPr="003B7E96">
        <w:rPr>
          <w:rStyle w:val="StyleUnderline"/>
        </w:rPr>
        <w:t>they</w:t>
      </w:r>
      <w:r w:rsidRPr="003B7E96">
        <w:rPr>
          <w:sz w:val="16"/>
        </w:rPr>
        <w:t xml:space="preserve">: </w:t>
      </w:r>
    </w:p>
    <w:p w14:paraId="49DADA30" w14:textId="77777777" w:rsidR="00920369" w:rsidRPr="003B7E96" w:rsidRDefault="00920369" w:rsidP="00920369">
      <w:pPr>
        <w:rPr>
          <w:sz w:val="16"/>
        </w:rPr>
      </w:pPr>
      <w:r w:rsidRPr="003B7E96">
        <w:rPr>
          <w:rStyle w:val="Emphasis"/>
        </w:rPr>
        <w:t>query</w:t>
      </w:r>
      <w:r w:rsidRPr="003B7E96">
        <w:rPr>
          <w:rStyle w:val="StyleUnderline"/>
        </w:rPr>
        <w:t xml:space="preserve"> why subversive ‘</w:t>
      </w:r>
      <w:r w:rsidRPr="003B7E96">
        <w:rPr>
          <w:rStyle w:val="Emphasis"/>
        </w:rPr>
        <w:t>assertions of sel</w:t>
      </w:r>
      <w:r>
        <w:rPr>
          <w:rStyle w:val="Emphasis"/>
        </w:rPr>
        <w:t>f</w:t>
      </w:r>
      <w:r w:rsidRPr="003B7E96">
        <w:rPr>
          <w:rStyle w:val="StyleUnderline"/>
        </w:rPr>
        <w:t>’ should bring</w:t>
      </w:r>
      <w:r w:rsidRPr="003B7E96">
        <w:rPr>
          <w:sz w:val="16"/>
        </w:rPr>
        <w:t xml:space="preserve"> dignity and psychological </w:t>
      </w:r>
      <w:r w:rsidRPr="003B7E96">
        <w:rPr>
          <w:rStyle w:val="Emphasis"/>
        </w:rPr>
        <w:t>empowerment</w:t>
      </w:r>
      <w:r w:rsidRPr="003B7E96">
        <w:rPr>
          <w:rStyle w:val="StyleUnderline"/>
        </w:rPr>
        <w:t xml:space="preserve"> when they produce </w:t>
      </w:r>
      <w:r w:rsidRPr="003B7E96">
        <w:rPr>
          <w:rStyle w:val="Emphasis"/>
        </w:rPr>
        <w:t>no greater 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6BF14F42" w14:textId="77777777" w:rsidR="00920369" w:rsidRPr="003B7E96" w:rsidRDefault="00920369" w:rsidP="00920369">
      <w:pPr>
        <w:rPr>
          <w:sz w:val="16"/>
        </w:rPr>
      </w:pPr>
      <w:r w:rsidRPr="003B7E96">
        <w:rPr>
          <w:sz w:val="16"/>
        </w:rPr>
        <w:t>Thus, their criticism boils down to two main points. First, </w:t>
      </w:r>
      <w:r w:rsidRPr="00926DE0">
        <w:rPr>
          <w:rStyle w:val="StyleUnderline"/>
          <w:highlight w:val="cyan"/>
        </w:rPr>
        <w:t>everyday resistance </w:t>
      </w:r>
      <w:r w:rsidRPr="00926DE0">
        <w:rPr>
          <w:rStyle w:val="Emphasis"/>
          <w:highlight w:val="cyan"/>
        </w:rPr>
        <w:t>fails</w:t>
      </w:r>
      <w:r w:rsidRPr="00926DE0">
        <w:rPr>
          <w:rStyle w:val="StyleUnderline"/>
          <w:highlight w:val="cyan"/>
        </w:rPr>
        <w:t xml:space="preserve"> to tell us</w:t>
      </w:r>
      <w:r w:rsidRPr="003B7E96">
        <w:rPr>
          <w:rStyle w:val="StyleUnderline"/>
        </w:rPr>
        <w:t xml:space="preserve"> any </w:t>
      </w:r>
      <w:r w:rsidRPr="00926DE0">
        <w:rPr>
          <w:rStyle w:val="StyleUnderline"/>
          <w:highlight w:val="cyan"/>
        </w:rPr>
        <w:t>more</w:t>
      </w:r>
      <w:r w:rsidRPr="00926DE0">
        <w:rPr>
          <w:rStyle w:val="StyleUnderline"/>
        </w:rPr>
        <w:t> </w:t>
      </w:r>
      <w:r w:rsidRPr="00BF53F5">
        <w:rPr>
          <w:rStyle w:val="StyleUnderline"/>
        </w:rPr>
        <w:t>about</w:t>
      </w:r>
      <w:r w:rsidRPr="003B7E96">
        <w:rPr>
          <w:rStyle w:val="StyleUnderline"/>
        </w:rPr>
        <w:t> so-called </w:t>
      </w:r>
      <w:r w:rsidRPr="003B7E96">
        <w:rPr>
          <w:rStyle w:val="Emphasis"/>
        </w:rPr>
        <w:t>false consciousness</w:t>
      </w:r>
      <w:r w:rsidRPr="003B7E96">
        <w:rPr>
          <w:rStyle w:val="StyleUnderline"/>
        </w:rPr>
        <w:t> </w:t>
      </w:r>
      <w:r w:rsidRPr="00926DE0">
        <w:rPr>
          <w:rStyle w:val="StyleUnderline"/>
          <w:highlight w:val="cyan"/>
        </w:rPr>
        <w:t xml:space="preserve">than was </w:t>
      </w:r>
      <w:r w:rsidRPr="00926DE0">
        <w:rPr>
          <w:rStyle w:val="Emphasis"/>
          <w:highlight w:val="cyan"/>
        </w:rPr>
        <w:t>already known</w:t>
      </w:r>
      <w:r w:rsidRPr="003B7E96">
        <w:rPr>
          <w:sz w:val="16"/>
        </w:rPr>
        <w:t xml:space="preserve"> among earlier Left theorists; </w:t>
      </w:r>
      <w:r w:rsidRPr="00926DE0">
        <w:rPr>
          <w:rStyle w:val="StyleUnderline"/>
          <w:highlight w:val="cyan"/>
        </w:rPr>
        <w:t>and</w:t>
      </w:r>
      <w:r w:rsidRPr="003B7E96">
        <w:rPr>
          <w:sz w:val="16"/>
        </w:rPr>
        <w:t xml:space="preserve"> second, that a focus on discursive resistance </w:t>
      </w:r>
      <w:r w:rsidRPr="00926DE0">
        <w:rPr>
          <w:rStyle w:val="Emphasis"/>
          <w:highlight w:val="cyan"/>
        </w:rPr>
        <w:t>ignores</w:t>
      </w:r>
      <w:r w:rsidRPr="003B7E96">
        <w:rPr>
          <w:rStyle w:val="StyleUnderline"/>
        </w:rPr>
        <w:t> the role of </w:t>
      </w:r>
      <w:r w:rsidRPr="00926DE0">
        <w:rPr>
          <w:rStyle w:val="Emphasis"/>
          <w:highlight w:val="cyan"/>
        </w:rPr>
        <w:t>material conditions</w:t>
      </w:r>
      <w:r w:rsidRPr="003B7E96">
        <w:rPr>
          <w:rStyle w:val="StyleUnderline"/>
        </w:rPr>
        <w:t> in helping to shape identity</w:t>
      </w:r>
      <w:r w:rsidRPr="003B7E96">
        <w:rPr>
          <w:sz w:val="16"/>
        </w:rPr>
        <w:t xml:space="preserve">. </w:t>
      </w:r>
    </w:p>
    <w:p w14:paraId="237A7F6E" w14:textId="77777777" w:rsidR="00920369" w:rsidRPr="003D4239" w:rsidRDefault="00920369" w:rsidP="00920369">
      <w:pPr>
        <w:rPr>
          <w:sz w:val="16"/>
        </w:rPr>
      </w:pPr>
      <w:r w:rsidRPr="003B7E96">
        <w:rPr>
          <w:sz w:val="16"/>
        </w:rPr>
        <w:t>Indeed, </w:t>
      </w:r>
      <w:r w:rsidRPr="003B7E96">
        <w:rPr>
          <w:rStyle w:val="StyleUnderline"/>
        </w:rPr>
        <w:t xml:space="preserve">absent a </w:t>
      </w:r>
      <w:r w:rsidRPr="009E758B">
        <w:rPr>
          <w:rStyle w:val="Emphasis"/>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w:t>
      </w:r>
      <w:r w:rsidRPr="003D4239">
        <w:rPr>
          <w:sz w:val="16"/>
        </w:rPr>
        <w:t>authors that ‘</w:t>
      </w:r>
      <w:r w:rsidRPr="003D4239">
        <w:rPr>
          <w:rStyle w:val="Emphasis"/>
        </w:rPr>
        <w:t>powerlessness is learned</w:t>
      </w:r>
      <w:r w:rsidRPr="003D4239">
        <w:rPr>
          <w:rStyle w:val="StyleUnderline"/>
        </w:rPr>
        <w:t xml:space="preserve"> out of the </w:t>
      </w:r>
      <w:r w:rsidRPr="003D4239">
        <w:rPr>
          <w:rStyle w:val="Emphasis"/>
        </w:rPr>
        <w:t>accumulated experiences of futility</w:t>
      </w:r>
      <w:r w:rsidRPr="003D4239">
        <w:rPr>
          <w:rStyle w:val="StyleUnderline"/>
        </w:rPr>
        <w:t xml:space="preserve"> and </w:t>
      </w:r>
      <w:r w:rsidRPr="003D4239">
        <w:rPr>
          <w:rStyle w:val="Emphasis"/>
        </w:rPr>
        <w:t>entrapment</w:t>
      </w:r>
      <w:r w:rsidRPr="003D4239">
        <w:rPr>
          <w:sz w:val="16"/>
        </w:rPr>
        <w:t xml:space="preserve">’ (1996: 228). A lamentable prospect, but nonetheless a source of closure for the governmentality theorist. In his own meta-analysis of studies on resistance, Rubin (1996: 242) finds that ‘discursive </w:t>
      </w:r>
      <w:r w:rsidRPr="003D4239">
        <w:rPr>
          <w:rStyle w:val="StyleUnderline"/>
        </w:rPr>
        <w:t xml:space="preserve">practices that neither </w:t>
      </w:r>
      <w:r w:rsidRPr="003D4239">
        <w:rPr>
          <w:rStyle w:val="Emphasis"/>
        </w:rPr>
        <w:t>alter material conditions</w:t>
      </w:r>
      <w:r w:rsidRPr="003D4239">
        <w:rPr>
          <w:rStyle w:val="StyleUnderline"/>
        </w:rPr>
        <w:t xml:space="preserve"> nor </w:t>
      </w:r>
      <w:r w:rsidRPr="003D4239">
        <w:rPr>
          <w:rStyle w:val="Emphasis"/>
        </w:rPr>
        <w:t>directly challenge broad structures</w:t>
      </w:r>
      <w:r w:rsidRPr="003D4239">
        <w:rPr>
          <w:rStyle w:val="StyleUnderline"/>
        </w:rPr>
        <w:t> are nevertheless</w:t>
      </w:r>
      <w:r w:rsidRPr="003D4239">
        <w:rPr>
          <w:sz w:val="16"/>
        </w:rPr>
        <w:t xml:space="preserve">’ </w:t>
      </w:r>
      <w:r w:rsidRPr="003D4239">
        <w:rPr>
          <w:rStyle w:val="StyleUnderline"/>
        </w:rPr>
        <w:t>considered</w:t>
      </w:r>
      <w:r w:rsidRPr="003D4239">
        <w:rPr>
          <w:sz w:val="16"/>
        </w:rPr>
        <w:t> by the authors he examined ‘</w:t>
      </w:r>
      <w:r w:rsidRPr="003D4239">
        <w:rPr>
          <w:rStyle w:val="StyleUnderline"/>
        </w:rPr>
        <w:t xml:space="preserve">the stuff out of which power is </w:t>
      </w:r>
      <w:r w:rsidRPr="003D4239">
        <w:rPr>
          <w:rStyle w:val="Emphasis"/>
        </w:rPr>
        <w:t>made</w:t>
      </w:r>
      <w:r w:rsidRPr="003D4239">
        <w:rPr>
          <w:rStyle w:val="StyleUnderline"/>
        </w:rPr>
        <w:t xml:space="preserve"> and </w:t>
      </w:r>
      <w:r w:rsidRPr="003D4239">
        <w:rPr>
          <w:rStyle w:val="Emphasis"/>
        </w:rPr>
        <w:t>remade</w:t>
      </w:r>
      <w:r w:rsidRPr="003D4239">
        <w:rPr>
          <w:sz w:val="16"/>
        </w:rPr>
        <w:t>’. If this sounds familiar, it is because the authors studied by McCann, March and Rubin found their claims about everyday resistance on the same understanding of power and government employed by postmodern theorists of risk. </w:t>
      </w:r>
      <w:r w:rsidRPr="003D4239">
        <w:rPr>
          <w:rStyle w:val="StyleUnderline"/>
        </w:rPr>
        <w:t xml:space="preserve">Arguing </w:t>
      </w:r>
      <w:r w:rsidRPr="003D4239">
        <w:rPr>
          <w:rStyle w:val="Emphasis"/>
        </w:rPr>
        <w:t>against</w:t>
      </w:r>
      <w:r w:rsidRPr="003D4239">
        <w:rPr>
          <w:rStyle w:val="StyleUnderline"/>
        </w:rPr>
        <w:t xml:space="preserve"> celebrating forms of resistance that </w:t>
      </w:r>
      <w:r w:rsidRPr="003D4239">
        <w:rPr>
          <w:rStyle w:val="Emphasis"/>
        </w:rPr>
        <w:t>fail to alter broader power relations</w:t>
      </w:r>
      <w:r w:rsidRPr="003D4239">
        <w:rPr>
          <w:rStyle w:val="StyleUnderline"/>
        </w:rPr>
        <w:t xml:space="preserve"> or </w:t>
      </w:r>
      <w:r w:rsidRPr="003D4239">
        <w:rPr>
          <w:rStyle w:val="Emphasis"/>
        </w:rPr>
        <w:t>material conditions</w:t>
      </w:r>
      <w:r w:rsidRPr="003D4239">
        <w:rPr>
          <w:rStyle w:val="StyleUnderline"/>
        </w:rPr>
        <w:t xml:space="preserve"> is</w:t>
      </w:r>
      <w:r w:rsidRPr="003D4239">
        <w:rPr>
          <w:sz w:val="16"/>
        </w:rPr>
        <w:t>, in part, </w:t>
      </w:r>
      <w:r w:rsidRPr="003D4239">
        <w:rPr>
          <w:rStyle w:val="Emphasis"/>
        </w:rPr>
        <w:t>recognizing</w:t>
      </w:r>
      <w:r w:rsidRPr="003D4239">
        <w:rPr>
          <w:rStyle w:val="StyleUnderline"/>
        </w:rPr>
        <w:t xml:space="preserve"> the continued ‘</w:t>
      </w:r>
      <w:r w:rsidRPr="003D4239">
        <w:rPr>
          <w:rStyle w:val="Emphasis"/>
        </w:rPr>
        <w:t>real</w:t>
      </w:r>
      <w:r w:rsidRPr="003D4239">
        <w:rPr>
          <w:rStyle w:val="StyleUnderline"/>
        </w:rPr>
        <w:t xml:space="preserve">’ existence of </w:t>
      </w:r>
      <w:r w:rsidRPr="003D4239">
        <w:rPr>
          <w:rStyle w:val="Emphasis"/>
        </w:rPr>
        <w:t>identifiable</w:t>
      </w:r>
      <w:r w:rsidRPr="003D4239">
        <w:rPr>
          <w:rStyle w:val="StyleUnderline"/>
        </w:rPr>
        <w:t xml:space="preserve">, </w:t>
      </w:r>
      <w:r w:rsidRPr="003D4239">
        <w:rPr>
          <w:rStyle w:val="Emphasis"/>
        </w:rPr>
        <w:t>powerful groups</w:t>
      </w:r>
      <w:r w:rsidRPr="003D4239">
        <w:rPr>
          <w:sz w:val="16"/>
        </w:rPr>
        <w:t xml:space="preserve"> (classes). In downplaying the worth of </w:t>
      </w:r>
      <w:r w:rsidRPr="003D4239">
        <w:rPr>
          <w:rStyle w:val="StyleUnderline"/>
        </w:rPr>
        <w:t>everyday forms of resistance</w:t>
      </w:r>
      <w:r w:rsidRPr="003D4239">
        <w:rPr>
          <w:sz w:val="16"/>
        </w:rPr>
        <w:t xml:space="preserve"> (arguing that these acts </w:t>
      </w:r>
      <w:r w:rsidRPr="003D4239">
        <w:rPr>
          <w:rStyle w:val="StyleUnderline"/>
        </w:rPr>
        <w:t xml:space="preserve">are </w:t>
      </w:r>
      <w:r w:rsidRPr="003D4239">
        <w:rPr>
          <w:rStyle w:val="Emphasis"/>
        </w:rPr>
        <w:t>not as worthy</w:t>
      </w:r>
      <w:r w:rsidRPr="003D4239">
        <w:rPr>
          <w:rStyle w:val="StyleUnderline"/>
        </w:rPr>
        <w:t xml:space="preserve"> of the label as those acts which bring about </w:t>
      </w:r>
      <w:r w:rsidRPr="003D4239">
        <w:rPr>
          <w:rStyle w:val="Emphasis"/>
        </w:rPr>
        <w:t>lasting social change</w:t>
      </w:r>
      <w:r w:rsidRPr="003D4239">
        <w:rPr>
          <w:sz w:val="16"/>
        </w:rPr>
        <w:t xml:space="preserve">), Rubin appears to be taking issue with </w:t>
      </w:r>
      <w:r w:rsidRPr="003D4239">
        <w:rPr>
          <w:rStyle w:val="StyleUnderline"/>
        </w:rPr>
        <w:t xml:space="preserve">a </w:t>
      </w:r>
      <w:r w:rsidRPr="003D4239">
        <w:rPr>
          <w:rStyle w:val="Emphasis"/>
        </w:rPr>
        <w:t>locally focused vision</w:t>
      </w:r>
      <w:r w:rsidRPr="003D4239">
        <w:rPr>
          <w:rStyle w:val="StyleUnderline"/>
        </w:rPr>
        <w:t xml:space="preserve"> of power and identity</w:t>
      </w:r>
      <w:r w:rsidRPr="003D4239">
        <w:rPr>
          <w:sz w:val="16"/>
        </w:rPr>
        <w:t xml:space="preserve"> that </w:t>
      </w:r>
      <w:r w:rsidRPr="003D4239">
        <w:rPr>
          <w:rStyle w:val="Emphasis"/>
        </w:rPr>
        <w:t>denies the possibility</w:t>
      </w:r>
      <w:r w:rsidRPr="003D4239">
        <w:rPr>
          <w:rStyle w:val="StyleUnderline"/>
        </w:rPr>
        <w:t xml:space="preserve"> of opposing domination at the level of ‘</w:t>
      </w:r>
      <w:r w:rsidRPr="003D4239">
        <w:rPr>
          <w:rStyle w:val="Emphasis"/>
        </w:rPr>
        <w:t>constructs</w:t>
      </w:r>
      <w:r w:rsidRPr="003D4239">
        <w:rPr>
          <w:rStyle w:val="StyleUnderline"/>
        </w:rPr>
        <w:t>’</w:t>
      </w:r>
      <w:r w:rsidRPr="003D4239">
        <w:rPr>
          <w:sz w:val="16"/>
        </w:rPr>
        <w:t xml:space="preserve"> such as class. </w:t>
      </w:r>
    </w:p>
    <w:p w14:paraId="2D775A88" w14:textId="77777777" w:rsidR="00920369" w:rsidRPr="003D4239" w:rsidRDefault="00920369" w:rsidP="00920369">
      <w:pPr>
        <w:rPr>
          <w:sz w:val="16"/>
        </w:rPr>
      </w:pPr>
      <w:r w:rsidRPr="003D4239">
        <w:rPr>
          <w:sz w:val="16"/>
        </w:rPr>
        <w:t xml:space="preserve">Rubin (1996: 242) makes another argument about </w:t>
      </w:r>
      <w:r w:rsidRPr="003D4239">
        <w:rPr>
          <w:rStyle w:val="StyleUnderline"/>
        </w:rPr>
        <w:t>celebratory accounts of everyday resistance</w:t>
      </w:r>
      <w:r w:rsidRPr="003D4239">
        <w:rPr>
          <w:sz w:val="16"/>
        </w:rPr>
        <w:t xml:space="preserve"> that bears consideration: </w:t>
      </w:r>
    </w:p>
    <w:p w14:paraId="56D8D664" w14:textId="77777777" w:rsidR="00920369" w:rsidRPr="00132AF9" w:rsidRDefault="00920369" w:rsidP="00920369">
      <w:pPr>
        <w:rPr>
          <w:sz w:val="16"/>
        </w:rPr>
      </w:pPr>
      <w:r w:rsidRPr="003D4239">
        <w:rPr>
          <w:sz w:val="16"/>
        </w:rPr>
        <w:t>[T]hese authors generally </w:t>
      </w:r>
      <w:r w:rsidRPr="003D4239">
        <w:rPr>
          <w:rStyle w:val="Emphasis"/>
        </w:rPr>
        <w:t>do not differentiate</w:t>
      </w:r>
      <w:r w:rsidRPr="003D4239">
        <w:rPr>
          <w:rStyle w:val="StyleUnderline"/>
        </w:rPr>
        <w:t xml:space="preserve"> between practices that </w:t>
      </w:r>
      <w:r w:rsidRPr="003D4239">
        <w:rPr>
          <w:rStyle w:val="Emphasis"/>
        </w:rPr>
        <w:t>reproduce</w:t>
      </w:r>
      <w:r w:rsidRPr="003D4239">
        <w:rPr>
          <w:rStyle w:val="StyleUnderline"/>
        </w:rPr>
        <w:t xml:space="preserve"> power and those that </w:t>
      </w:r>
      <w:r w:rsidRPr="003D4239">
        <w:rPr>
          <w:rStyle w:val="Emphasis"/>
        </w:rPr>
        <w:t>alter</w:t>
      </w:r>
      <w:r w:rsidRPr="003D4239">
        <w:rPr>
          <w:rStyle w:val="StyleUnderline"/>
        </w:rPr>
        <w:t xml:space="preserve"> power. [The</w:t>
      </w:r>
      <w:r w:rsidRPr="003B7E96">
        <w:rPr>
          <w:rStyle w:val="StyleUnderline"/>
        </w:rPr>
        <w:t xml:space="preserve"> former] </w:t>
      </w:r>
      <w:r w:rsidRPr="00C42AD5">
        <w:rPr>
          <w:rStyle w:val="StyleUnderline"/>
          <w:highlight w:val="cyan"/>
        </w:rPr>
        <w:t xml:space="preserve">might involve pressing that power to </w:t>
      </w:r>
      <w:r w:rsidRPr="00C42AD5">
        <w:rPr>
          <w:rStyle w:val="Emphasis"/>
          <w:highlight w:val="cyan"/>
        </w:rPr>
        <w:t>become more adept at domination</w:t>
      </w:r>
      <w:r w:rsidRPr="00C42AD5">
        <w:rPr>
          <w:rStyle w:val="StyleUnderline"/>
          <w:highlight w:val="cyan"/>
        </w:rPr>
        <w:t xml:space="preserve"> or</w:t>
      </w:r>
      <w:r w:rsidRPr="003B7E96">
        <w:rPr>
          <w:rStyle w:val="StyleUnderline"/>
        </w:rPr>
        <w:t xml:space="preserve"> to </w:t>
      </w:r>
      <w:r w:rsidRPr="00C42AD5">
        <w:rPr>
          <w:rStyle w:val="Emphasis"/>
          <w:highlight w:val="cyan"/>
        </w:rPr>
        <w:t>dominate differently</w:t>
      </w:r>
      <w:r w:rsidRPr="00C42AD5">
        <w:rPr>
          <w:rStyle w:val="StyleUnderline"/>
          <w:highlight w:val="cyan"/>
        </w:rPr>
        <w:t>, or</w:t>
      </w:r>
      <w:r w:rsidRPr="003B7E96">
        <w:rPr>
          <w:rStyle w:val="StyleUnderline"/>
        </w:rPr>
        <w:t xml:space="preserve"> it might mean </w:t>
      </w:r>
      <w:r w:rsidRPr="00C42AD5">
        <w:rPr>
          <w:rStyle w:val="Emphasis"/>
          <w:highlight w:val="cyan"/>
        </w:rPr>
        <w:t>precluding alternative acts</w:t>
      </w:r>
      <w:r w:rsidRPr="00C42AD5">
        <w:rPr>
          <w:rStyle w:val="StyleUnderline"/>
          <w:highlight w:val="cyan"/>
        </w:rPr>
        <w:t xml:space="preserve"> that would</w:t>
      </w:r>
      <w:r w:rsidRPr="003B7E96">
        <w:rPr>
          <w:rStyle w:val="StyleUnderline"/>
        </w:rPr>
        <w:t xml:space="preserve"> </w:t>
      </w:r>
      <w:r w:rsidRPr="009E758B">
        <w:rPr>
          <w:rStyle w:val="Emphasis"/>
        </w:rPr>
        <w:t xml:space="preserve">more successfully </w:t>
      </w:r>
      <w:r w:rsidRPr="00C42AD5">
        <w:rPr>
          <w:rStyle w:val="Emphasis"/>
          <w:highlight w:val="cyan"/>
        </w:rPr>
        <w:t>challenge</w:t>
      </w:r>
      <w:r w:rsidRPr="009E758B">
        <w:rPr>
          <w:rStyle w:val="Emphasis"/>
        </w:rPr>
        <w:t xml:space="preserve"> power</w:t>
      </w:r>
      <w:r w:rsidRPr="003B7E96">
        <w:rPr>
          <w:sz w:val="16"/>
        </w:rPr>
        <w:t xml:space="preserve">. </w:t>
      </w:r>
      <w:r w:rsidRPr="00C42AD5">
        <w:rPr>
          <w:sz w:val="16"/>
        </w:rPr>
        <w:t xml:space="preserve">… </w:t>
      </w:r>
      <w:r w:rsidRPr="003D4239">
        <w:rPr>
          <w:rStyle w:val="StyleUnderline"/>
          <w:sz w:val="24"/>
        </w:rPr>
        <w:t xml:space="preserve">[I]t is </w:t>
      </w:r>
      <w:r w:rsidRPr="003D4239">
        <w:rPr>
          <w:rStyle w:val="Emphasis"/>
          <w:sz w:val="24"/>
          <w:highlight w:val="cyan"/>
        </w:rPr>
        <w:t>necessary to do more</w:t>
      </w:r>
      <w:r w:rsidRPr="003D4239">
        <w:rPr>
          <w:rStyle w:val="StyleUnderline"/>
          <w:sz w:val="24"/>
          <w:highlight w:val="cyan"/>
        </w:rPr>
        <w:t> than</w:t>
      </w:r>
      <w:r w:rsidRPr="003D4239">
        <w:rPr>
          <w:rStyle w:val="StyleUnderline"/>
          <w:sz w:val="24"/>
        </w:rPr>
        <w:t xml:space="preserve"> show that such discursive acts </w:t>
      </w:r>
      <w:r w:rsidRPr="003D4239">
        <w:rPr>
          <w:rStyle w:val="Emphasis"/>
          <w:sz w:val="24"/>
          <w:highlight w:val="cyan"/>
        </w:rPr>
        <w:t>speak to</w:t>
      </w:r>
      <w:r w:rsidRPr="003D4239">
        <w:rPr>
          <w:rStyle w:val="StyleUnderline"/>
          <w:sz w:val="24"/>
        </w:rPr>
        <w:t xml:space="preserve">, or </w:t>
      </w:r>
      <w:r w:rsidRPr="003D4239">
        <w:rPr>
          <w:rStyle w:val="Emphasis"/>
          <w:sz w:val="24"/>
        </w:rPr>
        <w:lastRenderedPageBreak/>
        <w:t>engage with</w:t>
      </w:r>
      <w:r w:rsidRPr="003D4239">
        <w:rPr>
          <w:rStyle w:val="StyleUnderline"/>
          <w:sz w:val="24"/>
        </w:rPr>
        <w:t>, </w:t>
      </w:r>
      <w:r w:rsidRPr="003D4239">
        <w:rPr>
          <w:rStyle w:val="StyleUnderline"/>
          <w:sz w:val="24"/>
          <w:highlight w:val="cyan"/>
        </w:rPr>
        <w:t xml:space="preserve">power. It </w:t>
      </w:r>
      <w:r w:rsidRPr="003D4239">
        <w:rPr>
          <w:rStyle w:val="Emphasis"/>
          <w:sz w:val="24"/>
          <w:highlight w:val="cyan"/>
        </w:rPr>
        <w:t>must also be demonstrated</w:t>
      </w:r>
      <w:r w:rsidRPr="003D4239">
        <w:rPr>
          <w:rStyle w:val="StyleUnderline"/>
          <w:sz w:val="24"/>
          <w:highlight w:val="cyan"/>
        </w:rPr>
        <w:t xml:space="preserve"> that such acts </w:t>
      </w:r>
      <w:r w:rsidRPr="003D4239">
        <w:rPr>
          <w:rStyle w:val="Emphasis"/>
          <w:sz w:val="24"/>
          <w:highlight w:val="cyan"/>
        </w:rPr>
        <w:t>add up to</w:t>
      </w:r>
      <w:r w:rsidRPr="003D4239">
        <w:rPr>
          <w:rStyle w:val="StyleUnderline"/>
          <w:sz w:val="24"/>
        </w:rPr>
        <w:t xml:space="preserve"> or </w:t>
      </w:r>
      <w:r w:rsidRPr="003D4239">
        <w:rPr>
          <w:rStyle w:val="Emphasis"/>
          <w:sz w:val="24"/>
        </w:rPr>
        <w:t xml:space="preserve">engender </w:t>
      </w:r>
      <w:r w:rsidRPr="003D4239">
        <w:rPr>
          <w:rStyle w:val="Emphasis"/>
          <w:sz w:val="24"/>
          <w:highlight w:val="cyan"/>
        </w:rPr>
        <w:t>broader change</w:t>
      </w:r>
      <w:r w:rsidRPr="003D4239">
        <w:rPr>
          <w:rStyle w:val="Emphasis"/>
          <w:sz w:val="24"/>
        </w:rPr>
        <w:t>s</w:t>
      </w:r>
      <w:r w:rsidRPr="003B7E96">
        <w:rPr>
          <w:sz w:val="16"/>
        </w:rPr>
        <w:t xml:space="preserve">. </w:t>
      </w:r>
    </w:p>
    <w:p w14:paraId="07D2D6CB" w14:textId="77777777" w:rsidR="006331BD" w:rsidRDefault="006331BD"/>
    <w:p w14:paraId="5FB49BFC" w14:textId="2B344CCC" w:rsidR="00920369" w:rsidRDefault="006331BD" w:rsidP="006331BD">
      <w:pPr>
        <w:pStyle w:val="Heading3"/>
      </w:pPr>
      <w:r>
        <w:lastRenderedPageBreak/>
        <w:t>Political engagement good</w:t>
      </w:r>
      <w:r w:rsidR="00920369">
        <w:br w:type="page"/>
      </w:r>
    </w:p>
    <w:p w14:paraId="7570D151" w14:textId="77777777" w:rsidR="00920369" w:rsidRPr="00771CE9" w:rsidRDefault="00920369" w:rsidP="00920369">
      <w:pPr>
        <w:pStyle w:val="Heading4"/>
      </w:pPr>
      <w:r>
        <w:lastRenderedPageBreak/>
        <w:t xml:space="preserve">Political engagement can </w:t>
      </w:r>
      <w:r>
        <w:rPr>
          <w:u w:val="single"/>
        </w:rPr>
        <w:t>change the terrain</w:t>
      </w:r>
      <w:r>
        <w:t xml:space="preserve"> and </w:t>
      </w:r>
      <w:r>
        <w:rPr>
          <w:u w:val="single"/>
        </w:rPr>
        <w:t>enact meaningful local improvements</w:t>
      </w:r>
      <w:r>
        <w:t>, despite overarching systems.</w:t>
      </w:r>
    </w:p>
    <w:p w14:paraId="041AF9B4" w14:textId="77777777" w:rsidR="00920369" w:rsidRPr="00CE65FA" w:rsidRDefault="00920369" w:rsidP="00920369">
      <w:bookmarkStart w:id="0" w:name="_Hlk524346665"/>
      <w:r w:rsidRPr="00FA1AF7">
        <w:rPr>
          <w:rStyle w:val="Style13ptBold"/>
        </w:rPr>
        <w:t>Zack 1</w:t>
      </w:r>
      <w:r>
        <w:rPr>
          <w:rStyle w:val="Style13ptBold"/>
        </w:rPr>
        <w:t>6</w:t>
      </w:r>
      <w:r w:rsidRPr="00FA1AF7">
        <w:rPr>
          <w:rStyle w:val="Style13ptBold"/>
        </w:rPr>
        <w:t xml:space="preserve"> –</w:t>
      </w:r>
      <w:r>
        <w:t xml:space="preserve"> Dr. Naomi Zack, Professor of Philosophy at the University of Oregon, PhD in Philosophy from Columbia University, Applicative Justice: A Pragmatic Empirical Approach to Racial Injustice, p. 154-170</w:t>
      </w:r>
    </w:p>
    <w:p w14:paraId="19EA29D0" w14:textId="77777777" w:rsidR="00920369" w:rsidRPr="00C46D59" w:rsidRDefault="00920369" w:rsidP="00920369">
      <w:pPr>
        <w:rPr>
          <w:sz w:val="14"/>
          <w:szCs w:val="20"/>
        </w:rPr>
      </w:pPr>
      <w:r w:rsidRPr="00C46D59">
        <w:rPr>
          <w:sz w:val="14"/>
          <w:szCs w:val="20"/>
        </w:rPr>
        <w:t xml:space="preserve">Fortunately, to the extent that the present global capitalistic system is the ultimate structure supporting regress in internal US progress toward social justice for African Americans, </w:t>
      </w:r>
      <w:r w:rsidRPr="006936DE">
        <w:rPr>
          <w:rStyle w:val="StyleUnderline"/>
          <w:szCs w:val="20"/>
          <w:highlight w:val="cyan"/>
        </w:rPr>
        <w:t xml:space="preserve">resignation is </w:t>
      </w:r>
      <w:r w:rsidRPr="006936DE">
        <w:rPr>
          <w:rStyle w:val="Emphasis"/>
          <w:szCs w:val="20"/>
          <w:highlight w:val="cyan"/>
        </w:rPr>
        <w:t>not</w:t>
      </w:r>
      <w:r w:rsidRPr="00771CE9">
        <w:rPr>
          <w:rStyle w:val="Emphasis"/>
          <w:szCs w:val="20"/>
        </w:rPr>
        <w:t xml:space="preserve"> </w:t>
      </w:r>
      <w:r w:rsidRPr="006936DE">
        <w:rPr>
          <w:rStyle w:val="Emphasis"/>
          <w:szCs w:val="20"/>
        </w:rPr>
        <w:t xml:space="preserve">the only realistic or </w:t>
      </w:r>
      <w:r w:rsidRPr="006936DE">
        <w:rPr>
          <w:rStyle w:val="Emphasis"/>
          <w:szCs w:val="20"/>
          <w:highlight w:val="cyan"/>
        </w:rPr>
        <w:t>prudent</w:t>
      </w:r>
      <w:r w:rsidRPr="006936DE">
        <w:rPr>
          <w:rStyle w:val="Emphasis"/>
          <w:szCs w:val="20"/>
        </w:rPr>
        <w:t xml:space="preserve"> response</w:t>
      </w:r>
      <w:r w:rsidRPr="00C46D59">
        <w:rPr>
          <w:rStyle w:val="StyleUnderline"/>
        </w:rPr>
        <w:t xml:space="preserve">. </w:t>
      </w:r>
      <w:r w:rsidRPr="006936DE">
        <w:rPr>
          <w:rStyle w:val="StyleUnderline"/>
          <w:szCs w:val="20"/>
          <w:highlight w:val="cyan"/>
        </w:rPr>
        <w:t>A</w:t>
      </w:r>
      <w:r w:rsidRPr="006936DE">
        <w:rPr>
          <w:rStyle w:val="StyleUnderline"/>
          <w:szCs w:val="20"/>
        </w:rPr>
        <w:t xml:space="preserve"> global </w:t>
      </w:r>
      <w:r w:rsidRPr="006936DE">
        <w:rPr>
          <w:rStyle w:val="StyleUnderline"/>
          <w:szCs w:val="20"/>
          <w:highlight w:val="cyan"/>
        </w:rPr>
        <w:t>system works on</w:t>
      </w:r>
      <w:r w:rsidRPr="00C46D59">
        <w:rPr>
          <w:sz w:val="14"/>
          <w:szCs w:val="20"/>
          <w:highlight w:val="cyan"/>
        </w:rPr>
        <w:t xml:space="preserve"> </w:t>
      </w:r>
      <w:r w:rsidRPr="006936DE">
        <w:rPr>
          <w:rStyle w:val="Emphasis"/>
          <w:szCs w:val="20"/>
          <w:highlight w:val="cyan"/>
        </w:rPr>
        <w:t>many</w:t>
      </w:r>
      <w:r w:rsidRPr="006936DE">
        <w:rPr>
          <w:rStyle w:val="Emphasis"/>
          <w:szCs w:val="20"/>
        </w:rPr>
        <w:t xml:space="preserve"> institutional </w:t>
      </w:r>
      <w:r w:rsidRPr="006936DE">
        <w:rPr>
          <w:rStyle w:val="Emphasis"/>
          <w:szCs w:val="20"/>
          <w:highlight w:val="cyan"/>
        </w:rPr>
        <w:t>levels</w:t>
      </w:r>
      <w:r w:rsidRPr="00C46D59">
        <w:rPr>
          <w:sz w:val="14"/>
          <w:szCs w:val="20"/>
        </w:rPr>
        <w:t xml:space="preserve"> of governmental </w:t>
      </w:r>
      <w:r w:rsidRPr="006936DE">
        <w:rPr>
          <w:rStyle w:val="StyleUnderline"/>
          <w:szCs w:val="20"/>
        </w:rPr>
        <w:t>and</w:t>
      </w:r>
      <w:r w:rsidRPr="00C46D59">
        <w:rPr>
          <w:sz w:val="14"/>
          <w:szCs w:val="20"/>
        </w:rPr>
        <w:t xml:space="preserve"> </w:t>
      </w:r>
      <w:r w:rsidRPr="006936DE">
        <w:rPr>
          <w:rStyle w:val="Emphasis"/>
          <w:szCs w:val="20"/>
        </w:rPr>
        <w:t>economic structure</w:t>
      </w:r>
      <w:r w:rsidRPr="00C46D59">
        <w:rPr>
          <w:sz w:val="14"/>
          <w:szCs w:val="20"/>
        </w:rPr>
        <w:t xml:space="preserve">, </w:t>
      </w:r>
      <w:r w:rsidRPr="006936DE">
        <w:rPr>
          <w:rStyle w:val="StyleUnderline"/>
          <w:szCs w:val="20"/>
          <w:highlight w:val="cyan"/>
        </w:rPr>
        <w:t>including</w:t>
      </w:r>
      <w:r w:rsidRPr="006936DE">
        <w:rPr>
          <w:rStyle w:val="StyleUnderline"/>
          <w:szCs w:val="20"/>
        </w:rPr>
        <w:t xml:space="preserve"> its injustice as experienced by real people who suffer from it in their</w:t>
      </w:r>
      <w:r w:rsidRPr="00C46D59">
        <w:rPr>
          <w:sz w:val="14"/>
          <w:szCs w:val="20"/>
        </w:rPr>
        <w:t xml:space="preserve"> </w:t>
      </w:r>
      <w:r w:rsidRPr="006936DE">
        <w:rPr>
          <w:rStyle w:val="Emphasis"/>
          <w:szCs w:val="20"/>
        </w:rPr>
        <w:t xml:space="preserve">concrete </w:t>
      </w:r>
      <w:r w:rsidRPr="006936DE">
        <w:rPr>
          <w:rStyle w:val="Emphasis"/>
          <w:szCs w:val="20"/>
          <w:highlight w:val="cyan"/>
        </w:rPr>
        <w:t>daily existence</w:t>
      </w:r>
      <w:r w:rsidRPr="00C46D59">
        <w:rPr>
          <w:sz w:val="14"/>
          <w:szCs w:val="20"/>
        </w:rPr>
        <w:t xml:space="preserve">. And it is </w:t>
      </w:r>
      <w:r w:rsidRPr="006936DE">
        <w:rPr>
          <w:rStyle w:val="StyleUnderline"/>
          <w:szCs w:val="20"/>
          <w:highlight w:val="cyan"/>
        </w:rPr>
        <w:t>that</w:t>
      </w:r>
      <w:r w:rsidRPr="006936DE">
        <w:rPr>
          <w:rStyle w:val="StyleUnderline"/>
          <w:szCs w:val="20"/>
        </w:rPr>
        <w:t xml:space="preserve"> kind of individually experienced </w:t>
      </w:r>
      <w:r w:rsidRPr="00C46D59">
        <w:rPr>
          <w:rStyle w:val="StyleUnderline"/>
          <w:highlight w:val="cyan"/>
        </w:rPr>
        <w:t>injustice</w:t>
      </w:r>
      <w:r w:rsidRPr="00C46D59">
        <w:rPr>
          <w:rStyle w:val="StyleUnderline"/>
        </w:rPr>
        <w:t xml:space="preserve">, which </w:t>
      </w:r>
      <w:r w:rsidRPr="00C46D59">
        <w:rPr>
          <w:rStyle w:val="StyleUnderline"/>
          <w:highlight w:val="cyan"/>
        </w:rPr>
        <w:t>can</w:t>
      </w:r>
      <w:r w:rsidRPr="006936DE">
        <w:rPr>
          <w:rStyle w:val="StyleUnderline"/>
          <w:szCs w:val="20"/>
          <w:highlight w:val="cyan"/>
        </w:rPr>
        <w:t xml:space="preserve"> be</w:t>
      </w:r>
      <w:r w:rsidRPr="00771CE9">
        <w:rPr>
          <w:rStyle w:val="StyleUnderline"/>
          <w:highlight w:val="cyan"/>
        </w:rPr>
        <w:t xml:space="preserve"> </w:t>
      </w:r>
      <w:r w:rsidRPr="00C46D59">
        <w:rPr>
          <w:rStyle w:val="Emphasis"/>
          <w:highlight w:val="cyan"/>
        </w:rPr>
        <w:t>addressed, on the</w:t>
      </w:r>
      <w:r w:rsidRPr="006936DE">
        <w:rPr>
          <w:rStyle w:val="Emphasis"/>
          <w:szCs w:val="20"/>
          <w:highlight w:val="cyan"/>
        </w:rPr>
        <w:t xml:space="preserve"> ground</w:t>
      </w:r>
      <w:r w:rsidRPr="00C46D59">
        <w:rPr>
          <w:sz w:val="14"/>
          <w:szCs w:val="20"/>
        </w:rPr>
        <w:t xml:space="preserve">. It may not be (as Alexander and West have, respectively, called for and proclaimed to have begun) that even a movement is necessary or sufficient in order to address specific contemporary experiences of injustice. It may be that tangible practical first steps can be taken on the level of local activism and it may be that in societies with democratic structures, such activism is more effective than the promulgation of liberatory global system theory'. If local problems are corrected without at the same time calling for a new national or global movement, there may be less political opposition on local levels. We will return to this question of “scope of activism” in the next section, after more theoretical ground has been reclaimed for “what to do.” </w:t>
      </w:r>
    </w:p>
    <w:p w14:paraId="4752C59D" w14:textId="77777777" w:rsidR="00920369" w:rsidRPr="00C46D59" w:rsidRDefault="00920369" w:rsidP="00920369">
      <w:pPr>
        <w:rPr>
          <w:sz w:val="14"/>
          <w:szCs w:val="20"/>
        </w:rPr>
      </w:pPr>
      <w:r w:rsidRPr="00C46D59">
        <w:rPr>
          <w:sz w:val="14"/>
          <w:szCs w:val="20"/>
        </w:rPr>
        <w:t xml:space="preserve">NEW CONSTRUCTIONS OF RACE </w:t>
      </w:r>
    </w:p>
    <w:p w14:paraId="4D73E297" w14:textId="77777777" w:rsidR="00920369" w:rsidRPr="00C46D59" w:rsidRDefault="00920369" w:rsidP="00920369">
      <w:pPr>
        <w:rPr>
          <w:sz w:val="14"/>
          <w:szCs w:val="20"/>
        </w:rPr>
      </w:pPr>
      <w:r w:rsidRPr="00C46D59">
        <w:rPr>
          <w:sz w:val="14"/>
          <w:szCs w:val="20"/>
        </w:rPr>
        <w:t xml:space="preserve">Global </w:t>
      </w:r>
      <w:r w:rsidRPr="006936DE">
        <w:rPr>
          <w:rStyle w:val="StyleUnderline"/>
          <w:szCs w:val="20"/>
          <w:highlight w:val="cyan"/>
        </w:rPr>
        <w:t>understanding</w:t>
      </w:r>
      <w:r w:rsidRPr="006936DE">
        <w:rPr>
          <w:rStyle w:val="StyleUnderline"/>
          <w:szCs w:val="20"/>
        </w:rPr>
        <w:t xml:space="preserve"> is</w:t>
      </w:r>
      <w:r w:rsidRPr="00C46D59">
        <w:rPr>
          <w:sz w:val="14"/>
          <w:szCs w:val="20"/>
        </w:rPr>
        <w:t xml:space="preserve"> </w:t>
      </w:r>
      <w:r w:rsidRPr="006936DE">
        <w:rPr>
          <w:rStyle w:val="Emphasis"/>
          <w:szCs w:val="20"/>
        </w:rPr>
        <w:t>important</w:t>
      </w:r>
      <w:r w:rsidRPr="00C46D59">
        <w:rPr>
          <w:sz w:val="14"/>
          <w:szCs w:val="20"/>
        </w:rPr>
        <w:t>—we are all required to be informed about the world—</w:t>
      </w:r>
      <w:r w:rsidRPr="006936DE">
        <w:rPr>
          <w:rStyle w:val="StyleUnderline"/>
          <w:szCs w:val="20"/>
        </w:rPr>
        <w:t xml:space="preserve">but it </w:t>
      </w:r>
      <w:r w:rsidRPr="006936DE">
        <w:rPr>
          <w:rStyle w:val="StyleUnderline"/>
          <w:szCs w:val="20"/>
          <w:highlight w:val="cyan"/>
        </w:rPr>
        <w:t>is</w:t>
      </w:r>
      <w:r w:rsidRPr="00C46D59">
        <w:rPr>
          <w:sz w:val="14"/>
          <w:szCs w:val="20"/>
          <w:highlight w:val="cyan"/>
        </w:rPr>
        <w:t xml:space="preserve"> </w:t>
      </w:r>
      <w:r w:rsidRPr="006936DE">
        <w:rPr>
          <w:rStyle w:val="Emphasis"/>
          <w:szCs w:val="20"/>
          <w:highlight w:val="cyan"/>
        </w:rPr>
        <w:t>not the only</w:t>
      </w:r>
      <w:r w:rsidRPr="00C46D59">
        <w:rPr>
          <w:rStyle w:val="Emphasis"/>
          <w:szCs w:val="20"/>
        </w:rPr>
        <w:t xml:space="preserve"> </w:t>
      </w:r>
      <w:r w:rsidRPr="006936DE">
        <w:rPr>
          <w:rStyle w:val="Emphasis"/>
          <w:szCs w:val="20"/>
        </w:rPr>
        <w:t xml:space="preserve">worthwhile theoretical </w:t>
      </w:r>
      <w:r w:rsidRPr="00C46D59">
        <w:rPr>
          <w:rStyle w:val="Emphasis"/>
          <w:szCs w:val="20"/>
          <w:highlight w:val="cyan"/>
        </w:rPr>
        <w:t>goal</w:t>
      </w:r>
      <w:r w:rsidRPr="00C46D59">
        <w:rPr>
          <w:rStyle w:val="StyleUnderline"/>
          <w:highlight w:val="cyan"/>
        </w:rPr>
        <w:t xml:space="preserve">. </w:t>
      </w:r>
      <w:r w:rsidRPr="00C46D59">
        <w:rPr>
          <w:rStyle w:val="StyleUnderline"/>
          <w:szCs w:val="20"/>
          <w:highlight w:val="cyan"/>
        </w:rPr>
        <w:t>Theory</w:t>
      </w:r>
      <w:r w:rsidRPr="006936DE">
        <w:rPr>
          <w:rStyle w:val="StyleUnderline"/>
          <w:szCs w:val="20"/>
        </w:rPr>
        <w:t xml:space="preserve"> and analysis </w:t>
      </w:r>
      <w:r w:rsidRPr="006936DE">
        <w:rPr>
          <w:rStyle w:val="StyleUnderline"/>
          <w:szCs w:val="20"/>
          <w:highlight w:val="cyan"/>
        </w:rPr>
        <w:t>are</w:t>
      </w:r>
      <w:r w:rsidRPr="006936DE">
        <w:rPr>
          <w:rStyle w:val="StyleUnderline"/>
          <w:szCs w:val="20"/>
        </w:rPr>
        <w:t xml:space="preserve"> also </w:t>
      </w:r>
      <w:r w:rsidRPr="006936DE">
        <w:rPr>
          <w:rStyle w:val="StyleUnderline"/>
          <w:szCs w:val="20"/>
          <w:highlight w:val="cyan"/>
        </w:rPr>
        <w:t>important for</w:t>
      </w:r>
      <w:r w:rsidRPr="006936DE">
        <w:rPr>
          <w:rStyle w:val="StyleUnderline"/>
          <w:szCs w:val="20"/>
        </w:rPr>
        <w:t xml:space="preserve"> developing </w:t>
      </w:r>
      <w:r w:rsidRPr="006936DE">
        <w:rPr>
          <w:rStyle w:val="StyleUnderline"/>
          <w:szCs w:val="20"/>
          <w:highlight w:val="cyan"/>
        </w:rPr>
        <w:t xml:space="preserve">ideas for how to correct injustice on </w:t>
      </w:r>
      <w:r w:rsidRPr="006936DE">
        <w:rPr>
          <w:rStyle w:val="Emphasis"/>
          <w:szCs w:val="20"/>
          <w:highlight w:val="cyan"/>
        </w:rPr>
        <w:t>concrete</w:t>
      </w:r>
      <w:r w:rsidRPr="006936DE">
        <w:rPr>
          <w:rStyle w:val="Emphasis"/>
          <w:szCs w:val="20"/>
        </w:rPr>
        <w:t xml:space="preserve">, specific </w:t>
      </w:r>
      <w:r w:rsidRPr="006936DE">
        <w:rPr>
          <w:rStyle w:val="Emphasis"/>
          <w:szCs w:val="20"/>
          <w:highlight w:val="cyan"/>
        </w:rPr>
        <w:t>levels</w:t>
      </w:r>
      <w:r w:rsidRPr="00C46D59">
        <w:rPr>
          <w:sz w:val="14"/>
          <w:szCs w:val="20"/>
        </w:rPr>
        <w:t xml:space="preserve">. </w:t>
      </w:r>
      <w:r w:rsidRPr="006936DE">
        <w:rPr>
          <w:rStyle w:val="StyleUnderline"/>
          <w:szCs w:val="20"/>
        </w:rPr>
        <w:t xml:space="preserve">Under-examined in the construction of revisionist history, as well as in the idea of regress, is a </w:t>
      </w:r>
      <w:r w:rsidRPr="006936DE">
        <w:rPr>
          <w:rStyle w:val="Emphasis"/>
          <w:szCs w:val="20"/>
        </w:rPr>
        <w:t>circular theory of human history</w:t>
      </w:r>
      <w:r w:rsidRPr="006936DE">
        <w:rPr>
          <w:rStyle w:val="StyleUnderline"/>
          <w:szCs w:val="20"/>
        </w:rPr>
        <w:t xml:space="preserve">. We seem to </w:t>
      </w:r>
      <w:r w:rsidRPr="006936DE">
        <w:rPr>
          <w:rStyle w:val="Emphasis"/>
          <w:szCs w:val="20"/>
        </w:rPr>
        <w:t>go ahead</w:t>
      </w:r>
      <w:r w:rsidRPr="006936DE">
        <w:rPr>
          <w:rStyle w:val="StyleUnderline"/>
          <w:szCs w:val="20"/>
        </w:rPr>
        <w:t xml:space="preserve">, and then we </w:t>
      </w:r>
      <w:r w:rsidRPr="006936DE">
        <w:rPr>
          <w:rStyle w:val="Emphasis"/>
          <w:szCs w:val="20"/>
        </w:rPr>
        <w:t>go back</w:t>
      </w:r>
      <w:r w:rsidRPr="006936DE">
        <w:rPr>
          <w:rStyle w:val="StyleUnderline"/>
          <w:szCs w:val="20"/>
        </w:rPr>
        <w:t xml:space="preserve">. But </w:t>
      </w:r>
      <w:r w:rsidRPr="006936DE">
        <w:rPr>
          <w:rStyle w:val="Emphasis"/>
          <w:szCs w:val="20"/>
        </w:rPr>
        <w:t>what could it mean to “go back”?</w:t>
      </w:r>
      <w:r w:rsidRPr="00C46D59">
        <w:rPr>
          <w:sz w:val="14"/>
          <w:szCs w:val="20"/>
        </w:rPr>
        <w:t xml:space="preserve"> </w:t>
      </w:r>
      <w:r w:rsidRPr="006936DE">
        <w:rPr>
          <w:rStyle w:val="StyleUnderline"/>
          <w:szCs w:val="20"/>
          <w:highlight w:val="cyan"/>
        </w:rPr>
        <w:t>No one</w:t>
      </w:r>
      <w:r w:rsidRPr="006936DE">
        <w:rPr>
          <w:rStyle w:val="StyleUnderline"/>
          <w:szCs w:val="20"/>
        </w:rPr>
        <w:t xml:space="preserve"> has </w:t>
      </w:r>
      <w:r w:rsidRPr="006936DE">
        <w:rPr>
          <w:rStyle w:val="StyleUnderline"/>
          <w:szCs w:val="20"/>
          <w:highlight w:val="cyan"/>
        </w:rPr>
        <w:t>claimed</w:t>
      </w:r>
      <w:r w:rsidRPr="006936DE">
        <w:rPr>
          <w:rStyle w:val="StyleUnderline"/>
          <w:szCs w:val="20"/>
        </w:rPr>
        <w:t xml:space="preserve"> that </w:t>
      </w:r>
      <w:r w:rsidRPr="006936DE">
        <w:rPr>
          <w:rStyle w:val="StyleUnderline"/>
          <w:szCs w:val="20"/>
          <w:highlight w:val="cyan"/>
        </w:rPr>
        <w:t>the present</w:t>
      </w:r>
      <w:r w:rsidRPr="006936DE">
        <w:rPr>
          <w:rStyle w:val="StyleUnderline"/>
          <w:szCs w:val="20"/>
        </w:rPr>
        <w:t xml:space="preserve"> or recent past </w:t>
      </w:r>
      <w:r w:rsidRPr="006936DE">
        <w:rPr>
          <w:rStyle w:val="Emphasis"/>
          <w:szCs w:val="20"/>
          <w:highlight w:val="cyan"/>
        </w:rPr>
        <w:t>duplicates</w:t>
      </w:r>
      <w:r w:rsidRPr="006936DE">
        <w:rPr>
          <w:rStyle w:val="StyleUnderline"/>
          <w:szCs w:val="20"/>
          <w:highlight w:val="cyan"/>
        </w:rPr>
        <w:t xml:space="preserve"> the</w:t>
      </w:r>
      <w:r w:rsidRPr="006936DE">
        <w:rPr>
          <w:rStyle w:val="StyleUnderline"/>
          <w:szCs w:val="20"/>
        </w:rPr>
        <w:t xml:space="preserve"> more distant </w:t>
      </w:r>
      <w:r w:rsidRPr="006936DE">
        <w:rPr>
          <w:rStyle w:val="StyleUnderline"/>
          <w:szCs w:val="20"/>
          <w:highlight w:val="cyan"/>
        </w:rPr>
        <w:t xml:space="preserve">past or </w:t>
      </w:r>
      <w:r w:rsidRPr="006936DE">
        <w:rPr>
          <w:rStyle w:val="Emphasis"/>
          <w:szCs w:val="20"/>
          <w:highlight w:val="cyan"/>
        </w:rPr>
        <w:t>literally replays it</w:t>
      </w:r>
      <w:r w:rsidRPr="00C46D59">
        <w:rPr>
          <w:sz w:val="14"/>
          <w:szCs w:val="20"/>
        </w:rPr>
        <w:t xml:space="preserve">. Although, </w:t>
      </w:r>
      <w:r w:rsidRPr="006936DE">
        <w:rPr>
          <w:rStyle w:val="StyleUnderline"/>
          <w:szCs w:val="20"/>
        </w:rPr>
        <w:t>some</w:t>
      </w:r>
      <w:r w:rsidRPr="00C46D59">
        <w:rPr>
          <w:sz w:val="14"/>
          <w:szCs w:val="20"/>
        </w:rPr>
        <w:t xml:space="preserve"> scholars </w:t>
      </w:r>
      <w:r w:rsidRPr="006936DE">
        <w:rPr>
          <w:rStyle w:val="StyleUnderline"/>
          <w:szCs w:val="20"/>
        </w:rPr>
        <w:t>have claimed that some structures of status are remarkably resilient, even though the principles defending them have been rejected</w:t>
      </w:r>
      <w:r w:rsidRPr="00C46D59">
        <w:rPr>
          <w:sz w:val="14"/>
          <w:szCs w:val="20"/>
        </w:rPr>
        <w:t>. For example, the idea that nonwhites are inferior to whites and need to be kept separate from them for the benefit of both groups has been abandoned as an explicit, official justification for racial segregation, but racial segregation—in US housing, education, and social life—has not been abandoned. (Residential segregation continues without legal requirement as the result of real estate prices, sedimented social practices, poverty, and mortgage lenders who redline.)</w:t>
      </w:r>
    </w:p>
    <w:p w14:paraId="71C88A6D" w14:textId="77777777" w:rsidR="00920369" w:rsidRPr="00C46D59" w:rsidRDefault="00920369" w:rsidP="00920369">
      <w:pPr>
        <w:rPr>
          <w:sz w:val="14"/>
          <w:szCs w:val="20"/>
        </w:rPr>
      </w:pPr>
      <w:r w:rsidRPr="00C46D59">
        <w:rPr>
          <w:sz w:val="14"/>
          <w:szCs w:val="20"/>
        </w:rPr>
        <w:t xml:space="preserve">Rival Siegel argues that status arrangements may persist with complete legality after their original justificatory principles are struck down, so long as different justifications are concocted: </w:t>
      </w:r>
    </w:p>
    <w:p w14:paraId="3573740E" w14:textId="77777777" w:rsidR="00920369" w:rsidRPr="00C46D59" w:rsidRDefault="00920369" w:rsidP="00920369">
      <w:pPr>
        <w:ind w:left="720"/>
        <w:rPr>
          <w:sz w:val="14"/>
          <w:szCs w:val="20"/>
        </w:rPr>
      </w:pPr>
      <w:r w:rsidRPr="00C46D59">
        <w:rPr>
          <w:sz w:val="14"/>
          <w:szCs w:val="20"/>
        </w:rPr>
        <w:t xml:space="preserve">The ways in which the legal system enforces social stratification are various and evolve over time, Efforts to reform a status regime bring about changes in its rule structure and justificatory rhetoric—a dynamic I have elsewhere called ’preservation-through-transformation’ In short, status-enforcing state action evolves in form as it is contested.22 </w:t>
      </w:r>
    </w:p>
    <w:p w14:paraId="29380BB0" w14:textId="77777777" w:rsidR="00920369" w:rsidRPr="00C46D59" w:rsidRDefault="00920369" w:rsidP="00920369">
      <w:pPr>
        <w:rPr>
          <w:sz w:val="14"/>
          <w:szCs w:val="20"/>
        </w:rPr>
      </w:pPr>
      <w:r w:rsidRPr="00C46D59">
        <w:rPr>
          <w:sz w:val="14"/>
          <w:szCs w:val="20"/>
        </w:rPr>
        <w:t xml:space="preserve">Siegel's thesis raises the question of what kind of thing or relation the original social stratification is, so that it can persist from generation to generation under different names, with different justifications. The social metaphysics could involve “memes,” or intergenerational habits, or outright lies and conspiracies. Perhaps </w:t>
      </w:r>
      <w:r w:rsidRPr="006936DE">
        <w:rPr>
          <w:rStyle w:val="StyleUnderline"/>
          <w:szCs w:val="20"/>
          <w:highlight w:val="cyan"/>
        </w:rPr>
        <w:t>there are power relationships</w:t>
      </w:r>
      <w:r w:rsidRPr="00C46D59">
        <w:rPr>
          <w:rStyle w:val="StyleUnderline"/>
          <w:szCs w:val="20"/>
        </w:rPr>
        <w:t xml:space="preserve"> </w:t>
      </w:r>
      <w:r w:rsidRPr="006936DE">
        <w:rPr>
          <w:rStyle w:val="StyleUnderline"/>
          <w:szCs w:val="20"/>
        </w:rPr>
        <w:t xml:space="preserve">between blacks and whites </w:t>
      </w:r>
      <w:r w:rsidRPr="006936DE">
        <w:rPr>
          <w:rStyle w:val="StyleUnderline"/>
          <w:szCs w:val="20"/>
          <w:highlight w:val="cyan"/>
        </w:rPr>
        <w:t>that</w:t>
      </w:r>
      <w:r w:rsidRPr="006936DE">
        <w:rPr>
          <w:rStyle w:val="StyleUnderline"/>
          <w:szCs w:val="20"/>
        </w:rPr>
        <w:t xml:space="preserve"> members of each group inherit and </w:t>
      </w:r>
      <w:r w:rsidRPr="006936DE">
        <w:rPr>
          <w:rStyle w:val="StyleUnderline"/>
          <w:szCs w:val="20"/>
          <w:highlight w:val="cyan"/>
        </w:rPr>
        <w:t>whites are loathe to give up, because they have</w:t>
      </w:r>
      <w:r w:rsidRPr="00C46D59">
        <w:rPr>
          <w:sz w:val="14"/>
          <w:szCs w:val="20"/>
          <w:highlight w:val="cyan"/>
        </w:rPr>
        <w:t xml:space="preserve"> </w:t>
      </w:r>
      <w:r w:rsidRPr="006936DE">
        <w:rPr>
          <w:rStyle w:val="Emphasis"/>
          <w:szCs w:val="20"/>
          <w:highlight w:val="cyan"/>
        </w:rPr>
        <w:t>more power</w:t>
      </w:r>
      <w:r w:rsidRPr="00C46D59">
        <w:rPr>
          <w:sz w:val="14"/>
          <w:szCs w:val="20"/>
        </w:rPr>
        <w:t xml:space="preserve">. </w:t>
      </w:r>
      <w:r w:rsidRPr="006936DE">
        <w:rPr>
          <w:rStyle w:val="StyleUnderline"/>
          <w:szCs w:val="20"/>
        </w:rPr>
        <w:t>To relate the present to the past in such ways is a</w:t>
      </w:r>
      <w:r w:rsidRPr="00C46D59">
        <w:rPr>
          <w:sz w:val="14"/>
          <w:szCs w:val="20"/>
        </w:rPr>
        <w:t xml:space="preserve"> </w:t>
      </w:r>
      <w:r w:rsidRPr="006936DE">
        <w:rPr>
          <w:rStyle w:val="Emphasis"/>
          <w:szCs w:val="20"/>
        </w:rPr>
        <w:t>complex interdisciplinary work</w:t>
      </w:r>
      <w:r w:rsidRPr="00C46D59">
        <w:rPr>
          <w:sz w:val="14"/>
          <w:szCs w:val="20"/>
        </w:rPr>
        <w:t xml:space="preserve"> </w:t>
      </w:r>
      <w:r w:rsidRPr="006936DE">
        <w:rPr>
          <w:rStyle w:val="StyleUnderline"/>
          <w:szCs w:val="20"/>
        </w:rPr>
        <w:t>consisting at least of sociology, history, and legal and political history, before philosophers and other theorists could formulate their own disciplinary interpretations.</w:t>
      </w:r>
      <w:r w:rsidRPr="00C46D59">
        <w:rPr>
          <w:sz w:val="14"/>
          <w:szCs w:val="20"/>
        </w:rPr>
        <w:t xml:space="preserve"> </w:t>
      </w:r>
      <w:r w:rsidRPr="006936DE">
        <w:rPr>
          <w:rStyle w:val="StyleUnderline"/>
          <w:szCs w:val="20"/>
          <w:highlight w:val="cyan"/>
        </w:rPr>
        <w:t>It may be</w:t>
      </w:r>
      <w:r w:rsidRPr="006936DE">
        <w:rPr>
          <w:rStyle w:val="StyleUnderline"/>
          <w:szCs w:val="20"/>
        </w:rPr>
        <w:t xml:space="preserve"> simpler and </w:t>
      </w:r>
      <w:r w:rsidRPr="006936DE">
        <w:rPr>
          <w:rStyle w:val="StyleUnderline"/>
          <w:szCs w:val="20"/>
          <w:highlight w:val="cyan"/>
        </w:rPr>
        <w:t>more conclusive to approach this</w:t>
      </w:r>
      <w:r w:rsidRPr="006936DE">
        <w:rPr>
          <w:rStyle w:val="StyleUnderline"/>
          <w:szCs w:val="20"/>
        </w:rPr>
        <w:t xml:space="preserve"> issue of permanent-status-through-change </w:t>
      </w:r>
      <w:r w:rsidRPr="006936DE">
        <w:rPr>
          <w:rStyle w:val="StyleUnderline"/>
          <w:szCs w:val="20"/>
          <w:highlight w:val="cyan"/>
        </w:rPr>
        <w:t xml:space="preserve">by </w:t>
      </w:r>
      <w:r w:rsidRPr="006936DE">
        <w:rPr>
          <w:rStyle w:val="Emphasis"/>
          <w:szCs w:val="20"/>
          <w:highlight w:val="cyan"/>
        </w:rPr>
        <w:t>starting</w:t>
      </w:r>
      <w:r w:rsidRPr="006936DE">
        <w:rPr>
          <w:rStyle w:val="Emphasis"/>
          <w:szCs w:val="20"/>
        </w:rPr>
        <w:t xml:space="preserve"> fresh </w:t>
      </w:r>
      <w:r w:rsidRPr="006936DE">
        <w:rPr>
          <w:rStyle w:val="Emphasis"/>
          <w:szCs w:val="20"/>
          <w:highlight w:val="cyan"/>
        </w:rPr>
        <w:t>with</w:t>
      </w:r>
      <w:r w:rsidRPr="006936DE">
        <w:rPr>
          <w:rStyle w:val="Emphasis"/>
          <w:szCs w:val="20"/>
        </w:rPr>
        <w:t xml:space="preserve"> present </w:t>
      </w:r>
      <w:r w:rsidRPr="006936DE">
        <w:rPr>
          <w:rStyle w:val="Emphasis"/>
          <w:szCs w:val="20"/>
          <w:highlight w:val="cyan"/>
        </w:rPr>
        <w:t>power and status differences</w:t>
      </w:r>
      <w:r w:rsidRPr="00C46D59">
        <w:rPr>
          <w:sz w:val="14"/>
          <w:szCs w:val="20"/>
        </w:rPr>
        <w:t xml:space="preserve">. </w:t>
      </w:r>
    </w:p>
    <w:p w14:paraId="6625272B" w14:textId="77777777" w:rsidR="00920369" w:rsidRPr="00C46D59" w:rsidRDefault="00920369" w:rsidP="00920369">
      <w:pPr>
        <w:rPr>
          <w:sz w:val="14"/>
          <w:szCs w:val="20"/>
        </w:rPr>
      </w:pPr>
      <w:r w:rsidRPr="00C46D59">
        <w:rPr>
          <w:sz w:val="14"/>
          <w:szCs w:val="20"/>
        </w:rPr>
        <w:t xml:space="preserve">When Alexander calls the present racially biased prison system “the new Jim Crow,” she adds that she does not mean to draw a literal comparison, but to write metaphorically.23 This raises the question of why we need a metaphor that invokes the past to describe present conditions that are well studied by contemporary social scientists, with events reported by journalists and recorded on video, as they occur. What would happen if we simply stayed with our current best descriptions and attempted to theorize them? </w:t>
      </w:r>
      <w:r w:rsidRPr="006936DE">
        <w:rPr>
          <w:rStyle w:val="StyleUnderline"/>
          <w:szCs w:val="20"/>
        </w:rPr>
        <w:t>One result might</w:t>
      </w:r>
      <w:r w:rsidRPr="00C46D59">
        <w:rPr>
          <w:sz w:val="14"/>
          <w:szCs w:val="20"/>
        </w:rPr>
        <w:t xml:space="preserve"> </w:t>
      </w:r>
      <w:r w:rsidRPr="006936DE">
        <w:rPr>
          <w:rStyle w:val="StyleUnderline"/>
          <w:szCs w:val="20"/>
        </w:rPr>
        <w:t xml:space="preserve">be </w:t>
      </w:r>
      <w:r w:rsidRPr="006936DE">
        <w:rPr>
          <w:rStyle w:val="StyleUnderline"/>
          <w:szCs w:val="20"/>
          <w:highlight w:val="cyan"/>
        </w:rPr>
        <w:t>to</w:t>
      </w:r>
      <w:r w:rsidRPr="00C46D59">
        <w:rPr>
          <w:rStyle w:val="StyleUnderline"/>
          <w:highlight w:val="cyan"/>
        </w:rPr>
        <w:t xml:space="preserve"> </w:t>
      </w:r>
      <w:r w:rsidRPr="006936DE">
        <w:rPr>
          <w:rStyle w:val="Emphasis"/>
          <w:szCs w:val="20"/>
          <w:highlight w:val="cyan"/>
        </w:rPr>
        <w:t>shift</w:t>
      </w:r>
      <w:r w:rsidRPr="00C46D59">
        <w:rPr>
          <w:rStyle w:val="Emphasis"/>
          <w:szCs w:val="20"/>
        </w:rPr>
        <w:t xml:space="preserve"> </w:t>
      </w:r>
      <w:r w:rsidRPr="006936DE">
        <w:rPr>
          <w:rStyle w:val="Emphasis"/>
          <w:szCs w:val="20"/>
        </w:rPr>
        <w:t xml:space="preserve">the </w:t>
      </w:r>
      <w:r w:rsidRPr="006936DE">
        <w:rPr>
          <w:rStyle w:val="Emphasis"/>
          <w:szCs w:val="20"/>
          <w:highlight w:val="cyan"/>
        </w:rPr>
        <w:t>discourse</w:t>
      </w:r>
      <w:r w:rsidRPr="00C46D59">
        <w:rPr>
          <w:sz w:val="14"/>
          <w:szCs w:val="20"/>
          <w:highlight w:val="cyan"/>
        </w:rPr>
        <w:t xml:space="preserve"> </w:t>
      </w:r>
      <w:r w:rsidRPr="006936DE">
        <w:rPr>
          <w:rStyle w:val="StyleUnderline"/>
          <w:szCs w:val="20"/>
          <w:highlight w:val="cyan"/>
        </w:rPr>
        <w:t>from a</w:t>
      </w:r>
      <w:r w:rsidRPr="00C46D59">
        <w:rPr>
          <w:sz w:val="14"/>
          <w:szCs w:val="20"/>
        </w:rPr>
        <w:t xml:space="preserve"> somewhat </w:t>
      </w:r>
      <w:r w:rsidRPr="006936DE">
        <w:rPr>
          <w:rStyle w:val="Emphasis"/>
          <w:szCs w:val="20"/>
          <w:highlight w:val="cyan"/>
        </w:rPr>
        <w:t>rigid</w:t>
      </w:r>
      <w:r w:rsidRPr="006936DE">
        <w:rPr>
          <w:rStyle w:val="Emphasis"/>
          <w:szCs w:val="20"/>
        </w:rPr>
        <w:t xml:space="preserve"> idea</w:t>
      </w:r>
      <w:r w:rsidRPr="00C46D59">
        <w:rPr>
          <w:sz w:val="14"/>
          <w:szCs w:val="20"/>
        </w:rPr>
        <w:t xml:space="preserve"> </w:t>
      </w:r>
      <w:r w:rsidRPr="006936DE">
        <w:rPr>
          <w:rStyle w:val="StyleUnderline"/>
          <w:szCs w:val="20"/>
        </w:rPr>
        <w:t>of types of events, a kind of</w:t>
      </w:r>
      <w:r w:rsidRPr="00C46D59">
        <w:rPr>
          <w:sz w:val="14"/>
          <w:szCs w:val="20"/>
        </w:rPr>
        <w:t xml:space="preserve"> </w:t>
      </w:r>
      <w:r w:rsidRPr="006936DE">
        <w:rPr>
          <w:rStyle w:val="Emphasis"/>
          <w:szCs w:val="20"/>
          <w:highlight w:val="cyan"/>
        </w:rPr>
        <w:t>essentializing</w:t>
      </w:r>
      <w:r w:rsidRPr="009F7261">
        <w:rPr>
          <w:rStyle w:val="Emphasis"/>
          <w:szCs w:val="20"/>
        </w:rPr>
        <w:t xml:space="preserve"> </w:t>
      </w:r>
      <w:r w:rsidRPr="006936DE">
        <w:rPr>
          <w:rStyle w:val="Emphasis"/>
          <w:szCs w:val="20"/>
        </w:rPr>
        <w:t>of history</w:t>
      </w:r>
      <w:r w:rsidRPr="00C46D59">
        <w:rPr>
          <w:rStyle w:val="StyleUnderline"/>
        </w:rPr>
        <w:t xml:space="preserve">, </w:t>
      </w:r>
      <w:r w:rsidRPr="006936DE">
        <w:rPr>
          <w:rStyle w:val="StyleUnderline"/>
          <w:szCs w:val="20"/>
          <w:highlight w:val="cyan"/>
        </w:rPr>
        <w:t>to</w:t>
      </w:r>
      <w:r w:rsidRPr="006936DE">
        <w:rPr>
          <w:rStyle w:val="StyleUnderline"/>
          <w:szCs w:val="20"/>
        </w:rPr>
        <w:t xml:space="preserve"> the use of more recent tools involving the idea of</w:t>
      </w:r>
      <w:r w:rsidRPr="00C46D59">
        <w:rPr>
          <w:sz w:val="14"/>
          <w:szCs w:val="20"/>
        </w:rPr>
        <w:t xml:space="preserve"> </w:t>
      </w:r>
      <w:r w:rsidRPr="006936DE">
        <w:rPr>
          <w:rStyle w:val="Emphasis"/>
          <w:szCs w:val="20"/>
          <w:highlight w:val="cyan"/>
        </w:rPr>
        <w:t>social construction</w:t>
      </w:r>
      <w:r w:rsidRPr="00C46D59">
        <w:rPr>
          <w:sz w:val="14"/>
          <w:szCs w:val="20"/>
        </w:rPr>
        <w:t xml:space="preserve">. </w:t>
      </w:r>
    </w:p>
    <w:p w14:paraId="3A5C7A5B" w14:textId="77777777" w:rsidR="00920369" w:rsidRPr="00C46D59" w:rsidRDefault="00920369" w:rsidP="00920369">
      <w:pPr>
        <w:rPr>
          <w:sz w:val="14"/>
          <w:szCs w:val="20"/>
        </w:rPr>
      </w:pPr>
      <w:r w:rsidRPr="006936DE">
        <w:rPr>
          <w:rStyle w:val="StyleUnderline"/>
          <w:szCs w:val="20"/>
        </w:rPr>
        <w:t>It’s</w:t>
      </w:r>
      <w:r w:rsidRPr="00C46D59">
        <w:rPr>
          <w:sz w:val="14"/>
          <w:szCs w:val="20"/>
        </w:rPr>
        <w:t xml:space="preserve"> already </w:t>
      </w:r>
      <w:r w:rsidRPr="006936DE">
        <w:rPr>
          <w:rStyle w:val="StyleUnderline"/>
          <w:szCs w:val="20"/>
        </w:rPr>
        <w:t>well accepted</w:t>
      </w:r>
      <w:r w:rsidRPr="00C46D59">
        <w:rPr>
          <w:sz w:val="14"/>
          <w:szCs w:val="20"/>
        </w:rPr>
        <w:t xml:space="preserve"> within the academy </w:t>
      </w:r>
      <w:r w:rsidRPr="006936DE">
        <w:rPr>
          <w:rStyle w:val="StyleUnderline"/>
          <w:szCs w:val="20"/>
        </w:rPr>
        <w:t xml:space="preserve">that biological human racial divisions, as well as their social meanings, were </w:t>
      </w:r>
      <w:r w:rsidRPr="006936DE">
        <w:rPr>
          <w:rStyle w:val="Emphasis"/>
          <w:szCs w:val="20"/>
        </w:rPr>
        <w:t>constructed in the past</w:t>
      </w:r>
      <w:r w:rsidRPr="00C46D59">
        <w:rPr>
          <w:sz w:val="14"/>
          <w:szCs w:val="20"/>
        </w:rPr>
        <w:t xml:space="preserve">.24 </w:t>
      </w:r>
      <w:r w:rsidRPr="006936DE">
        <w:rPr>
          <w:rStyle w:val="StyleUnderline"/>
          <w:szCs w:val="20"/>
        </w:rPr>
        <w:t>We also know that biological foundations for human races are now</w:t>
      </w:r>
      <w:r w:rsidRPr="00C46D59">
        <w:rPr>
          <w:sz w:val="14"/>
          <w:szCs w:val="20"/>
        </w:rPr>
        <w:t xml:space="preserve"> </w:t>
      </w:r>
      <w:r w:rsidRPr="006936DE">
        <w:rPr>
          <w:rStyle w:val="Emphasis"/>
          <w:szCs w:val="20"/>
        </w:rPr>
        <w:t>repudiated</w:t>
      </w:r>
      <w:r w:rsidRPr="00C46D59">
        <w:rPr>
          <w:sz w:val="14"/>
          <w:szCs w:val="20"/>
        </w:rPr>
        <w:t xml:space="preserve"> in the same scientific fields that invented them. That knowledge supports recognition of racial construction within society which was </w:t>
      </w:r>
      <w:r w:rsidRPr="00C46D59">
        <w:rPr>
          <w:sz w:val="14"/>
          <w:szCs w:val="20"/>
        </w:rPr>
        <w:lastRenderedPageBreak/>
        <w:t xml:space="preserve">explicitly based on assumed biological determinism in the past. Indeed, one indication of a lack of biological foundation for racial taxonomies in society is the historical and geographic variation of the epistemology of social race. Thus, for example, before they were assimilated into the middle class, Europeans who were Irish, Italian, Jewish, Finnish, Polish, and even German, were not considered white; the ethnic category of Hispanic/Latino was created by the US census and has since been regarded as a race or at least an object of racism; Middle Eastern Americans came to be identified as a nonwhite racial group after 9/11; mixed black and white people are conventionally identified as black. Such </w:t>
      </w:r>
      <w:r w:rsidRPr="006936DE">
        <w:rPr>
          <w:rStyle w:val="StyleUnderline"/>
          <w:szCs w:val="20"/>
        </w:rPr>
        <w:t>social construction of race has always been closely associated with citizenship rights and social status and it has been maintained and changed for changing political and economic purposes</w:t>
      </w:r>
      <w:r w:rsidRPr="00C46D59">
        <w:rPr>
          <w:sz w:val="14"/>
          <w:szCs w:val="20"/>
        </w:rPr>
        <w:t xml:space="preserve">. </w:t>
      </w:r>
    </w:p>
    <w:p w14:paraId="08CED7D1" w14:textId="77777777" w:rsidR="00920369" w:rsidRPr="00C46D59" w:rsidRDefault="00920369" w:rsidP="00920369">
      <w:pPr>
        <w:rPr>
          <w:sz w:val="14"/>
          <w:szCs w:val="20"/>
        </w:rPr>
      </w:pPr>
      <w:r w:rsidRPr="006936DE">
        <w:rPr>
          <w:rStyle w:val="StyleUnderline"/>
          <w:szCs w:val="20"/>
        </w:rPr>
        <w:t xml:space="preserve">Race and racial divisions should be viewed as </w:t>
      </w:r>
      <w:r w:rsidRPr="006936DE">
        <w:rPr>
          <w:rStyle w:val="Emphasis"/>
          <w:szCs w:val="20"/>
        </w:rPr>
        <w:t>constantly “under construction.”</w:t>
      </w:r>
      <w:r w:rsidRPr="00C46D59">
        <w:rPr>
          <w:sz w:val="14"/>
          <w:szCs w:val="20"/>
        </w:rPr>
        <w:t xml:space="preserve"> </w:t>
      </w:r>
      <w:r w:rsidRPr="006936DE">
        <w:rPr>
          <w:rStyle w:val="StyleUnderline"/>
          <w:szCs w:val="20"/>
          <w:highlight w:val="cyan"/>
        </w:rPr>
        <w:t>Dominant groups</w:t>
      </w:r>
      <w:r w:rsidRPr="006936DE">
        <w:rPr>
          <w:rStyle w:val="StyleUnderline"/>
          <w:szCs w:val="20"/>
        </w:rPr>
        <w:t xml:space="preserve"> may</w:t>
      </w:r>
      <w:r w:rsidRPr="00C46D59">
        <w:rPr>
          <w:sz w:val="14"/>
          <w:szCs w:val="20"/>
        </w:rPr>
        <w:t xml:space="preserve"> </w:t>
      </w:r>
      <w:r w:rsidRPr="006936DE">
        <w:rPr>
          <w:rStyle w:val="Emphasis"/>
          <w:szCs w:val="20"/>
          <w:highlight w:val="cyan"/>
        </w:rPr>
        <w:t>reiterate</w:t>
      </w:r>
      <w:r w:rsidRPr="00C46D59">
        <w:rPr>
          <w:sz w:val="14"/>
          <w:szCs w:val="20"/>
        </w:rPr>
        <w:t xml:space="preserve"> some general </w:t>
      </w:r>
      <w:r w:rsidRPr="006936DE">
        <w:rPr>
          <w:rStyle w:val="StyleUnderline"/>
          <w:szCs w:val="20"/>
          <w:highlight w:val="cyan"/>
        </w:rPr>
        <w:t>ideas based on</w:t>
      </w:r>
      <w:r w:rsidRPr="006936DE">
        <w:rPr>
          <w:rStyle w:val="StyleUnderline"/>
          <w:szCs w:val="20"/>
        </w:rPr>
        <w:t xml:space="preserve"> their knowledge of history, but their present focus is always on </w:t>
      </w:r>
      <w:r w:rsidRPr="006936DE">
        <w:rPr>
          <w:rStyle w:val="StyleUnderline"/>
          <w:szCs w:val="20"/>
          <w:highlight w:val="cyan"/>
        </w:rPr>
        <w:t>their</w:t>
      </w:r>
      <w:r w:rsidRPr="00C46D59">
        <w:rPr>
          <w:sz w:val="14"/>
          <w:szCs w:val="20"/>
        </w:rPr>
        <w:t xml:space="preserve"> </w:t>
      </w:r>
      <w:r w:rsidRPr="006936DE">
        <w:rPr>
          <w:rStyle w:val="Emphasis"/>
          <w:szCs w:val="20"/>
        </w:rPr>
        <w:t xml:space="preserve">present </w:t>
      </w:r>
      <w:r w:rsidRPr="006936DE">
        <w:rPr>
          <w:rStyle w:val="Emphasis"/>
          <w:szCs w:val="20"/>
          <w:highlight w:val="cyan"/>
        </w:rPr>
        <w:t xml:space="preserve">goals for </w:t>
      </w:r>
      <w:r w:rsidRPr="00C46D59">
        <w:rPr>
          <w:rStyle w:val="Emphasis"/>
          <w:szCs w:val="20"/>
          <w:highlight w:val="cyan"/>
        </w:rPr>
        <w:t>dominance</w:t>
      </w:r>
      <w:r w:rsidRPr="00C46D59">
        <w:rPr>
          <w:rStyle w:val="StyleUnderline"/>
          <w:highlight w:val="cyan"/>
        </w:rPr>
        <w:t xml:space="preserve">. </w:t>
      </w:r>
      <w:r w:rsidRPr="00C46D59">
        <w:rPr>
          <w:rStyle w:val="StyleUnderline"/>
          <w:szCs w:val="20"/>
          <w:highlight w:val="cyan"/>
        </w:rPr>
        <w:t>Race</w:t>
      </w:r>
      <w:r w:rsidRPr="00C46D59">
        <w:rPr>
          <w:sz w:val="14"/>
          <w:szCs w:val="20"/>
        </w:rPr>
        <w:t xml:space="preserve"> as it has been known, and </w:t>
      </w:r>
      <w:r w:rsidRPr="006936DE">
        <w:rPr>
          <w:rStyle w:val="StyleUnderline"/>
          <w:szCs w:val="20"/>
        </w:rPr>
        <w:t xml:space="preserve">as we continue to know it, </w:t>
      </w:r>
      <w:r w:rsidRPr="006936DE">
        <w:rPr>
          <w:rStyle w:val="StyleUnderline"/>
          <w:szCs w:val="20"/>
          <w:highlight w:val="cyan"/>
        </w:rPr>
        <w:t>is</w:t>
      </w:r>
      <w:r w:rsidRPr="006936DE">
        <w:rPr>
          <w:rStyle w:val="StyleUnderline"/>
          <w:szCs w:val="20"/>
        </w:rPr>
        <w:t xml:space="preserve"> a </w:t>
      </w:r>
      <w:r w:rsidRPr="006936DE">
        <w:rPr>
          <w:rStyle w:val="Emphasis"/>
          <w:szCs w:val="20"/>
          <w:highlight w:val="cyan"/>
        </w:rPr>
        <w:t>dynamic</w:t>
      </w:r>
      <w:r w:rsidRPr="006936DE">
        <w:rPr>
          <w:rStyle w:val="Emphasis"/>
          <w:szCs w:val="20"/>
        </w:rPr>
        <w:t xml:space="preserve"> process</w:t>
      </w:r>
      <w:r w:rsidRPr="00C46D59">
        <w:rPr>
          <w:sz w:val="14"/>
          <w:szCs w:val="20"/>
        </w:rPr>
        <w:t xml:space="preserve">. Consider, for example, Richard </w:t>
      </w:r>
      <w:r w:rsidRPr="006936DE">
        <w:rPr>
          <w:rStyle w:val="StyleUnderline"/>
          <w:szCs w:val="20"/>
        </w:rPr>
        <w:t>Nixon’s</w:t>
      </w:r>
      <w:r w:rsidRPr="00C46D59">
        <w:rPr>
          <w:sz w:val="14"/>
          <w:szCs w:val="20"/>
        </w:rPr>
        <w:t xml:space="preserve"> reported </w:t>
      </w:r>
      <w:r w:rsidRPr="006936DE">
        <w:rPr>
          <w:rStyle w:val="StyleUnderline"/>
          <w:szCs w:val="20"/>
        </w:rPr>
        <w:t>intentions to appeal to white racists</w:t>
      </w:r>
      <w:r w:rsidRPr="00C46D59">
        <w:rPr>
          <w:sz w:val="14"/>
          <w:szCs w:val="20"/>
        </w:rPr>
        <w:t xml:space="preserve">, with language that would not explicitly mention blacks or other nonwhites. The social construction of black men as criminals that has accompanied broad public acceptance of police racial profiling, as well as the racial imbalance in incarceration, has its origins in this early 1970s political rhetoric and policy. That is, our present form of the social construction of black men started as a relatively new, post-civil rights movement strategy for getting votes. This is not to say that the strategy had not been successfully used before then, for instance, as Alexander notes, in extinguishing the late nineteenth-century populist movement.26 But it </w:t>
      </w:r>
      <w:r w:rsidRPr="006936DE">
        <w:rPr>
          <w:rStyle w:val="StyleUnderline"/>
          <w:szCs w:val="20"/>
        </w:rPr>
        <w:t xml:space="preserve">was </w:t>
      </w:r>
      <w:r w:rsidRPr="006936DE">
        <w:rPr>
          <w:rStyle w:val="StyleUnderline"/>
          <w:szCs w:val="20"/>
          <w:highlight w:val="cyan"/>
        </w:rPr>
        <w:t>a</w:t>
      </w:r>
      <w:r w:rsidRPr="00C46D59">
        <w:rPr>
          <w:sz w:val="14"/>
          <w:szCs w:val="20"/>
        </w:rPr>
        <w:t xml:space="preserve"> new </w:t>
      </w:r>
      <w:r w:rsidRPr="006936DE">
        <w:rPr>
          <w:rStyle w:val="Emphasis"/>
          <w:szCs w:val="20"/>
          <w:highlight w:val="cyan"/>
        </w:rPr>
        <w:t>political strategy</w:t>
      </w:r>
      <w:r w:rsidRPr="00C46D59">
        <w:rPr>
          <w:sz w:val="14"/>
          <w:szCs w:val="20"/>
        </w:rPr>
        <w:t xml:space="preserve"> for the 1970s. And </w:t>
      </w:r>
      <w:r w:rsidRPr="006936DE">
        <w:rPr>
          <w:rStyle w:val="StyleUnderline"/>
          <w:szCs w:val="20"/>
        </w:rPr>
        <w:t>all that was required to sustain it from then on was a steady increase in the</w:t>
      </w:r>
      <w:r w:rsidRPr="00C46D59">
        <w:rPr>
          <w:sz w:val="14"/>
          <w:szCs w:val="20"/>
        </w:rPr>
        <w:t xml:space="preserve"> </w:t>
      </w:r>
      <w:r w:rsidRPr="006936DE">
        <w:rPr>
          <w:rStyle w:val="Emphasis"/>
          <w:szCs w:val="20"/>
        </w:rPr>
        <w:t>funding and construction of the infrastructure supporting it</w:t>
      </w:r>
      <w:r w:rsidRPr="006936DE">
        <w:rPr>
          <w:rStyle w:val="StyleUnderline"/>
          <w:szCs w:val="20"/>
        </w:rPr>
        <w:t xml:space="preserve">, and occasional </w:t>
      </w:r>
      <w:r w:rsidRPr="006936DE">
        <w:rPr>
          <w:rStyle w:val="Emphasis"/>
          <w:szCs w:val="20"/>
        </w:rPr>
        <w:t>ideological revitalization</w:t>
      </w:r>
      <w:r w:rsidRPr="006936DE">
        <w:rPr>
          <w:rStyle w:val="StyleUnderline"/>
          <w:szCs w:val="20"/>
        </w:rPr>
        <w:t>.</w:t>
      </w:r>
      <w:r w:rsidRPr="00C46D59">
        <w:rPr>
          <w:sz w:val="14"/>
          <w:szCs w:val="20"/>
        </w:rPr>
        <w:t xml:space="preserve"> For example, in the 1988 presidential campaign, George H. W. Bush used against Michael Dukakis, his Democratic opponent, the example of William "Willie" Horton, a convicted first-degree murderer, Horton committed rape and assault when released on furlough during Dukakis's second term as governor of Massachusetts. In his first term as governor, Dukakis had vetoed a hill that would have stopped furloughs for first-degree murderers. Ergo, Dukakis was portrayed as “soft on crime," and Bush won the election. 27 </w:t>
      </w:r>
    </w:p>
    <w:p w14:paraId="023A2FD7" w14:textId="77777777" w:rsidR="00920369" w:rsidRPr="00C46D59" w:rsidRDefault="00920369" w:rsidP="00920369">
      <w:pPr>
        <w:rPr>
          <w:sz w:val="14"/>
        </w:rPr>
      </w:pPr>
      <w:r w:rsidRPr="006936DE">
        <w:rPr>
          <w:rStyle w:val="StyleUnderline"/>
          <w:szCs w:val="20"/>
        </w:rPr>
        <w:t>If we view the social construction of race as an ongoing dynamic process, we need to understand that Nixon</w:t>
      </w:r>
      <w:r w:rsidRPr="00C46D59">
        <w:rPr>
          <w:sz w:val="14"/>
          <w:szCs w:val="20"/>
        </w:rPr>
        <w:t xml:space="preserve"> and H. W. Bush </w:t>
      </w:r>
      <w:r w:rsidRPr="006936DE">
        <w:rPr>
          <w:rStyle w:val="StyleUnderline"/>
          <w:szCs w:val="20"/>
        </w:rPr>
        <w:t>were not merely manipulating existing public fears</w:t>
      </w:r>
      <w:r w:rsidRPr="00C46D59">
        <w:rPr>
          <w:sz w:val="14"/>
          <w:szCs w:val="20"/>
        </w:rPr>
        <w:t xml:space="preserve"> about black men, </w:t>
      </w:r>
      <w:r w:rsidRPr="006936DE">
        <w:rPr>
          <w:rStyle w:val="StyleUnderline"/>
          <w:szCs w:val="20"/>
        </w:rPr>
        <w:t>but</w:t>
      </w:r>
      <w:r w:rsidRPr="00C46D59">
        <w:rPr>
          <w:sz w:val="14"/>
          <w:szCs w:val="20"/>
        </w:rPr>
        <w:t xml:space="preserve"> fanning them, </w:t>
      </w:r>
      <w:r w:rsidRPr="006936DE">
        <w:rPr>
          <w:rStyle w:val="Emphasis"/>
          <w:szCs w:val="20"/>
        </w:rPr>
        <w:t>exacerbating them</w:t>
      </w:r>
      <w:r w:rsidRPr="00C46D59">
        <w:rPr>
          <w:sz w:val="14"/>
          <w:szCs w:val="20"/>
        </w:rPr>
        <w:t xml:space="preserve">, </w:t>
      </w:r>
      <w:r w:rsidRPr="006936DE">
        <w:rPr>
          <w:rStyle w:val="StyleUnderline"/>
          <w:szCs w:val="20"/>
        </w:rPr>
        <w:t>and giving them</w:t>
      </w:r>
      <w:r w:rsidRPr="00C46D59">
        <w:rPr>
          <w:sz w:val="14"/>
          <w:szCs w:val="20"/>
        </w:rPr>
        <w:t xml:space="preserve"> </w:t>
      </w:r>
      <w:r w:rsidRPr="006936DE">
        <w:rPr>
          <w:rStyle w:val="Emphasis"/>
          <w:szCs w:val="20"/>
        </w:rPr>
        <w:t>new faces</w:t>
      </w:r>
      <w:r w:rsidRPr="00C46D59">
        <w:rPr>
          <w:sz w:val="14"/>
          <w:szCs w:val="20"/>
        </w:rPr>
        <w:t>—faces from their time, not faces from the late nineteenth century—</w:t>
      </w:r>
      <w:r w:rsidRPr="006936DE">
        <w:rPr>
          <w:rStyle w:val="StyleUnderline"/>
          <w:szCs w:val="20"/>
        </w:rPr>
        <w:t>and in that process</w:t>
      </w:r>
      <w:r w:rsidRPr="00C46D59">
        <w:rPr>
          <w:sz w:val="14"/>
          <w:szCs w:val="20"/>
        </w:rPr>
        <w:t xml:space="preserve"> </w:t>
      </w:r>
      <w:r w:rsidRPr="006936DE">
        <w:rPr>
          <w:rStyle w:val="Emphasis"/>
          <w:szCs w:val="20"/>
        </w:rPr>
        <w:t>reconstructing race</w:t>
      </w:r>
      <w:r w:rsidRPr="00C46D59">
        <w:rPr>
          <w:sz w:val="14"/>
          <w:szCs w:val="20"/>
        </w:rPr>
        <w:t xml:space="preserve">. </w:t>
      </w:r>
      <w:r w:rsidRPr="006936DE">
        <w:rPr>
          <w:rStyle w:val="StyleUnderline"/>
          <w:szCs w:val="20"/>
        </w:rPr>
        <w:t xml:space="preserve">They were </w:t>
      </w:r>
      <w:r w:rsidRPr="006936DE">
        <w:rPr>
          <w:rStyle w:val="StyleUnderline"/>
          <w:szCs w:val="20"/>
          <w:highlight w:val="cyan"/>
        </w:rPr>
        <w:t xml:space="preserve">not </w:t>
      </w:r>
      <w:r w:rsidRPr="006936DE">
        <w:rPr>
          <w:rStyle w:val="Emphasis"/>
          <w:szCs w:val="20"/>
          <w:highlight w:val="cyan"/>
        </w:rPr>
        <w:t>turning the clock back</w:t>
      </w:r>
      <w:r w:rsidRPr="00C46D59">
        <w:rPr>
          <w:sz w:val="14"/>
          <w:szCs w:val="20"/>
        </w:rPr>
        <w:t xml:space="preserve"> to the beginning of a new era of Jim Crow (</w:t>
      </w:r>
      <w:r w:rsidRPr="006936DE">
        <w:rPr>
          <w:rStyle w:val="StyleUnderline"/>
          <w:szCs w:val="20"/>
          <w:highlight w:val="cyan"/>
        </w:rPr>
        <w:t>no matter</w:t>
      </w:r>
      <w:r w:rsidRPr="009F7261">
        <w:rPr>
          <w:rStyle w:val="StyleUnderline"/>
          <w:highlight w:val="cyan"/>
        </w:rPr>
        <w:t xml:space="preserve"> </w:t>
      </w:r>
      <w:r w:rsidRPr="006936DE">
        <w:rPr>
          <w:rStyle w:val="Emphasis"/>
          <w:szCs w:val="20"/>
          <w:highlight w:val="cyan"/>
        </w:rPr>
        <w:t>how metaphorically</w:t>
      </w:r>
      <w:r w:rsidRPr="00C46D59">
        <w:rPr>
          <w:sz w:val="14"/>
          <w:szCs w:val="20"/>
        </w:rPr>
        <w:t xml:space="preserve"> that may be understood) </w:t>
      </w:r>
      <w:r w:rsidRPr="006936DE">
        <w:rPr>
          <w:rStyle w:val="StyleUnderline"/>
          <w:szCs w:val="20"/>
          <w:highlight w:val="cyan"/>
        </w:rPr>
        <w:t>but</w:t>
      </w:r>
      <w:r w:rsidRPr="00C46D59">
        <w:rPr>
          <w:rStyle w:val="StyleUnderline"/>
          <w:highlight w:val="cyan"/>
        </w:rPr>
        <w:t xml:space="preserve"> </w:t>
      </w:r>
      <w:r w:rsidRPr="006936DE">
        <w:rPr>
          <w:rStyle w:val="Emphasis"/>
          <w:szCs w:val="20"/>
          <w:highlight w:val="cyan"/>
        </w:rPr>
        <w:t>moving</w:t>
      </w:r>
      <w:r w:rsidRPr="006936DE">
        <w:rPr>
          <w:rStyle w:val="Emphasis"/>
          <w:szCs w:val="20"/>
        </w:rPr>
        <w:t xml:space="preserve"> forward</w:t>
      </w:r>
      <w:r w:rsidRPr="00C46D59">
        <w:rPr>
          <w:sz w:val="14"/>
          <w:szCs w:val="20"/>
        </w:rPr>
        <w:t xml:space="preserve"> </w:t>
      </w:r>
      <w:r w:rsidRPr="006936DE">
        <w:rPr>
          <w:rStyle w:val="StyleUnderline"/>
          <w:szCs w:val="20"/>
          <w:highlight w:val="cyan"/>
        </w:rPr>
        <w:t>with</w:t>
      </w:r>
      <w:r w:rsidRPr="00C46D59">
        <w:rPr>
          <w:rStyle w:val="StyleUnderline"/>
          <w:highlight w:val="cyan"/>
        </w:rPr>
        <w:t xml:space="preserve"> </w:t>
      </w:r>
      <w:r w:rsidRPr="006936DE">
        <w:rPr>
          <w:rStyle w:val="Emphasis"/>
          <w:szCs w:val="20"/>
          <w:highlight w:val="cyan"/>
        </w:rPr>
        <w:t>new ideas about black</w:t>
      </w:r>
      <w:r w:rsidRPr="00771CE9">
        <w:rPr>
          <w:rStyle w:val="Emphasis"/>
          <w:szCs w:val="20"/>
        </w:rPr>
        <w:t xml:space="preserve"> male </w:t>
      </w:r>
      <w:r w:rsidRPr="006936DE">
        <w:rPr>
          <w:rStyle w:val="Emphasis"/>
          <w:szCs w:val="20"/>
          <w:highlight w:val="cyan"/>
        </w:rPr>
        <w:t>identity</w:t>
      </w:r>
      <w:r w:rsidRPr="00C46D59">
        <w:rPr>
          <w:sz w:val="14"/>
          <w:szCs w:val="20"/>
        </w:rPr>
        <w:t xml:space="preserve">. </w:t>
      </w:r>
      <w:r w:rsidRPr="006936DE">
        <w:rPr>
          <w:rStyle w:val="StyleUnderline"/>
          <w:szCs w:val="20"/>
        </w:rPr>
        <w:t xml:space="preserve">Of course, these ideas were not difficult to “sell” because the paradigm case of black manhood they held up was genuinely scary and the mass of economically insecure </w:t>
      </w:r>
      <w:r w:rsidRPr="006936DE">
        <w:rPr>
          <w:rStyle w:val="StyleUnderline"/>
          <w:szCs w:val="20"/>
          <w:highlight w:val="cyan"/>
        </w:rPr>
        <w:t>white voters</w:t>
      </w:r>
      <w:r w:rsidRPr="00C46D59">
        <w:rPr>
          <w:rStyle w:val="StyleUnderline"/>
          <w:szCs w:val="20"/>
        </w:rPr>
        <w:t xml:space="preserve"> </w:t>
      </w:r>
      <w:r w:rsidRPr="006936DE">
        <w:rPr>
          <w:rStyle w:val="StyleUnderline"/>
          <w:szCs w:val="20"/>
        </w:rPr>
        <w:t xml:space="preserve">was already </w:t>
      </w:r>
      <w:r w:rsidRPr="006936DE">
        <w:rPr>
          <w:rStyle w:val="Emphasis"/>
          <w:szCs w:val="20"/>
          <w:highlight w:val="cyan"/>
        </w:rPr>
        <w:t>predisposed</w:t>
      </w:r>
      <w:r w:rsidRPr="006936DE">
        <w:rPr>
          <w:rStyle w:val="StyleUnderline"/>
          <w:szCs w:val="20"/>
          <w:highlight w:val="cyan"/>
        </w:rPr>
        <w:t xml:space="preserve"> to accept a racist </w:t>
      </w:r>
      <w:r w:rsidRPr="00C46D59">
        <w:rPr>
          <w:rStyle w:val="StyleUnderline"/>
          <w:szCs w:val="20"/>
          <w:highlight w:val="cyan"/>
        </w:rPr>
        <w:t>ideology</w:t>
      </w:r>
      <w:r w:rsidRPr="00C46D59">
        <w:rPr>
          <w:rStyle w:val="StyleUnderline"/>
          <w:highlight w:val="cyan"/>
        </w:rPr>
        <w:t xml:space="preserve">. </w:t>
      </w:r>
      <w:r w:rsidRPr="00C46D59">
        <w:rPr>
          <w:rStyle w:val="StyleUnderline"/>
          <w:szCs w:val="20"/>
          <w:highlight w:val="cyan"/>
        </w:rPr>
        <w:t>But</w:t>
      </w:r>
      <w:r w:rsidRPr="00C46D59">
        <w:rPr>
          <w:sz w:val="14"/>
          <w:szCs w:val="20"/>
        </w:rPr>
        <w:t xml:space="preserve"> </w:t>
      </w:r>
      <w:r w:rsidRPr="006936DE">
        <w:rPr>
          <w:rStyle w:val="Emphasis"/>
          <w:szCs w:val="20"/>
        </w:rPr>
        <w:t xml:space="preserve">“predisposed” does </w:t>
      </w:r>
      <w:r w:rsidRPr="006936DE">
        <w:rPr>
          <w:rStyle w:val="Emphasis"/>
          <w:szCs w:val="20"/>
          <w:highlight w:val="cyan"/>
        </w:rPr>
        <w:t>not</w:t>
      </w:r>
      <w:r w:rsidRPr="006936DE">
        <w:rPr>
          <w:rStyle w:val="Emphasis"/>
          <w:szCs w:val="20"/>
        </w:rPr>
        <w:t xml:space="preserve"> mean </w:t>
      </w:r>
      <w:r w:rsidRPr="006936DE">
        <w:rPr>
          <w:rStyle w:val="Emphasis"/>
          <w:szCs w:val="20"/>
          <w:highlight w:val="cyan"/>
        </w:rPr>
        <w:t>“predetermined</w:t>
      </w:r>
      <w:r w:rsidRPr="00C46D59">
        <w:rPr>
          <w:rStyle w:val="Emphasis"/>
          <w:szCs w:val="20"/>
          <w:highlight w:val="cyan"/>
        </w:rPr>
        <w:t>.”</w:t>
      </w:r>
      <w:r w:rsidRPr="00C46D59">
        <w:rPr>
          <w:sz w:val="14"/>
        </w:rPr>
        <w:t xml:space="preserve"> </w:t>
      </w:r>
    </w:p>
    <w:p w14:paraId="0D4A0674" w14:textId="77777777" w:rsidR="00920369" w:rsidRPr="00C46D59" w:rsidRDefault="00920369" w:rsidP="00920369">
      <w:pPr>
        <w:rPr>
          <w:sz w:val="14"/>
          <w:szCs w:val="20"/>
        </w:rPr>
      </w:pPr>
      <w:r w:rsidRPr="00C46D59">
        <w:rPr>
          <w:sz w:val="14"/>
          <w:szCs w:val="20"/>
        </w:rPr>
        <w:t xml:space="preserve">The construction of the idea of the late twentieth-century black male ghetto dweller as an inherently dangerous and later crack-crazed maniac was a newly constructed stereotype. It prompted a whole new generation of nonblack women to clutch their purses when a black man stepped onto elevators with them, and signaled everyone else to click their car doors into “locked” when they saw a black man advancing down the street.28 In turn, these attitudes can be viewed as antecedents to acceptance of the legality of recent high profile cases of police homicide following attempted stops and frisks of unarmed young African American men. Overall, such stereotypes support the criminalization of black male bodies in the public imaginary because those bodies have become icons—they both symbolize criminals and are perceived as physically dangerous. That Willie Horton, who was a violent black male criminal, became the face of black male crime and not any one of hundreds of thousands other black men, who had already been incarcerated for possession of small amounts of marijuana or cocaine, meant and continues to mean, that the preoccupation with crime in America is a locus on physical crime. There is now a prevailing impression that “crime" means “physical violence," so that “white-collar crime" (a term now out of date sartorially) is not viewed as truly dangerous. </w:t>
      </w:r>
    </w:p>
    <w:p w14:paraId="6BE63E39" w14:textId="77777777" w:rsidR="00920369" w:rsidRDefault="00920369" w:rsidP="00920369">
      <w:pPr>
        <w:rPr>
          <w:sz w:val="14"/>
          <w:szCs w:val="20"/>
        </w:rPr>
      </w:pPr>
      <w:r w:rsidRPr="00C46D59">
        <w:rPr>
          <w:sz w:val="14"/>
          <w:szCs w:val="20"/>
        </w:rPr>
        <w:t xml:space="preserve">And physical crime is imagined to be mainly perpetrated by black men, an association so strong that being a criminal has become part of the casual identity of being a black male. The quotidian phenomenology of that new construction of race for all black men, especially poor black youth, is nothing less than the phenomenology of traumatic encounters with bullies against whom the victim cannot win—if the victim tries to win, he can be killed by police officers, with impunity.29 </w:t>
      </w:r>
    </w:p>
    <w:p w14:paraId="7AEDF65F" w14:textId="77777777" w:rsidR="00920369" w:rsidRDefault="00920369" w:rsidP="00920369">
      <w:pPr>
        <w:rPr>
          <w:sz w:val="14"/>
          <w:szCs w:val="20"/>
        </w:rPr>
      </w:pPr>
      <w:r w:rsidRPr="00C46D59">
        <w:rPr>
          <w:sz w:val="14"/>
          <w:szCs w:val="20"/>
        </w:rPr>
        <w:t xml:space="preserve">I suggest that we view the post—civil rights movement association of crime with African American men and boys as a new construction of race. Alexander names this construction “criminalblackman, 30 but does not sufficiently treat it as a new racial construction. She is aware that something new has occurred, but she views it as an attribute of crime, rather than a reconstruction of black maleness: “For black men, the stigma of being; a ‘criminal’ in the era of mass incarceration is funda- mentally a racial stigma. . . . Whiteness mitigates crime, whereas blackness defines the criminal.”31 Alexander does not tell us what she means by the preexisting “blackness” that defines the criminal. There is no preexisting blackness, except for dark skin and poverty. In this case, “criminal” defines and constructs blackness. And that is why the almost 70 percent of African Americans who are black, but not poor, also suffer from this new construction of “criminal black man.” </w:t>
      </w:r>
    </w:p>
    <w:p w14:paraId="16119E2A" w14:textId="77777777" w:rsidR="00920369" w:rsidRDefault="00920369" w:rsidP="00920369">
      <w:pPr>
        <w:rPr>
          <w:sz w:val="14"/>
          <w:szCs w:val="20"/>
        </w:rPr>
      </w:pPr>
      <w:r w:rsidRPr="006936DE">
        <w:rPr>
          <w:rStyle w:val="StyleUnderline"/>
          <w:szCs w:val="20"/>
          <w:highlight w:val="cyan"/>
        </w:rPr>
        <w:t>Such</w:t>
      </w:r>
      <w:r w:rsidRPr="006936DE">
        <w:rPr>
          <w:rStyle w:val="StyleUnderline"/>
          <w:szCs w:val="20"/>
        </w:rPr>
        <w:t xml:space="preserve"> slanderous </w:t>
      </w:r>
      <w:r w:rsidRPr="006936DE">
        <w:rPr>
          <w:rStyle w:val="StyleUnderline"/>
          <w:szCs w:val="20"/>
          <w:highlight w:val="cyan"/>
        </w:rPr>
        <w:t>characterizations</w:t>
      </w:r>
      <w:r w:rsidRPr="006936DE">
        <w:rPr>
          <w:rStyle w:val="StyleUnderline"/>
          <w:szCs w:val="20"/>
        </w:rPr>
        <w:t xml:space="preserve"> of an entire group as dangerously criminal </w:t>
      </w:r>
      <w:r w:rsidRPr="006936DE">
        <w:rPr>
          <w:rStyle w:val="Emphasis"/>
          <w:szCs w:val="20"/>
          <w:highlight w:val="cyan"/>
        </w:rPr>
        <w:t>do not</w:t>
      </w:r>
      <w:r w:rsidRPr="006936DE">
        <w:rPr>
          <w:rStyle w:val="Emphasis"/>
          <w:szCs w:val="20"/>
        </w:rPr>
        <w:t xml:space="preserve"> directly result from</w:t>
      </w:r>
      <w:r w:rsidRPr="00C46D59">
        <w:rPr>
          <w:sz w:val="14"/>
          <w:szCs w:val="20"/>
        </w:rPr>
        <w:t xml:space="preserve"> the </w:t>
      </w:r>
      <w:r w:rsidRPr="006936DE">
        <w:rPr>
          <w:rStyle w:val="Emphasis"/>
          <w:szCs w:val="20"/>
        </w:rPr>
        <w:t>financial and economic structures</w:t>
      </w:r>
      <w:r w:rsidRPr="00C46D59">
        <w:rPr>
          <w:sz w:val="14"/>
          <w:szCs w:val="20"/>
        </w:rPr>
        <w:t xml:space="preserve"> of a system of global capitalism, </w:t>
      </w:r>
      <w:r w:rsidRPr="006936DE">
        <w:rPr>
          <w:rStyle w:val="StyleUnderline"/>
          <w:szCs w:val="20"/>
          <w:highlight w:val="cyan"/>
        </w:rPr>
        <w:t>descend</w:t>
      </w:r>
      <w:r w:rsidRPr="006936DE">
        <w:rPr>
          <w:rStyle w:val="StyleUnderline"/>
          <w:szCs w:val="20"/>
        </w:rPr>
        <w:t xml:space="preserve">ing </w:t>
      </w:r>
      <w:r w:rsidRPr="006936DE">
        <w:rPr>
          <w:rStyle w:val="StyleUnderline"/>
          <w:szCs w:val="20"/>
          <w:highlight w:val="cyan"/>
        </w:rPr>
        <w:t>like the</w:t>
      </w:r>
      <w:r w:rsidRPr="006936DE">
        <w:rPr>
          <w:rStyle w:val="StyleUnderline"/>
          <w:szCs w:val="20"/>
        </w:rPr>
        <w:t xml:space="preserve"> </w:t>
      </w:r>
      <w:r w:rsidRPr="006936DE">
        <w:rPr>
          <w:rStyle w:val="Emphasis"/>
          <w:szCs w:val="20"/>
        </w:rPr>
        <w:t>fore</w:t>
      </w:r>
      <w:r w:rsidRPr="006936DE">
        <w:rPr>
          <w:rStyle w:val="Emphasis"/>
          <w:szCs w:val="20"/>
          <w:highlight w:val="cyan"/>
        </w:rPr>
        <w:t>finger of God to shape</w:t>
      </w:r>
      <w:r w:rsidRPr="006936DE">
        <w:rPr>
          <w:rStyle w:val="Emphasis"/>
          <w:szCs w:val="20"/>
        </w:rPr>
        <w:t xml:space="preserve"> the minds of </w:t>
      </w:r>
      <w:r w:rsidRPr="006936DE">
        <w:rPr>
          <w:rStyle w:val="Emphasis"/>
          <w:szCs w:val="20"/>
          <w:highlight w:val="cyan"/>
        </w:rPr>
        <w:t>the white populace</w:t>
      </w:r>
      <w:r w:rsidRPr="00C46D59">
        <w:rPr>
          <w:rStyle w:val="StyleUnderline"/>
          <w:highlight w:val="cyan"/>
        </w:rPr>
        <w:t xml:space="preserve">. </w:t>
      </w:r>
      <w:r w:rsidRPr="006936DE">
        <w:rPr>
          <w:rStyle w:val="StyleUnderline"/>
          <w:szCs w:val="20"/>
          <w:highlight w:val="cyan"/>
        </w:rPr>
        <w:t xml:space="preserve">They are </w:t>
      </w:r>
      <w:r w:rsidRPr="006936DE">
        <w:rPr>
          <w:rStyle w:val="Emphasis"/>
          <w:szCs w:val="20"/>
          <w:highlight w:val="cyan"/>
        </w:rPr>
        <w:t>opportunistically discovered by politicians</w:t>
      </w:r>
      <w:r w:rsidRPr="00C46D59">
        <w:rPr>
          <w:sz w:val="14"/>
          <w:szCs w:val="20"/>
        </w:rPr>
        <w:t xml:space="preserve"> seeking votes, based on their assumptions that their highest good is getting elected, instead of getting elected for the right reasons. (It should go without saying that such politicians cannot be presumed to believe what they say in order to get people to vote for them.) If the </w:t>
      </w:r>
      <w:r w:rsidRPr="006936DE">
        <w:rPr>
          <w:rStyle w:val="StyleUnderline"/>
          <w:szCs w:val="20"/>
        </w:rPr>
        <w:t>politicians</w:t>
      </w:r>
      <w:r w:rsidRPr="00C46D59">
        <w:rPr>
          <w:sz w:val="14"/>
          <w:szCs w:val="20"/>
        </w:rPr>
        <w:t xml:space="preserve"> get elected, they </w:t>
      </w:r>
      <w:r w:rsidRPr="006936DE">
        <w:rPr>
          <w:rStyle w:val="StyleUnderline"/>
          <w:szCs w:val="20"/>
        </w:rPr>
        <w:t xml:space="preserve">try out a few </w:t>
      </w:r>
      <w:r w:rsidRPr="006936DE">
        <w:rPr>
          <w:rStyle w:val="Emphasis"/>
          <w:szCs w:val="20"/>
        </w:rPr>
        <w:t>new programs</w:t>
      </w:r>
      <w:r w:rsidRPr="00C46D59">
        <w:rPr>
          <w:sz w:val="14"/>
          <w:szCs w:val="20"/>
        </w:rPr>
        <w:t xml:space="preserve">. If those on whom the programs are inflicted (e.g., the victims of Reagan’s War on Drugs that followed a general valorization of “law and </w:t>
      </w:r>
      <w:r w:rsidRPr="00C46D59">
        <w:rPr>
          <w:sz w:val="14"/>
          <w:szCs w:val="20"/>
        </w:rPr>
        <w:lastRenderedPageBreak/>
        <w:t xml:space="preserve">order”) are already vulnerable to government power and the rest of the population is not vigilant about everyone’s rights, the programs succeed and their growth accelerates in new times of crisis. </w:t>
      </w:r>
      <w:r w:rsidRPr="006936DE">
        <w:rPr>
          <w:rStyle w:val="StyleUnderline"/>
          <w:szCs w:val="20"/>
        </w:rPr>
        <w:t xml:space="preserve">Such programs will only work if they are able to </w:t>
      </w:r>
      <w:r w:rsidRPr="006936DE">
        <w:rPr>
          <w:rStyle w:val="Emphasis"/>
          <w:szCs w:val="20"/>
        </w:rPr>
        <w:t>intersect with existing or bur- geoning corporate interests</w:t>
      </w:r>
      <w:r w:rsidRPr="00C46D59">
        <w:rPr>
          <w:sz w:val="14"/>
          <w:szCs w:val="20"/>
        </w:rPr>
        <w:t xml:space="preserve">, in this case, private prison contractors. </w:t>
      </w:r>
      <w:r w:rsidRPr="006936DE">
        <w:rPr>
          <w:rStyle w:val="StyleUnderline"/>
          <w:szCs w:val="20"/>
        </w:rPr>
        <w:t>If the intersection “takes," then soon enough, a criminal justice system</w:t>
      </w:r>
      <w:r w:rsidRPr="00C46D59">
        <w:rPr>
          <w:sz w:val="14"/>
          <w:szCs w:val="20"/>
        </w:rPr>
        <w:t xml:space="preserve"> </w:t>
      </w:r>
      <w:r w:rsidRPr="006936DE">
        <w:rPr>
          <w:rStyle w:val="Emphasis"/>
          <w:szCs w:val="20"/>
        </w:rPr>
        <w:t>such as the one in place is the historical result</w:t>
      </w:r>
      <w:r w:rsidRPr="00C46D59">
        <w:rPr>
          <w:sz w:val="14"/>
          <w:szCs w:val="20"/>
        </w:rPr>
        <w:t xml:space="preserve">. </w:t>
      </w:r>
      <w:r w:rsidRPr="006936DE">
        <w:rPr>
          <w:rStyle w:val="StyleUnderline"/>
          <w:szCs w:val="20"/>
        </w:rPr>
        <w:t xml:space="preserve">It is a historical result because it </w:t>
      </w:r>
      <w:r w:rsidRPr="006936DE">
        <w:rPr>
          <w:rStyle w:val="Emphasis"/>
          <w:szCs w:val="20"/>
        </w:rPr>
        <w:t>developed over time</w:t>
      </w:r>
      <w:r w:rsidRPr="00C46D59">
        <w:rPr>
          <w:sz w:val="14"/>
          <w:szCs w:val="20"/>
        </w:rPr>
        <w:t xml:space="preserve"> </w:t>
      </w:r>
      <w:r w:rsidRPr="006936DE">
        <w:rPr>
          <w:rStyle w:val="StyleUnderline"/>
          <w:szCs w:val="20"/>
        </w:rPr>
        <w:t xml:space="preserve">and at many </w:t>
      </w:r>
      <w:r w:rsidRPr="006936DE">
        <w:rPr>
          <w:rStyle w:val="Emphasis"/>
          <w:szCs w:val="20"/>
        </w:rPr>
        <w:t>different stages</w:t>
      </w:r>
      <w:r w:rsidRPr="00C46D59">
        <w:rPr>
          <w:sz w:val="14"/>
          <w:szCs w:val="20"/>
        </w:rPr>
        <w:t xml:space="preserve"> </w:t>
      </w:r>
      <w:r w:rsidRPr="006936DE">
        <w:rPr>
          <w:rStyle w:val="StyleUnderline"/>
          <w:szCs w:val="20"/>
        </w:rPr>
        <w:t xml:space="preserve">its present state could not have been predicted with a high degree of probability. </w:t>
      </w:r>
      <w:r w:rsidRPr="006936DE">
        <w:rPr>
          <w:rStyle w:val="StyleUnderline"/>
          <w:szCs w:val="20"/>
          <w:highlight w:val="cyan"/>
        </w:rPr>
        <w:t>It may</w:t>
      </w:r>
      <w:r w:rsidRPr="006936DE">
        <w:rPr>
          <w:rStyle w:val="StyleUnderline"/>
          <w:szCs w:val="20"/>
        </w:rPr>
        <w:t xml:space="preserve"> therefore </w:t>
      </w:r>
      <w:r w:rsidRPr="006936DE">
        <w:rPr>
          <w:rStyle w:val="StyleUnderline"/>
          <w:szCs w:val="20"/>
          <w:highlight w:val="cyan"/>
        </w:rPr>
        <w:t>be</w:t>
      </w:r>
      <w:r w:rsidRPr="006936DE">
        <w:rPr>
          <w:rStyle w:val="StyleUnderline"/>
          <w:szCs w:val="20"/>
        </w:rPr>
        <w:t xml:space="preserve"> an </w:t>
      </w:r>
      <w:r w:rsidRPr="00C46D59">
        <w:rPr>
          <w:rStyle w:val="Emphasis"/>
          <w:szCs w:val="20"/>
          <w:highlight w:val="cyan"/>
        </w:rPr>
        <w:t>unduly Manichean</w:t>
      </w:r>
      <w:r w:rsidRPr="006936DE">
        <w:rPr>
          <w:rStyle w:val="Emphasis"/>
          <w:szCs w:val="20"/>
        </w:rPr>
        <w:t xml:space="preserve"> use of history</w:t>
      </w:r>
      <w:r w:rsidRPr="00C46D59">
        <w:rPr>
          <w:sz w:val="14"/>
          <w:szCs w:val="20"/>
        </w:rPr>
        <w:t xml:space="preserve"> </w:t>
      </w:r>
      <w:r w:rsidRPr="006936DE">
        <w:rPr>
          <w:rStyle w:val="StyleUnderline"/>
          <w:szCs w:val="20"/>
          <w:highlight w:val="cyan"/>
        </w:rPr>
        <w:t xml:space="preserve">to view such a system as a </w:t>
      </w:r>
      <w:r w:rsidRPr="006936DE">
        <w:rPr>
          <w:rStyle w:val="Emphasis"/>
          <w:szCs w:val="20"/>
          <w:highlight w:val="cyan"/>
        </w:rPr>
        <w:t>deliberate design</w:t>
      </w:r>
      <w:r w:rsidRPr="00C46D59">
        <w:rPr>
          <w:sz w:val="14"/>
          <w:szCs w:val="20"/>
        </w:rPr>
        <w:t xml:space="preserve"> by the ultimate architects of global corporate capitalism. </w:t>
      </w:r>
    </w:p>
    <w:p w14:paraId="3CED6A47" w14:textId="77777777" w:rsidR="00920369" w:rsidRDefault="00920369" w:rsidP="00920369">
      <w:pPr>
        <w:rPr>
          <w:sz w:val="14"/>
          <w:szCs w:val="20"/>
        </w:rPr>
      </w:pPr>
      <w:r w:rsidRPr="006936DE">
        <w:rPr>
          <w:rStyle w:val="StyleUnderline"/>
          <w:szCs w:val="20"/>
        </w:rPr>
        <w:t>That is not to say that individuals, especially poor and nonwhite people, do not encounter the present criminal justice system as both real and unyielding</w:t>
      </w:r>
      <w:r w:rsidRPr="00C46D59">
        <w:rPr>
          <w:sz w:val="14"/>
          <w:szCs w:val="20"/>
        </w:rPr>
        <w:t xml:space="preserve">. And it is not to overlook the jobs provided to law enforcement officers, prison personnel, and civilians who prosper from the economic stimulus of prisons in their locales,32 In addition, we should be concerned about Alexander's account of the dire consequences for eligibility for government aid and prospective employment, as well as loss of personal and familial regard, suffered by contemporary felons. Once convicted, or sometimes, even only arrested for minor drug offenses, the poor and especially black victims of this system become branded as lifelong criminals. They are usually barred from both jury duty and voting and are precluded from ever fully rejoining respectable society. Their inability to vote in geographical areas with large poor black populations can tip the results of key elections. Most of the victims and fearful observers are now accustomed to this system, their habits settled within and outside it, as though it were completely natural, “just the way things are.”33 These are terrible conditions of existence for millions of poor black people. </w:t>
      </w:r>
      <w:r w:rsidRPr="006936DE">
        <w:rPr>
          <w:rStyle w:val="StyleUnderline"/>
          <w:szCs w:val="20"/>
        </w:rPr>
        <w:t xml:space="preserve">However, the question is not whether or not they are </w:t>
      </w:r>
      <w:r w:rsidRPr="006936DE">
        <w:rPr>
          <w:rStyle w:val="Emphasis"/>
          <w:szCs w:val="20"/>
        </w:rPr>
        <w:t>related to larger historical trends</w:t>
      </w:r>
      <w:r w:rsidRPr="00C46D59">
        <w:rPr>
          <w:sz w:val="14"/>
          <w:szCs w:val="20"/>
        </w:rPr>
        <w:t xml:space="preserve">, </w:t>
      </w:r>
      <w:r w:rsidRPr="006936DE">
        <w:rPr>
          <w:rStyle w:val="StyleUnderline"/>
          <w:szCs w:val="20"/>
        </w:rPr>
        <w:t xml:space="preserve">which they </w:t>
      </w:r>
      <w:r w:rsidRPr="006936DE">
        <w:rPr>
          <w:rStyle w:val="Emphasis"/>
          <w:szCs w:val="20"/>
        </w:rPr>
        <w:t>without question are</w:t>
      </w:r>
      <w:r w:rsidRPr="00C46D59">
        <w:rPr>
          <w:sz w:val="14"/>
          <w:szCs w:val="20"/>
        </w:rPr>
        <w:t xml:space="preserve">, </w:t>
      </w:r>
      <w:r w:rsidRPr="006936DE">
        <w:rPr>
          <w:rStyle w:val="StyleUnderline"/>
          <w:szCs w:val="20"/>
        </w:rPr>
        <w:t>but</w:t>
      </w:r>
      <w:r w:rsidRPr="00C46D59">
        <w:rPr>
          <w:sz w:val="14"/>
          <w:szCs w:val="20"/>
        </w:rPr>
        <w:t xml:space="preserve"> whether </w:t>
      </w:r>
      <w:r w:rsidRPr="006936DE">
        <w:rPr>
          <w:rStyle w:val="StyleUnderline"/>
          <w:szCs w:val="20"/>
        </w:rPr>
        <w:t xml:space="preserve">the most effective way to </w:t>
      </w:r>
      <w:r w:rsidRPr="006936DE">
        <w:rPr>
          <w:rStyle w:val="Emphasis"/>
          <w:szCs w:val="20"/>
        </w:rPr>
        <w:t>address them</w:t>
      </w:r>
      <w:r w:rsidRPr="00C46D59">
        <w:rPr>
          <w:sz w:val="14"/>
          <w:szCs w:val="20"/>
        </w:rPr>
        <w:t xml:space="preserve"> via activist discourse is to take on the big global picture or focus on comparative ways in which American blacks and whites, poor and middle class, are treated by their—everyone’s—government. </w:t>
      </w:r>
    </w:p>
    <w:p w14:paraId="7B130865" w14:textId="77777777" w:rsidR="00920369" w:rsidRPr="00C46D59" w:rsidRDefault="00920369" w:rsidP="00920369">
      <w:pPr>
        <w:rPr>
          <w:sz w:val="14"/>
          <w:szCs w:val="20"/>
        </w:rPr>
      </w:pPr>
      <w:r w:rsidRPr="00C46D59">
        <w:rPr>
          <w:sz w:val="14"/>
          <w:szCs w:val="20"/>
        </w:rPr>
        <w:t xml:space="preserve">The prison-poverty system became an entrenched institution by the mid-1990s. Alexander notes that during the Clinton administration, the prison budget, after increasing by 171 percent, became twice what was allocated to Aid to Families with Dependent Children (AFDC) and that funding for public housing was reduced by 61 percent. At the same time, those who had been convicted for drug offenses were barred from public housing and faced homelessness.34 Described in these terms, the prison-poverty system exceeds the institution of Jim Crow because of its dedicated federal funding. In studying this structure, everything that happens can be described as though it were designed to oppress poor black people, for the benefit of others. But even that description, in addition to its transcendental excess, may rely too much on the net results of contingent, uncertain, incremental components. Moreover, although poor black ghetto dwellers are the main human resources for this system and the rate of poverty among American blacks is twice that among whites, most American blacks, about 75 percent, are not at this time poor ghetto dwellers.35 The majority of American blacks, who are neither poor nor incarcerated are stigmatized and thereby endangered by stereotypes that connect the prison to the ghetto, but they are not directly part of that connection. This does not mean life is not unjust for all African Americans, but it does mean that the majority retains its civic ability to educate the next generation, vote, protest, and cultivate optimism about the future. (A visitor from another planet might wonder if that majority is doing enough to fulfill its civic obligations in the early twenty-first century.) </w:t>
      </w:r>
    </w:p>
    <w:p w14:paraId="24360C65" w14:textId="77777777" w:rsidR="00920369" w:rsidRPr="00C46D59" w:rsidRDefault="00920369" w:rsidP="00920369">
      <w:pPr>
        <w:rPr>
          <w:sz w:val="14"/>
          <w:szCs w:val="20"/>
        </w:rPr>
      </w:pPr>
      <w:r w:rsidRPr="00C46D59">
        <w:rPr>
          <w:sz w:val="14"/>
          <w:szCs w:val="20"/>
        </w:rPr>
        <w:t xml:space="preserve">HISTORICAL AND POLITICAL BOUNDARIES </w:t>
      </w:r>
    </w:p>
    <w:p w14:paraId="4886425A" w14:textId="77777777" w:rsidR="00920369" w:rsidRPr="00C46D59" w:rsidRDefault="00920369" w:rsidP="00920369">
      <w:pPr>
        <w:rPr>
          <w:sz w:val="14"/>
          <w:szCs w:val="20"/>
        </w:rPr>
      </w:pPr>
      <w:r w:rsidRPr="00C46D59">
        <w:rPr>
          <w:sz w:val="14"/>
          <w:szCs w:val="20"/>
        </w:rPr>
        <w:t xml:space="preserve">Unlike Jim Crow, which had mainly excluded blacks from mainstream economic and social life, the post—civil rights criminal justice system initiated positive federal programs that were intended to directly and punitively address African Americans, partly because key people in government believed that was what white Americans wanted. While it seemed at first that affirmative action for middle-class African Americans was a helpful positive program—and it did in fact help many—white backlash attacking it as "reverse discrimination" has curtailed explicit affirmative action policies, under the direction of the US Supreme Court, Antidiscrimination laws remain on the books, but there is little evidence that antidiscrimination lawsuits, since 1980 have been effective. In place of affirmative action there has been a perceived need for racial diversity in organizations and some observers conclude that compliance reviews are more effective than lawsuits tor organizational change, especially in the diversification of management positions. Overall, the twenty years following the success of the civil rights move- ment was a period of regress, which many observers in 2015 consider to remain in full swing. But, </w:t>
      </w:r>
      <w:r w:rsidRPr="006936DE">
        <w:rPr>
          <w:rStyle w:val="StyleUnderline"/>
          <w:szCs w:val="20"/>
          <w:highlight w:val="cyan"/>
        </w:rPr>
        <w:t>what is happening</w:t>
      </w:r>
      <w:r w:rsidRPr="006936DE">
        <w:rPr>
          <w:rStyle w:val="StyleUnderline"/>
          <w:szCs w:val="20"/>
        </w:rPr>
        <w:t xml:space="preserve"> during this period </w:t>
      </w:r>
      <w:r w:rsidRPr="006936DE">
        <w:rPr>
          <w:rStyle w:val="StyleUnderline"/>
          <w:szCs w:val="20"/>
          <w:highlight w:val="cyan"/>
        </w:rPr>
        <w:t>is</w:t>
      </w:r>
      <w:r w:rsidRPr="006936DE">
        <w:rPr>
          <w:rStyle w:val="StyleUnderline"/>
          <w:szCs w:val="20"/>
        </w:rPr>
        <w:t xml:space="preserve"> exactly </w:t>
      </w:r>
      <w:r w:rsidRPr="006936DE">
        <w:rPr>
          <w:rStyle w:val="StyleUnderline"/>
          <w:szCs w:val="20"/>
          <w:highlight w:val="cyan"/>
        </w:rPr>
        <w:t xml:space="preserve">a </w:t>
      </w:r>
      <w:r w:rsidRPr="006936DE">
        <w:rPr>
          <w:rStyle w:val="Emphasis"/>
          <w:szCs w:val="20"/>
          <w:highlight w:val="cyan"/>
        </w:rPr>
        <w:t>competition among interest groups</w:t>
      </w:r>
      <w:r w:rsidRPr="00C46D59">
        <w:rPr>
          <w:sz w:val="14"/>
          <w:szCs w:val="20"/>
        </w:rPr>
        <w:t xml:space="preserve">, and as Bentley might have predicted, </w:t>
      </w:r>
      <w:r w:rsidRPr="006936DE">
        <w:rPr>
          <w:rStyle w:val="StyleUnderline"/>
          <w:szCs w:val="20"/>
        </w:rPr>
        <w:t>with</w:t>
      </w:r>
      <w:r w:rsidRPr="00C46D59">
        <w:rPr>
          <w:sz w:val="14"/>
          <w:szCs w:val="20"/>
        </w:rPr>
        <w:t xml:space="preserve"> </w:t>
      </w:r>
      <w:r w:rsidRPr="006936DE">
        <w:rPr>
          <w:rStyle w:val="Emphasis"/>
          <w:szCs w:val="20"/>
        </w:rPr>
        <w:t>no clear-cut resolution</w:t>
      </w:r>
      <w:r w:rsidRPr="00C46D59">
        <w:rPr>
          <w:sz w:val="14"/>
          <w:szCs w:val="20"/>
        </w:rPr>
        <w:t xml:space="preserve"> yet. It therefore makes sense to consider appropriate time frames with which to think about the current situation of racial injustice. </w:t>
      </w:r>
    </w:p>
    <w:p w14:paraId="61AC515B" w14:textId="77777777" w:rsidR="00920369" w:rsidRPr="00C46D59" w:rsidRDefault="00920369" w:rsidP="00920369">
      <w:pPr>
        <w:rPr>
          <w:sz w:val="14"/>
          <w:szCs w:val="20"/>
        </w:rPr>
      </w:pPr>
      <w:r w:rsidRPr="00C46D59">
        <w:rPr>
          <w:sz w:val="14"/>
          <w:szCs w:val="20"/>
        </w:rPr>
        <w:t xml:space="preserve">Raymond Williams was a twentieth-century English cultural critic who seems to be largely unknown to US philosophers of race who write about social justice. He was one of the founders of the British New Left Review, but his ideas were a site of contention for more orthodox Marxists, because he was skeptical of economic analyses that did not take lived cultural experience into account. Williams believed that masses, and also perhaps classes, did not literally exist, except for how theorists defined and viewed them. He also anticipated later feminist emphases on "nutritive and generative” aspects of lived experience as a major social institution on a par with the economy and politics. Williams has been considered most influential for his ideas that all members and groups in society contribute to its structured feelings at any given time and for his idea of the long revolution that recurred throughout his writing, after he introduced it in a 1961 book of the same title.37 </w:t>
      </w:r>
    </w:p>
    <w:p w14:paraId="2ABA0805" w14:textId="77777777" w:rsidR="00920369" w:rsidRPr="00C46D59" w:rsidRDefault="00920369" w:rsidP="00920369">
      <w:pPr>
        <w:rPr>
          <w:sz w:val="14"/>
          <w:szCs w:val="20"/>
        </w:rPr>
      </w:pPr>
      <w:r w:rsidRPr="00C46D59">
        <w:rPr>
          <w:sz w:val="14"/>
          <w:szCs w:val="20"/>
        </w:rPr>
        <w:t xml:space="preserve">The Long Revolution named by Williams was a process of social change toward democracy, which began in modernity in the late eighteenth century with the French Revolution, “the mould in which experience was cast."38 By “experience” in this context, Williams meant the experience of writers and poets, and he believed that what was expressed in literature both reflected feelings in society and influenced them. The structured feeling of </w:t>
      </w:r>
      <w:r w:rsidRPr="006936DE">
        <w:rPr>
          <w:rStyle w:val="StyleUnderline"/>
          <w:szCs w:val="20"/>
        </w:rPr>
        <w:t xml:space="preserve">the </w:t>
      </w:r>
      <w:r w:rsidRPr="006936DE">
        <w:rPr>
          <w:rStyle w:val="Emphasis"/>
          <w:szCs w:val="20"/>
        </w:rPr>
        <w:t>Long Revolution</w:t>
      </w:r>
      <w:r w:rsidRPr="00C46D59">
        <w:rPr>
          <w:sz w:val="14"/>
          <w:szCs w:val="20"/>
        </w:rPr>
        <w:t xml:space="preserve"> </w:t>
      </w:r>
      <w:r w:rsidRPr="006936DE">
        <w:rPr>
          <w:rStyle w:val="StyleUnderline"/>
          <w:szCs w:val="20"/>
        </w:rPr>
        <w:t xml:space="preserve">is centered on goals of </w:t>
      </w:r>
      <w:r w:rsidRPr="006936DE">
        <w:rPr>
          <w:rStyle w:val="Emphasis"/>
          <w:szCs w:val="20"/>
        </w:rPr>
        <w:t>universal human recognition</w:t>
      </w:r>
      <w:r w:rsidRPr="00C46D59">
        <w:rPr>
          <w:sz w:val="14"/>
          <w:szCs w:val="20"/>
        </w:rPr>
        <w:t xml:space="preserve">, </w:t>
      </w:r>
      <w:r w:rsidRPr="006936DE">
        <w:rPr>
          <w:rStyle w:val="StyleUnderline"/>
          <w:szCs w:val="20"/>
        </w:rPr>
        <w:t>for</w:t>
      </w:r>
      <w:r w:rsidRPr="00C46D59">
        <w:rPr>
          <w:sz w:val="14"/>
          <w:szCs w:val="20"/>
        </w:rPr>
        <w:t xml:space="preserve"> </w:t>
      </w:r>
      <w:r w:rsidRPr="006936DE">
        <w:rPr>
          <w:rStyle w:val="Emphasis"/>
        </w:rPr>
        <w:t>all</w:t>
      </w:r>
      <w:r w:rsidRPr="006936DE">
        <w:rPr>
          <w:rStyle w:val="Emphasis"/>
          <w:szCs w:val="20"/>
        </w:rPr>
        <w:t xml:space="preserve"> members of society, as whole human beings</w:t>
      </w:r>
      <w:r w:rsidRPr="00C46D59">
        <w:rPr>
          <w:sz w:val="14"/>
          <w:szCs w:val="20"/>
        </w:rPr>
        <w:t xml:space="preserve">. Everyone is to be accepted for what they are in the system to come after capitalism: “There can be no acceptable human order while the full humanity of any class of men is in practice denied.”39 </w:t>
      </w:r>
    </w:p>
    <w:p w14:paraId="3DD27A3D" w14:textId="77777777" w:rsidR="00920369" w:rsidRPr="00C46D59" w:rsidRDefault="00920369" w:rsidP="00920369">
      <w:pPr>
        <w:rPr>
          <w:sz w:val="14"/>
          <w:szCs w:val="20"/>
        </w:rPr>
      </w:pPr>
      <w:r w:rsidRPr="00C46D59">
        <w:rPr>
          <w:sz w:val="14"/>
          <w:szCs w:val="20"/>
        </w:rPr>
        <w:t xml:space="preserve">In disagreement with contemporary Marxists, Williams was skeptical of the ability of socialism or state control that would entail complex bureaucracy to realize the goal of universal humanity: “We seem reduced to a choice between speculator and bureaucrat and while we do not like the speculator, the bureaucrat is not exactly </w:t>
      </w:r>
      <w:r w:rsidRPr="00C46D59">
        <w:rPr>
          <w:sz w:val="14"/>
          <w:szCs w:val="20"/>
        </w:rPr>
        <w:lastRenderedPageBreak/>
        <w:t xml:space="preserve">inviting either.”40 His proposed solution was a form of self-rule based on open discussion and voting, with representatives to larger governing bodies responsible to their constituents. Williams has been interpreted as advocating that “the people” rule themselves, but he is not usually associated with an archism.41 </w:t>
      </w:r>
      <w:r w:rsidRPr="006936DE">
        <w:rPr>
          <w:rStyle w:val="StyleUnderline"/>
          <w:szCs w:val="20"/>
        </w:rPr>
        <w:t>It is very difficult for a theorist to decide how</w:t>
      </w:r>
      <w:r w:rsidRPr="00C46D59">
        <w:rPr>
          <w:sz w:val="14"/>
          <w:szCs w:val="20"/>
        </w:rPr>
        <w:t xml:space="preserve"> big a picture to consider, how </w:t>
      </w:r>
      <w:r w:rsidRPr="006936DE">
        <w:rPr>
          <w:rStyle w:val="StyleUnderline"/>
          <w:szCs w:val="20"/>
        </w:rPr>
        <w:t>long a period of history to take as a unit for long-term trends</w:t>
      </w:r>
      <w:r w:rsidRPr="00C46D59">
        <w:rPr>
          <w:sz w:val="14"/>
          <w:szCs w:val="20"/>
        </w:rPr>
        <w:t xml:space="preserve">. </w:t>
      </w:r>
      <w:r w:rsidRPr="006936DE">
        <w:rPr>
          <w:rStyle w:val="StyleUnderline"/>
          <w:szCs w:val="20"/>
        </w:rPr>
        <w:t>Since</w:t>
      </w:r>
      <w:r w:rsidRPr="00C46D59">
        <w:rPr>
          <w:sz w:val="14"/>
          <w:szCs w:val="20"/>
        </w:rPr>
        <w:t xml:space="preserve"> we cannot successfully intervene in a global system, and the same </w:t>
      </w:r>
      <w:r w:rsidRPr="006936DE">
        <w:rPr>
          <w:rStyle w:val="StyleUnderline"/>
          <w:szCs w:val="20"/>
        </w:rPr>
        <w:t>facts</w:t>
      </w:r>
      <w:r w:rsidRPr="00C46D59">
        <w:rPr>
          <w:sz w:val="14"/>
          <w:szCs w:val="20"/>
        </w:rPr>
        <w:t xml:space="preserve"> </w:t>
      </w:r>
      <w:r w:rsidRPr="006936DE">
        <w:rPr>
          <w:rStyle w:val="StyleUnderline"/>
          <w:szCs w:val="20"/>
        </w:rPr>
        <w:t>can</w:t>
      </w:r>
      <w:r w:rsidRPr="00C46D59">
        <w:rPr>
          <w:sz w:val="14"/>
          <w:szCs w:val="20"/>
        </w:rPr>
        <w:t xml:space="preserve"> usually </w:t>
      </w:r>
      <w:r w:rsidRPr="006936DE">
        <w:rPr>
          <w:rStyle w:val="StyleUnderline"/>
          <w:szCs w:val="20"/>
        </w:rPr>
        <w:t xml:space="preserve">be explained by </w:t>
      </w:r>
      <w:r w:rsidRPr="006936DE">
        <w:rPr>
          <w:rStyle w:val="Emphasis"/>
          <w:szCs w:val="20"/>
        </w:rPr>
        <w:t>more than one theory</w:t>
      </w:r>
      <w:r w:rsidRPr="00C46D59">
        <w:rPr>
          <w:sz w:val="14"/>
          <w:szCs w:val="20"/>
        </w:rPr>
        <w:t xml:space="preserve">, </w:t>
      </w:r>
      <w:r w:rsidRPr="006936DE">
        <w:rPr>
          <w:rStyle w:val="StyleUnderline"/>
          <w:szCs w:val="20"/>
        </w:rPr>
        <w:t xml:space="preserve">there is </w:t>
      </w:r>
      <w:r w:rsidRPr="006936DE">
        <w:rPr>
          <w:rStyle w:val="Emphasis"/>
          <w:szCs w:val="20"/>
        </w:rPr>
        <w:t>little that can or should interfere with a long-term view that is tilted toward optimism</w:t>
      </w:r>
      <w:r w:rsidRPr="00C46D59">
        <w:rPr>
          <w:sz w:val="14"/>
          <w:szCs w:val="20"/>
        </w:rPr>
        <w:t xml:space="preserve">. The temporal perspective introduced by Williams, although he probably would not have described it in these terms, permits us to think about history as extending into the future, as well as the past.42 Suppose that there is a Long Revolution and there are Wide Humanistic Values to match it, which preclude racism, because the full humanity of all human beings will be recognized, eventually. It might be useful, as a matter of sanity, as well as hope, to see the present conditions of American </w:t>
      </w:r>
      <w:r w:rsidRPr="006936DE">
        <w:rPr>
          <w:rStyle w:val="StyleUnderline"/>
          <w:szCs w:val="20"/>
        </w:rPr>
        <w:t>antiblack punitive racism</w:t>
      </w:r>
      <w:r w:rsidRPr="00C46D59">
        <w:rPr>
          <w:sz w:val="14"/>
          <w:szCs w:val="20"/>
        </w:rPr>
        <w:t xml:space="preserve"> as a relatively short span of events within those lengths. Such events </w:t>
      </w:r>
      <w:r w:rsidRPr="006936DE">
        <w:rPr>
          <w:rStyle w:val="StyleUnderline"/>
          <w:szCs w:val="20"/>
        </w:rPr>
        <w:t xml:space="preserve">need to be </w:t>
      </w:r>
      <w:r w:rsidRPr="006936DE">
        <w:rPr>
          <w:rStyle w:val="Emphasis"/>
          <w:szCs w:val="20"/>
        </w:rPr>
        <w:t>endured</w:t>
      </w:r>
      <w:r w:rsidRPr="006936DE">
        <w:rPr>
          <w:rStyle w:val="StyleUnderline"/>
          <w:szCs w:val="20"/>
        </w:rPr>
        <w:t xml:space="preserve"> and the hope is that they will </w:t>
      </w:r>
      <w:r w:rsidRPr="006936DE">
        <w:rPr>
          <w:rStyle w:val="Emphasis"/>
          <w:szCs w:val="20"/>
        </w:rPr>
        <w:t>pass into the past at some stage in the future of the Long Revolution</w:t>
      </w:r>
      <w:r w:rsidRPr="00C46D59">
        <w:rPr>
          <w:sz w:val="14"/>
          <w:szCs w:val="20"/>
        </w:rPr>
        <w:t xml:space="preserve">. About hope, Williams wrote the following at the end of Towards 2000: </w:t>
      </w:r>
      <w:r w:rsidRPr="006936DE">
        <w:rPr>
          <w:rStyle w:val="StyleUnderline"/>
          <w:szCs w:val="20"/>
          <w:highlight w:val="cyan"/>
        </w:rPr>
        <w:t xml:space="preserve">It </w:t>
      </w:r>
      <w:r w:rsidRPr="00C46D59">
        <w:rPr>
          <w:rStyle w:val="StyleUnderline"/>
          <w:szCs w:val="20"/>
          <w:highlight w:val="cyan"/>
        </w:rPr>
        <w:t>is only in</w:t>
      </w:r>
      <w:r w:rsidRPr="006936DE">
        <w:rPr>
          <w:rStyle w:val="StyleUnderline"/>
          <w:szCs w:val="20"/>
        </w:rPr>
        <w:t xml:space="preserve"> a shared </w:t>
      </w:r>
      <w:r w:rsidRPr="006936DE">
        <w:rPr>
          <w:rStyle w:val="Emphasis"/>
          <w:szCs w:val="20"/>
        </w:rPr>
        <w:t xml:space="preserve">belief and </w:t>
      </w:r>
      <w:r w:rsidRPr="006936DE">
        <w:rPr>
          <w:rStyle w:val="Emphasis"/>
          <w:szCs w:val="20"/>
          <w:highlight w:val="cyan"/>
        </w:rPr>
        <w:t>insistence</w:t>
      </w:r>
      <w:r w:rsidRPr="006936DE">
        <w:rPr>
          <w:rStyle w:val="StyleUnderline"/>
          <w:szCs w:val="20"/>
          <w:highlight w:val="cyan"/>
        </w:rPr>
        <w:t xml:space="preserve"> that there are </w:t>
      </w:r>
      <w:r w:rsidRPr="006936DE">
        <w:rPr>
          <w:rStyle w:val="Emphasis"/>
          <w:szCs w:val="20"/>
          <w:highlight w:val="cyan"/>
        </w:rPr>
        <w:t>practical alternatives</w:t>
      </w:r>
      <w:r w:rsidRPr="006936DE">
        <w:rPr>
          <w:rStyle w:val="StyleUnderline"/>
          <w:szCs w:val="20"/>
          <w:highlight w:val="cyan"/>
        </w:rPr>
        <w:t xml:space="preserve"> that the</w:t>
      </w:r>
      <w:r w:rsidRPr="00C46D59">
        <w:rPr>
          <w:rStyle w:val="StyleUnderline"/>
          <w:szCs w:val="20"/>
        </w:rPr>
        <w:t xml:space="preserve"> </w:t>
      </w:r>
      <w:r w:rsidRPr="006936DE">
        <w:rPr>
          <w:rStyle w:val="StyleUnderline"/>
          <w:szCs w:val="20"/>
        </w:rPr>
        <w:t xml:space="preserve">balance of </w:t>
      </w:r>
      <w:r w:rsidRPr="006936DE">
        <w:rPr>
          <w:rStyle w:val="StyleUnderline"/>
          <w:szCs w:val="20"/>
          <w:highlight w:val="cyan"/>
        </w:rPr>
        <w:t>forces</w:t>
      </w:r>
      <w:r w:rsidRPr="00C46D59">
        <w:rPr>
          <w:rStyle w:val="StyleUnderline"/>
          <w:szCs w:val="20"/>
        </w:rPr>
        <w:t xml:space="preserve"> </w:t>
      </w:r>
      <w:r w:rsidRPr="006936DE">
        <w:rPr>
          <w:rStyle w:val="StyleUnderline"/>
          <w:szCs w:val="20"/>
        </w:rPr>
        <w:t xml:space="preserve">and chances </w:t>
      </w:r>
      <w:r w:rsidRPr="006936DE">
        <w:rPr>
          <w:rStyle w:val="StyleUnderline"/>
          <w:szCs w:val="20"/>
          <w:highlight w:val="cyan"/>
        </w:rPr>
        <w:t>begin</w:t>
      </w:r>
      <w:r w:rsidRPr="00C46D59">
        <w:rPr>
          <w:rStyle w:val="StyleUnderline"/>
          <w:szCs w:val="20"/>
        </w:rPr>
        <w:t xml:space="preserve">s </w:t>
      </w:r>
      <w:r w:rsidRPr="006936DE">
        <w:rPr>
          <w:rStyle w:val="StyleUnderline"/>
          <w:szCs w:val="20"/>
          <w:highlight w:val="cyan"/>
        </w:rPr>
        <w:t xml:space="preserve">to </w:t>
      </w:r>
      <w:r w:rsidRPr="006936DE">
        <w:rPr>
          <w:rStyle w:val="Emphasis"/>
          <w:szCs w:val="20"/>
          <w:highlight w:val="cyan"/>
        </w:rPr>
        <w:t>alter</w:t>
      </w:r>
      <w:r w:rsidRPr="00C46D59">
        <w:rPr>
          <w:sz w:val="14"/>
          <w:szCs w:val="20"/>
        </w:rPr>
        <w:t xml:space="preserve">.... </w:t>
      </w:r>
      <w:r w:rsidRPr="006936DE">
        <w:rPr>
          <w:rStyle w:val="StyleUnderline"/>
          <w:szCs w:val="20"/>
        </w:rPr>
        <w:t xml:space="preserve">Once the inevitabilities are challenged, we begin </w:t>
      </w:r>
      <w:r w:rsidRPr="006936DE">
        <w:rPr>
          <w:rStyle w:val="Emphasis"/>
          <w:szCs w:val="20"/>
        </w:rPr>
        <w:t>gathering our resources for a journey of hope</w:t>
      </w:r>
      <w:r w:rsidRPr="00C46D59">
        <w:rPr>
          <w:sz w:val="14"/>
          <w:szCs w:val="20"/>
        </w:rPr>
        <w:t xml:space="preserve">. </w:t>
      </w:r>
      <w:r w:rsidRPr="006936DE">
        <w:rPr>
          <w:rStyle w:val="StyleUnderline"/>
          <w:szCs w:val="20"/>
        </w:rPr>
        <w:t xml:space="preserve">If there are no </w:t>
      </w:r>
      <w:r w:rsidRPr="006936DE">
        <w:rPr>
          <w:rStyle w:val="Emphasis"/>
          <w:szCs w:val="20"/>
        </w:rPr>
        <w:t>easy answers</w:t>
      </w:r>
      <w:r w:rsidRPr="006936DE">
        <w:rPr>
          <w:rStyle w:val="StyleUnderline"/>
          <w:szCs w:val="20"/>
        </w:rPr>
        <w:t xml:space="preserve"> there are still available and discoverable </w:t>
      </w:r>
      <w:r w:rsidRPr="006936DE">
        <w:rPr>
          <w:rStyle w:val="Emphasis"/>
          <w:szCs w:val="20"/>
        </w:rPr>
        <w:t>hard answers</w:t>
      </w:r>
      <w:r w:rsidRPr="006936DE">
        <w:rPr>
          <w:rStyle w:val="StyleUnderline"/>
          <w:szCs w:val="20"/>
        </w:rPr>
        <w:t xml:space="preserve"> and it is these that we can now learn to make and share</w:t>
      </w:r>
      <w:r w:rsidRPr="00C46D59">
        <w:rPr>
          <w:sz w:val="14"/>
          <w:szCs w:val="20"/>
        </w:rPr>
        <w:t xml:space="preserve">. This has been, from the beginning, the sense and impulse of the Long Revolution.43 The Elasticity and Inclusiveness of Identities Since the US civil rights movement, African American theorists, academics especially, have emphasized the importance of black identity, in the tradition of W. E. B. Du Bois and Frantz Fanon. There has been a shift toward prophecy in Cornel West’s sense of speaking the truth about oppression in the present, but overall, the methodological consensus is that improvement in the conditions of African Americans needs to be demanded by and for African Americans, as a racial group. This discourse displays little confidence in human rights or a humani-tarianism such as Williams emphasized, because there is a longstanding belief that many whites have in the Long Oppression failed to recognize the humanity of blacks. Moreover, the language of “color blindness,” which does not mention race, is strongly associated with the regress of post-civil rights movement black poverty and deep experience of injustice in the criminal justice system. However, this view may be too concrete, too focused on short-term historical contingencies, to get us from here to where and how we want the future to be. </w:t>
      </w:r>
    </w:p>
    <w:p w14:paraId="4EA84881" w14:textId="77777777" w:rsidR="00920369" w:rsidRPr="00C46D59" w:rsidRDefault="00920369" w:rsidP="00920369">
      <w:pPr>
        <w:rPr>
          <w:sz w:val="14"/>
          <w:szCs w:val="20"/>
        </w:rPr>
      </w:pPr>
      <w:r w:rsidRPr="00C46D59">
        <w:rPr>
          <w:sz w:val="14"/>
          <w:szCs w:val="20"/>
        </w:rPr>
        <w:t xml:space="preserve">American politicians have been able for a while to manipulate and implement racism in racially neutral language, which leaves little opportunity for either nonwhite racial affirmation or successful race-based litigation—that is, judges do not accept wholly race-based affirmative action or complaints about antiblack racism in situations that have been already described in race-neutral language, such as the War on Drugs. Nevertheless, it does not follow from any of this that neutrality about race is not a humanistic ideal or that humanistic ideals are not valid general ideals. It may be a self-defeating long-term error, albeit expedient in the short term, to insist that all efforts toward improving the present conditions of poor African Americans be described in terms of their racial identities, rather than their human identities. </w:t>
      </w:r>
    </w:p>
    <w:p w14:paraId="28F26E9B" w14:textId="77777777" w:rsidR="00920369" w:rsidRPr="00C46D59" w:rsidRDefault="00920369" w:rsidP="00920369">
      <w:pPr>
        <w:rPr>
          <w:sz w:val="14"/>
          <w:szCs w:val="20"/>
        </w:rPr>
      </w:pPr>
      <w:r w:rsidRPr="00C46D59">
        <w:rPr>
          <w:sz w:val="14"/>
          <w:szCs w:val="20"/>
        </w:rPr>
        <w:t xml:space="preserve">There are more poor whites than poor blacks or Hispanics in the United States, even though black poverty is twice as common as white poverty and the residential segregation of the black poor creates additional race-associated vulnerabilities.44 African American poor people are more vulnerable to the exploitation of being inducted into the US criminal justice system, as well as more vulnerable in lacking adequate housing, food, a living wage, and public education that provides real opportunities for their children. All of these ills and comparative disadvantages create distinct circumstances of the “blackpoor.” But the condition of poverty itself, where the poor have less income and wealth than those who are not poor, is a measurable condition that includes people of all races, including whites and especially whites who are homeless or unemployed. There has been much debate about whether race or class is more important to consider for understanding the situation of poor African Americans: Does black racial identity in an antiblack racist society predetermine a high likelihood of poverty, which persists over generations as antiblack racism continues? Or, is poverty sufficiently oppressive to account for its own persitence, regardless of race? Does race and racism change the nature of poverty? Or, is pover-ty, like criminality, part of a new black identity? Much can be said in answer to such questions about the theoretical aspects of race or class as a lens for studying the oppression of the blackpoor. </w:t>
      </w:r>
    </w:p>
    <w:p w14:paraId="7789FFCE" w14:textId="77777777" w:rsidR="00920369" w:rsidRPr="00C46D59" w:rsidRDefault="00920369" w:rsidP="00920369">
      <w:pPr>
        <w:rPr>
          <w:sz w:val="14"/>
          <w:szCs w:val="20"/>
        </w:rPr>
      </w:pPr>
      <w:r w:rsidRPr="00C46D59">
        <w:rPr>
          <w:sz w:val="14"/>
          <w:szCs w:val="20"/>
        </w:rPr>
        <w:t xml:space="preserve">Lucius Outlaw has developed a now paradigmatic perspective that historical and contemporary studies of race support a critical theory of race that is more relevant to African American experience than traditional critical theories based on class.45 Still, the question in terms of activism and the correction of concrete social injustice is not how poverty has been caused, but how it can be corrected. (It may have causes mainly in racism but mainly economic corrections.) To correct poverty and attendant issues such as food insecurity and homelessness among children, it neither makes sense, nor is it morally principled, to focus on the poverty of only African Americans. The discourse of social class may not be adequate to account for institutional racism and specifically racist institutions, because there is usually an added element of ignorance, neglect, or malice, concerning blacks. But addressing poverty needs to be an inclusive project. It would not only become another contentious form of “affirmative action” if only the blackpoor were considered, but it would be cruel insofar as the poor of all racial groups suffer. </w:t>
      </w:r>
    </w:p>
    <w:p w14:paraId="04277754" w14:textId="77777777" w:rsidR="00920369" w:rsidRPr="00C46D59" w:rsidRDefault="00920369" w:rsidP="00920369">
      <w:pPr>
        <w:rPr>
          <w:sz w:val="14"/>
          <w:szCs w:val="20"/>
        </w:rPr>
      </w:pPr>
      <w:r w:rsidRPr="00C46D59">
        <w:rPr>
          <w:sz w:val="14"/>
          <w:szCs w:val="20"/>
        </w:rPr>
        <w:t xml:space="preserve">In 1961, at the age of ninety-three, W. E. B. Du Bois joined the Communist Party and then said the following to the New York Times'. “Capitalism cannot reform itself; it is doomed to self-destruction. No universal selfishness can bring social good to all. . . . Communism—the effort to give all men what they need and to ask of each the best they can contribute—this is the only way of human life.”46 Black spokespeo-ple have for many decades emphasized poverty as a primary human problem and not a problem for only black Americans. Martin Luther King Jr. expressed that humanitarian emphasis, as has Cornel West, in our own era. Following his award of the Nobel Peace Prize in 1964, King announced a shift from civil rights to human rights, through his organization of the multiracial Poor People's Campaign. Before he was assassinated in 1968, King envisioned a Poor People's March on Washington, D.C.47 West and Tavis Smiley, in their Poverty Tours, have emphasized the importance of "jobs with a living wage," as a goal for millions of Americans of all races.48 Poverty is also a world concern. </w:t>
      </w:r>
    </w:p>
    <w:p w14:paraId="79197DCC" w14:textId="77777777" w:rsidR="00920369" w:rsidRPr="00C46D59" w:rsidRDefault="00920369" w:rsidP="00920369">
      <w:pPr>
        <w:rPr>
          <w:sz w:val="14"/>
          <w:szCs w:val="20"/>
        </w:rPr>
      </w:pPr>
      <w:r w:rsidRPr="00C46D59">
        <w:rPr>
          <w:sz w:val="14"/>
          <w:szCs w:val="20"/>
        </w:rPr>
        <w:t xml:space="preserve">In a way similar to this racially inclusive view of poverty, US govern-ment action toward peoples of nonwhite races outside of our borders has been an African American concern, in black liberatory discourse. As early as 1919, nine years after he founded the NAACP, Du Bois organized a second Pan-African Congress in Paris, presenting a petition to the Versailles Peace Conference (or recognition of worldwide peoples’ rights to anticolonialist self-determination. The petition was rejected. Du Bois continued to connect the situation of American blacks with that of global people of color, until the NAACP expelled him in 1948, for reasons of political prudence involving the Cold War.49 King carried on Du Bois's insights that the treatment of African Americans was related to America's international policies, especially after he was awarded the 1964 Nobel Peace Prize. His protests of the Vietnam War and beyond that his call for land reform (in his 1967 Riverside Church speech), against US policy in Latin America, resulted in harsh assessments and dissention within the civil rights movement he had come to symbolize. He was also </w:t>
      </w:r>
      <w:r w:rsidRPr="00C46D59">
        <w:rPr>
          <w:sz w:val="14"/>
          <w:szCs w:val="20"/>
        </w:rPr>
        <w:lastRenderedPageBreak/>
        <w:t xml:space="preserve">disinvited from the Johnson White House.50 We have already noted, in chapter 5, West's emphasis on US foreign policy, as part of the black prophetic tradition, as well as his harsh remarks about President Obama. West is also not welcome in Obama’s White House.51 </w:t>
      </w:r>
    </w:p>
    <w:p w14:paraId="61FBE25C" w14:textId="77777777" w:rsidR="00920369" w:rsidRPr="00C46D59" w:rsidRDefault="00920369" w:rsidP="00920369">
      <w:pPr>
        <w:rPr>
          <w:sz w:val="14"/>
          <w:szCs w:val="20"/>
        </w:rPr>
      </w:pPr>
      <w:r w:rsidRPr="00C46D59">
        <w:rPr>
          <w:sz w:val="14"/>
          <w:szCs w:val="20"/>
        </w:rPr>
        <w:t xml:space="preserve">These projects of making African American concerns more broad by extending the area of complaint and protest to nonblack American poor people and non-American people of color have not met with great success. They have neither strengthened the movements of their time, nor reduced or ended poverty (and American foreign policy has been impervious to their demands). Bitter reactions from the African American community to the US presidency reverberate when black liberatory spokespeople voice strong opinions on foreign policy. It is unimaginable at this time that such issues can be related to African American activism in official or public understandings, but it is also unimaginable that the issues are not related in reality. This is a situation of stasis. </w:t>
      </w:r>
    </w:p>
    <w:p w14:paraId="1727C8F4" w14:textId="77777777" w:rsidR="00920369" w:rsidRDefault="00920369" w:rsidP="00920369">
      <w:pPr>
        <w:rPr>
          <w:sz w:val="14"/>
          <w:szCs w:val="20"/>
        </w:rPr>
      </w:pPr>
      <w:r w:rsidRPr="00C46D59">
        <w:rPr>
          <w:sz w:val="14"/>
          <w:szCs w:val="20"/>
        </w:rPr>
        <w:t xml:space="preserve">However, there is now another dimension to global aspects of US social justice activism media. The pleas in a number of local demonstrations and protests about police homicide' of unarmed African Americans, such as “Hands Up, Don’t Shoot,’* "I Can’t Breathe,” "Black Lives Matter" and “No Justice, No Peace," have been highly publicized by the mainstream media, as have successive police homicides after the death of Trayvon Martin in 2012,52 The New York Times brought all of this to a head on April 6, 2015, by posting a video of Walter Scott being shot in the back while fleeing a police officer in South Carolina. With prose befitting the cool temperature of The New Yorker magazine, Philip Gourivitch posted the following about that video: </w:t>
      </w:r>
    </w:p>
    <w:p w14:paraId="6C54F0D6" w14:textId="77777777" w:rsidR="00920369" w:rsidRDefault="00920369" w:rsidP="00920369">
      <w:pPr>
        <w:ind w:left="720"/>
        <w:rPr>
          <w:sz w:val="14"/>
          <w:szCs w:val="20"/>
        </w:rPr>
      </w:pPr>
      <w:r w:rsidRPr="00C46D59">
        <w:rPr>
          <w:sz w:val="14"/>
          <w:szCs w:val="20"/>
        </w:rPr>
        <w:t xml:space="preserve">There it was, front and center, on the home page of my local paper, the Times, and on the BBC, and the Guardian, and the Wall Street Journal, and thousands of other news sites, as well as hundreds of thousands of Facebook pages and Twitter feeds: a freeze-frame showing a white policeman in the process of shooting a black man to death, with a play button you could click to watch the whole killing from start to finish,54 </w:t>
      </w:r>
    </w:p>
    <w:p w14:paraId="11A8246D" w14:textId="77777777" w:rsidR="00920369" w:rsidRDefault="00920369" w:rsidP="00920369">
      <w:pPr>
        <w:rPr>
          <w:sz w:val="14"/>
          <w:szCs w:val="20"/>
        </w:rPr>
      </w:pPr>
      <w:r w:rsidRPr="00C46D59">
        <w:rPr>
          <w:sz w:val="14"/>
          <w:szCs w:val="20"/>
        </w:rPr>
        <w:t>Gourevitch went on to discuss the ethics of journalistic displays of people getting killed and raised a question of respect for death on the part of viewers. What Gourevitch neglected to point out was the power of this video to provide conclusive evidence of contemporary injustice concerning the contemporary issue of police officer killings of unarmed black men, for which there have customarily been acquittals or failures to indict. The usual justification that an officer has acted out of fear for his own life is not supported by this video. What Gourevitch does succeed in pointing out is the global publicity that now attends such incidents. This international dimension of US race relations is different from the connection between US domestic and foreign policy on a theoretical level because it has the potential to spark vast external moral pressure on American government entities, perhaps similar to the Cold War pressures that were influential in Brown v. Board of Education and the 1964 Civil Rights Act, as discussed in chapter 4.</w:t>
      </w:r>
    </w:p>
    <w:p w14:paraId="7A8A259D" w14:textId="77777777" w:rsidR="00920369" w:rsidRPr="00C46D59" w:rsidRDefault="00920369" w:rsidP="00920369">
      <w:pPr>
        <w:rPr>
          <w:sz w:val="14"/>
          <w:szCs w:val="20"/>
        </w:rPr>
      </w:pPr>
      <w:r w:rsidRPr="00C46D59">
        <w:rPr>
          <w:sz w:val="14"/>
          <w:szCs w:val="20"/>
        </w:rPr>
        <w:t xml:space="preserve">Issues of poverty, including global poverty, expand theoretical concerns about the carceral and other existential vulnerabilities of poor African Americans, to include people of other races, notably whites domestically and other peoples of color abroad. By the same token US foreign policy raises issues of global white nonwhite racial divides Still in terms of activism, these have largely remained theoretical issues that support broader understanding. They may describe issues for move ments lost, past, or yet to be developed, but in terms of contemporary social justice activism, concrete change is a matter of US domestic issues concerning race relations and the practical tradition of the undra-matic, obscure aspects of the Long Revolution is very important. </w:t>
      </w:r>
      <w:r w:rsidRPr="006936DE">
        <w:rPr>
          <w:rStyle w:val="StyleUnderline"/>
          <w:szCs w:val="20"/>
        </w:rPr>
        <w:t xml:space="preserve">The vagueness of Williams s idea of the Long Revolution promises an </w:t>
      </w:r>
      <w:r w:rsidRPr="006936DE">
        <w:rPr>
          <w:rStyle w:val="Emphasis"/>
          <w:szCs w:val="20"/>
        </w:rPr>
        <w:t>ordinary</w:t>
      </w:r>
      <w:r w:rsidRPr="006936DE">
        <w:rPr>
          <w:rStyle w:val="StyleUnderline"/>
          <w:szCs w:val="20"/>
        </w:rPr>
        <w:t xml:space="preserve">, </w:t>
      </w:r>
      <w:r w:rsidRPr="006936DE">
        <w:rPr>
          <w:rStyle w:val="Emphasis"/>
          <w:szCs w:val="20"/>
        </w:rPr>
        <w:t>day-to-day methodology</w:t>
      </w:r>
      <w:r w:rsidRPr="006936DE">
        <w:rPr>
          <w:rStyle w:val="StyleUnderline"/>
          <w:szCs w:val="20"/>
        </w:rPr>
        <w:t xml:space="preserve"> for addressing racial injustice</w:t>
      </w:r>
      <w:r w:rsidRPr="00C46D59">
        <w:rPr>
          <w:sz w:val="14"/>
          <w:szCs w:val="20"/>
        </w:rPr>
        <w:t xml:space="preserve">. </w:t>
      </w:r>
      <w:r w:rsidRPr="006936DE">
        <w:rPr>
          <w:rStyle w:val="StyleUnderline"/>
          <w:szCs w:val="20"/>
        </w:rPr>
        <w:t>Ordinariness is required given the time span of the Long Revolution</w:t>
      </w:r>
      <w:r w:rsidRPr="00C46D59">
        <w:rPr>
          <w:sz w:val="14"/>
          <w:szCs w:val="20"/>
        </w:rPr>
        <w:t xml:space="preserve"> that according to Williams began in 1789. </w:t>
      </w:r>
      <w:r w:rsidRPr="006936DE">
        <w:rPr>
          <w:rStyle w:val="StyleUnderline"/>
          <w:szCs w:val="20"/>
        </w:rPr>
        <w:t xml:space="preserve">The ability to sustain continual </w:t>
      </w:r>
      <w:r w:rsidRPr="006936DE">
        <w:rPr>
          <w:rStyle w:val="Emphasis"/>
          <w:szCs w:val="20"/>
        </w:rPr>
        <w:t>low key and undramatic liberatory efforts</w:t>
      </w:r>
      <w:r w:rsidRPr="00C46D59">
        <w:rPr>
          <w:sz w:val="14"/>
          <w:szCs w:val="20"/>
        </w:rPr>
        <w:t xml:space="preserve"> </w:t>
      </w:r>
      <w:r w:rsidRPr="006936DE">
        <w:rPr>
          <w:rStyle w:val="StyleUnderline"/>
          <w:szCs w:val="20"/>
        </w:rPr>
        <w:t xml:space="preserve">may require the kind of faith found in </w:t>
      </w:r>
      <w:r w:rsidRPr="006936DE">
        <w:rPr>
          <w:rStyle w:val="Emphasis"/>
          <w:szCs w:val="20"/>
        </w:rPr>
        <w:t>activists within the black prophetic tradition</w:t>
      </w:r>
      <w:r w:rsidRPr="00C46D59">
        <w:rPr>
          <w:sz w:val="14"/>
          <w:szCs w:val="20"/>
        </w:rPr>
        <w:t xml:space="preserve">, </w:t>
      </w:r>
      <w:r w:rsidRPr="006936DE">
        <w:rPr>
          <w:rStyle w:val="StyleUnderline"/>
          <w:szCs w:val="20"/>
        </w:rPr>
        <w:t>who</w:t>
      </w:r>
      <w:r w:rsidRPr="00C46D59">
        <w:rPr>
          <w:sz w:val="14"/>
          <w:szCs w:val="20"/>
        </w:rPr>
        <w:t xml:space="preserve"> were not as charismatic as Martin Luther King Jr., but </w:t>
      </w:r>
      <w:r w:rsidRPr="006936DE">
        <w:rPr>
          <w:rStyle w:val="StyleUnderline"/>
          <w:szCs w:val="20"/>
        </w:rPr>
        <w:t xml:space="preserve">attended to </w:t>
      </w:r>
      <w:r w:rsidRPr="006936DE">
        <w:rPr>
          <w:rStyle w:val="Emphasis"/>
          <w:szCs w:val="20"/>
        </w:rPr>
        <w:t>specific issues over decades</w:t>
      </w:r>
      <w:r w:rsidRPr="00C46D59">
        <w:rPr>
          <w:sz w:val="14"/>
          <w:szCs w:val="20"/>
        </w:rPr>
        <w:t xml:space="preserve">. For instance, West contrasts the contributions of Ella Baker to those of King, describing her as “an unassuming person who helps the suppressed to help themselves.” Baker’s organizing work included her service as secretary of the NAACP, executive director of the Southern Christian Leadership Council, and cofounder of the Student Non-violent Coordinating Committee. Baker knew both Du Bois and King and was skilled at grassroots organizing, but she did not write essays or books or produce mesmerizing speeches. She talked about humility and service alongside everyday people and insisted that members of a movement motivate themselves.55 “Think Globally, Act Locally” In light of the insight that amounts to “Think globally, act locally,” borrowed from environmentalist planning discourse,56 let’s return now to Wacquant’s general model of the contemporary carceral system as a form of social control that extends beyond punishment for crimes. Wacquant’s analysis suggests that at least three different social situations would be more accessible to activist-sparked change than the overall global capitalist system: race-based residential segregation; impoverishment of the educational system as it serves the poor; assumptions about the traditional family that have had a slanderous effect on black family images. Residential segregation enables the architectural and geographic formation of ghettos as areas targeted for intrusive law enforcement surveillance, because poor and powerless blaeks are physically clustered in one place.57 Also, insofar as schools are financed by taxes based on property values, residential segregation results in impoverished resources for K-12 education. Both segregated substandard housing and inadequate schools are issues that can be addressed through local activism and support for the development of employable skills and jobs. </w:t>
      </w:r>
    </w:p>
    <w:p w14:paraId="20D1E4D5" w14:textId="77777777" w:rsidR="00920369" w:rsidRPr="00C46D59" w:rsidRDefault="00920369" w:rsidP="00920369">
      <w:pPr>
        <w:rPr>
          <w:sz w:val="14"/>
          <w:szCs w:val="20"/>
        </w:rPr>
      </w:pPr>
      <w:r w:rsidRPr="00C46D59">
        <w:rPr>
          <w:sz w:val="14"/>
          <w:szCs w:val="20"/>
        </w:rPr>
        <w:t xml:space="preserve">While the "feminization of poverty" has been well-documented, ad ditional attention could be paid to the assumption that women the primary caretakers for children, which explains why welfare and workfare programs have been concentrated on them, with the state replacing the function of a male provider in a nuclear family. However, ever since reactions to the 1965 Moynihan Report, and earlier in the work of E. Franklin Frazier, it has been known that many African Americans do not grow up in, or themselves form, traditional nuclear families with stay-at-home mothers and male breadwinner fathers. Positing poverty as the cause of this unconventional family structure had been the standing practice in sociology until Patrick Moynihan, writing for the US Department of Labor, claimed that the cause of black single mothers, illegitimacy, and extended family structures, was cultural pathology with roots in social arrangements that had been necessary under slavery and Jim Crow.59 Despite the obsessive morbid interest in Moynihan's characterization of family organization among the black poor, it has been outpaced by more broad historical changes. </w:t>
      </w:r>
    </w:p>
    <w:p w14:paraId="2F448F54" w14:textId="77777777" w:rsidR="00920369" w:rsidRPr="00C46D59" w:rsidRDefault="00920369" w:rsidP="00920369">
      <w:pPr>
        <w:rPr>
          <w:sz w:val="14"/>
          <w:szCs w:val="20"/>
        </w:rPr>
      </w:pPr>
      <w:r w:rsidRPr="00C46D59">
        <w:rPr>
          <w:sz w:val="14"/>
          <w:szCs w:val="20"/>
        </w:rPr>
        <w:t xml:space="preserve">Not only have women of color, especially African American women, always worked outside of their homes, but most white women and women in other racial and ethnic groups, on all socioeconomic levels, now work outside of their homes. For poor women, their employment hinges both on skills and available and accessible jobs. The surrogate traditional-family aspects of welfare and workfare can therefore be viewed as so outdated as not to be worth theoretical consideration. This means that the need for welfare and workfare programs reduces to a need for more jobs for poor black women—and a need for transportation to and from those jobs, as well as affordable childcare.60 As of April 2015, adult African American women had the highest rate of unemployment at 9.2 percent, compared to 6.5 for Latinas and 4.2 for white women, (The website of the National Womens Law Center has portals for instructions on how those concerned about this issue can email their congressmen and senators.) </w:t>
      </w:r>
    </w:p>
    <w:p w14:paraId="743B5C15" w14:textId="77777777" w:rsidR="00920369" w:rsidRDefault="00920369" w:rsidP="00920369">
      <w:pPr>
        <w:rPr>
          <w:rStyle w:val="StyleUnderline"/>
        </w:rPr>
      </w:pPr>
      <w:r w:rsidRPr="00C46D59">
        <w:rPr>
          <w:sz w:val="14"/>
          <w:szCs w:val="20"/>
        </w:rPr>
        <w:lastRenderedPageBreak/>
        <w:t xml:space="preserve">Finally, a contemporary example of spoken and active discourse about an immediate problem has been provided by activists in Ferguson, Missouri, who met with President Obama in December 2014 to discuss their attempts to influences changes in local police practices. Said Ashley Yates, cofounder of the group Millennial Activists United, "We’re definitely going to keep doing the work on the ground, but meeting with the president, for me—well, I’ll say for everybody—is just an affirmation that this movement is working.”63 In February 2015, Ferguson activist groups called for 250 students to join them during spring break to provide community service such as clearing wreckage from earlier demonstrations and helping plant gardens. Said Patricia Barnes, a Democratic committeewoman for Ferguson, “The </w:t>
      </w:r>
      <w:r w:rsidRPr="006936DE">
        <w:rPr>
          <w:rStyle w:val="StyleUnderline"/>
          <w:szCs w:val="20"/>
        </w:rPr>
        <w:t xml:space="preserve">protests have got us here. </w:t>
      </w:r>
      <w:r w:rsidRPr="006936DE">
        <w:rPr>
          <w:rStyle w:val="StyleUnderline"/>
          <w:szCs w:val="20"/>
          <w:highlight w:val="cyan"/>
        </w:rPr>
        <w:t>The next step is</w:t>
      </w:r>
      <w:r w:rsidRPr="006936DE">
        <w:rPr>
          <w:rStyle w:val="StyleUnderline"/>
          <w:szCs w:val="20"/>
        </w:rPr>
        <w:t xml:space="preserve"> to target the </w:t>
      </w:r>
      <w:r w:rsidRPr="006936DE">
        <w:rPr>
          <w:rStyle w:val="Emphasis"/>
          <w:szCs w:val="20"/>
        </w:rPr>
        <w:t>ballot box,</w:t>
      </w:r>
      <w:r w:rsidRPr="00C46D59">
        <w:rPr>
          <w:sz w:val="14"/>
          <w:szCs w:val="20"/>
          <w:highlight w:val="cyan"/>
        </w:rPr>
        <w:t xml:space="preserve"> </w:t>
      </w:r>
      <w:r w:rsidRPr="006936DE">
        <w:rPr>
          <w:rStyle w:val="StyleUnderline"/>
          <w:szCs w:val="20"/>
          <w:highlight w:val="cyan"/>
        </w:rPr>
        <w:t xml:space="preserve">to </w:t>
      </w:r>
      <w:r w:rsidRPr="006936DE">
        <w:rPr>
          <w:rStyle w:val="Emphasis"/>
          <w:szCs w:val="20"/>
          <w:highlight w:val="cyan"/>
        </w:rPr>
        <w:t>get</w:t>
      </w:r>
      <w:r w:rsidRPr="00C46D59">
        <w:rPr>
          <w:rStyle w:val="Emphasis"/>
          <w:szCs w:val="20"/>
        </w:rPr>
        <w:t xml:space="preserve"> </w:t>
      </w:r>
      <w:r w:rsidRPr="006936DE">
        <w:rPr>
          <w:rStyle w:val="Emphasis"/>
          <w:szCs w:val="20"/>
        </w:rPr>
        <w:t xml:space="preserve">people </w:t>
      </w:r>
      <w:r w:rsidRPr="006936DE">
        <w:rPr>
          <w:rStyle w:val="Emphasis"/>
          <w:szCs w:val="20"/>
          <w:highlight w:val="cyan"/>
        </w:rPr>
        <w:t>elected</w:t>
      </w:r>
      <w:r w:rsidRPr="00C46D59">
        <w:rPr>
          <w:rStyle w:val="StyleUnderline"/>
          <w:highlight w:val="cyan"/>
        </w:rPr>
        <w:t xml:space="preserve"> </w:t>
      </w:r>
      <w:r w:rsidRPr="006936DE">
        <w:rPr>
          <w:rStyle w:val="StyleUnderline"/>
          <w:szCs w:val="20"/>
          <w:highlight w:val="cyan"/>
        </w:rPr>
        <w:t>and</w:t>
      </w:r>
      <w:r w:rsidRPr="006936DE">
        <w:rPr>
          <w:rStyle w:val="StyleUnderline"/>
          <w:szCs w:val="20"/>
        </w:rPr>
        <w:t xml:space="preserve"> to </w:t>
      </w:r>
      <w:r w:rsidRPr="006936DE">
        <w:rPr>
          <w:rStyle w:val="Emphasis"/>
          <w:szCs w:val="20"/>
          <w:highlight w:val="cyan"/>
        </w:rPr>
        <w:t>change policy</w:t>
      </w:r>
      <w:r w:rsidRPr="00C46D59">
        <w:rPr>
          <w:sz w:val="14"/>
          <w:szCs w:val="20"/>
        </w:rPr>
        <w:t xml:space="preserve">. </w:t>
      </w:r>
      <w:r w:rsidRPr="006936DE">
        <w:rPr>
          <w:rStyle w:val="StyleUnderline"/>
          <w:szCs w:val="20"/>
        </w:rPr>
        <w:t xml:space="preserve">Students should take that back </w:t>
      </w:r>
      <w:r w:rsidRPr="006936DE">
        <w:rPr>
          <w:rStyle w:val="StyleUnderline"/>
          <w:szCs w:val="20"/>
          <w:highlight w:val="cyan"/>
        </w:rPr>
        <w:t>to</w:t>
      </w:r>
      <w:r w:rsidRPr="00C46D59">
        <w:rPr>
          <w:rStyle w:val="StyleUnderline"/>
          <w:szCs w:val="20"/>
        </w:rPr>
        <w:t xml:space="preserve"> </w:t>
      </w:r>
      <w:r w:rsidRPr="006936DE">
        <w:rPr>
          <w:rStyle w:val="StyleUnderline"/>
          <w:szCs w:val="20"/>
        </w:rPr>
        <w:t xml:space="preserve">their college campuses and </w:t>
      </w:r>
      <w:r w:rsidRPr="006936DE">
        <w:rPr>
          <w:rStyle w:val="StyleUnderline"/>
          <w:szCs w:val="20"/>
          <w:highlight w:val="cyan"/>
        </w:rPr>
        <w:t>build</w:t>
      </w:r>
      <w:r w:rsidRPr="006936DE">
        <w:rPr>
          <w:rStyle w:val="StyleUnderline"/>
          <w:szCs w:val="20"/>
        </w:rPr>
        <w:t xml:space="preserve"> an </w:t>
      </w:r>
      <w:r w:rsidRPr="006936DE">
        <w:rPr>
          <w:rStyle w:val="Emphasis"/>
          <w:szCs w:val="20"/>
          <w:highlight w:val="cyan"/>
        </w:rPr>
        <w:t>infrastructure</w:t>
      </w:r>
      <w:r w:rsidRPr="006936DE">
        <w:rPr>
          <w:rStyle w:val="StyleUnderline"/>
          <w:szCs w:val="20"/>
        </w:rPr>
        <w:t xml:space="preserve">. . . . There is </w:t>
      </w:r>
      <w:r w:rsidRPr="006936DE">
        <w:rPr>
          <w:rStyle w:val="Emphasis"/>
          <w:szCs w:val="20"/>
        </w:rPr>
        <w:t>plenty to do</w:t>
      </w:r>
      <w:r w:rsidRPr="00C46D59">
        <w:rPr>
          <w:sz w:val="14"/>
          <w:szCs w:val="20"/>
        </w:rPr>
        <w:t xml:space="preserve">.”64 Yes, there is plenty to do, but </w:t>
      </w:r>
      <w:r w:rsidRPr="006936DE">
        <w:rPr>
          <w:rStyle w:val="StyleUnderline"/>
          <w:szCs w:val="20"/>
        </w:rPr>
        <w:t xml:space="preserve">what needs to be done are fairly </w:t>
      </w:r>
      <w:r w:rsidRPr="006936DE">
        <w:rPr>
          <w:rStyle w:val="Emphasis"/>
          <w:szCs w:val="20"/>
        </w:rPr>
        <w:t>straightforward</w:t>
      </w:r>
      <w:r w:rsidRPr="006936DE">
        <w:rPr>
          <w:rStyle w:val="StyleUnderline"/>
          <w:szCs w:val="20"/>
        </w:rPr>
        <w:t xml:space="preserve">, </w:t>
      </w:r>
      <w:r w:rsidRPr="006936DE">
        <w:rPr>
          <w:rStyle w:val="Emphasis"/>
          <w:szCs w:val="20"/>
        </w:rPr>
        <w:t>day-to-day</w:t>
      </w:r>
      <w:r w:rsidRPr="006936DE">
        <w:rPr>
          <w:rStyle w:val="StyleUnderline"/>
          <w:szCs w:val="20"/>
        </w:rPr>
        <w:t xml:space="preserve">, </w:t>
      </w:r>
      <w:r w:rsidRPr="006936DE">
        <w:rPr>
          <w:rStyle w:val="Emphasis"/>
          <w:szCs w:val="20"/>
        </w:rPr>
        <w:t>community-based actions</w:t>
      </w:r>
      <w:r w:rsidRPr="00C46D59">
        <w:rPr>
          <w:sz w:val="14"/>
          <w:szCs w:val="20"/>
        </w:rPr>
        <w:t xml:space="preserve">. </w:t>
      </w:r>
      <w:r w:rsidRPr="006936DE">
        <w:rPr>
          <w:rStyle w:val="StyleUnderline"/>
          <w:szCs w:val="20"/>
        </w:rPr>
        <w:t xml:space="preserve">Global </w:t>
      </w:r>
      <w:r w:rsidRPr="006936DE">
        <w:rPr>
          <w:rStyle w:val="StyleUnderline"/>
          <w:szCs w:val="20"/>
          <w:highlight w:val="cyan"/>
        </w:rPr>
        <w:t>systems are</w:t>
      </w:r>
      <w:r w:rsidRPr="006936DE">
        <w:rPr>
          <w:rStyle w:val="StyleUnderline"/>
          <w:szCs w:val="20"/>
        </w:rPr>
        <w:t xml:space="preserve"> overreaching </w:t>
      </w:r>
      <w:r w:rsidRPr="006936DE">
        <w:rPr>
          <w:rStyle w:val="StyleUnderline"/>
          <w:szCs w:val="20"/>
          <w:highlight w:val="cyan"/>
        </w:rPr>
        <w:t xml:space="preserve">causal </w:t>
      </w:r>
      <w:r w:rsidRPr="006936DE">
        <w:rPr>
          <w:rStyle w:val="StyleUnderline"/>
          <w:szCs w:val="20"/>
        </w:rPr>
        <w:t xml:space="preserve">factors of local vulnerabilities, </w:t>
      </w:r>
      <w:r w:rsidRPr="006936DE">
        <w:rPr>
          <w:rStyle w:val="StyleUnderline"/>
          <w:szCs w:val="20"/>
          <w:highlight w:val="cyan"/>
        </w:rPr>
        <w:t>but</w:t>
      </w:r>
      <w:r w:rsidRPr="006936DE">
        <w:rPr>
          <w:rStyle w:val="StyleUnderline"/>
          <w:szCs w:val="20"/>
        </w:rPr>
        <w:t xml:space="preserve"> there is no reason to believe that their </w:t>
      </w:r>
      <w:r w:rsidRPr="006936DE">
        <w:rPr>
          <w:rStyle w:val="Emphasis"/>
          <w:szCs w:val="20"/>
          <w:highlight w:val="cyan"/>
        </w:rPr>
        <w:t>local effects can</w:t>
      </w:r>
      <w:r w:rsidRPr="006936DE">
        <w:rPr>
          <w:rStyle w:val="Emphasis"/>
          <w:szCs w:val="20"/>
        </w:rPr>
        <w:t xml:space="preserve">not </w:t>
      </w:r>
      <w:r w:rsidRPr="006936DE">
        <w:rPr>
          <w:rStyle w:val="Emphasis"/>
          <w:szCs w:val="20"/>
          <w:highlight w:val="cyan"/>
        </w:rPr>
        <w:t>be addressed on</w:t>
      </w:r>
      <w:r w:rsidRPr="006936DE">
        <w:rPr>
          <w:rStyle w:val="Emphasis"/>
          <w:szCs w:val="20"/>
        </w:rPr>
        <w:t xml:space="preserve"> their </w:t>
      </w:r>
      <w:r w:rsidRPr="006936DE">
        <w:rPr>
          <w:rStyle w:val="Emphasis"/>
          <w:szCs w:val="20"/>
          <w:highlight w:val="cyan"/>
        </w:rPr>
        <w:t>local levels</w:t>
      </w:r>
      <w:r w:rsidRPr="00C46D59">
        <w:t xml:space="preserve">. </w:t>
      </w:r>
      <w:bookmarkEnd w:id="0"/>
    </w:p>
    <w:p w14:paraId="23259FD1" w14:textId="2D9316F2" w:rsidR="00920369" w:rsidRDefault="00920369" w:rsidP="00920369"/>
    <w:p w14:paraId="0F5474F0" w14:textId="77777777" w:rsidR="00920369" w:rsidRPr="00F4161C" w:rsidRDefault="00920369" w:rsidP="00920369">
      <w:pPr>
        <w:pStyle w:val="Heading4"/>
        <w:rPr>
          <w:rFonts w:cs="Times New Roman"/>
        </w:rPr>
      </w:pPr>
      <w:r>
        <w:rPr>
          <w:rFonts w:cs="Times New Roman"/>
        </w:rPr>
        <w:t>D</w:t>
      </w:r>
      <w:r w:rsidRPr="00F4161C">
        <w:rPr>
          <w:rFonts w:cs="Times New Roman"/>
        </w:rPr>
        <w:t xml:space="preserve">emands on the government can </w:t>
      </w:r>
      <w:r w:rsidRPr="00F4161C">
        <w:rPr>
          <w:rFonts w:cs="Times New Roman"/>
          <w:u w:val="single"/>
        </w:rPr>
        <w:t>move the political center</w:t>
      </w:r>
      <w:r>
        <w:rPr>
          <w:rFonts w:cs="Times New Roman"/>
        </w:rPr>
        <w:t xml:space="preserve"> and </w:t>
      </w:r>
      <w:r>
        <w:rPr>
          <w:rFonts w:cs="Times New Roman"/>
          <w:u w:val="single"/>
        </w:rPr>
        <w:t>alter mutable societal attitudes</w:t>
      </w:r>
      <w:r w:rsidRPr="00501809">
        <w:t>.</w:t>
      </w:r>
      <w:r w:rsidRPr="00F4161C">
        <w:rPr>
          <w:rFonts w:cs="Times New Roman"/>
        </w:rPr>
        <w:t xml:space="preserve"> </w:t>
      </w:r>
      <w:r>
        <w:rPr>
          <w:rFonts w:cs="Times New Roman"/>
        </w:rPr>
        <w:t>Their politics</w:t>
      </w:r>
      <w:r w:rsidRPr="00F4161C">
        <w:rPr>
          <w:rFonts w:cs="Times New Roman"/>
        </w:rPr>
        <w:t xml:space="preserve"> </w:t>
      </w:r>
      <w:r w:rsidRPr="00501809">
        <w:rPr>
          <w:rFonts w:cs="Times New Roman"/>
          <w:u w:val="single"/>
        </w:rPr>
        <w:t>ensure</w:t>
      </w:r>
      <w:r w:rsidRPr="00F4161C">
        <w:rPr>
          <w:rFonts w:cs="Times New Roman"/>
        </w:rPr>
        <w:t xml:space="preserve"> the world stays the same. </w:t>
      </w:r>
    </w:p>
    <w:p w14:paraId="3616C560" w14:textId="77777777" w:rsidR="00920369" w:rsidRPr="00F4161C" w:rsidRDefault="00920369" w:rsidP="00920369">
      <w:r w:rsidRPr="00F4161C">
        <w:rPr>
          <w:rStyle w:val="Style13ptBold"/>
        </w:rPr>
        <w:t>Glaude 16 –</w:t>
      </w:r>
      <w:r w:rsidRPr="00F4161C">
        <w:t xml:space="preserve"> </w:t>
      </w:r>
      <w:r>
        <w:t xml:space="preserve">Dr. </w:t>
      </w:r>
      <w:r w:rsidRPr="00F4161C">
        <w:t xml:space="preserve">Eddie S. Glaude, Professor of African American Studies and Religion at Princeton University, </w:t>
      </w:r>
      <w:r>
        <w:t xml:space="preserve">PhD in Religion from Princeton University, MA in African-American Studies from Temple University and MA in Religion from Princeton University, </w:t>
      </w:r>
      <w:r w:rsidRPr="00F4161C">
        <w:t>Democracy in Black: How Race Still Enslaves, p. 185-197</w:t>
      </w:r>
    </w:p>
    <w:p w14:paraId="229EB178" w14:textId="77777777" w:rsidR="00920369" w:rsidRPr="00501809" w:rsidRDefault="00920369" w:rsidP="00920369">
      <w:pPr>
        <w:rPr>
          <w:sz w:val="16"/>
          <w:szCs w:val="20"/>
        </w:rPr>
      </w:pPr>
      <w:r w:rsidRPr="00501809">
        <w:rPr>
          <w:sz w:val="16"/>
          <w:szCs w:val="20"/>
        </w:rPr>
        <w:t xml:space="preserve">But Goldwater failed to realize that </w:t>
      </w:r>
      <w:r w:rsidRPr="00501809">
        <w:rPr>
          <w:rStyle w:val="StyleUnderline"/>
          <w:szCs w:val="20"/>
        </w:rPr>
        <w:t xml:space="preserve">governmental indifference can harden hearts, and </w:t>
      </w:r>
      <w:r w:rsidRPr="00501809">
        <w:rPr>
          <w:rStyle w:val="Emphasis"/>
          <w:szCs w:val="20"/>
        </w:rPr>
        <w:t>government action</w:t>
      </w:r>
      <w:r w:rsidRPr="00501809">
        <w:rPr>
          <w:rStyle w:val="StyleUnderline"/>
          <w:szCs w:val="20"/>
        </w:rPr>
        <w:t xml:space="preserve"> can create conditions that </w:t>
      </w:r>
      <w:r w:rsidRPr="00501809">
        <w:rPr>
          <w:rStyle w:val="Emphasis"/>
          <w:szCs w:val="20"/>
        </w:rPr>
        <w:t>soften them</w:t>
      </w:r>
      <w:r w:rsidRPr="00501809">
        <w:rPr>
          <w:sz w:val="16"/>
          <w:szCs w:val="20"/>
        </w:rPr>
        <w:t xml:space="preserve">. </w:t>
      </w:r>
      <w:r w:rsidRPr="00501809">
        <w:rPr>
          <w:rStyle w:val="StyleUnderline"/>
          <w:szCs w:val="20"/>
        </w:rPr>
        <w:t xml:space="preserve">People's </w:t>
      </w:r>
      <w:r w:rsidRPr="00501809">
        <w:rPr>
          <w:rStyle w:val="Emphasis"/>
          <w:sz w:val="24"/>
          <w:szCs w:val="20"/>
          <w:highlight w:val="cyan"/>
        </w:rPr>
        <w:t>attitudes aren't static</w:t>
      </w:r>
      <w:r w:rsidRPr="00501809">
        <w:rPr>
          <w:rStyle w:val="StyleUnderline"/>
          <w:sz w:val="24"/>
          <w:szCs w:val="20"/>
        </w:rPr>
        <w:t xml:space="preserve"> </w:t>
      </w:r>
      <w:r w:rsidRPr="00501809">
        <w:rPr>
          <w:rStyle w:val="StyleUnderline"/>
          <w:szCs w:val="20"/>
        </w:rPr>
        <w:t>or untouchable</w:t>
      </w:r>
      <w:r w:rsidRPr="00501809">
        <w:rPr>
          <w:sz w:val="16"/>
          <w:szCs w:val="20"/>
        </w:rPr>
        <w:t xml:space="preserve">. </w:t>
      </w:r>
      <w:r w:rsidRPr="00501809">
        <w:rPr>
          <w:rStyle w:val="StyleUnderline"/>
          <w:szCs w:val="20"/>
        </w:rPr>
        <w:t>They are molded by the quality of interactions with others</w:t>
      </w:r>
      <w:r w:rsidRPr="00501809">
        <w:rPr>
          <w:sz w:val="16"/>
          <w:szCs w:val="20"/>
        </w:rPr>
        <w:t xml:space="preserve">, and </w:t>
      </w:r>
      <w:r w:rsidRPr="00501809">
        <w:rPr>
          <w:rStyle w:val="StyleUnderline"/>
          <w:szCs w:val="20"/>
        </w:rPr>
        <w:t xml:space="preserve">one of the great powers of government involves </w:t>
      </w:r>
      <w:r w:rsidRPr="00501809">
        <w:rPr>
          <w:rStyle w:val="Emphasis"/>
          <w:szCs w:val="20"/>
        </w:rPr>
        <w:t>shaping</w:t>
      </w:r>
      <w:r w:rsidRPr="00501809">
        <w:rPr>
          <w:rStyle w:val="StyleUnderline"/>
          <w:szCs w:val="20"/>
        </w:rPr>
        <w:t xml:space="preserve"> those </w:t>
      </w:r>
      <w:r w:rsidRPr="00501809">
        <w:rPr>
          <w:rStyle w:val="Emphasis"/>
          <w:szCs w:val="20"/>
        </w:rPr>
        <w:t>interactions</w:t>
      </w:r>
      <w:r w:rsidRPr="00501809">
        <w:rPr>
          <w:rStyle w:val="StyleUnderline"/>
          <w:szCs w:val="20"/>
        </w:rPr>
        <w:t>-not determining them in any concrete sense, but defining the parameters within which people come to know each other and live together</w:t>
      </w:r>
      <w:r w:rsidRPr="00501809">
        <w:rPr>
          <w:sz w:val="16"/>
          <w:szCs w:val="20"/>
        </w:rPr>
        <w:t xml:space="preserve">. </w:t>
      </w:r>
      <w:r w:rsidRPr="00501809">
        <w:rPr>
          <w:rStyle w:val="StyleUnderline"/>
          <w:szCs w:val="20"/>
          <w:highlight w:val="cyan"/>
        </w:rPr>
        <w:t>Today</w:t>
      </w:r>
      <w:r w:rsidRPr="00501809">
        <w:rPr>
          <w:sz w:val="16"/>
          <w:szCs w:val="20"/>
        </w:rPr>
        <w:t xml:space="preserve">, for example, </w:t>
      </w:r>
      <w:r w:rsidRPr="00501809">
        <w:rPr>
          <w:rStyle w:val="StyleUnderline"/>
          <w:szCs w:val="20"/>
          <w:highlight w:val="cyan"/>
        </w:rPr>
        <w:t>most</w:t>
      </w:r>
      <w:r w:rsidRPr="00501809">
        <w:rPr>
          <w:rStyle w:val="StyleUnderline"/>
          <w:szCs w:val="20"/>
        </w:rPr>
        <w:t xml:space="preserve"> Americans </w:t>
      </w:r>
      <w:r w:rsidRPr="00501809">
        <w:rPr>
          <w:rStyle w:val="StyleUnderline"/>
          <w:szCs w:val="20"/>
          <w:highlight w:val="cyan"/>
        </w:rPr>
        <w:t>don't believe women should be confined to the home</w:t>
      </w:r>
      <w:r w:rsidRPr="00501809">
        <w:rPr>
          <w:rStyle w:val="StyleUnderline"/>
          <w:szCs w:val="20"/>
        </w:rPr>
        <w:t xml:space="preserve"> raising children, or subjected to crude advances and sexist remarks</w:t>
      </w:r>
      <w:r w:rsidRPr="00501809">
        <w:rPr>
          <w:sz w:val="16"/>
          <w:szCs w:val="20"/>
        </w:rPr>
        <w:t xml:space="preserve"> by men. </w:t>
      </w:r>
      <w:r w:rsidRPr="00501809">
        <w:rPr>
          <w:rStyle w:val="StyleUnderline"/>
          <w:szCs w:val="20"/>
          <w:highlight w:val="cyan"/>
        </w:rPr>
        <w:t xml:space="preserve">The </w:t>
      </w:r>
      <w:r w:rsidRPr="00501809">
        <w:rPr>
          <w:rStyle w:val="Emphasis"/>
          <w:szCs w:val="20"/>
        </w:rPr>
        <w:t xml:space="preserve">women's-rights </w:t>
      </w:r>
      <w:r w:rsidRPr="00501809">
        <w:rPr>
          <w:rStyle w:val="Emphasis"/>
          <w:szCs w:val="20"/>
          <w:highlight w:val="cyan"/>
        </w:rPr>
        <w:t>movement</w:t>
      </w:r>
      <w:r w:rsidRPr="00501809">
        <w:rPr>
          <w:rStyle w:val="StyleUnderline"/>
          <w:szCs w:val="20"/>
          <w:highlight w:val="cyan"/>
        </w:rPr>
        <w:t xml:space="preserve"> put </w:t>
      </w:r>
      <w:r w:rsidRPr="00501809">
        <w:rPr>
          <w:rStyle w:val="Emphasis"/>
          <w:sz w:val="24"/>
          <w:szCs w:val="20"/>
          <w:highlight w:val="cyan"/>
        </w:rPr>
        <w:t>pressure on the government</w:t>
      </w:r>
      <w:r w:rsidRPr="00501809">
        <w:rPr>
          <w:rStyle w:val="StyleUnderline"/>
          <w:szCs w:val="20"/>
          <w:highlight w:val="cyan"/>
        </w:rPr>
        <w:t>, which</w:t>
      </w:r>
      <w:r w:rsidRPr="00501809">
        <w:rPr>
          <w:sz w:val="16"/>
          <w:szCs w:val="20"/>
        </w:rPr>
        <w:t xml:space="preserve"> in turn </w:t>
      </w:r>
      <w:r w:rsidRPr="00501809">
        <w:rPr>
          <w:rStyle w:val="Emphasis"/>
          <w:szCs w:val="20"/>
          <w:highlight w:val="cyan"/>
        </w:rPr>
        <w:t>passed laws</w:t>
      </w:r>
      <w:r w:rsidRPr="00501809">
        <w:rPr>
          <w:rStyle w:val="StyleUnderline"/>
          <w:szCs w:val="20"/>
          <w:highlight w:val="cyan"/>
        </w:rPr>
        <w:t xml:space="preserve"> that </w:t>
      </w:r>
      <w:r w:rsidRPr="00501809">
        <w:rPr>
          <w:rStyle w:val="Emphasis"/>
          <w:szCs w:val="20"/>
          <w:highlight w:val="cyan"/>
        </w:rPr>
        <w:t>helped change</w:t>
      </w:r>
      <w:r w:rsidRPr="00501809">
        <w:rPr>
          <w:rStyle w:val="Emphasis"/>
          <w:szCs w:val="20"/>
        </w:rPr>
        <w:t xml:space="preserve"> some of our </w:t>
      </w:r>
      <w:r w:rsidRPr="00501809">
        <w:rPr>
          <w:rStyle w:val="Emphasis"/>
          <w:szCs w:val="20"/>
          <w:highlight w:val="cyan"/>
        </w:rPr>
        <w:t>beliefs</w:t>
      </w:r>
      <w:r w:rsidRPr="00501809">
        <w:rPr>
          <w:rStyle w:val="StyleUnderline"/>
          <w:szCs w:val="20"/>
        </w:rPr>
        <w:t xml:space="preserve"> about women</w:t>
      </w:r>
      <w:r w:rsidRPr="00501809">
        <w:rPr>
          <w:sz w:val="16"/>
          <w:szCs w:val="20"/>
        </w:rPr>
        <w:t>. Similarly, the relative progress of the 1960s</w:t>
      </w:r>
      <w:r w:rsidRPr="00501809">
        <w:rPr>
          <w:rStyle w:val="StyleUnderline"/>
          <w:szCs w:val="20"/>
        </w:rPr>
        <w:t xml:space="preserve"> did not happen merely by using the blunt instruments of the law</w:t>
      </w:r>
      <w:r w:rsidRPr="00501809">
        <w:rPr>
          <w:sz w:val="16"/>
          <w:szCs w:val="20"/>
        </w:rPr>
        <w:t xml:space="preserve">. </w:t>
      </w:r>
      <w:r w:rsidRPr="00501809">
        <w:rPr>
          <w:rStyle w:val="StyleUnderline"/>
          <w:szCs w:val="20"/>
        </w:rPr>
        <w:t xml:space="preserve">Change emerged from the ways those </w:t>
      </w:r>
      <w:r w:rsidRPr="00501809">
        <w:rPr>
          <w:rStyle w:val="Emphasis"/>
          <w:sz w:val="24"/>
          <w:szCs w:val="20"/>
          <w:highlight w:val="cyan"/>
        </w:rPr>
        <w:t>laws</w:t>
      </w:r>
      <w:r w:rsidRPr="00501809">
        <w:rPr>
          <w:rStyle w:val="StyleUnderline"/>
          <w:szCs w:val="20"/>
        </w:rPr>
        <w:t xml:space="preserve">, with grassroots pressure, </w:t>
      </w:r>
      <w:r w:rsidRPr="00501809">
        <w:rPr>
          <w:rStyle w:val="Emphasis"/>
          <w:sz w:val="24"/>
          <w:szCs w:val="20"/>
          <w:highlight w:val="cyan"/>
        </w:rPr>
        <w:t>created new patterns of interactions</w:t>
      </w:r>
      <w:r w:rsidRPr="00501809">
        <w:rPr>
          <w:rStyle w:val="StyleUnderline"/>
          <w:szCs w:val="20"/>
        </w:rPr>
        <w:t>, and</w:t>
      </w:r>
      <w:r w:rsidRPr="00501809">
        <w:rPr>
          <w:sz w:val="16"/>
          <w:szCs w:val="20"/>
        </w:rPr>
        <w:t xml:space="preserve"> ultimately </w:t>
      </w:r>
      <w:r w:rsidRPr="00501809">
        <w:rPr>
          <w:rStyle w:val="StyleUnderline"/>
          <w:szCs w:val="20"/>
        </w:rPr>
        <w:t>new habits</w:t>
      </w:r>
      <w:r w:rsidRPr="00501809">
        <w:rPr>
          <w:sz w:val="16"/>
          <w:szCs w:val="20"/>
        </w:rPr>
        <w:t xml:space="preserve">. Neither </w:t>
      </w:r>
      <w:r w:rsidRPr="00501809">
        <w:rPr>
          <w:rStyle w:val="StyleUnderline"/>
          <w:szCs w:val="20"/>
        </w:rPr>
        <w:t>Obama's election to the presidency nor my appointment as a</w:t>
      </w:r>
      <w:r w:rsidRPr="00501809">
        <w:rPr>
          <w:sz w:val="16"/>
          <w:szCs w:val="20"/>
        </w:rPr>
        <w:t xml:space="preserve"> Princeton </w:t>
      </w:r>
      <w:r w:rsidRPr="00501809">
        <w:rPr>
          <w:rStyle w:val="StyleUnderline"/>
          <w:szCs w:val="20"/>
        </w:rPr>
        <w:t>professor would have happened were it not for these new patterns</w:t>
      </w:r>
      <w:r w:rsidRPr="00501809">
        <w:rPr>
          <w:sz w:val="16"/>
          <w:szCs w:val="20"/>
        </w:rPr>
        <w:t xml:space="preserve"> and habits.</w:t>
      </w:r>
    </w:p>
    <w:p w14:paraId="3D0B07E9" w14:textId="77777777" w:rsidR="00920369" w:rsidRPr="00501809" w:rsidRDefault="00920369" w:rsidP="00920369">
      <w:pPr>
        <w:rPr>
          <w:sz w:val="16"/>
          <w:szCs w:val="20"/>
        </w:rPr>
      </w:pPr>
      <w:r w:rsidRPr="00501809">
        <w:rPr>
          <w:rStyle w:val="StyleUnderline"/>
          <w:szCs w:val="20"/>
        </w:rPr>
        <w:t>None of this happens overnight</w:t>
      </w:r>
      <w:r w:rsidRPr="00501809">
        <w:rPr>
          <w:sz w:val="16"/>
          <w:szCs w:val="20"/>
        </w:rPr>
        <w:t xml:space="preserve">. </w:t>
      </w:r>
      <w:r w:rsidRPr="00501809">
        <w:rPr>
          <w:rStyle w:val="StyleUnderline"/>
          <w:szCs w:val="20"/>
        </w:rPr>
        <w:t>It takes time and increasing vigilance to protect and secure change</w:t>
      </w:r>
      <w:r w:rsidRPr="00501809">
        <w:rPr>
          <w:sz w:val="16"/>
          <w:szCs w:val="20"/>
        </w:rPr>
        <w:t xml:space="preserve">. I was talking with a dose friend and he mentioned a basic fact: that we were </w:t>
      </w:r>
      <w:r w:rsidRPr="00501809">
        <w:rPr>
          <w:rStyle w:val="StyleUnderline"/>
          <w:szCs w:val="20"/>
        </w:rPr>
        <w:t>only fifteen years</w:t>
      </w:r>
      <w:r w:rsidRPr="00501809">
        <w:rPr>
          <w:sz w:val="16"/>
          <w:szCs w:val="20"/>
        </w:rPr>
        <w:t xml:space="preserve"> removed </w:t>
      </w:r>
      <w:r w:rsidRPr="00501809">
        <w:rPr>
          <w:rStyle w:val="StyleUnderline"/>
          <w:szCs w:val="20"/>
        </w:rPr>
        <w:t>from the passage of the Voting Rights Act of 1965 when</w:t>
      </w:r>
      <w:r w:rsidRPr="00501809">
        <w:rPr>
          <w:sz w:val="16"/>
          <w:szCs w:val="20"/>
        </w:rPr>
        <w:t xml:space="preserve"> Ronald </w:t>
      </w:r>
      <w:r w:rsidRPr="00501809">
        <w:rPr>
          <w:rStyle w:val="StyleUnderline"/>
          <w:szCs w:val="20"/>
        </w:rPr>
        <w:t>Reagan</w:t>
      </w:r>
      <w:r w:rsidRPr="00501809">
        <w:rPr>
          <w:sz w:val="16"/>
          <w:szCs w:val="20"/>
        </w:rPr>
        <w:t xml:space="preserve"> was elected president </w:t>
      </w:r>
      <w:r w:rsidRPr="00501809">
        <w:rPr>
          <w:rStyle w:val="StyleUnderline"/>
          <w:szCs w:val="20"/>
        </w:rPr>
        <w:t>and Republicans began to dismantle the gains of the black freedom struggle</w:t>
      </w:r>
      <w:r w:rsidRPr="00501809">
        <w:rPr>
          <w:sz w:val="16"/>
          <w:szCs w:val="20"/>
        </w:rPr>
        <w:t xml:space="preserve">. </w:t>
      </w:r>
      <w:r w:rsidRPr="00501809">
        <w:rPr>
          <w:rStyle w:val="StyleUnderline"/>
          <w:szCs w:val="20"/>
        </w:rPr>
        <w:t>Civil rights legislation and the</w:t>
      </w:r>
      <w:r w:rsidRPr="00501809">
        <w:rPr>
          <w:sz w:val="16"/>
          <w:szCs w:val="20"/>
        </w:rPr>
        <w:t xml:space="preserve"> policies of the </w:t>
      </w:r>
      <w:r w:rsidRPr="00501809">
        <w:rPr>
          <w:rStyle w:val="StyleUnderline"/>
          <w:szCs w:val="20"/>
        </w:rPr>
        <w:t>Great Society had just started to reshape our interactions when they started to be rolled back</w:t>
      </w:r>
      <w:r w:rsidRPr="00501809">
        <w:rPr>
          <w:sz w:val="16"/>
          <w:szCs w:val="20"/>
        </w:rPr>
        <w:t>.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sidRPr="00501809">
        <w:rPr>
          <w:sz w:val="16"/>
          <w:szCs w:val="20"/>
        </w:rPr>
        <w:softHyphen/>
        <w:t xml:space="preserve"> before the attack on "big government" or, more precisely, the attack on racial equality was launched. The objective was to shrink the size of government ("to starve the beast") and to limit its domestic responsibilities to ensuring economic efficiency and national defense. Democrats eventually buckled, and this is the view of government, no matter who is in office, that we have today. </w:t>
      </w:r>
      <w:r w:rsidRPr="00501809">
        <w:rPr>
          <w:rStyle w:val="StyleUnderline"/>
          <w:szCs w:val="20"/>
        </w:rPr>
        <w:t>It has become a</w:t>
      </w:r>
      <w:r w:rsidRPr="00501809">
        <w:rPr>
          <w:sz w:val="16"/>
          <w:szCs w:val="20"/>
        </w:rPr>
        <w:t xml:space="preserve"> kind of </w:t>
      </w:r>
      <w:r w:rsidRPr="00501809">
        <w:rPr>
          <w:rStyle w:val="StyleUnderline"/>
          <w:szCs w:val="20"/>
        </w:rPr>
        <w:t>touchstone of faith among most Americans that government is wasteful and should be limited in its role-that it shouldn't intrude on our lives. Politicians aren't the only ones who hold this view. Many Americans do</w:t>
      </w:r>
      <w:r w:rsidRPr="00501809">
        <w:rPr>
          <w:sz w:val="16"/>
          <w:szCs w:val="20"/>
        </w:rPr>
        <w:t xml:space="preserve">, too. </w:t>
      </w:r>
      <w:r w:rsidRPr="00501809">
        <w:rPr>
          <w:rStyle w:val="StyleUnderline"/>
          <w:szCs w:val="20"/>
        </w:rPr>
        <w:t>Now we can't even imagine serious talk of things like full employment or the abolition of prisons</w:t>
      </w:r>
      <w:r w:rsidRPr="00501809">
        <w:rPr>
          <w:sz w:val="16"/>
          <w:szCs w:val="20"/>
        </w:rPr>
        <w:t>.</w:t>
      </w:r>
    </w:p>
    <w:p w14:paraId="6B3B3BC6" w14:textId="77777777" w:rsidR="00920369" w:rsidRPr="00501809" w:rsidRDefault="00920369" w:rsidP="00920369">
      <w:pPr>
        <w:rPr>
          <w:sz w:val="16"/>
          <w:szCs w:val="20"/>
        </w:rPr>
      </w:pPr>
      <w:r w:rsidRPr="00501809">
        <w:rPr>
          <w:rStyle w:val="Emphasis"/>
          <w:szCs w:val="20"/>
        </w:rPr>
        <w:t>We have to change our view of government, especially when it comes to racial matters</w:t>
      </w:r>
      <w:r w:rsidRPr="00501809">
        <w:rPr>
          <w:szCs w:val="20"/>
          <w:u w:val="single"/>
        </w:rPr>
        <w:t xml:space="preserve">. </w:t>
      </w:r>
      <w:r w:rsidRPr="00501809">
        <w:rPr>
          <w:rStyle w:val="StyleUnderline"/>
          <w:szCs w:val="20"/>
        </w:rPr>
        <w:t xml:space="preserve">Government </w:t>
      </w:r>
      <w:r w:rsidRPr="00501809">
        <w:rPr>
          <w:rStyle w:val="StyleUnderline"/>
          <w:szCs w:val="20"/>
          <w:highlight w:val="cyan"/>
        </w:rPr>
        <w:t xml:space="preserve">policy </w:t>
      </w:r>
      <w:r w:rsidRPr="00501809">
        <w:rPr>
          <w:rStyle w:val="Emphasis"/>
          <w:szCs w:val="20"/>
          <w:highlight w:val="cyan"/>
        </w:rPr>
        <w:t>ensured the vote</w:t>
      </w:r>
      <w:r w:rsidRPr="00501809">
        <w:rPr>
          <w:rStyle w:val="StyleUnderline"/>
          <w:szCs w:val="20"/>
        </w:rPr>
        <w:t xml:space="preserve"> for African Americans </w:t>
      </w:r>
      <w:r w:rsidRPr="00501809">
        <w:rPr>
          <w:rStyle w:val="StyleUnderline"/>
          <w:szCs w:val="20"/>
          <w:highlight w:val="cyan"/>
        </w:rPr>
        <w:t xml:space="preserve">and </w:t>
      </w:r>
      <w:r w:rsidRPr="00501809">
        <w:rPr>
          <w:rStyle w:val="Emphasis"/>
          <w:szCs w:val="20"/>
          <w:highlight w:val="cyan"/>
        </w:rPr>
        <w:t>dismantled legal segregation</w:t>
      </w:r>
      <w:r w:rsidRPr="00501809">
        <w:rPr>
          <w:sz w:val="16"/>
          <w:szCs w:val="20"/>
        </w:rPr>
        <w:t xml:space="preserve">. </w:t>
      </w:r>
      <w:r w:rsidRPr="00501809">
        <w:rPr>
          <w:rStyle w:val="StyleUnderline"/>
          <w:szCs w:val="20"/>
        </w:rPr>
        <w:t xml:space="preserve">Policy established a </w:t>
      </w:r>
      <w:r w:rsidRPr="00501809">
        <w:rPr>
          <w:rStyle w:val="StyleUnderline"/>
          <w:szCs w:val="20"/>
        </w:rPr>
        <w:lastRenderedPageBreak/>
        <w:t>social safety net for the poor and elderly</w:t>
      </w:r>
      <w:r w:rsidRPr="00501809">
        <w:rPr>
          <w:sz w:val="16"/>
          <w:szCs w:val="20"/>
        </w:rPr>
        <w:t xml:space="preserve">; </w:t>
      </w:r>
      <w:r w:rsidRPr="00501809">
        <w:rPr>
          <w:rStyle w:val="StyleUnderline"/>
          <w:szCs w:val="20"/>
        </w:rPr>
        <w:t>it put in place the conditions for the growth of our cities</w:t>
      </w:r>
      <w:r w:rsidRPr="00501809">
        <w:rPr>
          <w:sz w:val="16"/>
          <w:szCs w:val="20"/>
        </w:rPr>
        <w:t xml:space="preserve">. All of </w:t>
      </w:r>
      <w:r w:rsidRPr="00501809">
        <w:rPr>
          <w:rStyle w:val="StyleUnderline"/>
          <w:szCs w:val="20"/>
          <w:highlight w:val="cyan"/>
        </w:rPr>
        <w:t>this didn't happen</w:t>
      </w:r>
      <w:r w:rsidRPr="00501809">
        <w:rPr>
          <w:rStyle w:val="StyleUnderline"/>
          <w:szCs w:val="20"/>
        </w:rPr>
        <w:t xml:space="preserve"> simply </w:t>
      </w:r>
      <w:r w:rsidRPr="00501809">
        <w:rPr>
          <w:rStyle w:val="StyleUnderline"/>
          <w:szCs w:val="20"/>
          <w:highlight w:val="cyan"/>
        </w:rPr>
        <w:t xml:space="preserve">because of </w:t>
      </w:r>
      <w:r w:rsidRPr="00501809">
        <w:rPr>
          <w:rStyle w:val="Emphasis"/>
          <w:szCs w:val="20"/>
          <w:highlight w:val="cyan"/>
        </w:rPr>
        <w:t>individual will</w:t>
      </w:r>
      <w:r w:rsidRPr="00501809">
        <w:rPr>
          <w:rStyle w:val="StyleUnderline"/>
          <w:szCs w:val="20"/>
          <w:highlight w:val="cyan"/>
        </w:rPr>
        <w:t xml:space="preserve"> or</w:t>
      </w:r>
      <w:r w:rsidRPr="00501809">
        <w:rPr>
          <w:rStyle w:val="StyleUnderline"/>
          <w:szCs w:val="20"/>
        </w:rPr>
        <w:t xml:space="preserve"> thanks to </w:t>
      </w:r>
      <w:r w:rsidRPr="00501809">
        <w:rPr>
          <w:rStyle w:val="StyleUnderline"/>
          <w:szCs w:val="20"/>
          <w:highlight w:val="cyan"/>
        </w:rPr>
        <w:t xml:space="preserve">some </w:t>
      </w:r>
      <w:r w:rsidRPr="00501809">
        <w:rPr>
          <w:rStyle w:val="Emphasis"/>
          <w:szCs w:val="20"/>
          <w:highlight w:val="cyan"/>
        </w:rPr>
        <w:t>abstract idea</w:t>
      </w:r>
      <w:r w:rsidRPr="00501809">
        <w:rPr>
          <w:rStyle w:val="StyleUnderline"/>
          <w:szCs w:val="20"/>
        </w:rPr>
        <w:t xml:space="preserve"> of America</w:t>
      </w:r>
      <w:r w:rsidRPr="00501809">
        <w:rPr>
          <w:sz w:val="16"/>
          <w:szCs w:val="20"/>
        </w:rPr>
        <w:t xml:space="preserve">. </w:t>
      </w:r>
      <w:r w:rsidRPr="00501809">
        <w:rPr>
          <w:rStyle w:val="StyleUnderline"/>
          <w:szCs w:val="20"/>
        </w:rPr>
        <w:t xml:space="preserve">It was </w:t>
      </w:r>
      <w:r w:rsidRPr="00501809">
        <w:rPr>
          <w:rStyle w:val="Emphasis"/>
          <w:szCs w:val="20"/>
        </w:rPr>
        <w:t>tied up with our demands</w:t>
      </w:r>
      <w:r w:rsidRPr="00501809">
        <w:rPr>
          <w:rStyle w:val="StyleUnderline"/>
          <w:szCs w:val="20"/>
        </w:rPr>
        <w:t xml:space="preserve"> and expectations</w:t>
      </w:r>
      <w:r w:rsidRPr="00501809">
        <w:rPr>
          <w:sz w:val="16"/>
          <w:szCs w:val="20"/>
        </w:rPr>
        <w:t xml:space="preserve">. Goldwater was wrong. So was Reagan. And, in many ways, so is Obama. </w:t>
      </w:r>
      <w:r w:rsidRPr="00501809">
        <w:rPr>
          <w:rStyle w:val="Emphasis"/>
          <w:szCs w:val="20"/>
        </w:rPr>
        <w:t xml:space="preserve">Our </w:t>
      </w:r>
      <w:r w:rsidRPr="00501809">
        <w:rPr>
          <w:rStyle w:val="Emphasis"/>
          <w:szCs w:val="20"/>
          <w:highlight w:val="cyan"/>
        </w:rPr>
        <w:t xml:space="preserve">racial habits are </w:t>
      </w:r>
      <w:r w:rsidRPr="00501809">
        <w:rPr>
          <w:rStyle w:val="Emphasis"/>
          <w:sz w:val="24"/>
          <w:szCs w:val="20"/>
          <w:highlight w:val="cyan"/>
        </w:rPr>
        <w:t>shaped by</w:t>
      </w:r>
      <w:r w:rsidRPr="00501809">
        <w:rPr>
          <w:rStyle w:val="Emphasis"/>
          <w:szCs w:val="20"/>
        </w:rPr>
        <w:t xml:space="preserve"> the kind of society in which we live, and our </w:t>
      </w:r>
      <w:r w:rsidRPr="00501809">
        <w:rPr>
          <w:rStyle w:val="Emphasis"/>
          <w:sz w:val="24"/>
          <w:szCs w:val="20"/>
          <w:highlight w:val="cyan"/>
        </w:rPr>
        <w:t>government</w:t>
      </w:r>
      <w:r w:rsidRPr="00501809">
        <w:rPr>
          <w:rStyle w:val="Emphasis"/>
          <w:sz w:val="24"/>
          <w:szCs w:val="20"/>
        </w:rPr>
        <w:t xml:space="preserve"> </w:t>
      </w:r>
      <w:r w:rsidRPr="00501809">
        <w:rPr>
          <w:rStyle w:val="Emphasis"/>
          <w:szCs w:val="20"/>
        </w:rPr>
        <w:t>plays a big role in shaping that society</w:t>
      </w:r>
      <w:r w:rsidRPr="00501809">
        <w:rPr>
          <w:rStyle w:val="StyleUnderline"/>
          <w:szCs w:val="20"/>
        </w:rPr>
        <w:t>. As young children, our community offers us a way of seeing the world; it lets us know what is valuable and sacred</w:t>
      </w:r>
      <w:r w:rsidRPr="00501809">
        <w:rPr>
          <w:sz w:val="16"/>
          <w:szCs w:val="20"/>
        </w:rPr>
        <w:t xml:space="preserve">, and </w:t>
      </w:r>
      <w:r w:rsidRPr="00501809">
        <w:rPr>
          <w:rStyle w:val="StyleUnderline"/>
          <w:szCs w:val="20"/>
        </w:rPr>
        <w:t>what stands as virtuous behavior and what does not</w:t>
      </w:r>
      <w:r w:rsidRPr="00501809">
        <w:rPr>
          <w:sz w:val="16"/>
          <w:szCs w:val="20"/>
        </w:rPr>
        <w:t xml:space="preserve">. </w:t>
      </w:r>
      <w:r w:rsidRPr="00501809">
        <w:rPr>
          <w:rStyle w:val="StyleUnderline"/>
          <w:szCs w:val="20"/>
        </w:rPr>
        <w:t>When Michael Brown's body was left in the street for more than four hours, it sent a dear message about the value of black lives</w:t>
      </w:r>
      <w:r w:rsidRPr="00501809">
        <w:rPr>
          <w:szCs w:val="20"/>
          <w:u w:val="single"/>
        </w:rPr>
        <w:t xml:space="preserve">. </w:t>
      </w:r>
      <w:r w:rsidRPr="00501809">
        <w:rPr>
          <w:rStyle w:val="StyleUnderline"/>
          <w:szCs w:val="20"/>
          <w:highlight w:val="cyan"/>
        </w:rPr>
        <w:t>When</w:t>
      </w:r>
      <w:r w:rsidRPr="00501809">
        <w:rPr>
          <w:rStyle w:val="StyleUnderline"/>
          <w:szCs w:val="20"/>
        </w:rPr>
        <w:t xml:space="preserve"> everything in our </w:t>
      </w:r>
      <w:r w:rsidRPr="00501809">
        <w:rPr>
          <w:rStyle w:val="StyleUnderline"/>
          <w:szCs w:val="20"/>
          <w:highlight w:val="cyan"/>
        </w:rPr>
        <w:t>society says</w:t>
      </w:r>
      <w:r w:rsidRPr="00501809">
        <w:rPr>
          <w:rStyle w:val="StyleUnderline"/>
          <w:szCs w:val="20"/>
        </w:rPr>
        <w:t xml:space="preserve"> that we should be less concerned about black folk, that they are dangerous, </w:t>
      </w:r>
      <w:r w:rsidRPr="00501809">
        <w:rPr>
          <w:rStyle w:val="Emphasis"/>
          <w:szCs w:val="20"/>
          <w:highlight w:val="cyan"/>
        </w:rPr>
        <w:t>that no</w:t>
      </w:r>
      <w:r w:rsidRPr="00501809">
        <w:rPr>
          <w:rStyle w:val="Emphasis"/>
          <w:szCs w:val="20"/>
        </w:rPr>
        <w:t xml:space="preserve"> specific </w:t>
      </w:r>
      <w:r w:rsidRPr="00501809">
        <w:rPr>
          <w:rStyle w:val="Emphasis"/>
          <w:szCs w:val="20"/>
          <w:highlight w:val="cyan"/>
        </w:rPr>
        <w:t>policies can address their misery</w:t>
      </w:r>
      <w:r w:rsidRPr="00501809">
        <w:rPr>
          <w:rStyle w:val="StyleUnderline"/>
          <w:szCs w:val="20"/>
          <w:highlight w:val="cyan"/>
        </w:rPr>
        <w:t>, we say</w:t>
      </w:r>
      <w:r w:rsidRPr="00501809">
        <w:rPr>
          <w:rStyle w:val="StyleUnderline"/>
          <w:szCs w:val="20"/>
        </w:rPr>
        <w:t xml:space="preserve"> to our children and to everyone else </w:t>
      </w:r>
      <w:r w:rsidRPr="00321AAA">
        <w:rPr>
          <w:rStyle w:val="StyleUnderline"/>
          <w:szCs w:val="20"/>
        </w:rPr>
        <w:t xml:space="preserve">that these </w:t>
      </w:r>
      <w:r w:rsidRPr="00501809">
        <w:rPr>
          <w:rStyle w:val="StyleUnderline"/>
          <w:szCs w:val="20"/>
          <w:highlight w:val="cyan"/>
        </w:rPr>
        <w:t>people</w:t>
      </w:r>
      <w:r w:rsidRPr="00501809">
        <w:rPr>
          <w:rStyle w:val="StyleUnderline"/>
          <w:szCs w:val="20"/>
        </w:rPr>
        <w:t xml:space="preserve"> are "less than"-that they </w:t>
      </w:r>
      <w:r w:rsidRPr="00501809">
        <w:rPr>
          <w:rStyle w:val="Emphasis"/>
          <w:szCs w:val="20"/>
          <w:highlight w:val="cyan"/>
        </w:rPr>
        <w:t>fall outside</w:t>
      </w:r>
      <w:r w:rsidRPr="00321AAA">
        <w:rPr>
          <w:rStyle w:val="StyleUnderline"/>
          <w:szCs w:val="20"/>
        </w:rPr>
        <w:t xml:space="preserve"> of</w:t>
      </w:r>
      <w:r w:rsidRPr="00501809">
        <w:rPr>
          <w:rStyle w:val="StyleUnderline"/>
          <w:szCs w:val="20"/>
        </w:rPr>
        <w:t xml:space="preserve"> our </w:t>
      </w:r>
      <w:r w:rsidRPr="00501809">
        <w:rPr>
          <w:rStyle w:val="Emphasis"/>
          <w:szCs w:val="20"/>
          <w:highlight w:val="cyan"/>
        </w:rPr>
        <w:t>moral concern</w:t>
      </w:r>
      <w:r w:rsidRPr="00501809">
        <w:rPr>
          <w:sz w:val="16"/>
          <w:szCs w:val="20"/>
        </w:rPr>
        <w:t>. We say, without using the word, that they are niggers.</w:t>
      </w:r>
    </w:p>
    <w:p w14:paraId="5A711BBB" w14:textId="77777777" w:rsidR="00920369" w:rsidRPr="00501809" w:rsidRDefault="00920369" w:rsidP="00920369">
      <w:pPr>
        <w:rPr>
          <w:sz w:val="16"/>
          <w:szCs w:val="20"/>
        </w:rPr>
      </w:pPr>
      <w:r w:rsidRPr="00501809">
        <w:rPr>
          <w:rStyle w:val="StyleUnderline"/>
          <w:szCs w:val="20"/>
        </w:rPr>
        <w:t xml:space="preserve">One way </w:t>
      </w:r>
      <w:r w:rsidRPr="00501809">
        <w:rPr>
          <w:rStyle w:val="StyleUnderline"/>
          <w:szCs w:val="20"/>
          <w:highlight w:val="cyan"/>
        </w:rPr>
        <w:t xml:space="preserve">to </w:t>
      </w:r>
      <w:r w:rsidRPr="00501809">
        <w:rPr>
          <w:rStyle w:val="Emphasis"/>
          <w:szCs w:val="20"/>
          <w:highlight w:val="cyan"/>
        </w:rPr>
        <w:t>change that view</w:t>
      </w:r>
      <w:r w:rsidRPr="00501809">
        <w:rPr>
          <w:rStyle w:val="StyleUnderline"/>
          <w:szCs w:val="20"/>
        </w:rPr>
        <w:t xml:space="preserve"> is to </w:t>
      </w:r>
      <w:r w:rsidRPr="00501809">
        <w:rPr>
          <w:rStyle w:val="Emphasis"/>
          <w:szCs w:val="20"/>
          <w:highlight w:val="cyan"/>
        </w:rPr>
        <w:t>enact policies that suggest otherwise</w:t>
      </w:r>
      <w:r w:rsidRPr="00501809">
        <w:rPr>
          <w:szCs w:val="20"/>
          <w:u w:val="single"/>
        </w:rPr>
        <w:t xml:space="preserve">. Or, to put it another way, </w:t>
      </w:r>
      <w:r w:rsidRPr="00501809">
        <w:rPr>
          <w:rStyle w:val="StyleUnderline"/>
          <w:szCs w:val="20"/>
        </w:rPr>
        <w:t xml:space="preserve">to change our view of government, </w:t>
      </w:r>
      <w:r w:rsidRPr="00501809">
        <w:rPr>
          <w:rStyle w:val="Emphasis"/>
          <w:szCs w:val="20"/>
          <w:highlight w:val="cyan"/>
        </w:rPr>
        <w:t>we must change</w:t>
      </w:r>
      <w:r w:rsidRPr="00321AAA">
        <w:rPr>
          <w:rStyle w:val="Emphasis"/>
          <w:szCs w:val="20"/>
        </w:rPr>
        <w:t xml:space="preserve"> our </w:t>
      </w:r>
      <w:r w:rsidRPr="00501809">
        <w:rPr>
          <w:rStyle w:val="Emphasis"/>
          <w:szCs w:val="20"/>
          <w:highlight w:val="cyan"/>
        </w:rPr>
        <w:t>demands of government</w:t>
      </w:r>
      <w:r w:rsidRPr="00501809">
        <w:rPr>
          <w:rStyle w:val="StyleUnderline"/>
          <w:szCs w:val="20"/>
        </w:rPr>
        <w:t>. For example, for the past fifty years African American unemployment has been twice that of white unemployment</w:t>
      </w:r>
      <w:r w:rsidRPr="00501809">
        <w:rPr>
          <w:sz w:val="16"/>
          <w:szCs w:val="20"/>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501809">
        <w:rPr>
          <w:rStyle w:val="StyleUnderline"/>
          <w:szCs w:val="20"/>
        </w:rPr>
        <w:t>No matter how we account for the numbers, the fact remains that most Americans see double-digit black unemployment as "normal."</w:t>
      </w:r>
      <w:r w:rsidRPr="00501809">
        <w:rPr>
          <w:sz w:val="16"/>
          <w:szCs w:val="20"/>
        </w:rPr>
        <w:t xml:space="preserve"> </w:t>
      </w:r>
      <w:r w:rsidRPr="00501809">
        <w:rPr>
          <w:rStyle w:val="StyleUnderline"/>
          <w:szCs w:val="20"/>
        </w:rPr>
        <w:t xml:space="preserve">However, </w:t>
      </w:r>
      <w:r w:rsidRPr="00501809">
        <w:rPr>
          <w:rStyle w:val="StyleUnderline"/>
          <w:szCs w:val="20"/>
          <w:highlight w:val="cyan"/>
        </w:rPr>
        <w:t>a</w:t>
      </w:r>
      <w:r w:rsidRPr="00501809">
        <w:rPr>
          <w:rStyle w:val="StyleUnderline"/>
          <w:szCs w:val="20"/>
        </w:rPr>
        <w:t xml:space="preserve"> large-scale, comprehensive </w:t>
      </w:r>
      <w:r w:rsidRPr="00501809">
        <w:rPr>
          <w:rStyle w:val="Emphasis"/>
          <w:szCs w:val="20"/>
          <w:highlight w:val="cyan"/>
        </w:rPr>
        <w:t>jobs agenda</w:t>
      </w:r>
      <w:r w:rsidRPr="00501809">
        <w:rPr>
          <w:rStyle w:val="StyleUnderline"/>
          <w:szCs w:val="20"/>
          <w:highlight w:val="cyan"/>
        </w:rPr>
        <w:t xml:space="preserve"> with a </w:t>
      </w:r>
      <w:r w:rsidRPr="00501809">
        <w:rPr>
          <w:rStyle w:val="Emphasis"/>
          <w:szCs w:val="20"/>
          <w:highlight w:val="cyan"/>
        </w:rPr>
        <w:t>living wage</w:t>
      </w:r>
      <w:r w:rsidRPr="00501809">
        <w:rPr>
          <w:rStyle w:val="StyleUnderline"/>
          <w:szCs w:val="20"/>
        </w:rPr>
        <w:t xml:space="preserve"> designed to put</w:t>
      </w:r>
      <w:r w:rsidRPr="00501809">
        <w:rPr>
          <w:sz w:val="16"/>
          <w:szCs w:val="20"/>
        </w:rPr>
        <w:t xml:space="preserve"> Americans, and </w:t>
      </w:r>
      <w:r w:rsidRPr="00501809">
        <w:rPr>
          <w:rStyle w:val="StyleUnderline"/>
          <w:szCs w:val="20"/>
        </w:rPr>
        <w:t xml:space="preserve">explicitly African Americans, to work </w:t>
      </w:r>
      <w:r w:rsidRPr="00501809">
        <w:rPr>
          <w:rStyle w:val="StyleUnderline"/>
          <w:szCs w:val="20"/>
          <w:highlight w:val="cyan"/>
        </w:rPr>
        <w:t xml:space="preserve">would go </w:t>
      </w:r>
      <w:r w:rsidRPr="00501809">
        <w:rPr>
          <w:rStyle w:val="Emphasis"/>
          <w:szCs w:val="20"/>
          <w:highlight w:val="cyan"/>
        </w:rPr>
        <w:t>a long way</w:t>
      </w:r>
      <w:r w:rsidRPr="00501809">
        <w:rPr>
          <w:rStyle w:val="StyleUnderline"/>
          <w:szCs w:val="20"/>
          <w:highlight w:val="cyan"/>
        </w:rPr>
        <w:t xml:space="preserve"> toward </w:t>
      </w:r>
      <w:r w:rsidRPr="00501809">
        <w:rPr>
          <w:rStyle w:val="Emphasis"/>
          <w:szCs w:val="20"/>
          <w:highlight w:val="cyan"/>
        </w:rPr>
        <w:t>uprooting</w:t>
      </w:r>
      <w:r w:rsidRPr="00321AAA">
        <w:rPr>
          <w:rStyle w:val="Emphasis"/>
          <w:szCs w:val="20"/>
        </w:rPr>
        <w:t xml:space="preserve"> the </w:t>
      </w:r>
      <w:r w:rsidRPr="00501809">
        <w:rPr>
          <w:rStyle w:val="Emphasis"/>
          <w:szCs w:val="20"/>
          <w:highlight w:val="cyan"/>
        </w:rPr>
        <w:t>racial habits</w:t>
      </w:r>
      <w:r w:rsidRPr="00501809">
        <w:rPr>
          <w:rStyle w:val="StyleUnderline"/>
          <w:szCs w:val="20"/>
        </w:rPr>
        <w:t xml:space="preserve"> that inform such a view</w:t>
      </w:r>
      <w:r w:rsidRPr="00501809">
        <w:rPr>
          <w:sz w:val="16"/>
          <w:szCs w:val="20"/>
        </w:rPr>
        <w:t xml:space="preserve">. </w:t>
      </w:r>
      <w:r w:rsidRPr="00501809">
        <w:rPr>
          <w:rStyle w:val="StyleUnderline"/>
          <w:szCs w:val="20"/>
        </w:rPr>
        <w:t>It would counter the nonsense that currently stands as a reason for</w:t>
      </w:r>
      <w:r w:rsidRPr="00501809">
        <w:rPr>
          <w:sz w:val="16"/>
          <w:szCs w:val="20"/>
        </w:rPr>
        <w:t xml:space="preserve"> long-term </w:t>
      </w:r>
      <w:r w:rsidRPr="00501809">
        <w:rPr>
          <w:rStyle w:val="StyleUnderline"/>
          <w:szCs w:val="20"/>
        </w:rPr>
        <w:t>black unemployment in public debate: black folk are lazy and don't want to work</w:t>
      </w:r>
      <w:r w:rsidRPr="00501809">
        <w:rPr>
          <w:sz w:val="16"/>
          <w:szCs w:val="20"/>
        </w:rPr>
        <w:t>.</w:t>
      </w:r>
    </w:p>
    <w:p w14:paraId="4041B810" w14:textId="77777777" w:rsidR="00920369" w:rsidRPr="00501809" w:rsidRDefault="00920369" w:rsidP="00920369">
      <w:pPr>
        <w:rPr>
          <w:sz w:val="16"/>
          <w:szCs w:val="20"/>
        </w:rPr>
      </w:pPr>
      <w:r w:rsidRPr="00501809">
        <w:rPr>
          <w:rStyle w:val="StyleUnderline"/>
          <w:szCs w:val="20"/>
          <w:highlight w:val="cyan"/>
        </w:rPr>
        <w:t xml:space="preserve">If we </w:t>
      </w:r>
      <w:r w:rsidRPr="00501809">
        <w:rPr>
          <w:rStyle w:val="Emphasis"/>
          <w:szCs w:val="20"/>
          <w:highlight w:val="cyan"/>
        </w:rPr>
        <w:t>hold the view</w:t>
      </w:r>
      <w:r w:rsidRPr="00321AAA">
        <w:rPr>
          <w:rStyle w:val="StyleUnderline"/>
          <w:szCs w:val="20"/>
        </w:rPr>
        <w:t xml:space="preserve"> that </w:t>
      </w:r>
      <w:r w:rsidRPr="00501809">
        <w:rPr>
          <w:rStyle w:val="Emphasis"/>
          <w:szCs w:val="20"/>
          <w:highlight w:val="cyan"/>
        </w:rPr>
        <w:t>government plays a crucial role</w:t>
      </w:r>
      <w:r w:rsidRPr="00501809">
        <w:rPr>
          <w:rStyle w:val="StyleUnderline"/>
          <w:szCs w:val="20"/>
          <w:highlight w:val="cyan"/>
        </w:rPr>
        <w:t xml:space="preserve"> in </w:t>
      </w:r>
      <w:r w:rsidRPr="00501809">
        <w:rPr>
          <w:rStyle w:val="Emphasis"/>
          <w:szCs w:val="20"/>
          <w:highlight w:val="cyan"/>
        </w:rPr>
        <w:t>ensuring</w:t>
      </w:r>
      <w:r w:rsidRPr="00501809">
        <w:rPr>
          <w:rStyle w:val="Emphasis"/>
          <w:szCs w:val="20"/>
        </w:rPr>
        <w:t xml:space="preserve"> the </w:t>
      </w:r>
      <w:r w:rsidRPr="00501809">
        <w:rPr>
          <w:rStyle w:val="Emphasis"/>
          <w:szCs w:val="20"/>
          <w:highlight w:val="cyan"/>
        </w:rPr>
        <w:t>public good</w:t>
      </w:r>
      <w:r w:rsidRPr="00501809">
        <w:rPr>
          <w:rStyle w:val="StyleUnderline"/>
          <w:szCs w:val="20"/>
        </w:rPr>
        <w:t>-if we believe that all Americans, no matter their race or class, can be vital contributors to our</w:t>
      </w:r>
      <w:r w:rsidRPr="00501809">
        <w:rPr>
          <w:sz w:val="16"/>
          <w:szCs w:val="20"/>
        </w:rPr>
        <w:t xml:space="preserve"> beloved </w:t>
      </w:r>
      <w:r w:rsidRPr="00501809">
        <w:rPr>
          <w:rStyle w:val="StyleUnderline"/>
          <w:szCs w:val="20"/>
        </w:rPr>
        <w:t xml:space="preserve">community-then </w:t>
      </w:r>
      <w:r w:rsidRPr="00501809">
        <w:rPr>
          <w:rStyle w:val="StyleUnderline"/>
          <w:szCs w:val="20"/>
          <w:highlight w:val="cyan"/>
        </w:rPr>
        <w:t xml:space="preserve">we </w:t>
      </w:r>
      <w:r w:rsidRPr="00501809">
        <w:rPr>
          <w:rStyle w:val="Emphasis"/>
          <w:szCs w:val="20"/>
          <w:highlight w:val="cyan"/>
        </w:rPr>
        <w:t>reject the idea</w:t>
      </w:r>
      <w:r w:rsidRPr="00501809">
        <w:rPr>
          <w:rStyle w:val="StyleUnderline"/>
          <w:szCs w:val="20"/>
          <w:highlight w:val="cyan"/>
        </w:rPr>
        <w:t xml:space="preserve"> that</w:t>
      </w:r>
      <w:r w:rsidRPr="00501809">
        <w:rPr>
          <w:rStyle w:val="StyleUnderline"/>
          <w:szCs w:val="20"/>
        </w:rPr>
        <w:t xml:space="preserve"> some </w:t>
      </w:r>
      <w:r w:rsidRPr="00501809">
        <w:rPr>
          <w:rStyle w:val="Emphasis"/>
          <w:szCs w:val="20"/>
          <w:highlight w:val="cyan"/>
        </w:rPr>
        <w:t>populations are disposable</w:t>
      </w:r>
      <w:r w:rsidRPr="00501809">
        <w:rPr>
          <w:rStyle w:val="StyleUnderline"/>
          <w:szCs w:val="20"/>
        </w:rPr>
        <w:t>, that some people can languish in the shadows while the rest of us dance in the light</w:t>
      </w:r>
      <w:r w:rsidRPr="00501809">
        <w:rPr>
          <w:sz w:val="16"/>
          <w:szCs w:val="20"/>
        </w:rPr>
        <w:t xml:space="preserve">. The question ''Am I my brother's or my sister's keeper?" is not just a question for the individual or a mantra to motivate the private sector. It is a question answered in the </w:t>
      </w:r>
      <w:r w:rsidRPr="00501809">
        <w:rPr>
          <w:rStyle w:val="StyleUnderline"/>
          <w:szCs w:val="20"/>
        </w:rPr>
        <w:t>social arrangements</w:t>
      </w:r>
      <w:r w:rsidRPr="00501809">
        <w:rPr>
          <w:sz w:val="16"/>
          <w:szCs w:val="20"/>
        </w:rPr>
        <w:t xml:space="preserve"> that </w:t>
      </w:r>
      <w:r w:rsidRPr="00501809">
        <w:rPr>
          <w:rStyle w:val="StyleUnderline"/>
          <w:szCs w:val="20"/>
        </w:rPr>
        <w:t>aim to secure the goods and values we most cherish as a community</w:t>
      </w:r>
      <w:r w:rsidRPr="00501809">
        <w:rPr>
          <w:sz w:val="16"/>
          <w:szCs w:val="20"/>
        </w:rPr>
        <w:t xml:space="preserve">. In other words, </w:t>
      </w:r>
      <w:r w:rsidRPr="00501809">
        <w:rPr>
          <w:rStyle w:val="StyleUnderline"/>
          <w:szCs w:val="20"/>
        </w:rPr>
        <w:t>we need an idea of government that reflects the value of all Americans, not just white Americans or a few people with a lot of money</w:t>
      </w:r>
      <w:r w:rsidRPr="00501809">
        <w:rPr>
          <w:sz w:val="16"/>
          <w:szCs w:val="20"/>
        </w:rPr>
        <w:t>.</w:t>
      </w:r>
    </w:p>
    <w:p w14:paraId="343F2391" w14:textId="77777777" w:rsidR="00920369" w:rsidRPr="00501809" w:rsidRDefault="00920369" w:rsidP="00920369">
      <w:pPr>
        <w:rPr>
          <w:sz w:val="16"/>
          <w:szCs w:val="20"/>
        </w:rPr>
      </w:pPr>
      <w:r w:rsidRPr="00501809">
        <w:rPr>
          <w:rStyle w:val="StyleUnderline"/>
          <w:szCs w:val="20"/>
        </w:rPr>
        <w:t>We need government seriously committed to racial justice</w:t>
      </w:r>
      <w:r w:rsidRPr="00501809">
        <w:rPr>
          <w:sz w:val="16"/>
          <w:szCs w:val="20"/>
        </w:rPr>
        <w:t xml:space="preserve">. As a nation, </w:t>
      </w:r>
      <w:r w:rsidRPr="00501809">
        <w:rPr>
          <w:rStyle w:val="StyleUnderline"/>
          <w:szCs w:val="20"/>
        </w:rPr>
        <w:t>we can never pat ourselves on the back about racial matters</w:t>
      </w:r>
      <w:r w:rsidRPr="00501809">
        <w:rPr>
          <w:sz w:val="16"/>
          <w:szCs w:val="20"/>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501809">
        <w:rPr>
          <w:rStyle w:val="StyleUnderline"/>
          <w:szCs w:val="20"/>
        </w:rPr>
        <w:t>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w:t>
      </w:r>
      <w:r w:rsidRPr="00501809">
        <w:rPr>
          <w:sz w:val="16"/>
          <w:szCs w:val="20"/>
        </w:rPr>
        <w:t>.</w:t>
      </w:r>
    </w:p>
    <w:p w14:paraId="75443EC6" w14:textId="77777777" w:rsidR="00920369" w:rsidRPr="00501809" w:rsidRDefault="00920369" w:rsidP="00920369">
      <w:pPr>
        <w:rPr>
          <w:sz w:val="16"/>
          <w:szCs w:val="20"/>
        </w:rPr>
      </w:pPr>
      <w:r w:rsidRPr="00501809">
        <w:rPr>
          <w:rStyle w:val="StyleUnderline"/>
          <w:szCs w:val="20"/>
        </w:rPr>
        <w:t>We have to isolate</w:t>
      </w:r>
      <w:r w:rsidRPr="00501809">
        <w:rPr>
          <w:sz w:val="16"/>
          <w:szCs w:val="20"/>
        </w:rPr>
        <w:t xml:space="preserve"> those </w:t>
      </w:r>
      <w:r w:rsidRPr="00501809">
        <w:rPr>
          <w:rStyle w:val="StyleUnderline"/>
          <w:szCs w:val="20"/>
        </w:rPr>
        <w:t>areas in which long-standing trends of racial inequality short-circuit the life chances of African Americans</w:t>
      </w:r>
      <w:r w:rsidRPr="00501809">
        <w:rPr>
          <w:sz w:val="16"/>
          <w:szCs w:val="20"/>
        </w:rPr>
        <w:t xml:space="preserve">. In addition to a jobs agenda, </w:t>
      </w:r>
      <w:r w:rsidRPr="00501809">
        <w:rPr>
          <w:rStyle w:val="StyleUnderline"/>
          <w:szCs w:val="20"/>
        </w:rPr>
        <w:t xml:space="preserve">we need </w:t>
      </w:r>
      <w:r w:rsidRPr="00501809">
        <w:rPr>
          <w:rStyle w:val="Emphasis"/>
          <w:szCs w:val="20"/>
          <w:highlight w:val="cyan"/>
        </w:rPr>
        <w:t>a comprehensive government response</w:t>
      </w:r>
      <w:r w:rsidRPr="00501809">
        <w:rPr>
          <w:rStyle w:val="StyleUnderline"/>
          <w:szCs w:val="20"/>
          <w:highlight w:val="cyan"/>
        </w:rPr>
        <w:t xml:space="preserve"> to</w:t>
      </w:r>
      <w:r w:rsidRPr="00501809">
        <w:rPr>
          <w:rStyle w:val="StyleUnderline"/>
          <w:szCs w:val="20"/>
        </w:rPr>
        <w:t xml:space="preserve"> the </w:t>
      </w:r>
      <w:r w:rsidRPr="00501809">
        <w:rPr>
          <w:rStyle w:val="StyleUnderline"/>
          <w:szCs w:val="20"/>
          <w:highlight w:val="cyan"/>
        </w:rPr>
        <w:t>problems</w:t>
      </w:r>
      <w:r w:rsidRPr="00501809">
        <w:rPr>
          <w:rStyle w:val="StyleUnderline"/>
          <w:szCs w:val="20"/>
        </w:rPr>
        <w:t xml:space="preserve"> of </w:t>
      </w:r>
      <w:r w:rsidRPr="00501809">
        <w:rPr>
          <w:rStyle w:val="Emphasis"/>
          <w:szCs w:val="20"/>
        </w:rPr>
        <w:t xml:space="preserve">public </w:t>
      </w:r>
      <w:r w:rsidRPr="00501809">
        <w:rPr>
          <w:rStyle w:val="Emphasis"/>
          <w:szCs w:val="20"/>
          <w:highlight w:val="cyan"/>
        </w:rPr>
        <w:t>education</w:t>
      </w:r>
      <w:r w:rsidRPr="00501809">
        <w:rPr>
          <w:rStyle w:val="StyleUnderline"/>
          <w:szCs w:val="20"/>
          <w:highlight w:val="cyan"/>
        </w:rPr>
        <w:t xml:space="preserve"> and</w:t>
      </w:r>
      <w:r w:rsidRPr="00501809">
        <w:rPr>
          <w:rStyle w:val="StyleUnderline"/>
          <w:szCs w:val="20"/>
        </w:rPr>
        <w:t xml:space="preserve"> </w:t>
      </w:r>
      <w:r w:rsidRPr="00501809">
        <w:rPr>
          <w:rStyle w:val="Emphasis"/>
          <w:szCs w:val="20"/>
        </w:rPr>
        <w:t xml:space="preserve">mass </w:t>
      </w:r>
      <w:r w:rsidRPr="00501809">
        <w:rPr>
          <w:rStyle w:val="Emphasis"/>
          <w:szCs w:val="20"/>
          <w:highlight w:val="cyan"/>
        </w:rPr>
        <w:t>incarceration</w:t>
      </w:r>
      <w:r w:rsidRPr="00501809">
        <w:rPr>
          <w:sz w:val="16"/>
          <w:szCs w:val="20"/>
        </w:rPr>
        <w:t xml:space="preserve">. And </w:t>
      </w:r>
      <w:r w:rsidRPr="00501809">
        <w:rPr>
          <w:rStyle w:val="Emphasis"/>
          <w:szCs w:val="20"/>
        </w:rPr>
        <w:t>I do mean a government response</w:t>
      </w:r>
      <w:r w:rsidRPr="00501809">
        <w:rPr>
          <w:szCs w:val="20"/>
          <w:u w:val="single"/>
        </w:rPr>
        <w:t xml:space="preserve">. </w:t>
      </w:r>
      <w:r w:rsidRPr="00501809">
        <w:rPr>
          <w:rStyle w:val="StyleUnderline"/>
          <w:szCs w:val="20"/>
          <w:highlight w:val="cyan"/>
        </w:rPr>
        <w:t>Private interests have overrun</w:t>
      </w:r>
      <w:r w:rsidRPr="00501809">
        <w:rPr>
          <w:rStyle w:val="StyleUnderline"/>
          <w:szCs w:val="20"/>
        </w:rPr>
        <w:t xml:space="preserve"> both areas</w:t>
      </w:r>
      <w:r w:rsidRPr="00501809">
        <w:rPr>
          <w:sz w:val="16"/>
          <w:szCs w:val="20"/>
        </w:rPr>
        <w:t xml:space="preserve">, as privatization drives school reform (and the education of our children is lost in the boisterous battles between teachers' unions and private interests) and as </w:t>
      </w:r>
      <w:r w:rsidRPr="00501809">
        <w:rPr>
          <w:rStyle w:val="StyleUnderline"/>
          <w:szCs w:val="20"/>
        </w:rPr>
        <w:t>big business makes enormous profits from the warehousing of black and brown people in prisons</w:t>
      </w:r>
      <w:r w:rsidRPr="00501809">
        <w:rPr>
          <w:sz w:val="16"/>
          <w:szCs w:val="20"/>
        </w:rPr>
        <w:t xml:space="preserve">. Let's be clear: private interests or market-based strategies will not solve </w:t>
      </w:r>
      <w:r w:rsidRPr="00501809">
        <w:rPr>
          <w:sz w:val="16"/>
          <w:szCs w:val="20"/>
        </w:rPr>
        <w:lastRenderedPageBreak/>
        <w:t xml:space="preserve">the problems we face as a country or bring about the kind of society we need. </w:t>
      </w:r>
      <w:r w:rsidRPr="00501809">
        <w:rPr>
          <w:rStyle w:val="StyleUnderline"/>
          <w:szCs w:val="20"/>
        </w:rPr>
        <w:t>We have to push for massive government investment in early childhood education and in shifting the center of gravity of our society from punishment to restorative justice</w:t>
      </w:r>
      <w:r w:rsidRPr="00501809">
        <w:rPr>
          <w:sz w:val="16"/>
          <w:szCs w:val="20"/>
        </w:rPr>
        <w:t xml:space="preserve">. </w:t>
      </w:r>
      <w:r w:rsidRPr="00501809">
        <w:rPr>
          <w:rStyle w:val="StyleUnderline"/>
          <w:szCs w:val="20"/>
          <w:highlight w:val="cyan"/>
        </w:rPr>
        <w:t>We can begin</w:t>
      </w:r>
      <w:r w:rsidRPr="00501809">
        <w:rPr>
          <w:rStyle w:val="StyleUnderline"/>
          <w:szCs w:val="20"/>
        </w:rPr>
        <w:t xml:space="preserve"> to enact the latter reform </w:t>
      </w:r>
      <w:r w:rsidRPr="00501809">
        <w:rPr>
          <w:rStyle w:val="StyleUnderline"/>
          <w:szCs w:val="20"/>
          <w:highlight w:val="cyan"/>
        </w:rPr>
        <w:t xml:space="preserve">by putting an </w:t>
      </w:r>
      <w:r w:rsidRPr="00501809">
        <w:rPr>
          <w:rStyle w:val="Emphasis"/>
          <w:szCs w:val="20"/>
          <w:highlight w:val="cyan"/>
        </w:rPr>
        <w:t>end</w:t>
      </w:r>
      <w:r w:rsidRPr="00501809">
        <w:rPr>
          <w:rStyle w:val="StyleUnderline"/>
          <w:szCs w:val="20"/>
          <w:highlight w:val="cyan"/>
        </w:rPr>
        <w:t xml:space="preserve"> to</w:t>
      </w:r>
      <w:r w:rsidRPr="00501809">
        <w:rPr>
          <w:rStyle w:val="StyleUnderline"/>
          <w:szCs w:val="20"/>
        </w:rPr>
        <w:t xml:space="preserve"> the practice of </w:t>
      </w:r>
      <w:r w:rsidRPr="00501809">
        <w:rPr>
          <w:rStyle w:val="Emphasis"/>
          <w:szCs w:val="20"/>
          <w:highlight w:val="cyan"/>
        </w:rPr>
        <w:t>jailing children</w:t>
      </w:r>
      <w:r w:rsidRPr="00501809">
        <w:rPr>
          <w:rStyle w:val="StyleUnderline"/>
          <w:szCs w:val="20"/>
        </w:rPr>
        <w:t>. Full stop. We didn't jail children in the past. We don't need to now</w:t>
      </w:r>
      <w:r w:rsidRPr="00501809">
        <w:rPr>
          <w:sz w:val="16"/>
          <w:szCs w:val="20"/>
        </w:rPr>
        <w:t>.</w:t>
      </w:r>
    </w:p>
    <w:p w14:paraId="56292E9C" w14:textId="77777777" w:rsidR="00920369" w:rsidRPr="00501809" w:rsidRDefault="00920369" w:rsidP="00920369">
      <w:pPr>
        <w:rPr>
          <w:sz w:val="16"/>
          <w:szCs w:val="20"/>
        </w:rPr>
      </w:pPr>
      <w:r w:rsidRPr="00501809">
        <w:rPr>
          <w:sz w:val="16"/>
          <w:szCs w:val="20"/>
        </w:rPr>
        <w:t xml:space="preserve">In sum, </w:t>
      </w:r>
      <w:r w:rsidRPr="00501809">
        <w:rPr>
          <w:rStyle w:val="StyleUnderline"/>
          <w:szCs w:val="20"/>
          <w:highlight w:val="cyan"/>
        </w:rPr>
        <w:t>government can</w:t>
      </w:r>
      <w:r w:rsidRPr="00501809">
        <w:rPr>
          <w:rStyle w:val="StyleUnderline"/>
          <w:szCs w:val="20"/>
        </w:rPr>
        <w:t xml:space="preserve"> help us go a long way toward uprooting racial habits with policies that </w:t>
      </w:r>
      <w:r w:rsidRPr="00501809">
        <w:rPr>
          <w:rStyle w:val="StyleUnderline"/>
          <w:szCs w:val="20"/>
          <w:highlight w:val="cyan"/>
        </w:rPr>
        <w:t>support</w:t>
      </w:r>
      <w:r w:rsidRPr="00501809">
        <w:rPr>
          <w:rStyle w:val="StyleUnderline"/>
          <w:szCs w:val="20"/>
        </w:rPr>
        <w:t xml:space="preserve"> jobs with </w:t>
      </w:r>
      <w:r w:rsidRPr="00501809">
        <w:rPr>
          <w:rStyle w:val="Emphasis"/>
          <w:szCs w:val="20"/>
          <w:highlight w:val="cyan"/>
        </w:rPr>
        <w:t>a living wage</w:t>
      </w:r>
      <w:r w:rsidRPr="00501809">
        <w:rPr>
          <w:rStyle w:val="StyleUnderline"/>
          <w:szCs w:val="20"/>
        </w:rPr>
        <w:t xml:space="preserve">, which would help </w:t>
      </w:r>
      <w:r w:rsidRPr="00501809">
        <w:rPr>
          <w:rStyle w:val="Emphasis"/>
          <w:szCs w:val="20"/>
        </w:rPr>
        <w:t>wipe out</w:t>
      </w:r>
      <w:r w:rsidRPr="00501809">
        <w:rPr>
          <w:rStyle w:val="StyleUnderline"/>
          <w:szCs w:val="20"/>
        </w:rPr>
        <w:t xml:space="preserve"> the historic </w:t>
      </w:r>
      <w:r w:rsidRPr="00501809">
        <w:rPr>
          <w:rStyle w:val="Emphasis"/>
          <w:szCs w:val="20"/>
        </w:rPr>
        <w:t>double-digit gap</w:t>
      </w:r>
      <w:r w:rsidRPr="00501809">
        <w:rPr>
          <w:rStyle w:val="StyleUnderline"/>
          <w:szCs w:val="20"/>
        </w:rPr>
        <w:t xml:space="preserve"> between white and black unemployment</w:t>
      </w:r>
      <w:r w:rsidRPr="00501809">
        <w:rPr>
          <w:sz w:val="16"/>
          <w:szCs w:val="20"/>
        </w:rPr>
        <w:t xml:space="preserve">; </w:t>
      </w:r>
      <w:r w:rsidRPr="00501809">
        <w:rPr>
          <w:rStyle w:val="StyleUnderline"/>
          <w:szCs w:val="20"/>
        </w:rPr>
        <w:t>take an expansive approach to early childhood education, which social science research consistently says profoundly affects the life chances of black children</w:t>
      </w:r>
      <w:r w:rsidRPr="00501809">
        <w:rPr>
          <w:sz w:val="16"/>
          <w:szCs w:val="20"/>
        </w:rPr>
        <w:t xml:space="preserve">; </w:t>
      </w:r>
      <w:r w:rsidRPr="00501809">
        <w:rPr>
          <w:rStyle w:val="StyleUnderline"/>
          <w:szCs w:val="20"/>
        </w:rPr>
        <w:t>and dismantle the prison-industrial complex</w:t>
      </w:r>
      <w:r w:rsidRPr="00501809">
        <w:rPr>
          <w:sz w:val="16"/>
          <w:szCs w:val="20"/>
        </w:rPr>
        <w:t>. We can no longer believe that disproportionately locking up black men and women constitutes an answer to social ills.</w:t>
      </w:r>
    </w:p>
    <w:p w14:paraId="04EDFA1B" w14:textId="77777777" w:rsidR="00920369" w:rsidRPr="00501809" w:rsidRDefault="00920369" w:rsidP="00920369">
      <w:pPr>
        <w:rPr>
          <w:sz w:val="16"/>
          <w:szCs w:val="20"/>
        </w:rPr>
      </w:pPr>
      <w:r w:rsidRPr="00501809">
        <w:rPr>
          <w:rStyle w:val="StyleUnderline"/>
          <w:szCs w:val="20"/>
          <w:highlight w:val="cyan"/>
        </w:rPr>
        <w:t>This</w:t>
      </w:r>
      <w:r w:rsidRPr="00501809">
        <w:rPr>
          <w:rStyle w:val="StyleUnderline"/>
          <w:szCs w:val="20"/>
        </w:rPr>
        <w:t xml:space="preserve"> view of government </w:t>
      </w:r>
      <w:r w:rsidRPr="00501809">
        <w:rPr>
          <w:rStyle w:val="Emphasis"/>
          <w:szCs w:val="20"/>
          <w:highlight w:val="cyan"/>
        </w:rPr>
        <w:t>cannot be dismissed as a</w:t>
      </w:r>
      <w:r w:rsidRPr="00501809">
        <w:rPr>
          <w:rStyle w:val="Emphasis"/>
          <w:szCs w:val="20"/>
        </w:rPr>
        <w:t xml:space="preserve"> naive </w:t>
      </w:r>
      <w:r w:rsidRPr="00501809">
        <w:rPr>
          <w:rStyle w:val="Emphasis"/>
          <w:szCs w:val="20"/>
          <w:highlight w:val="cyan"/>
        </w:rPr>
        <w:t>pipe dream</w:t>
      </w:r>
      <w:r w:rsidRPr="00501809">
        <w:rPr>
          <w:rStyle w:val="StyleUnderline"/>
          <w:szCs w:val="20"/>
        </w:rPr>
        <w:t>, because political considerations relentlessly attack our political imaginations and limit us to the status quo</w:t>
      </w:r>
      <w:r w:rsidRPr="00501809">
        <w:rPr>
          <w:sz w:val="16"/>
          <w:szCs w:val="20"/>
        </w:rPr>
        <w:t xml:space="preserve">. </w:t>
      </w:r>
      <w:r w:rsidRPr="00501809">
        <w:rPr>
          <w:rStyle w:val="StyleUnderline"/>
          <w:szCs w:val="20"/>
        </w:rPr>
        <w:t>We are told before we even open our mouths that this particular view won't work or that it will never see the light of day</w:t>
      </w:r>
      <w:r w:rsidRPr="00501809">
        <w:rPr>
          <w:sz w:val="16"/>
          <w:szCs w:val="20"/>
        </w:rPr>
        <w:t xml:space="preserve">. We've heard enough of that around single payer health care reform and other progressive policies over the Obama years. </w:t>
      </w:r>
      <w:r w:rsidRPr="00501809">
        <w:rPr>
          <w:rStyle w:val="Emphasis"/>
          <w:szCs w:val="20"/>
        </w:rPr>
        <w:t xml:space="preserve">Such </w:t>
      </w:r>
      <w:r w:rsidRPr="00501809">
        <w:rPr>
          <w:rStyle w:val="Emphasis"/>
          <w:sz w:val="24"/>
          <w:szCs w:val="20"/>
          <w:highlight w:val="cyan"/>
        </w:rPr>
        <w:t>defeatist attitudes conspire to</w:t>
      </w:r>
      <w:r w:rsidRPr="00501809">
        <w:rPr>
          <w:rStyle w:val="Emphasis"/>
          <w:sz w:val="24"/>
          <w:szCs w:val="20"/>
        </w:rPr>
        <w:t xml:space="preserve"> </w:t>
      </w:r>
      <w:r w:rsidRPr="00501809">
        <w:rPr>
          <w:rStyle w:val="Emphasis"/>
          <w:szCs w:val="20"/>
        </w:rPr>
        <w:t xml:space="preserve">limit our imaginations and </w:t>
      </w:r>
      <w:r w:rsidRPr="00501809">
        <w:rPr>
          <w:rStyle w:val="Emphasis"/>
          <w:sz w:val="24"/>
          <w:szCs w:val="20"/>
          <w:highlight w:val="cyan"/>
        </w:rPr>
        <w:t>make sure that the world stays as it is</w:t>
      </w:r>
      <w:r w:rsidRPr="00501809">
        <w:rPr>
          <w:rStyle w:val="StyleUnderline"/>
        </w:rPr>
        <w:t xml:space="preserve">. </w:t>
      </w:r>
      <w:r w:rsidRPr="00501809">
        <w:rPr>
          <w:rStyle w:val="StyleUnderline"/>
          <w:szCs w:val="20"/>
        </w:rPr>
        <w:t xml:space="preserve">But those of us who don't give a damn about the rules of the current political game must courageously </w:t>
      </w:r>
      <w:r w:rsidRPr="00501809">
        <w:rPr>
          <w:rStyle w:val="StyleUnderline"/>
          <w:szCs w:val="20"/>
          <w:highlight w:val="cyan"/>
        </w:rPr>
        <w:t>organize, advocate, and insist on the</w:t>
      </w:r>
      <w:r w:rsidRPr="00501809">
        <w:rPr>
          <w:rStyle w:val="StyleUnderline"/>
          <w:szCs w:val="20"/>
        </w:rPr>
        <w:t xml:space="preserve"> moral and political </w:t>
      </w:r>
      <w:r w:rsidRPr="00501809">
        <w:rPr>
          <w:rStyle w:val="StyleUnderline"/>
          <w:szCs w:val="20"/>
          <w:highlight w:val="cyan"/>
        </w:rPr>
        <w:t>significance of</w:t>
      </w:r>
      <w:r w:rsidRPr="00501809">
        <w:rPr>
          <w:rStyle w:val="StyleUnderline"/>
          <w:szCs w:val="20"/>
        </w:rPr>
        <w:t xml:space="preserve"> a more robust role for </w:t>
      </w:r>
      <w:r w:rsidRPr="00501809">
        <w:rPr>
          <w:rStyle w:val="StyleUnderline"/>
          <w:szCs w:val="20"/>
          <w:highlight w:val="cyan"/>
        </w:rPr>
        <w:t>government</w:t>
      </w:r>
      <w:r w:rsidRPr="00501809">
        <w:rPr>
          <w:rStyle w:val="StyleUnderline"/>
          <w:szCs w:val="20"/>
        </w:rPr>
        <w:t>. We have to change the terms of political debate</w:t>
      </w:r>
      <w:r w:rsidRPr="00501809">
        <w:rPr>
          <w:sz w:val="16"/>
          <w:szCs w:val="20"/>
        </w:rPr>
        <w:t>.</w:t>
      </w:r>
    </w:p>
    <w:p w14:paraId="38A092B5" w14:textId="77777777" w:rsidR="00920369" w:rsidRPr="00501809" w:rsidRDefault="00920369" w:rsidP="00920369">
      <w:pPr>
        <w:rPr>
          <w:sz w:val="16"/>
          <w:szCs w:val="20"/>
        </w:rPr>
      </w:pPr>
      <w:r w:rsidRPr="00501809">
        <w:rPr>
          <w:rStyle w:val="StyleUnderline"/>
          <w:szCs w:val="20"/>
        </w:rPr>
        <w:t>Something dramatic has to happen</w:t>
      </w:r>
      <w:r w:rsidRPr="00501809">
        <w:rPr>
          <w:sz w:val="16"/>
          <w:szCs w:val="20"/>
        </w:rPr>
        <w:t xml:space="preserve">. </w:t>
      </w:r>
      <w:r w:rsidRPr="00501809">
        <w:rPr>
          <w:rStyle w:val="StyleUnderline"/>
          <w:szCs w:val="20"/>
        </w:rPr>
        <w:t xml:space="preserve">American </w:t>
      </w:r>
      <w:r w:rsidRPr="00501809">
        <w:rPr>
          <w:rStyle w:val="StyleUnderline"/>
          <w:szCs w:val="20"/>
          <w:highlight w:val="cyan"/>
        </w:rPr>
        <w:t xml:space="preserve">democracy has to be </w:t>
      </w:r>
      <w:r w:rsidRPr="00501809">
        <w:rPr>
          <w:rStyle w:val="Emphasis"/>
          <w:highlight w:val="cyan"/>
        </w:rPr>
        <w:t>remade</w:t>
      </w:r>
      <w:r w:rsidRPr="00501809">
        <w:rPr>
          <w:sz w:val="16"/>
          <w:szCs w:val="20"/>
        </w:rPr>
        <w:t>. John Dewey, the American philosopher, understood this:</w:t>
      </w:r>
    </w:p>
    <w:p w14:paraId="03290CBD" w14:textId="77777777" w:rsidR="00920369" w:rsidRPr="00501809" w:rsidRDefault="00920369" w:rsidP="00920369">
      <w:pPr>
        <w:ind w:left="720"/>
        <w:rPr>
          <w:sz w:val="16"/>
          <w:szCs w:val="20"/>
        </w:rPr>
      </w:pPr>
      <w:r w:rsidRPr="00501809">
        <w:rPr>
          <w:rStyle w:val="StyleUnderline"/>
          <w:szCs w:val="20"/>
        </w:rPr>
        <w:t>The very idea of democracy, the meaning of democracy, must be continually explored afresh; it has to be constantly discovered and rediscovered, remade and reorganized</w:t>
      </w:r>
      <w:r w:rsidRPr="00501809">
        <w:rPr>
          <w:sz w:val="16"/>
          <w:szCs w:val="20"/>
        </w:rPr>
        <w:t xml:space="preserve">; </w:t>
      </w:r>
      <w:r w:rsidRPr="00501809">
        <w:rPr>
          <w:rStyle w:val="StyleUnderline"/>
          <w:szCs w:val="20"/>
        </w:rPr>
        <w:t>while the political and economic and social institutions in which it is embodied have to be remade and reorganized to meet the changes that are going on in the development of new needs on the part of human beings and new resources for satisfying these needs</w:t>
      </w:r>
      <w:r w:rsidRPr="00501809">
        <w:rPr>
          <w:sz w:val="16"/>
          <w:szCs w:val="20"/>
        </w:rPr>
        <w:t>.</w:t>
      </w:r>
    </w:p>
    <w:p w14:paraId="58DA601D" w14:textId="77777777" w:rsidR="00920369" w:rsidRPr="00501809" w:rsidRDefault="00920369" w:rsidP="00920369">
      <w:pPr>
        <w:rPr>
          <w:sz w:val="16"/>
          <w:szCs w:val="20"/>
        </w:rPr>
      </w:pPr>
      <w:r w:rsidRPr="00501809">
        <w:rPr>
          <w:rStyle w:val="StyleUnderline"/>
          <w:szCs w:val="20"/>
        </w:rPr>
        <w:t xml:space="preserve">Dewey saw </w:t>
      </w:r>
      <w:r w:rsidRPr="00501809">
        <w:rPr>
          <w:rStyle w:val="Emphasis"/>
          <w:szCs w:val="20"/>
        </w:rPr>
        <w:t>American democracy as an unfinished project</w:t>
      </w:r>
      <w:r w:rsidRPr="00501809">
        <w:rPr>
          <w:sz w:val="16"/>
          <w:szCs w:val="20"/>
        </w:rPr>
        <w:t xml:space="preserve">. He knew that </w:t>
      </w:r>
      <w:r w:rsidRPr="00501809">
        <w:rPr>
          <w:rStyle w:val="StyleUnderline"/>
          <w:szCs w:val="20"/>
          <w:highlight w:val="cyan"/>
        </w:rPr>
        <w:t xml:space="preserve">the aims and purposes of this country were </w:t>
      </w:r>
      <w:r w:rsidRPr="00501809">
        <w:rPr>
          <w:rStyle w:val="Emphasis"/>
          <w:szCs w:val="20"/>
          <w:highlight w:val="cyan"/>
        </w:rPr>
        <w:t>not fixed</w:t>
      </w:r>
      <w:r w:rsidRPr="00501809">
        <w:rPr>
          <w:rStyle w:val="StyleUnderline"/>
          <w:szCs w:val="20"/>
        </w:rPr>
        <w:t xml:space="preserve"> forever in the founding documents</w:t>
      </w:r>
      <w:r w:rsidRPr="00501809">
        <w:rPr>
          <w:sz w:val="16"/>
          <w:szCs w:val="20"/>
        </w:rPr>
        <w:t xml:space="preserve">, </w:t>
      </w:r>
      <w:r w:rsidRPr="00501809">
        <w:rPr>
          <w:rStyle w:val="StyleUnderline"/>
          <w:szCs w:val="20"/>
        </w:rPr>
        <w:t xml:space="preserve">but the particular </w:t>
      </w:r>
      <w:r w:rsidRPr="00501809">
        <w:rPr>
          <w:rStyle w:val="StyleUnderline"/>
          <w:szCs w:val="20"/>
          <w:highlight w:val="cyan"/>
        </w:rPr>
        <w:t>challenges of our moment require</w:t>
      </w:r>
      <w:r w:rsidRPr="00501809">
        <w:rPr>
          <w:rStyle w:val="StyleUnderline"/>
          <w:szCs w:val="20"/>
        </w:rPr>
        <w:t xml:space="preserve">d </w:t>
      </w:r>
      <w:r w:rsidRPr="00501809">
        <w:rPr>
          <w:rStyle w:val="StyleUnderline"/>
          <w:szCs w:val="20"/>
          <w:highlight w:val="cyan"/>
        </w:rPr>
        <w:t>imaginative leaps</w:t>
      </w:r>
      <w:r w:rsidRPr="00501809">
        <w:rPr>
          <w:rStyle w:val="StyleUnderline"/>
          <w:szCs w:val="20"/>
        </w:rPr>
        <w:t xml:space="preserve"> on behalf of democracy itself</w:t>
      </w:r>
      <w:r w:rsidRPr="00501809">
        <w:rPr>
          <w:sz w:val="16"/>
          <w:szCs w:val="20"/>
        </w:rPr>
        <w:t xml:space="preserve">. </w:t>
      </w:r>
      <w:r w:rsidRPr="00501809">
        <w:rPr>
          <w:rStyle w:val="Emphasis"/>
          <w:szCs w:val="20"/>
          <w:highlight w:val="cyan"/>
        </w:rPr>
        <w:t>Otherwise, undemocratic forces</w:t>
      </w:r>
      <w:r w:rsidRPr="00501809">
        <w:rPr>
          <w:rStyle w:val="Emphasis"/>
          <w:szCs w:val="20"/>
        </w:rPr>
        <w:t xml:space="preserve"> might </w:t>
      </w:r>
      <w:r w:rsidRPr="00501809">
        <w:rPr>
          <w:rStyle w:val="Emphasis"/>
          <w:szCs w:val="20"/>
          <w:highlight w:val="cyan"/>
        </w:rPr>
        <w:t>prevail</w:t>
      </w:r>
      <w:r w:rsidRPr="00501809">
        <w:rPr>
          <w:rStyle w:val="StyleUnderline"/>
          <w:szCs w:val="20"/>
        </w:rPr>
        <w:t>; tyranny in the form of the almighty dollar and the relentless pursuit of it might overtake any commitment to the idea of the public good; and bad habits might diminish our moral imaginations</w:t>
      </w:r>
      <w:r w:rsidRPr="00501809">
        <w:rPr>
          <w:sz w:val="16"/>
          <w:szCs w:val="20"/>
        </w:rPr>
        <w:t>.</w:t>
      </w:r>
    </w:p>
    <w:p w14:paraId="4CA60DE1" w14:textId="77777777" w:rsidR="00920369" w:rsidRPr="00501809" w:rsidRDefault="00920369" w:rsidP="00920369">
      <w:pPr>
        <w:rPr>
          <w:sz w:val="16"/>
          <w:szCs w:val="20"/>
        </w:rPr>
      </w:pPr>
      <w:r w:rsidRPr="00501809">
        <w:rPr>
          <w:sz w:val="16"/>
          <w:szCs w:val="20"/>
        </w:rPr>
        <w:t xml:space="preserve">The remaking of America will not happen inside the Beltway. Too many there have too much invested in the status quo. A more robust idea of government will not emerge from the current political parties. Both are beholden to big money. </w:t>
      </w:r>
      <w:r w:rsidRPr="00501809">
        <w:rPr>
          <w:rStyle w:val="Emphasis"/>
          <w:szCs w:val="20"/>
          <w:highlight w:val="cyan"/>
        </w:rPr>
        <w:t>Substantive change will have to come from us</w:t>
      </w:r>
      <w:r w:rsidRPr="00501809">
        <w:rPr>
          <w:sz w:val="16"/>
          <w:szCs w:val="20"/>
        </w:rPr>
        <w:t xml:space="preserve">. Or, </w:t>
      </w:r>
      <w:r w:rsidRPr="00501809">
        <w:rPr>
          <w:rStyle w:val="StyleUnderline"/>
          <w:szCs w:val="20"/>
        </w:rPr>
        <w:t>as</w:t>
      </w:r>
      <w:r w:rsidRPr="00501809">
        <w:rPr>
          <w:sz w:val="16"/>
          <w:szCs w:val="20"/>
        </w:rPr>
        <w:t xml:space="preserve"> the great civil rights leader Ella </w:t>
      </w:r>
      <w:r w:rsidRPr="00501809">
        <w:rPr>
          <w:rStyle w:val="StyleUnderline"/>
          <w:szCs w:val="20"/>
        </w:rPr>
        <w:t>Baker said, "we are the leaders we've been looking for"</w:t>
      </w:r>
      <w:r w:rsidRPr="00501809">
        <w:rPr>
          <w:sz w:val="16"/>
          <w:szCs w:val="20"/>
        </w:rPr>
        <w:t xml:space="preserve">-a model of leadership that scares the hell out of the Reverend Sharpton. </w:t>
      </w:r>
      <w:r w:rsidRPr="00501809">
        <w:rPr>
          <w:rStyle w:val="StyleUnderline"/>
          <w:szCs w:val="20"/>
        </w:rPr>
        <w:t>We</w:t>
      </w:r>
      <w:r w:rsidRPr="00501809">
        <w:rPr>
          <w:sz w:val="16"/>
          <w:szCs w:val="20"/>
        </w:rPr>
        <w:t xml:space="preserve"> will </w:t>
      </w:r>
      <w:r w:rsidRPr="00501809">
        <w:rPr>
          <w:rStyle w:val="StyleUnderline"/>
          <w:szCs w:val="20"/>
        </w:rPr>
        <w:t xml:space="preserve">have to challenge the status quo </w:t>
      </w:r>
      <w:r w:rsidRPr="00501809">
        <w:rPr>
          <w:rStyle w:val="StyleUnderline"/>
          <w:szCs w:val="20"/>
          <w:highlight w:val="cyan"/>
        </w:rPr>
        <w:t xml:space="preserve">in the streets </w:t>
      </w:r>
      <w:r w:rsidRPr="00501809">
        <w:rPr>
          <w:rStyle w:val="Emphasis"/>
          <w:highlight w:val="cyan"/>
        </w:rPr>
        <w:t>and</w:t>
      </w:r>
      <w:r w:rsidRPr="00501809">
        <w:rPr>
          <w:rStyle w:val="Emphasis"/>
        </w:rPr>
        <w:t xml:space="preserve"> at the </w:t>
      </w:r>
      <w:r w:rsidRPr="00501809">
        <w:rPr>
          <w:rStyle w:val="Emphasis"/>
          <w:highlight w:val="cyan"/>
        </w:rPr>
        <w:t>ballot box</w:t>
      </w:r>
      <w:r w:rsidRPr="00501809">
        <w:rPr>
          <w:sz w:val="16"/>
          <w:szCs w:val="20"/>
        </w:rPr>
        <w:t>. In short, it will take a full-blown democratic awakening to enact this revolution.</w:t>
      </w:r>
    </w:p>
    <w:p w14:paraId="7EE41707" w14:textId="3305DA4D" w:rsidR="00920369" w:rsidRDefault="00920369" w:rsidP="00920369"/>
    <w:p w14:paraId="22235981" w14:textId="77777777" w:rsidR="006331BD" w:rsidRDefault="006331BD" w:rsidP="006331BD">
      <w:pPr>
        <w:pStyle w:val="Heading4"/>
      </w:pPr>
      <w:r>
        <w:t>The state and the law are inevitable. Shouldn’t wish it away, but learn to work within it.</w:t>
      </w:r>
    </w:p>
    <w:p w14:paraId="412D81AE" w14:textId="77777777" w:rsidR="006331BD" w:rsidRDefault="006331BD" w:rsidP="006331BD">
      <w:pPr>
        <w:rPr>
          <w:rStyle w:val="Style13ptBold"/>
        </w:rPr>
      </w:pPr>
      <w:r>
        <w:rPr>
          <w:rStyle w:val="Style13ptBold"/>
        </w:rPr>
        <w:t xml:space="preserve">Eckersley 4 </w:t>
      </w:r>
    </w:p>
    <w:p w14:paraId="09D4C58F" w14:textId="77777777" w:rsidR="006331BD" w:rsidRDefault="006331BD" w:rsidP="006331BD">
      <w:r>
        <w:lastRenderedPageBreak/>
        <w:t>Robyn, Reader/Associate Professor in the Department of Political Science at the University of Melbourne, “The Green State: Rethinking Democracy and Sovereignty”, MIT Press, 2004, Google Books, pp. 3-8</w:t>
      </w:r>
    </w:p>
    <w:p w14:paraId="42ABAE27" w14:textId="77777777" w:rsidR="006331BD" w:rsidRDefault="006331BD" w:rsidP="006331BD">
      <w:pPr>
        <w:rPr>
          <w:sz w:val="16"/>
          <w:szCs w:val="20"/>
        </w:rPr>
      </w:pPr>
      <w:r>
        <w:rPr>
          <w:sz w:val="16"/>
          <w:szCs w:val="20"/>
        </w:rPr>
        <w:t xml:space="preserve">While acknowledging the basis for this antipathy toward the nation- state, and the limitations of state-centric analyses of global ecological degradation, I seek to draw attention to the positive role that states have played, and might increasingly play, in global and domestic politics. Writing more than twenty years ago, Hedley </w:t>
      </w:r>
      <w:r>
        <w:rPr>
          <w:rStyle w:val="StyleUnderline"/>
          <w:szCs w:val="20"/>
        </w:rPr>
        <w:t>Bull</w:t>
      </w:r>
      <w:r>
        <w:rPr>
          <w:sz w:val="16"/>
          <w:szCs w:val="20"/>
        </w:rPr>
        <w:t xml:space="preserve"> (a proto-constructivist and leading writer in the English school) </w:t>
      </w:r>
      <w:r>
        <w:rPr>
          <w:rStyle w:val="StyleUnderline"/>
          <w:szCs w:val="20"/>
        </w:rPr>
        <w:t>outlined the state's positive role</w:t>
      </w:r>
      <w:r>
        <w:rPr>
          <w:sz w:val="16"/>
          <w:szCs w:val="20"/>
        </w:rPr>
        <w:t xml:space="preserve"> in world affairs, </w:t>
      </w:r>
      <w:r>
        <w:rPr>
          <w:rStyle w:val="StyleUnderline"/>
          <w:szCs w:val="20"/>
        </w:rPr>
        <w:t>and his arguments</w:t>
      </w:r>
      <w:r>
        <w:rPr>
          <w:sz w:val="16"/>
          <w:szCs w:val="20"/>
        </w:rPr>
        <w:t xml:space="preserve"> continue to </w:t>
      </w:r>
      <w:r>
        <w:rPr>
          <w:rStyle w:val="StyleUnderline"/>
          <w:szCs w:val="20"/>
        </w:rPr>
        <w:t>provide a powerful</w:t>
      </w:r>
      <w:r>
        <w:rPr>
          <w:sz w:val="16"/>
          <w:szCs w:val="20"/>
        </w:rPr>
        <w:t xml:space="preserve"> </w:t>
      </w:r>
      <w:r>
        <w:rPr>
          <w:rStyle w:val="StyleUnderline"/>
          <w:szCs w:val="20"/>
        </w:rPr>
        <w:t xml:space="preserve">challenge to those who </w:t>
      </w:r>
      <w:r>
        <w:rPr>
          <w:sz w:val="16"/>
          <w:szCs w:val="20"/>
        </w:rPr>
        <w:t xml:space="preserve">somehow </w:t>
      </w:r>
      <w:r>
        <w:rPr>
          <w:rStyle w:val="StyleUnderline"/>
          <w:szCs w:val="20"/>
        </w:rPr>
        <w:t>seek to "get beyond the state,"</w:t>
      </w:r>
      <w:r>
        <w:rPr>
          <w:sz w:val="16"/>
          <w:szCs w:val="20"/>
        </w:rPr>
        <w:t xml:space="preserve"> as if such a move would provide a more lasting solution to the threat of armed conflict or nuclear war, social and economic injustice, or environmental degradation.10 As Bull argued, </w:t>
      </w:r>
      <w:r>
        <w:rPr>
          <w:rStyle w:val="StyleUnderline"/>
          <w:szCs w:val="20"/>
          <w:highlight w:val="cyan"/>
        </w:rPr>
        <w:t>given that</w:t>
      </w:r>
      <w:r>
        <w:rPr>
          <w:sz w:val="16"/>
          <w:szCs w:val="20"/>
        </w:rPr>
        <w:t xml:space="preserve"> </w:t>
      </w:r>
      <w:r>
        <w:rPr>
          <w:rStyle w:val="Emphasis"/>
          <w:szCs w:val="20"/>
          <w:highlight w:val="cyan"/>
        </w:rPr>
        <w:t>the state is here to stay</w:t>
      </w:r>
      <w:r>
        <w:rPr>
          <w:sz w:val="16"/>
          <w:szCs w:val="20"/>
        </w:rPr>
        <w:t xml:space="preserve"> </w:t>
      </w:r>
      <w:r>
        <w:rPr>
          <w:rStyle w:val="StyleUnderline"/>
          <w:szCs w:val="20"/>
        </w:rPr>
        <w:t>whether we like it or not</w:t>
      </w:r>
      <w:r>
        <w:rPr>
          <w:sz w:val="16"/>
          <w:szCs w:val="20"/>
        </w:rPr>
        <w:t xml:space="preserve">, </w:t>
      </w:r>
      <w:r>
        <w:rPr>
          <w:rStyle w:val="StyleUnderline"/>
          <w:szCs w:val="20"/>
          <w:highlight w:val="cyan"/>
        </w:rPr>
        <w:t>then the call to get "beyond the state is a counsel of despair</w:t>
      </w:r>
      <w:r>
        <w:rPr>
          <w:sz w:val="16"/>
          <w:szCs w:val="20"/>
        </w:rPr>
        <w:t xml:space="preserve">, at all events </w:t>
      </w:r>
      <w:r>
        <w:rPr>
          <w:rStyle w:val="StyleUnderline"/>
          <w:szCs w:val="20"/>
          <w:highlight w:val="cyan"/>
        </w:rPr>
        <w:t>if it means</w:t>
      </w:r>
      <w:r>
        <w:rPr>
          <w:rStyle w:val="StyleUnderline"/>
          <w:szCs w:val="20"/>
        </w:rPr>
        <w:t xml:space="preserve"> </w:t>
      </w:r>
      <w:r>
        <w:rPr>
          <w:sz w:val="16"/>
          <w:szCs w:val="20"/>
        </w:rPr>
        <w:t xml:space="preserve">that </w:t>
      </w:r>
      <w:r>
        <w:rPr>
          <w:rStyle w:val="StyleUnderline"/>
          <w:szCs w:val="20"/>
          <w:highlight w:val="cyan"/>
        </w:rPr>
        <w:t>we have to</w:t>
      </w:r>
      <w:r>
        <w:rPr>
          <w:sz w:val="16"/>
          <w:szCs w:val="20"/>
        </w:rPr>
        <w:t xml:space="preserve"> begin by </w:t>
      </w:r>
      <w:r>
        <w:rPr>
          <w:rStyle w:val="StyleUnderline"/>
          <w:szCs w:val="20"/>
          <w:highlight w:val="cyan"/>
        </w:rPr>
        <w:t>abolishi</w:t>
      </w:r>
      <w:r>
        <w:rPr>
          <w:sz w:val="16"/>
          <w:szCs w:val="20"/>
        </w:rPr>
        <w:t xml:space="preserve">ng or subverting </w:t>
      </w:r>
      <w:r>
        <w:rPr>
          <w:rStyle w:val="StyleUnderline"/>
          <w:szCs w:val="20"/>
          <w:highlight w:val="cyan"/>
        </w:rPr>
        <w:t>the state, rather than</w:t>
      </w:r>
      <w:r>
        <w:rPr>
          <w:sz w:val="16"/>
          <w:szCs w:val="20"/>
        </w:rPr>
        <w:t xml:space="preserve"> that there is a need to </w:t>
      </w:r>
      <w:r>
        <w:rPr>
          <w:rStyle w:val="StyleUnderline"/>
          <w:szCs w:val="20"/>
          <w:highlight w:val="cyan"/>
        </w:rPr>
        <w:t>build upon it</w:t>
      </w:r>
      <w:r>
        <w:rPr>
          <w:sz w:val="16"/>
          <w:szCs w:val="20"/>
        </w:rPr>
        <w:t xml:space="preserve">."" In any event, rejecting the "statist frame" of world politics ought not prohibit an inquiry into the emancipatory potential of the state as a crucial "node" in any future network of global ecological governance. This is especially so, given that </w:t>
      </w:r>
      <w:r>
        <w:rPr>
          <w:rStyle w:val="StyleUnderline"/>
          <w:szCs w:val="20"/>
          <w:highlight w:val="cyan"/>
        </w:rPr>
        <w:t>one can expect states to persist as major sites of</w:t>
      </w:r>
      <w:r>
        <w:rPr>
          <w:sz w:val="16"/>
          <w:szCs w:val="20"/>
        </w:rPr>
        <w:t xml:space="preserve"> social and political power </w:t>
      </w:r>
      <w:r>
        <w:rPr>
          <w:rStyle w:val="StyleUnderline"/>
          <w:szCs w:val="20"/>
          <w:highlight w:val="cyan"/>
        </w:rPr>
        <w:t>for at least the foreseeable future</w:t>
      </w:r>
      <w:r>
        <w:rPr>
          <w:sz w:val="16"/>
          <w:szCs w:val="20"/>
        </w:rPr>
        <w:t xml:space="preserve"> and that any green transformations of the present political order will, short of revolution, necessarily be state-dependent. Thus, like it or not, those concerned about ecological destruction must contend with existing institutions and, where possible, seek to "rebuild the ship while still at sea." And if states are so implicated in ecological destruction, then an inquiry into the potential for their transformation even their modest reform into something that is at least more conducive to ecological sustainability would seem to be compelling. Of course, it would be unhelpful to become singularly fixated on the redesign of the state at the expense of other institutions of governance. States are not the only institutions that limit, condition, shape, and direct political power, and it is necessary to keep in view the broader spectrum of formal and informal institutions of governance (e.g., local, national, regional, and international) that are implicated in global environmental change. Nonetheless, </w:t>
      </w:r>
      <w:r>
        <w:rPr>
          <w:rStyle w:val="StyleUnderline"/>
          <w:szCs w:val="20"/>
        </w:rPr>
        <w:t>while the state constitutes only one modality of</w:t>
      </w:r>
      <w:r>
        <w:rPr>
          <w:sz w:val="16"/>
          <w:szCs w:val="20"/>
        </w:rPr>
        <w:t xml:space="preserve"> political </w:t>
      </w:r>
      <w:r>
        <w:rPr>
          <w:rStyle w:val="StyleUnderline"/>
          <w:szCs w:val="20"/>
        </w:rPr>
        <w:t>power, it is an especially significant one because</w:t>
      </w:r>
      <w:r>
        <w:rPr>
          <w:sz w:val="16"/>
          <w:szCs w:val="20"/>
        </w:rPr>
        <w:t xml:space="preserve"> of its historical claims to exclusive rule over territory and peoples—as expressed in the principle of state sovereignty. As Gianfranco Poggi explains, the political power concentrated in the state "is a momentous, pervasive, critical phenomenon. Together with other forms of social power, </w:t>
      </w:r>
      <w:r>
        <w:rPr>
          <w:rStyle w:val="StyleUnderline"/>
          <w:szCs w:val="20"/>
        </w:rPr>
        <w:t xml:space="preserve">it constitutes an indispensable medium for </w:t>
      </w:r>
      <w:r>
        <w:rPr>
          <w:sz w:val="16"/>
          <w:szCs w:val="20"/>
        </w:rPr>
        <w:t xml:space="preserve">constructing and </w:t>
      </w:r>
      <w:r>
        <w:rPr>
          <w:rStyle w:val="StyleUnderline"/>
          <w:szCs w:val="20"/>
        </w:rPr>
        <w:t>shaping</w:t>
      </w:r>
      <w:r>
        <w:rPr>
          <w:sz w:val="16"/>
          <w:szCs w:val="20"/>
        </w:rPr>
        <w:t xml:space="preserve"> larger social realities, for establishing, shaping and maintaining all broader and more </w:t>
      </w:r>
      <w:r>
        <w:rPr>
          <w:rStyle w:val="StyleUnderline"/>
          <w:szCs w:val="20"/>
        </w:rPr>
        <w:t>durable collectivities</w:t>
      </w:r>
      <w:r>
        <w:rPr>
          <w:sz w:val="16"/>
          <w:szCs w:val="20"/>
        </w:rPr>
        <w:t xml:space="preserve">."12 States play, in varying degrees, significant roles in structuring life chances, in distributing wealth, privilege, information, and risks, in upholding civil and political rights, and in securing private property rights and providing the legal/regulatory framework for capitalism. Every one of these dimensions of state activity has, for good or ill, a significant bearing on the global environmental crisis. Given that the green political project is one that demands far-reaching changes to both economies and societies, it is difficult to imagine how such changes might occur on the kind of scale that is needed without the active support of states. While it is often observed that states are too big to deal with local ecological problems and too small to deal with global ones, the state nonetheless holds, as Lennart Lundqvist puts it, "a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world."13 In short, it seems to me inconceivable to advance ecological emancipation without also engaging with and seeking to transform state power.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w:t>
      </w:r>
      <w:r>
        <w:rPr>
          <w:rStyle w:val="StyleUnderline"/>
          <w:szCs w:val="20"/>
          <w:highlight w:val="cyan"/>
        </w:rPr>
        <w:t>that states</w:t>
      </w:r>
      <w:r>
        <w:rPr>
          <w:sz w:val="16"/>
          <w:szCs w:val="20"/>
        </w:rPr>
        <w:t xml:space="preserve"> possess a monopoly of </w:t>
      </w:r>
      <w:r>
        <w:rPr>
          <w:rStyle w:val="StyleUnderline"/>
          <w:szCs w:val="20"/>
          <w:highlight w:val="cyan"/>
        </w:rPr>
        <w:t>control</w:t>
      </w:r>
      <w:r>
        <w:rPr>
          <w:rStyle w:val="StyleUnderline"/>
          <w:szCs w:val="20"/>
        </w:rPr>
        <w:t xml:space="preserve"> </w:t>
      </w:r>
      <w:r>
        <w:rPr>
          <w:sz w:val="16"/>
          <w:szCs w:val="20"/>
        </w:rPr>
        <w:t xml:space="preserve">over the </w:t>
      </w:r>
      <w:r>
        <w:rPr>
          <w:rStyle w:val="StyleUnderline"/>
          <w:szCs w:val="20"/>
        </w:rPr>
        <w:t xml:space="preserve">means of </w:t>
      </w:r>
      <w:r>
        <w:rPr>
          <w:rStyle w:val="StyleUnderline"/>
          <w:szCs w:val="20"/>
          <w:highlight w:val="cyan"/>
        </w:rPr>
        <w:t>coercion is</w:t>
      </w:r>
      <w:r>
        <w:rPr>
          <w:sz w:val="16"/>
          <w:szCs w:val="20"/>
        </w:rPr>
        <w:t xml:space="preserve"> a </w:t>
      </w:r>
      <w:r>
        <w:rPr>
          <w:rStyle w:val="StyleUnderline"/>
          <w:szCs w:val="20"/>
          <w:highlight w:val="cyan"/>
        </w:rPr>
        <w:t>most serious</w:t>
      </w:r>
      <w:r>
        <w:rPr>
          <w:sz w:val="16"/>
          <w:szCs w:val="20"/>
        </w:rPr>
        <w:t xml:space="preserve"> matter, </w:t>
      </w:r>
      <w:r>
        <w:rPr>
          <w:rStyle w:val="StyleUnderline"/>
          <w:szCs w:val="20"/>
          <w:highlight w:val="cyan"/>
        </w:rPr>
        <w:t xml:space="preserve">but </w:t>
      </w:r>
      <w:r>
        <w:rPr>
          <w:sz w:val="16"/>
          <w:szCs w:val="20"/>
        </w:rPr>
        <w:t xml:space="preserve">it </w:t>
      </w:r>
      <w:r>
        <w:rPr>
          <w:rStyle w:val="StyleUnderline"/>
          <w:szCs w:val="20"/>
          <w:highlight w:val="cyan"/>
        </w:rPr>
        <w:t>does not</w:t>
      </w:r>
      <w:r>
        <w:rPr>
          <w:sz w:val="16"/>
          <w:szCs w:val="20"/>
        </w:rPr>
        <w:t xml:space="preserve"> necessarily </w:t>
      </w:r>
      <w:r>
        <w:rPr>
          <w:rStyle w:val="StyleUnderline"/>
          <w:szCs w:val="20"/>
          <w:highlight w:val="cyan"/>
        </w:rPr>
        <w:t>imply that they must</w:t>
      </w:r>
      <w:r>
        <w:rPr>
          <w:sz w:val="16"/>
          <w:szCs w:val="20"/>
        </w:rPr>
        <w:t xml:space="preserve"> have frequent </w:t>
      </w:r>
      <w:r>
        <w:rPr>
          <w:rStyle w:val="StyleUnderline"/>
          <w:szCs w:val="20"/>
          <w:highlight w:val="cyan"/>
        </w:rPr>
        <w:t>recourse to that power</w:t>
      </w:r>
      <w:r>
        <w:rPr>
          <w:sz w:val="16"/>
          <w:szCs w:val="20"/>
        </w:rPr>
        <w:t>. In any event, whether the use of the</w:t>
      </w:r>
      <w:r>
        <w:rPr>
          <w:rStyle w:val="StyleUnderline"/>
          <w:szCs w:val="20"/>
          <w:highlight w:val="cyan"/>
        </w:rPr>
        <w:t xml:space="preserve"> state</w:t>
      </w:r>
      <w:r>
        <w:rPr>
          <w:sz w:val="16"/>
          <w:szCs w:val="20"/>
        </w:rPr>
        <w:t>'s</w:t>
      </w:r>
      <w:r>
        <w:rPr>
          <w:rStyle w:val="StyleUnderline"/>
          <w:szCs w:val="20"/>
          <w:highlight w:val="cyan"/>
        </w:rPr>
        <w:t xml:space="preserve"> coercive powers</w:t>
      </w:r>
      <w:r>
        <w:rPr>
          <w:sz w:val="16"/>
          <w:szCs w:val="20"/>
        </w:rPr>
        <w:t xml:space="preserve"> is to be deplored or welcomed </w:t>
      </w:r>
      <w:r>
        <w:rPr>
          <w:rStyle w:val="StyleUnderline"/>
          <w:szCs w:val="20"/>
          <w:highlight w:val="cyan"/>
        </w:rPr>
        <w:t>turns on</w:t>
      </w:r>
      <w:r>
        <w:rPr>
          <w:sz w:val="16"/>
          <w:szCs w:val="20"/>
        </w:rPr>
        <w:t xml:space="preserve"> the purposes for which that power is exercised, </w:t>
      </w:r>
      <w:r>
        <w:rPr>
          <w:rStyle w:val="StyleUnderline"/>
          <w:szCs w:val="20"/>
          <w:highlight w:val="cyan"/>
        </w:rPr>
        <w:t>the manner in which it is</w:t>
      </w:r>
      <w:r>
        <w:rPr>
          <w:rStyle w:val="StyleUnderline"/>
          <w:szCs w:val="20"/>
        </w:rPr>
        <w:t xml:space="preserve"> </w:t>
      </w:r>
      <w:r>
        <w:rPr>
          <w:sz w:val="16"/>
          <w:szCs w:val="20"/>
        </w:rPr>
        <w:t xml:space="preserve">exercised, and whether it is </w:t>
      </w:r>
      <w:r>
        <w:rPr>
          <w:rStyle w:val="StyleUnderline"/>
          <w:szCs w:val="20"/>
          <w:highlight w:val="cyan"/>
        </w:rPr>
        <w:t>managed</w:t>
      </w:r>
      <w:r>
        <w:rPr>
          <w:sz w:val="16"/>
          <w:szCs w:val="20"/>
        </w:rPr>
        <w:t xml:space="preserve"> in public, transparent, and accountable ways—a judgment that must be made against a background of changing problems, practices, and under- standings. The coercive arm of </w:t>
      </w:r>
      <w:r>
        <w:rPr>
          <w:rStyle w:val="StyleUnderline"/>
          <w:szCs w:val="20"/>
          <w:highlight w:val="cyan"/>
        </w:rPr>
        <w:t>the state can</w:t>
      </w:r>
      <w:r>
        <w:rPr>
          <w:sz w:val="16"/>
          <w:szCs w:val="20"/>
        </w:rPr>
        <w:t xml:space="preserve"> be used to "bust" political demonstrations and </w:t>
      </w:r>
      <w:r>
        <w:rPr>
          <w:rStyle w:val="StyleUnderline"/>
          <w:szCs w:val="20"/>
          <w:highlight w:val="cyan"/>
        </w:rPr>
        <w:t>invade privacy. It can</w:t>
      </w:r>
      <w:r>
        <w:rPr>
          <w:sz w:val="16"/>
          <w:szCs w:val="20"/>
        </w:rPr>
        <w:t xml:space="preserve"> also be used to </w:t>
      </w:r>
      <w:r>
        <w:rPr>
          <w:rStyle w:val="StyleUnderline"/>
          <w:szCs w:val="20"/>
          <w:highlight w:val="cyan"/>
        </w:rPr>
        <w:t>prevent</w:t>
      </w:r>
      <w:r>
        <w:rPr>
          <w:sz w:val="16"/>
          <w:szCs w:val="20"/>
        </w:rPr>
        <w:t xml:space="preserve"> human </w:t>
      </w:r>
      <w:r>
        <w:rPr>
          <w:rStyle w:val="StyleUnderline"/>
          <w:szCs w:val="20"/>
          <w:highlight w:val="cyan"/>
        </w:rPr>
        <w:t>rights abuses</w:t>
      </w:r>
      <w:r>
        <w:rPr>
          <w:rStyle w:val="StyleUnderline"/>
          <w:szCs w:val="20"/>
        </w:rPr>
        <w:t xml:space="preserve">, curb the excesses of corporate power, and protect </w:t>
      </w:r>
      <w:r>
        <w:rPr>
          <w:rStyle w:val="StyleUnderline"/>
          <w:szCs w:val="20"/>
        </w:rPr>
        <w:lastRenderedPageBreak/>
        <w:t>the environment.</w:t>
      </w:r>
      <w:r>
        <w:rPr>
          <w:sz w:val="16"/>
          <w:szCs w:val="20"/>
        </w:rPr>
        <w:t xml:space="preserve"> In short, although the political autonomy of states is widely believed to be in decline, there are still few social institution that can match the same degree of capacity and potential legitimacy that states have to redirect societies and economies along more ecologically sustainable lines to address ecological problems such as global warming and pollution, the buildup of toxic and nuclear wastes and the rapid erosion of the earth's biodiversity. States—particularly when they act collectively—have the capacity to curb the socially and ecologically harmful consequences of capitalism. They are also more amenable to democratization than cor- porations, notwithstanding the ascendancy of the neoliberal state in the increasingly competitive global economy. There are therefore many good reasons why green political theorists need to think not only critically but also constructively about the state and the state system. While the state is certainly not "healthy" at the present historical juncture, in this book I nonetheless join Poggi by offering "a timid two cheers for the old beast," at least as a potentially more significant ally in the green cause.17</w:t>
      </w:r>
    </w:p>
    <w:p w14:paraId="029488A1" w14:textId="4F44F8A4" w:rsidR="006331BD" w:rsidRDefault="006331BD" w:rsidP="00920369"/>
    <w:p w14:paraId="681F2C2C" w14:textId="4A971236" w:rsidR="006331BD" w:rsidRDefault="006331BD" w:rsidP="006331BD">
      <w:pPr>
        <w:pStyle w:val="Heading4"/>
      </w:pPr>
      <w:r>
        <w:t>Legal engagement’s good, the aff risks violent fill-in</w:t>
      </w:r>
    </w:p>
    <w:p w14:paraId="0EEE7E89" w14:textId="77777777" w:rsidR="006331BD" w:rsidRDefault="006331BD" w:rsidP="006331BD">
      <w:r>
        <w:rPr>
          <w:rStyle w:val="Style13ptBold"/>
        </w:rPr>
        <w:t>McCluskey 8 –</w:t>
      </w:r>
      <w:r>
        <w:t xml:space="preserve"> Martha T. McCluskey, Faculty Scholar and Professor at the State University of New York at Buffalo, “Book Review: Thinking with Wolves: Left Legal Theory After the Right's Rise Left Legalism/Left Critique”, Buffalo Law Review, 54 Buffalo L. Rev. 1191, January, Lexis</w:t>
      </w:r>
    </w:p>
    <w:p w14:paraId="6E790C7B" w14:textId="77777777" w:rsidR="006331BD" w:rsidRDefault="006331BD" w:rsidP="006331BD">
      <w:pPr>
        <w:rPr>
          <w:sz w:val="16"/>
        </w:rPr>
      </w:pPr>
      <w:r>
        <w:rPr>
          <w:sz w:val="16"/>
        </w:rPr>
        <w:t xml:space="preserve">More generally, Left Legalism's </w:t>
      </w:r>
      <w:r>
        <w:rPr>
          <w:rStyle w:val="StyleUnderline"/>
        </w:rPr>
        <w:t xml:space="preserve">examples of the </w:t>
      </w:r>
      <w:r>
        <w:rPr>
          <w:rStyle w:val="StyleUnderline"/>
          <w:highlight w:val="cyan"/>
        </w:rPr>
        <w:t>failures of</w:t>
      </w:r>
      <w:r>
        <w:rPr>
          <w:rStyle w:val="StyleUnderline"/>
        </w:rPr>
        <w:t xml:space="preserve"> liberal law </w:t>
      </w:r>
      <w:r>
        <w:rPr>
          <w:rStyle w:val="StyleUnderline"/>
          <w:highlight w:val="cyan"/>
        </w:rPr>
        <w:t>reforms may</w:t>
      </w:r>
      <w:r>
        <w:rPr>
          <w:rStyle w:val="StyleUnderline"/>
        </w:rPr>
        <w:t xml:space="preserve"> be </w:t>
      </w:r>
      <w:r>
        <w:rPr>
          <w:rStyle w:val="StyleUnderline"/>
          <w:highlight w:val="cyan"/>
        </w:rPr>
        <w:t>evidence</w:t>
      </w:r>
      <w:r>
        <w:rPr>
          <w:rStyle w:val="StyleUnderline"/>
        </w:rPr>
        <w:t xml:space="preserve"> of the </w:t>
      </w:r>
      <w:r>
        <w:rPr>
          <w:rStyle w:val="StyleUnderline"/>
          <w:highlight w:val="cyan"/>
        </w:rPr>
        <w:t>weakness of left politics as much as</w:t>
      </w:r>
      <w:r>
        <w:rPr>
          <w:rStyle w:val="StyleUnderline"/>
        </w:rPr>
        <w:t xml:space="preserve"> the weakness </w:t>
      </w:r>
      <w:r>
        <w:rPr>
          <w:rStyle w:val="StyleUnderline"/>
          <w:highlight w:val="cyan"/>
        </w:rPr>
        <w:t>of</w:t>
      </w:r>
      <w:r>
        <w:rPr>
          <w:rStyle w:val="StyleUnderline"/>
        </w:rPr>
        <w:t xml:space="preserve"> left </w:t>
      </w:r>
      <w:r>
        <w:rPr>
          <w:rStyle w:val="StyleUnderline"/>
          <w:highlight w:val="cyan"/>
        </w:rPr>
        <w:t>legalism</w:t>
      </w:r>
      <w:r>
        <w:rPr>
          <w:sz w:val="16"/>
        </w:rPr>
        <w:t>. The equal treatment/special treatment dilemma that confronts feminist and anti-racist law reforms, for example, is not a natural (or supernatural) feature of equality law but instead is the product of a particular political strategy addressing inequality as a problem of individual irrational prejudice against "difference" rather than a problem of systemic subordination that produces, institutionalizes, and rationalizes certain "differences" as really and reasonably inferior. 376 Outside the United States, in some countries where equality movements - and legal scholars - have more widely adopted a left-leaning analysis of structural subordination, equality law has gone further to incorporate  [*1275]  a disparate impact standard that can require the government to question and change this production and rationalization of difference. 377Link to the text of the note An impact-based equality rule can require the government to respond to "differences" of race, gender, and disability (for instance) not as "special" needs of a particular identity group but as normal and equal public benefits. 378</w:t>
      </w:r>
    </w:p>
    <w:p w14:paraId="34E0CC29" w14:textId="77777777" w:rsidR="006331BD" w:rsidRDefault="006331BD" w:rsidP="006331BD">
      <w:pPr>
        <w:rPr>
          <w:sz w:val="16"/>
        </w:rPr>
      </w:pPr>
      <w:r>
        <w:rPr>
          <w:sz w:val="16"/>
        </w:rPr>
        <w:t xml:space="preserve">Indeed, </w:t>
      </w:r>
      <w:r>
        <w:rPr>
          <w:rStyle w:val="StyleUnderline"/>
          <w:highlight w:val="cyan"/>
        </w:rPr>
        <w:t>anti-legalism</w:t>
      </w:r>
      <w:r>
        <w:rPr>
          <w:sz w:val="16"/>
        </w:rPr>
        <w:t xml:space="preserve"> among non-conservative legal scholars </w:t>
      </w:r>
      <w:r>
        <w:rPr>
          <w:rStyle w:val="StyleUnderline"/>
          <w:highlight w:val="cyan"/>
        </w:rPr>
        <w:t>may</w:t>
      </w:r>
      <w:r>
        <w:rPr>
          <w:rStyle w:val="StyleUnderline"/>
        </w:rPr>
        <w:t xml:space="preserve"> reflect and </w:t>
      </w:r>
      <w:r>
        <w:rPr>
          <w:rStyle w:val="StyleUnderline"/>
          <w:highlight w:val="cyan"/>
        </w:rPr>
        <w:t>reinforce</w:t>
      </w:r>
      <w:r>
        <w:rPr>
          <w:rStyle w:val="StyleUnderline"/>
        </w:rPr>
        <w:t xml:space="preserve"> not gutsy left politics but </w:t>
      </w:r>
      <w:r>
        <w:rPr>
          <w:rStyle w:val="StyleUnderline"/>
          <w:highlight w:val="cyan"/>
        </w:rPr>
        <w:t>left</w:t>
      </w:r>
      <w:r>
        <w:rPr>
          <w:rStyle w:val="StyleUnderline"/>
        </w:rPr>
        <w:t xml:space="preserve"> political cowardice (or </w:t>
      </w:r>
      <w:r>
        <w:rPr>
          <w:rStyle w:val="StyleUnderline"/>
          <w:highlight w:val="cyan"/>
        </w:rPr>
        <w:t>capitulation</w:t>
      </w:r>
      <w:r>
        <w:rPr>
          <w:rStyle w:val="StyleUnderline"/>
        </w:rPr>
        <w:t xml:space="preserve"> to right politics) given a political context in which advocating left law is less likely to be rewarded than challenging left law</w:t>
      </w:r>
      <w:r>
        <w:rPr>
          <w:sz w:val="16"/>
        </w:rPr>
        <w:t xml:space="preserve">. 379Link to the text of the note It seems likely that </w:t>
      </w:r>
      <w:r>
        <w:rPr>
          <w:rStyle w:val="StyleUnderline"/>
        </w:rPr>
        <w:t xml:space="preserve">non-conservative </w:t>
      </w:r>
      <w:r>
        <w:rPr>
          <w:rStyle w:val="StyleUnderline"/>
          <w:highlight w:val="cyan"/>
        </w:rPr>
        <w:t>scholars will</w:t>
      </w:r>
      <w:r>
        <w:rPr>
          <w:rStyle w:val="StyleUnderline"/>
        </w:rPr>
        <w:t xml:space="preserve"> do more to </w:t>
      </w:r>
      <w:r>
        <w:rPr>
          <w:rStyle w:val="StyleUnderline"/>
          <w:highlight w:val="cyan"/>
        </w:rPr>
        <w:t>advance right</w:t>
      </w:r>
      <w:r>
        <w:rPr>
          <w:rStyle w:val="StyleUnderline"/>
        </w:rPr>
        <w:t xml:space="preserve"> rather than left </w:t>
      </w:r>
      <w:r>
        <w:rPr>
          <w:rStyle w:val="StyleUnderline"/>
          <w:highlight w:val="cyan"/>
        </w:rPr>
        <w:t>politics if</w:t>
      </w:r>
      <w:r>
        <w:rPr>
          <w:sz w:val="16"/>
        </w:rPr>
        <w:t xml:space="preserve">, for example, </w:t>
      </w:r>
      <w:r>
        <w:rPr>
          <w:rStyle w:val="StyleUnderline"/>
          <w:highlight w:val="cyan"/>
        </w:rPr>
        <w:t>they attribute liberal</w:t>
      </w:r>
      <w:r>
        <w:rPr>
          <w:rStyle w:val="StyleUnderline"/>
        </w:rPr>
        <w:t xml:space="preserve"> law's </w:t>
      </w:r>
      <w:r>
        <w:rPr>
          <w:rStyle w:val="StyleUnderline"/>
          <w:highlight w:val="cyan"/>
        </w:rPr>
        <w:t>inadequacies</w:t>
      </w:r>
      <w:r>
        <w:rPr>
          <w:sz w:val="16"/>
        </w:rPr>
        <w:t xml:space="preserve"> in promoting racial justice </w:t>
      </w:r>
      <w:r>
        <w:rPr>
          <w:rStyle w:val="StyleUnderline"/>
          <w:highlight w:val="cyan"/>
        </w:rPr>
        <w:t xml:space="preserve">to </w:t>
      </w:r>
      <w:r>
        <w:rPr>
          <w:rStyle w:val="Emphasis"/>
          <w:highlight w:val="cyan"/>
        </w:rPr>
        <w:t>legalism in general</w:t>
      </w:r>
      <w:r>
        <w:rPr>
          <w:rStyle w:val="StyleUnderline"/>
          <w:highlight w:val="cyan"/>
        </w:rPr>
        <w:t xml:space="preserve"> rather than</w:t>
      </w:r>
      <w:r>
        <w:rPr>
          <w:rStyle w:val="StyleUnderline"/>
        </w:rPr>
        <w:t xml:space="preserve"> to </w:t>
      </w:r>
      <w:r>
        <w:rPr>
          <w:rStyle w:val="Emphasis"/>
          <w:highlight w:val="cyan"/>
        </w:rPr>
        <w:t>particular</w:t>
      </w:r>
      <w:r>
        <w:rPr>
          <w:rStyle w:val="StyleUnderline"/>
        </w:rPr>
        <w:t xml:space="preserve"> legal </w:t>
      </w:r>
      <w:r>
        <w:rPr>
          <w:rStyle w:val="StyleUnderline"/>
          <w:highlight w:val="cyan"/>
        </w:rPr>
        <w:t>rules</w:t>
      </w:r>
      <w:r>
        <w:rPr>
          <w:sz w:val="16"/>
        </w:rPr>
        <w:t xml:space="preserve"> (and particular political movements) that presume and protect white privilege. 380</w:t>
      </w:r>
    </w:p>
    <w:p w14:paraId="2F0515F1" w14:textId="77777777" w:rsidR="006331BD" w:rsidRDefault="006331BD" w:rsidP="006331BD">
      <w:pPr>
        <w:rPr>
          <w:sz w:val="16"/>
        </w:rPr>
      </w:pPr>
      <w:r>
        <w:rPr>
          <w:sz w:val="16"/>
        </w:rPr>
        <w:t xml:space="preserve"> [*1276]  Finally, in amplifying the longstanding CLS (and neoliberal) argument that legal rights do not trump political interests, </w:t>
      </w:r>
      <w:r>
        <w:rPr>
          <w:rStyle w:val="StyleUnderline"/>
        </w:rPr>
        <w:t xml:space="preserve">Left Legalism risks naturalizing </w:t>
      </w:r>
      <w:r>
        <w:rPr>
          <w:rStyle w:val="StyleUnderline"/>
          <w:highlight w:val="cyan"/>
        </w:rPr>
        <w:t>political interests</w:t>
      </w:r>
      <w:r>
        <w:rPr>
          <w:rStyle w:val="StyleUnderline"/>
        </w:rPr>
        <w:t xml:space="preserve"> as somehow more independent, authentic, and determinate than legal rights</w:t>
      </w:r>
      <w:r>
        <w:rPr>
          <w:sz w:val="16"/>
        </w:rPr>
        <w:t xml:space="preserve">. A critical left analysis should understand that </w:t>
      </w:r>
      <w:r>
        <w:rPr>
          <w:rStyle w:val="StyleUnderline"/>
        </w:rPr>
        <w:t xml:space="preserve">those interests </w:t>
      </w:r>
      <w:r>
        <w:rPr>
          <w:rStyle w:val="StyleUnderline"/>
          <w:highlight w:val="cyan"/>
        </w:rPr>
        <w:t xml:space="preserve">are </w:t>
      </w:r>
      <w:r>
        <w:rPr>
          <w:rStyle w:val="Emphasis"/>
          <w:highlight w:val="cyan"/>
        </w:rPr>
        <w:t>not fixed</w:t>
      </w:r>
      <w:r>
        <w:rPr>
          <w:rStyle w:val="StyleUnderline"/>
          <w:highlight w:val="cyan"/>
        </w:rPr>
        <w:t>, but</w:t>
      </w:r>
      <w:r>
        <w:rPr>
          <w:rStyle w:val="StyleUnderline"/>
        </w:rPr>
        <w:t xml:space="preserve"> are </w:t>
      </w:r>
      <w:r>
        <w:rPr>
          <w:rStyle w:val="Emphasis"/>
          <w:highlight w:val="cyan"/>
        </w:rPr>
        <w:t>dynamically shaped</w:t>
      </w:r>
      <w:r>
        <w:rPr>
          <w:rStyle w:val="StyleUnderline"/>
          <w:highlight w:val="cyan"/>
        </w:rPr>
        <w:t xml:space="preserve"> by a </w:t>
      </w:r>
      <w:r>
        <w:rPr>
          <w:rStyle w:val="Emphasis"/>
          <w:highlight w:val="cyan"/>
        </w:rPr>
        <w:t>variety of</w:t>
      </w:r>
      <w:r>
        <w:rPr>
          <w:rStyle w:val="Emphasis"/>
        </w:rPr>
        <w:t xml:space="preserve"> social and political </w:t>
      </w:r>
      <w:r>
        <w:rPr>
          <w:rStyle w:val="Emphasis"/>
          <w:highlight w:val="cyan"/>
        </w:rPr>
        <w:t>factors</w:t>
      </w:r>
      <w:r>
        <w:rPr>
          <w:rStyle w:val="StyleUnderline"/>
        </w:rPr>
        <w:t xml:space="preserve"> including the law</w:t>
      </w:r>
      <w:r>
        <w:rPr>
          <w:sz w:val="16"/>
        </w:rPr>
        <w:t>. From a critical perspective, judging the social and political impact of those interests is every bit as convoluted, unpredictable, and ideological as judging the impact of legal rights.</w:t>
      </w:r>
    </w:p>
    <w:p w14:paraId="7127783E" w14:textId="77777777" w:rsidR="006331BD" w:rsidRDefault="006331BD" w:rsidP="006331BD">
      <w:pPr>
        <w:rPr>
          <w:sz w:val="16"/>
        </w:rPr>
      </w:pPr>
      <w:r>
        <w:rPr>
          <w:sz w:val="16"/>
        </w:rPr>
        <w:t>Kelman and Lester, for example, mythologize - and depoliticize - the process of formulating and contesting political interests when they complain that "left multiculturalists" threaten irrational and chaotic distributive politics by replacing careful measurement and balancing of "genuine" costs and benefits with ideological claims to "rights" based on disablity status. 381Link to the text of the note A Foucauldian insight that rights produce as well as reflect - or mask - interests and identities challenges not just the natural superiority and authenticity of legalistic rights but also the natural superiority and authenticity of political interests. In contrast to Kelman and Lester's analysis, for instance, sociolegal scholars David Engel and Frank Munger show the rich interdependence of legal rights, personal identity, and political interests in their study of persons negotiating identities as learning disabled. 382Link to the text of the note Engel and Munger conclude that even when formal rights-based claims are rarely invoked or weakly enforced, a liberal civil rights framework can serve to dramatically and meaningfully reconstruct ideas about individual capabilities and interests. 383</w:t>
      </w:r>
    </w:p>
    <w:p w14:paraId="123CDD7C" w14:textId="77777777" w:rsidR="006331BD" w:rsidRDefault="006331BD" w:rsidP="006331BD">
      <w:pPr>
        <w:rPr>
          <w:sz w:val="16"/>
        </w:rPr>
      </w:pPr>
      <w:r>
        <w:rPr>
          <w:sz w:val="16"/>
        </w:rPr>
        <w:t xml:space="preserve"> [*1277]  Left </w:t>
      </w:r>
      <w:r>
        <w:rPr>
          <w:rStyle w:val="StyleUnderline"/>
        </w:rPr>
        <w:t xml:space="preserve">law reform </w:t>
      </w:r>
      <w:r>
        <w:rPr>
          <w:rStyle w:val="StyleUnderline"/>
          <w:highlight w:val="cyan"/>
        </w:rPr>
        <w:t>advocates</w:t>
      </w:r>
      <w:r>
        <w:rPr>
          <w:sz w:val="16"/>
        </w:rPr>
        <w:t xml:space="preserve">, like those on the right, </w:t>
      </w:r>
      <w:r>
        <w:rPr>
          <w:rStyle w:val="StyleUnderline"/>
        </w:rPr>
        <w:t xml:space="preserve">have often </w:t>
      </w:r>
      <w:r>
        <w:rPr>
          <w:rStyle w:val="StyleUnderline"/>
          <w:highlight w:val="cyan"/>
        </w:rPr>
        <w:t>effectively</w:t>
      </w:r>
      <w:r>
        <w:rPr>
          <w:rStyle w:val="StyleUnderline"/>
        </w:rPr>
        <w:t xml:space="preserve"> used</w:t>
      </w:r>
      <w:r>
        <w:rPr>
          <w:sz w:val="16"/>
        </w:rPr>
        <w:t xml:space="preserve"> rights-based </w:t>
      </w:r>
      <w:r>
        <w:rPr>
          <w:rStyle w:val="StyleUnderline"/>
        </w:rPr>
        <w:t xml:space="preserve">advocacy to </w:t>
      </w:r>
      <w:r>
        <w:rPr>
          <w:rStyle w:val="StyleUnderline"/>
          <w:highlight w:val="cyan"/>
        </w:rPr>
        <w:t>change</w:t>
      </w:r>
      <w:r>
        <w:rPr>
          <w:rStyle w:val="StyleUnderline"/>
        </w:rPr>
        <w:t xml:space="preserve"> political </w:t>
      </w:r>
      <w:r>
        <w:rPr>
          <w:rStyle w:val="StyleUnderline"/>
          <w:highlight w:val="cyan"/>
        </w:rPr>
        <w:t>interests</w:t>
      </w:r>
      <w:r>
        <w:rPr>
          <w:sz w:val="16"/>
        </w:rPr>
        <w:t xml:space="preserve"> and identification </w:t>
      </w:r>
      <w:r>
        <w:rPr>
          <w:rStyle w:val="StyleUnderline"/>
        </w:rPr>
        <w:t xml:space="preserve">in circumstances </w:t>
      </w:r>
      <w:r>
        <w:rPr>
          <w:rStyle w:val="StyleUnderline"/>
          <w:highlight w:val="cyan"/>
        </w:rPr>
        <w:t>where their</w:t>
      </w:r>
      <w:r>
        <w:rPr>
          <w:rStyle w:val="StyleUnderline"/>
        </w:rPr>
        <w:t xml:space="preserve"> political </w:t>
      </w:r>
      <w:r>
        <w:rPr>
          <w:rStyle w:val="StyleUnderline"/>
          <w:highlight w:val="cyan"/>
        </w:rPr>
        <w:t xml:space="preserve">strength is </w:t>
      </w:r>
      <w:r>
        <w:rPr>
          <w:rStyle w:val="Emphasis"/>
          <w:highlight w:val="cyan"/>
        </w:rPr>
        <w:t>insufficient</w:t>
      </w:r>
      <w:r>
        <w:rPr>
          <w:sz w:val="16"/>
        </w:rPr>
        <w:t xml:space="preserve"> to meaningfully secure or enforce those legal rights. For example, Martha Davis describes how welfare rights advocates have used international </w:t>
      </w:r>
      <w:r>
        <w:rPr>
          <w:sz w:val="16"/>
        </w:rPr>
        <w:lastRenderedPageBreak/>
        <w:t>human rights claims to inspire, inform, and mobilize new political activism and coalitions even while recognizing that international law will have little or no binding impact on U.S. welfare policy in the near future. 384Link to the text of the note Similarly, right-wing campaigns against abortion, welfare, affirmative action, or gay rights, for example, may often be directed less at changing specific laws on these "cultural" issues and more at reshaping politics so that many working and middle class Americans sacrifice their economic interests (whether willingly or unwittingly) out of hopes or fears that more symbolic forms of status will offer better security. 385</w:t>
      </w:r>
    </w:p>
    <w:p w14:paraId="4409945F" w14:textId="77777777" w:rsidR="006331BD" w:rsidRDefault="006331BD" w:rsidP="006331BD">
      <w:pPr>
        <w:rPr>
          <w:sz w:val="16"/>
        </w:rPr>
      </w:pPr>
      <w:r>
        <w:rPr>
          <w:sz w:val="16"/>
        </w:rPr>
        <w:t xml:space="preserve">2. Adding a Left Critique of Extra-Legal Innocence. Second, Left Legalism needs to go further to strip law's outside of its guise of essentialized innocence. Both left and right </w:t>
      </w:r>
      <w:r>
        <w:rPr>
          <w:rStyle w:val="StyleUnderline"/>
          <w:highlight w:val="cyan"/>
        </w:rPr>
        <w:t>critics are right that law's power cannot be</w:t>
      </w:r>
      <w:r>
        <w:rPr>
          <w:rStyle w:val="StyleUnderline"/>
        </w:rPr>
        <w:t xml:space="preserve"> neatly </w:t>
      </w:r>
      <w:r>
        <w:rPr>
          <w:rStyle w:val="StyleUnderline"/>
          <w:highlight w:val="cyan"/>
        </w:rPr>
        <w:t>contained by formal rules</w:t>
      </w:r>
      <w:r>
        <w:rPr>
          <w:rStyle w:val="StyleUnderline"/>
        </w:rPr>
        <w:t xml:space="preserve"> of law (liberal law reforms have unintended consequences that may be harmful and illiberal). </w:t>
      </w:r>
      <w:r>
        <w:rPr>
          <w:rStyle w:val="StyleUnderline"/>
          <w:highlight w:val="cyan"/>
        </w:rPr>
        <w:t xml:space="preserve">But the </w:t>
      </w:r>
      <w:r>
        <w:rPr>
          <w:rStyle w:val="Emphasis"/>
          <w:highlight w:val="cyan"/>
        </w:rPr>
        <w:t>same is true</w:t>
      </w:r>
      <w:r>
        <w:rPr>
          <w:rStyle w:val="StyleUnderline"/>
          <w:highlight w:val="cyan"/>
        </w:rPr>
        <w:t xml:space="preserve"> of</w:t>
      </w:r>
      <w:r>
        <w:rPr>
          <w:rStyle w:val="StyleUnderline"/>
        </w:rPr>
        <w:t xml:space="preserve"> any supposedly </w:t>
      </w:r>
      <w:r>
        <w:rPr>
          <w:rStyle w:val="StyleUnderline"/>
          <w:highlight w:val="cyan"/>
        </w:rPr>
        <w:t>non-legal</w:t>
      </w:r>
      <w:r>
        <w:rPr>
          <w:rStyle w:val="StyleUnderline"/>
        </w:rPr>
        <w:t xml:space="preserve"> exercise of </w:t>
      </w:r>
      <w:r>
        <w:rPr>
          <w:rStyle w:val="StyleUnderline"/>
          <w:highlight w:val="cyan"/>
        </w:rPr>
        <w:t>power</w:t>
      </w:r>
      <w:r>
        <w:rPr>
          <w:sz w:val="16"/>
        </w:rPr>
        <w:t xml:space="preserve">, regardless of any assumed connection to market, divinity, social tradition, or radical transgression of any of the foregoing. That means that </w:t>
      </w:r>
      <w:r>
        <w:rPr>
          <w:rStyle w:val="StyleUnderline"/>
          <w:highlight w:val="cyan"/>
        </w:rPr>
        <w:t>eschewing legalism is a</w:t>
      </w:r>
      <w:r>
        <w:rPr>
          <w:rStyle w:val="StyleUnderline"/>
        </w:rPr>
        <w:t xml:space="preserve">s </w:t>
      </w:r>
      <w:r>
        <w:rPr>
          <w:rStyle w:val="Emphasis"/>
          <w:highlight w:val="cyan"/>
        </w:rPr>
        <w:t>illusory</w:t>
      </w:r>
      <w:r>
        <w:rPr>
          <w:rStyle w:val="StyleUnderline"/>
        </w:rPr>
        <w:t xml:space="preserve"> a </w:t>
      </w:r>
      <w:r>
        <w:rPr>
          <w:rStyle w:val="StyleUnderline"/>
          <w:highlight w:val="cyan"/>
        </w:rPr>
        <w:t>route to</w:t>
      </w:r>
      <w:r>
        <w:rPr>
          <w:sz w:val="16"/>
        </w:rPr>
        <w:t xml:space="preserve"> moral (or anti-moralist) </w:t>
      </w:r>
      <w:r>
        <w:rPr>
          <w:rStyle w:val="StyleUnderline"/>
          <w:highlight w:val="cyan"/>
        </w:rPr>
        <w:t>purity</w:t>
      </w:r>
      <w:r>
        <w:rPr>
          <w:rStyle w:val="StyleUnderline"/>
        </w:rPr>
        <w:t xml:space="preserve"> as embracing legalism</w:t>
      </w:r>
      <w:r>
        <w:rPr>
          <w:sz w:val="16"/>
        </w:rPr>
        <w:t>.</w:t>
      </w:r>
    </w:p>
    <w:p w14:paraId="3E8DCE70" w14:textId="77777777" w:rsidR="006331BD" w:rsidRDefault="006331BD" w:rsidP="006331BD">
      <w:pPr>
        <w:rPr>
          <w:sz w:val="16"/>
        </w:rPr>
      </w:pPr>
      <w:r>
        <w:rPr>
          <w:rStyle w:val="StyleUnderline"/>
        </w:rPr>
        <w:t xml:space="preserve">Left Legalism tends to drift from its critical recognition that all law involves potentially dangerous power toward a </w:t>
      </w:r>
      <w:r>
        <w:rPr>
          <w:rStyle w:val="Emphasis"/>
        </w:rPr>
        <w:t>wistful desire</w:t>
      </w:r>
      <w:r>
        <w:rPr>
          <w:rStyle w:val="StyleUnderline"/>
        </w:rPr>
        <w:t xml:space="preserve"> for liberalism's neutrality. The contributors</w:t>
      </w:r>
      <w:r>
        <w:rPr>
          <w:sz w:val="16"/>
        </w:rPr>
        <w:t xml:space="preserve">  [*1278]  </w:t>
      </w:r>
      <w:r>
        <w:rPr>
          <w:rStyle w:val="StyleUnderline"/>
        </w:rPr>
        <w:t>often seem seduced by the neoliberal fantasy that an unregulated space of free, independent, and authentic individual subjectivity awaits those who reject liberal rights</w:t>
      </w:r>
      <w:r>
        <w:rPr>
          <w:sz w:val="16"/>
        </w:rPr>
        <w:t>. 386Link to the text of the note When Halley criticizes feminist law reforms for engaging in moral regulation, she admits that this complaint "makes one sound like a libertarian." 387Link to the text of the note</w:t>
      </w:r>
    </w:p>
    <w:p w14:paraId="613574EE" w14:textId="77777777" w:rsidR="006331BD" w:rsidRDefault="006331BD" w:rsidP="006331BD">
      <w:pPr>
        <w:rPr>
          <w:sz w:val="16"/>
        </w:rPr>
      </w:pPr>
      <w:r>
        <w:rPr>
          <w:sz w:val="16"/>
        </w:rPr>
        <w:t>Similarly, when Ford criticizes left and liberal "cultural rights" for exercising moral and political power, he tends to avoid the harder questions of which moral and political power is most justified. For example, he rejects a construction of racial equality that would include a right of workers to wear braided hair out of fear that such a right would constrain individuals' ability to define their own cultural identity. 388Link to the text of the note "Private institutions, in marked contrast to the state, with a very few exceptions, do not even attempt to provide such authoritative censorship and approval. When and if they do, they usually are met with equally legitimate competitors who censor and approve of different things." 389Link to the text of the note</w:t>
      </w:r>
    </w:p>
    <w:p w14:paraId="5AD3AAEC" w14:textId="77777777" w:rsidR="006331BD" w:rsidRDefault="006331BD" w:rsidP="006331BD">
      <w:pPr>
        <w:rPr>
          <w:sz w:val="16"/>
        </w:rPr>
      </w:pPr>
      <w:r>
        <w:rPr>
          <w:sz w:val="16"/>
        </w:rPr>
        <w:t>From a critical perspective, state power and legal rights pervade these supposedly "private" institutions. And from a left perspective, the supposedly "private" spheres of workplace, church, family, plantation, housing market, health care system, and mass media - for just a few examples - historically have been deeply enmeshed in, constrained by, and productive of the same historical inequalities and coercive powers that pervade the state. If courts deny cultural rights to black workers who choose to wear cornrows, to consider Ford's example, they will likely recognize and enforce not individual freedom to define identity, but employers' rights, for example, to fire a white woman whose make-up is deemed insufficiently "feminine," or to fire a black woman whose un-straightened hair is deemed insufficiently "professional." And without unblinking faith in a fundamentally fair market, it seems  [*1279]  unlikely that those "unfeminine" and "unprofessional" women will readily find an equal number of similarly rewarding jobs where employers are equally eager to reward their particular gender and race expressions and to penalize others for instance, white men without make-up or white men who don't alter their naturally straight, balding, or graying hair.</w:t>
      </w:r>
    </w:p>
    <w:p w14:paraId="0550FF1F" w14:textId="77777777" w:rsidR="006331BD" w:rsidRDefault="006331BD" w:rsidP="006331BD">
      <w:pPr>
        <w:rPr>
          <w:sz w:val="16"/>
        </w:rPr>
      </w:pPr>
      <w:r>
        <w:rPr>
          <w:rStyle w:val="StyleUnderline"/>
        </w:rPr>
        <w:t xml:space="preserve">Taking seriously the capacity of legal rights to produce as well as to protect individuals and their interests, left </w:t>
      </w:r>
      <w:r>
        <w:rPr>
          <w:rStyle w:val="StyleUnderline"/>
          <w:highlight w:val="cyan"/>
        </w:rPr>
        <w:t>activism</w:t>
      </w:r>
      <w:r>
        <w:rPr>
          <w:sz w:val="16"/>
        </w:rPr>
        <w:t xml:space="preserve"> and intellectualism </w:t>
      </w:r>
      <w:r>
        <w:rPr>
          <w:rStyle w:val="StyleUnderline"/>
          <w:highlight w:val="cyan"/>
        </w:rPr>
        <w:t>should</w:t>
      </w:r>
      <w:r>
        <w:rPr>
          <w:rStyle w:val="StyleUnderline"/>
        </w:rPr>
        <w:t xml:space="preserve"> have all the more reason to </w:t>
      </w:r>
      <w:r>
        <w:rPr>
          <w:rStyle w:val="Emphasis"/>
          <w:highlight w:val="cyan"/>
        </w:rPr>
        <w:t>engage, rather than cede</w:t>
      </w:r>
      <w:r>
        <w:rPr>
          <w:rStyle w:val="StyleUnderline"/>
        </w:rPr>
        <w:t xml:space="preserve">, rights-based </w:t>
      </w:r>
      <w:r>
        <w:rPr>
          <w:rStyle w:val="StyleUnderline"/>
          <w:highlight w:val="cyan"/>
        </w:rPr>
        <w:t>law</w:t>
      </w:r>
      <w:r>
        <w:rPr>
          <w:rStyle w:val="StyleUnderline"/>
        </w:rPr>
        <w:t xml:space="preserve"> reform</w:t>
      </w:r>
      <w:r>
        <w:rPr>
          <w:sz w:val="16"/>
        </w:rPr>
        <w:t>. Wendy Brown's chapter on rights affirms the paradoxical necessity and danger of feminist rights, but then tends to imagine that the productive capacity of rights will necessarily threaten left ideals. 390 Why does Brown see a problem, rather than a possibility, when she observes that left visions of rights based on intersecting identities will bring into being new political subjects? 391 When welfare mothers, for instance, seize on human rights discourse to build legitimacy as political actors participating in a global quest for political, racial, gender, and economic justice, their new identity - however risky and regulatory - might still well be a welcome change from the regulatory impact of an anti-rights identity as needy or greedy societal dependents, sexual deviants, or market failures.</w:t>
      </w:r>
    </w:p>
    <w:p w14:paraId="0F580482" w14:textId="77777777" w:rsidR="006331BD" w:rsidRDefault="006331BD" w:rsidP="006331BD">
      <w:pPr>
        <w:rPr>
          <w:u w:val="single"/>
        </w:rPr>
      </w:pPr>
      <w:r>
        <w:rPr>
          <w:sz w:val="16"/>
        </w:rPr>
        <w:t xml:space="preserve">Finally, </w:t>
      </w:r>
      <w:r>
        <w:rPr>
          <w:rStyle w:val="StyleUnderline"/>
        </w:rPr>
        <w:t>when Brown and Halley criticize "governance legalism" for implicating left politics in potentially coercive power, they seem to refuse left power as much as left statism. Commenting on the example of AIDS activists who sought participation in Food and Drug Administration procedures, they argue that, "this kind of left legalism seeks to involve the left directly in governance: once you win, you are the state."</w:t>
      </w:r>
      <w:r>
        <w:rPr>
          <w:sz w:val="16"/>
        </w:rPr>
        <w:t xml:space="preserve"> 392 </w:t>
      </w:r>
      <w:r>
        <w:rPr>
          <w:rStyle w:val="StyleUnderline"/>
        </w:rPr>
        <w:t>They are right to warn that any particular left regulatory effort should be scrutinized for anti-left impact, and that in a society of systematic</w:t>
      </w:r>
      <w:r>
        <w:rPr>
          <w:sz w:val="16"/>
        </w:rPr>
        <w:t xml:space="preserve">  [*1280]  </w:t>
      </w:r>
      <w:r>
        <w:rPr>
          <w:rStyle w:val="StyleUnderline"/>
        </w:rPr>
        <w:t xml:space="preserve">subordination, few regulatory reforms will be free of political constraints that make liberation for some contingent on oppression of other subordinated groups. Yet </w:t>
      </w:r>
      <w:r>
        <w:rPr>
          <w:rStyle w:val="StyleUnderline"/>
          <w:highlight w:val="cyan"/>
        </w:rPr>
        <w:t>they ignore</w:t>
      </w:r>
      <w:r>
        <w:rPr>
          <w:rStyle w:val="StyleUnderline"/>
        </w:rPr>
        <w:t xml:space="preserve"> that </w:t>
      </w:r>
      <w:r>
        <w:rPr>
          <w:rStyle w:val="StyleUnderline"/>
          <w:highlight w:val="cyan"/>
        </w:rPr>
        <w:t xml:space="preserve">the </w:t>
      </w:r>
      <w:r>
        <w:rPr>
          <w:rStyle w:val="Emphasis"/>
          <w:highlight w:val="cyan"/>
        </w:rPr>
        <w:t>same</w:t>
      </w:r>
      <w:r>
        <w:rPr>
          <w:rStyle w:val="Emphasis"/>
        </w:rPr>
        <w:t xml:space="preserve"> problematic </w:t>
      </w:r>
      <w:r>
        <w:rPr>
          <w:rStyle w:val="Emphasis"/>
          <w:highlight w:val="cyan"/>
        </w:rPr>
        <w:t>effects</w:t>
      </w:r>
      <w:r>
        <w:rPr>
          <w:rStyle w:val="Emphasis"/>
        </w:rPr>
        <w:t xml:space="preserve"> equally </w:t>
      </w:r>
      <w:r>
        <w:rPr>
          <w:rStyle w:val="Emphasis"/>
          <w:highlight w:val="cyan"/>
        </w:rPr>
        <w:t>challenge</w:t>
      </w:r>
      <w:r>
        <w:rPr>
          <w:rStyle w:val="Emphasis"/>
        </w:rPr>
        <w:t xml:space="preserve"> any left </w:t>
      </w:r>
      <w:r>
        <w:rPr>
          <w:rStyle w:val="Emphasis"/>
          <w:highlight w:val="cyan"/>
        </w:rPr>
        <w:t>abstention from</w:t>
      </w:r>
      <w:r>
        <w:rPr>
          <w:rStyle w:val="Emphasis"/>
        </w:rPr>
        <w:t xml:space="preserve"> (or resistance to) state </w:t>
      </w:r>
      <w:r>
        <w:rPr>
          <w:rStyle w:val="Emphasis"/>
          <w:highlight w:val="cyan"/>
        </w:rPr>
        <w:t>governance</w:t>
      </w:r>
      <w:r>
        <w:rPr>
          <w:rStyle w:val="StyleUnderline"/>
          <w:highlight w:val="cyan"/>
        </w:rPr>
        <w:t>, unless we fall back on</w:t>
      </w:r>
      <w:r>
        <w:rPr>
          <w:rStyle w:val="StyleUnderline"/>
        </w:rPr>
        <w:t xml:space="preserve"> fundamentalist faith in an autonomous </w:t>
      </w:r>
      <w:r>
        <w:rPr>
          <w:rStyle w:val="StyleUnderline"/>
        </w:rPr>
        <w:lastRenderedPageBreak/>
        <w:t xml:space="preserve">private sphere inherently and naturally safe from oppressive power (as do right-wing </w:t>
      </w:r>
      <w:r>
        <w:rPr>
          <w:rStyle w:val="StyleUnderline"/>
          <w:highlight w:val="cyan"/>
        </w:rPr>
        <w:t>market</w:t>
      </w:r>
      <w:r>
        <w:rPr>
          <w:rStyle w:val="StyleUnderline"/>
        </w:rPr>
        <w:t xml:space="preserve"> or moral </w:t>
      </w:r>
      <w:r>
        <w:rPr>
          <w:rStyle w:val="StyleUnderline"/>
          <w:highlight w:val="cyan"/>
        </w:rPr>
        <w:t>fundamentalists</w:t>
      </w:r>
      <w:r>
        <w:rPr>
          <w:rStyle w:val="StyleUnderline"/>
        </w:rPr>
        <w:t>).</w:t>
      </w:r>
    </w:p>
    <w:p w14:paraId="3EB1A434" w14:textId="77777777" w:rsidR="006331BD" w:rsidRDefault="006331BD" w:rsidP="006331BD">
      <w:pPr>
        <w:rPr>
          <w:sz w:val="16"/>
        </w:rPr>
      </w:pPr>
      <w:r>
        <w:rPr>
          <w:sz w:val="16"/>
        </w:rPr>
        <w:t xml:space="preserve">From a critical perspective that refuses such fundamentalism, </w:t>
      </w:r>
      <w:r>
        <w:rPr>
          <w:rStyle w:val="StyleUnderline"/>
          <w:highlight w:val="cyan"/>
        </w:rPr>
        <w:t>the hard</w:t>
      </w:r>
      <w:r>
        <w:rPr>
          <w:rStyle w:val="StyleUnderline"/>
        </w:rPr>
        <w:t xml:space="preserve"> and urgent </w:t>
      </w:r>
      <w:r>
        <w:rPr>
          <w:rStyle w:val="StyleUnderline"/>
          <w:highlight w:val="cyan"/>
        </w:rPr>
        <w:t>question is</w:t>
      </w:r>
      <w:r>
        <w:rPr>
          <w:rStyle w:val="StyleUnderline"/>
        </w:rPr>
        <w:t xml:space="preserve"> not whether or not to be "the state," but </w:t>
      </w:r>
      <w:r>
        <w:rPr>
          <w:rStyle w:val="Emphasis"/>
          <w:highlight w:val="cyan"/>
        </w:rPr>
        <w:t>which</w:t>
      </w:r>
      <w:r>
        <w:rPr>
          <w:rStyle w:val="StyleUnderline"/>
          <w:highlight w:val="cyan"/>
        </w:rPr>
        <w:t xml:space="preserve"> state structures</w:t>
      </w:r>
      <w:r>
        <w:rPr>
          <w:rStyle w:val="StyleUnderline"/>
        </w:rPr>
        <w:t xml:space="preserve">, governed in whose interests, we (and others) </w:t>
      </w:r>
      <w:r>
        <w:rPr>
          <w:rStyle w:val="StyleUnderline"/>
          <w:highlight w:val="cyan"/>
        </w:rPr>
        <w:t>will have the</w:t>
      </w:r>
      <w:r>
        <w:rPr>
          <w:rStyle w:val="StyleUnderline"/>
        </w:rPr>
        <w:t xml:space="preserve"> risk and </w:t>
      </w:r>
      <w:r>
        <w:rPr>
          <w:rStyle w:val="StyleUnderline"/>
          <w:highlight w:val="cyan"/>
        </w:rPr>
        <w:t>responsibility of being part of</w:t>
      </w:r>
      <w:r>
        <w:rPr>
          <w:rStyle w:val="StyleUnderline"/>
        </w:rPr>
        <w:t xml:space="preserve"> and being subjected to. Guerrilla theater by Act-Up </w:t>
      </w:r>
      <w:r>
        <w:rPr>
          <w:rStyle w:val="StyleUnderline"/>
          <w:highlight w:val="cyan"/>
        </w:rPr>
        <w:t>activists may feel more liberating</w:t>
      </w:r>
      <w:r>
        <w:rPr>
          <w:rStyle w:val="StyleUnderline"/>
        </w:rPr>
        <w:t xml:space="preserve">, transgressive, and comfortable to some U.S. activists and scholars </w:t>
      </w:r>
      <w:r>
        <w:rPr>
          <w:rStyle w:val="StyleUnderline"/>
          <w:highlight w:val="cyan"/>
        </w:rPr>
        <w:t>than</w:t>
      </w:r>
      <w:r>
        <w:rPr>
          <w:rStyle w:val="StyleUnderline"/>
        </w:rPr>
        <w:t xml:space="preserve"> tedious, marginalized, and morally </w:t>
      </w:r>
      <w:r>
        <w:rPr>
          <w:rStyle w:val="StyleUnderline"/>
          <w:highlight w:val="cyan"/>
        </w:rPr>
        <w:t>messy</w:t>
      </w:r>
      <w:r>
        <w:rPr>
          <w:rStyle w:val="StyleUnderline"/>
        </w:rPr>
        <w:t xml:space="preserve"> involvement in federal </w:t>
      </w:r>
      <w:r>
        <w:rPr>
          <w:rStyle w:val="StyleUnderline"/>
          <w:highlight w:val="cyan"/>
        </w:rPr>
        <w:t>bureaucracy. But</w:t>
      </w:r>
      <w:r>
        <w:rPr>
          <w:rStyle w:val="StyleUnderline"/>
        </w:rPr>
        <w:t xml:space="preserve"> those feelings </w:t>
      </w:r>
      <w:r>
        <w:rPr>
          <w:rStyle w:val="StyleUnderline"/>
          <w:highlight w:val="cyan"/>
        </w:rPr>
        <w:t xml:space="preserve">provide </w:t>
      </w:r>
      <w:r>
        <w:rPr>
          <w:rStyle w:val="Emphasis"/>
          <w:highlight w:val="cyan"/>
        </w:rPr>
        <w:t>no guarantee of</w:t>
      </w:r>
      <w:r>
        <w:rPr>
          <w:sz w:val="16"/>
        </w:rPr>
        <w:t xml:space="preserve"> left moral superiority or </w:t>
      </w:r>
      <w:r>
        <w:rPr>
          <w:rStyle w:val="Emphasis"/>
          <w:highlight w:val="cyan"/>
        </w:rPr>
        <w:t>political effectiveness</w:t>
      </w:r>
      <w:r>
        <w:rPr>
          <w:rStyle w:val="Emphasis"/>
        </w:rPr>
        <w:t xml:space="preserve"> in a time </w:t>
      </w:r>
      <w:r>
        <w:rPr>
          <w:rStyle w:val="Emphasis"/>
          <w:highlight w:val="cyan"/>
        </w:rPr>
        <w:t>when</w:t>
      </w:r>
      <w:r>
        <w:rPr>
          <w:rStyle w:val="Emphasis"/>
        </w:rPr>
        <w:t xml:space="preserve"> pharmaceutical </w:t>
      </w:r>
      <w:r>
        <w:rPr>
          <w:rStyle w:val="Emphasis"/>
          <w:highlight w:val="cyan"/>
        </w:rPr>
        <w:t>companies and right-wing</w:t>
      </w:r>
      <w:r>
        <w:rPr>
          <w:rStyle w:val="Emphasis"/>
        </w:rPr>
        <w:t xml:space="preserve"> Christians are happy to </w:t>
      </w:r>
      <w:r>
        <w:rPr>
          <w:rStyle w:val="Emphasis"/>
          <w:highlight w:val="cyan"/>
        </w:rPr>
        <w:t>seize</w:t>
      </w:r>
      <w:r>
        <w:rPr>
          <w:rStyle w:val="Emphasis"/>
        </w:rPr>
        <w:t xml:space="preserve"> state </w:t>
      </w:r>
      <w:r>
        <w:rPr>
          <w:rStyle w:val="Emphasis"/>
          <w:highlight w:val="cyan"/>
        </w:rPr>
        <w:t>authority</w:t>
      </w:r>
      <w:r>
        <w:rPr>
          <w:rStyle w:val="Emphasis"/>
        </w:rPr>
        <w:t xml:space="preserve"> to advance their interests at the expense of millions of lives</w:t>
      </w:r>
      <w:r>
        <w:rPr>
          <w:sz w:val="16"/>
        </w:rPr>
        <w:t xml:space="preserve">. As the "stupidest housemaid" concludes in Paul Butler's rewriting of the classic jurisprudential story of the Spelunkian Explorer, </w:t>
      </w:r>
      <w:r>
        <w:rPr>
          <w:rStyle w:val="StyleUnderline"/>
          <w:highlight w:val="cyan"/>
        </w:rPr>
        <w:t>surrendering</w:t>
      </w:r>
      <w:r>
        <w:rPr>
          <w:rStyle w:val="StyleUnderline"/>
        </w:rPr>
        <w:t xml:space="preserve"> the power to invoke the rule of </w:t>
      </w:r>
      <w:r>
        <w:rPr>
          <w:rStyle w:val="StyleUnderline"/>
          <w:highlight w:val="cyan"/>
        </w:rPr>
        <w:t>law is</w:t>
      </w:r>
      <w:r>
        <w:rPr>
          <w:rStyle w:val="StyleUnderline"/>
        </w:rPr>
        <w:t xml:space="preserve"> even stupider and </w:t>
      </w:r>
      <w:r>
        <w:rPr>
          <w:rStyle w:val="StyleUnderline"/>
          <w:highlight w:val="cyan"/>
        </w:rPr>
        <w:t>more pitiful than believing</w:t>
      </w:r>
      <w:r>
        <w:rPr>
          <w:rStyle w:val="StyleUnderline"/>
        </w:rPr>
        <w:t xml:space="preserve"> in the rule of law</w:t>
      </w:r>
      <w:r>
        <w:rPr>
          <w:sz w:val="16"/>
        </w:rPr>
        <w:t xml:space="preserve">. </w:t>
      </w:r>
    </w:p>
    <w:p w14:paraId="3FF5227A" w14:textId="77777777" w:rsidR="006331BD" w:rsidRDefault="006331BD" w:rsidP="006331BD"/>
    <w:p w14:paraId="3A387604" w14:textId="77777777" w:rsidR="006331BD" w:rsidRDefault="006331BD" w:rsidP="006331BD">
      <w:pPr>
        <w:pStyle w:val="Heading4"/>
      </w:pPr>
      <w:r>
        <w:t xml:space="preserve">Tactical engagement with law </w:t>
      </w:r>
      <w:r>
        <w:rPr>
          <w:u w:val="single"/>
        </w:rPr>
        <w:t>don’t</w:t>
      </w:r>
      <w:r>
        <w:t xml:space="preserve"> produce violence---rejecting it is </w:t>
      </w:r>
      <w:r>
        <w:rPr>
          <w:u w:val="single"/>
        </w:rPr>
        <w:t>worse</w:t>
      </w:r>
    </w:p>
    <w:p w14:paraId="23144D2C" w14:textId="77777777" w:rsidR="006331BD" w:rsidRDefault="006331BD" w:rsidP="006331BD">
      <w:r>
        <w:rPr>
          <w:rStyle w:val="Style13ptBold"/>
        </w:rPr>
        <w:t xml:space="preserve">Dean 1 – </w:t>
      </w:r>
      <w:r>
        <w:t>Mitchell Dean, Professor of Sociology at Macquarie University in Australia, STATE OF IMAGINATION: ETHNOGRAPHIC EXPLORATIONS OF POSTCOLONIAL SPACE, Ed: Thomas Blom Hansen, p. 61-62</w:t>
      </w:r>
    </w:p>
    <w:p w14:paraId="5CE16308" w14:textId="77777777" w:rsidR="006331BD" w:rsidRDefault="006331BD" w:rsidP="006331BD">
      <w:pPr>
        <w:rPr>
          <w:szCs w:val="20"/>
        </w:rPr>
      </w:pPr>
      <w:r>
        <w:rPr>
          <w:szCs w:val="20"/>
        </w:rPr>
        <w:t xml:space="preserve">The study of governmentality has yet to open up the extensive discussion of authoritarian and nonliberal governmentality. Foucault's analysis of National Socialism is a striking contribution to this problem for a number of reasons. First, it shows that this case of what might be thought of as, to put it mildly, a nonliberal or </w:t>
      </w:r>
      <w:r>
        <w:rPr>
          <w:rStyle w:val="underline"/>
          <w:szCs w:val="20"/>
          <w:highlight w:val="cyan"/>
        </w:rPr>
        <w:t>authoritarian form</w:t>
      </w:r>
      <w:r>
        <w:rPr>
          <w:szCs w:val="20"/>
        </w:rPr>
        <w:t xml:space="preserve"> of rule </w:t>
      </w:r>
      <w:r>
        <w:rPr>
          <w:rStyle w:val="underline"/>
          <w:szCs w:val="20"/>
          <w:highlight w:val="cyan"/>
        </w:rPr>
        <w:t xml:space="preserve">is composed, like liberal rule, of </w:t>
      </w:r>
      <w:r>
        <w:rPr>
          <w:szCs w:val="20"/>
        </w:rPr>
        <w:t>biopolitical and</w:t>
      </w:r>
      <w:r>
        <w:rPr>
          <w:rStyle w:val="underline"/>
          <w:szCs w:val="20"/>
        </w:rPr>
        <w:t xml:space="preserve"> </w:t>
      </w:r>
      <w:r>
        <w:rPr>
          <w:rStyle w:val="underline"/>
          <w:szCs w:val="20"/>
          <w:highlight w:val="cyan"/>
        </w:rPr>
        <w:t>sovereign</w:t>
      </w:r>
      <w:r>
        <w:rPr>
          <w:rStyle w:val="underline"/>
          <w:szCs w:val="20"/>
        </w:rPr>
        <w:t xml:space="preserve"> </w:t>
      </w:r>
      <w:r>
        <w:rPr>
          <w:rStyle w:val="underline"/>
          <w:szCs w:val="20"/>
          <w:highlight w:val="cyan"/>
        </w:rPr>
        <w:t>elements</w:t>
      </w:r>
      <w:r>
        <w:rPr>
          <w:szCs w:val="20"/>
          <w:highlight w:val="cyan"/>
        </w:rPr>
        <w:t>.</w:t>
      </w:r>
      <w:r>
        <w:rPr>
          <w:szCs w:val="20"/>
        </w:rPr>
        <w:t xml:space="preserve"> It also places National Socialism, like liberalism, within the development of a government of biopolitical processes. </w:t>
      </w:r>
      <w:r>
        <w:rPr>
          <w:rStyle w:val="Emphasis"/>
          <w:szCs w:val="20"/>
          <w:highlight w:val="cyan"/>
        </w:rPr>
        <w:t xml:space="preserve">This does not mean that we should efface </w:t>
      </w:r>
      <w:r>
        <w:rPr>
          <w:rStyle w:val="Emphasis"/>
          <w:szCs w:val="20"/>
        </w:rPr>
        <w:t>the</w:t>
      </w:r>
      <w:r>
        <w:rPr>
          <w:rStyle w:val="Emphasis"/>
          <w:szCs w:val="20"/>
          <w:highlight w:val="cyan"/>
        </w:rPr>
        <w:t xml:space="preserve"> differences between liberal and nonliberal rule.</w:t>
      </w:r>
      <w:r>
        <w:rPr>
          <w:rStyle w:val="underline"/>
          <w:szCs w:val="20"/>
        </w:rPr>
        <w:t xml:space="preserve"> Nor is this analysis an attempt to undermine critical distinctions between such forms</w:t>
      </w:r>
      <w:r>
        <w:rPr>
          <w:szCs w:val="20"/>
        </w:rPr>
        <w:t xml:space="preserve">. What it does illustrate, however, are the dangers inherent in biopolitical rule and in the articulation of the shepherd-flock and city-citizen games that Foucault held as central to modem politics. The continuities between authoritarian and liberal governmentality, together with the recovery of the illiberal components of liberalism, remind us of the dangers of not calling into question the self-understanding of liberalism as a limited government acting through a knowledge of the processes of life, yet, at the same time, safeguarding the rights of the political and juridical subject.   </w:t>
      </w:r>
      <w:r>
        <w:rPr>
          <w:rStyle w:val="underline"/>
          <w:szCs w:val="20"/>
          <w:highlight w:val="cyan"/>
        </w:rPr>
        <w:t>There is no necessity that means that</w:t>
      </w:r>
      <w:r>
        <w:rPr>
          <w:rStyle w:val="underline"/>
          <w:szCs w:val="20"/>
        </w:rPr>
        <w:t xml:space="preserve"> our most </w:t>
      </w:r>
      <w:r>
        <w:rPr>
          <w:rStyle w:val="Emphasis"/>
          <w:szCs w:val="20"/>
          <w:highlight w:val="cyan"/>
        </w:rPr>
        <w:t>general rationalities</w:t>
      </w:r>
      <w:r>
        <w:rPr>
          <w:rStyle w:val="underline"/>
          <w:szCs w:val="20"/>
        </w:rPr>
        <w:t xml:space="preserve"> </w:t>
      </w:r>
      <w:r>
        <w:rPr>
          <w:rStyle w:val="underline"/>
          <w:szCs w:val="20"/>
          <w:highlight w:val="cyan"/>
        </w:rPr>
        <w:t>of rule</w:t>
      </w:r>
      <w:r>
        <w:rPr>
          <w:rStyle w:val="underline"/>
          <w:szCs w:val="20"/>
        </w:rPr>
        <w:t xml:space="preserve"> such as sovereignty and biopolitics </w:t>
      </w:r>
      <w:r>
        <w:rPr>
          <w:rStyle w:val="underline"/>
          <w:szCs w:val="20"/>
          <w:highlight w:val="cyan"/>
        </w:rPr>
        <w:t>will ineluctably lead to the</w:t>
      </w:r>
      <w:r>
        <w:rPr>
          <w:rStyle w:val="underline"/>
          <w:szCs w:val="20"/>
        </w:rPr>
        <w:t xml:space="preserve"> truly </w:t>
      </w:r>
      <w:r>
        <w:rPr>
          <w:rStyle w:val="Emphasis"/>
          <w:sz w:val="24"/>
          <w:highlight w:val="cyan"/>
        </w:rPr>
        <w:t>demonic eventualities</w:t>
      </w:r>
      <w:r>
        <w:rPr>
          <w:rStyle w:val="underline"/>
          <w:sz w:val="24"/>
          <w:szCs w:val="20"/>
        </w:rPr>
        <w:t xml:space="preserve"> </w:t>
      </w:r>
      <w:r>
        <w:rPr>
          <w:rStyle w:val="underline"/>
          <w:szCs w:val="20"/>
        </w:rPr>
        <w:t>we have continued to witness right to the beginning of the twenty-first century</w:t>
      </w:r>
      <w:r>
        <w:rPr>
          <w:szCs w:val="20"/>
        </w:rPr>
        <w:t xml:space="preserve">. Nor, however, is there any guarantee that the appeal to rights within liberal democracies and the international community of states will guard against such eventualities, as the contemporary confinement of illegal immigrants in camps in liberal democracies attests. </w:t>
      </w:r>
      <w:r>
        <w:rPr>
          <w:rStyle w:val="underline"/>
          <w:szCs w:val="20"/>
          <w:highlight w:val="cyan"/>
        </w:rPr>
        <w:t>Elements within sovereignty</w:t>
      </w:r>
      <w:r>
        <w:rPr>
          <w:rStyle w:val="underline"/>
          <w:szCs w:val="20"/>
        </w:rPr>
        <w:t xml:space="preserve"> and biopolitics will continue to </w:t>
      </w:r>
      <w:r>
        <w:rPr>
          <w:rStyle w:val="underline"/>
          <w:szCs w:val="20"/>
          <w:highlight w:val="cyan"/>
        </w:rPr>
        <w:t>provide resources for</w:t>
      </w:r>
      <w:r>
        <w:rPr>
          <w:rStyle w:val="underline"/>
          <w:szCs w:val="20"/>
        </w:rPr>
        <w:t xml:space="preserve"> political </w:t>
      </w:r>
      <w:r>
        <w:rPr>
          <w:rStyle w:val="underline"/>
          <w:szCs w:val="20"/>
          <w:highlight w:val="cyan"/>
        </w:rPr>
        <w:t>rationality</w:t>
      </w:r>
      <w:r>
        <w:rPr>
          <w:rStyle w:val="underline"/>
          <w:szCs w:val="20"/>
        </w:rPr>
        <w:t xml:space="preserve"> and action</w:t>
      </w:r>
      <w:r>
        <w:rPr>
          <w:szCs w:val="20"/>
        </w:rPr>
        <w:t xml:space="preserve"> in Weber's sense of the </w:t>
      </w:r>
      <w:r>
        <w:rPr>
          <w:rStyle w:val="underline"/>
          <w:szCs w:val="20"/>
        </w:rPr>
        <w:t>attempt to influence the government of organization</w:t>
      </w:r>
      <w:r>
        <w:rPr>
          <w:szCs w:val="20"/>
        </w:rPr>
        <w:t xml:space="preserve">. But there can be no system of safeguard's that offer us a zone of comfort when we engage in political action. When we do so, Foucault's position here seems to suggest, we enter a zone of uncertainty and danger because of the governmental resources we have at our disposal. We might add that </w:t>
      </w:r>
      <w:r>
        <w:rPr>
          <w:rStyle w:val="Emphasis"/>
          <w:sz w:val="24"/>
          <w:szCs w:val="20"/>
          <w:highlight w:val="cyan"/>
        </w:rPr>
        <w:t>the price of not engaging in political action is</w:t>
      </w:r>
      <w:r>
        <w:rPr>
          <w:rStyle w:val="Emphasis"/>
          <w:sz w:val="24"/>
          <w:szCs w:val="20"/>
        </w:rPr>
        <w:t xml:space="preserve"> equally great if not </w:t>
      </w:r>
      <w:r>
        <w:rPr>
          <w:rStyle w:val="Emphasis"/>
          <w:sz w:val="24"/>
          <w:szCs w:val="20"/>
          <w:highlight w:val="cyan"/>
        </w:rPr>
        <w:t>greater</w:t>
      </w:r>
      <w:r>
        <w:t>.</w:t>
      </w:r>
      <w:r>
        <w:rPr>
          <w:szCs w:val="20"/>
        </w:rPr>
        <w:t xml:space="preserve">  A condition of informed political action remains an </w:t>
      </w:r>
      <w:r>
        <w:rPr>
          <w:szCs w:val="20"/>
        </w:rPr>
        <w:lastRenderedPageBreak/>
        <w:t xml:space="preserve">analysis of the actors involved, the contexts of their action, the resources at hand, the tactics used, and the ends sought. </w:t>
      </w:r>
      <w:r>
        <w:rPr>
          <w:rStyle w:val="underline"/>
          <w:szCs w:val="20"/>
          <w:highlight w:val="cyan"/>
        </w:rPr>
        <w:t>Though handling</w:t>
      </w:r>
      <w:r>
        <w:rPr>
          <w:rStyle w:val="underline"/>
          <w:szCs w:val="20"/>
        </w:rPr>
        <w:t xml:space="preserve"> this relation between biopolitics and </w:t>
      </w:r>
      <w:r>
        <w:rPr>
          <w:rStyle w:val="underline"/>
          <w:szCs w:val="20"/>
          <w:highlight w:val="cyan"/>
        </w:rPr>
        <w:t>sovereignty remains tricky,  we must</w:t>
      </w:r>
      <w:r>
        <w:rPr>
          <w:rStyle w:val="underline"/>
          <w:szCs w:val="20"/>
        </w:rPr>
        <w:t xml:space="preserve"> establish an analysis of the way an </w:t>
      </w:r>
      <w:r>
        <w:rPr>
          <w:rStyle w:val="underline"/>
          <w:szCs w:val="20"/>
          <w:highlight w:val="cyan"/>
        </w:rPr>
        <w:t>implement</w:t>
      </w:r>
      <w:r>
        <w:rPr>
          <w:szCs w:val="20"/>
        </w:rPr>
        <w:t xml:space="preserve">ation </w:t>
      </w:r>
      <w:r>
        <w:rPr>
          <w:rStyle w:val="underline"/>
          <w:szCs w:val="20"/>
        </w:rPr>
        <w:t xml:space="preserve">of </w:t>
      </w:r>
      <w:r>
        <w:rPr>
          <w:rStyle w:val="underline"/>
          <w:szCs w:val="20"/>
          <w:highlight w:val="cyan"/>
        </w:rPr>
        <w:t>programs of</w:t>
      </w:r>
      <w:r>
        <w:rPr>
          <w:rStyle w:val="underline"/>
          <w:szCs w:val="20"/>
        </w:rPr>
        <w:t xml:space="preserve"> the administration of life opens fresh arenas of contestation, negotiation, and </w:t>
      </w:r>
      <w:r>
        <w:rPr>
          <w:rStyle w:val="underline"/>
          <w:szCs w:val="20"/>
          <w:highlight w:val="cyan"/>
        </w:rPr>
        <w:t>redefinition around</w:t>
      </w:r>
      <w:r>
        <w:rPr>
          <w:rStyle w:val="underline"/>
          <w:szCs w:val="20"/>
        </w:rPr>
        <w:t xml:space="preserve"> citizenship, </w:t>
      </w:r>
      <w:r>
        <w:rPr>
          <w:rStyle w:val="underline"/>
          <w:szCs w:val="20"/>
          <w:highlight w:val="cyan"/>
        </w:rPr>
        <w:t>democracy</w:t>
      </w:r>
      <w:r>
        <w:rPr>
          <w:rStyle w:val="underline"/>
          <w:szCs w:val="20"/>
        </w:rPr>
        <w:t>, and rights</w:t>
      </w:r>
      <w:r>
        <w:rPr>
          <w:szCs w:val="20"/>
        </w:rPr>
        <w:t>. We must also be prepared to admit, nevertheless, that the appeal to rights might link this form of contestation to the powers it contests, particularly when such an appeal concerns the rights of those with¬out any states but their mere existence.</w:t>
      </w:r>
    </w:p>
    <w:p w14:paraId="4DA0FFC6" w14:textId="77777777" w:rsidR="006331BD" w:rsidRDefault="006331BD" w:rsidP="006331BD"/>
    <w:p w14:paraId="34812EEA" w14:textId="2D093CB9" w:rsidR="006331BD" w:rsidRDefault="006331BD" w:rsidP="006331BD">
      <w:pPr>
        <w:pStyle w:val="Heading4"/>
      </w:pPr>
      <w:r>
        <w:t>Legal change works. The aff doesn’t.</w:t>
      </w:r>
    </w:p>
    <w:p w14:paraId="5AF194A2" w14:textId="77777777" w:rsidR="006331BD" w:rsidRDefault="006331BD" w:rsidP="006331BD">
      <w:r>
        <w:rPr>
          <w:rStyle w:val="Style13ptBold"/>
        </w:rPr>
        <w:t xml:space="preserve">Colatrella 11 </w:t>
      </w:r>
      <w:r>
        <w:t>Steven Colatrella, is a former Fulbright scholar. He has taught at several universities in Rome, Italy and at Bard College. He is currently at University of Maryland University College, Europe – Journal for Critical Education Policy Studies, vol.9. no.1 -- http://www.jceps.com/PDFs/09-1-05.pdf</w:t>
      </w:r>
    </w:p>
    <w:p w14:paraId="00DFEB97" w14:textId="77777777" w:rsidR="006331BD" w:rsidRDefault="006331BD" w:rsidP="006331BD">
      <w:pPr>
        <w:pStyle w:val="ListParagraph"/>
        <w:ind w:left="0"/>
        <w:rPr>
          <w:sz w:val="16"/>
          <w:szCs w:val="20"/>
        </w:rPr>
      </w:pPr>
      <w:r>
        <w:rPr>
          <w:sz w:val="16"/>
          <w:szCs w:val="20"/>
        </w:rPr>
        <w:t xml:space="preserve">The </w:t>
      </w:r>
      <w:r>
        <w:rPr>
          <w:rStyle w:val="StyleUnderline"/>
          <w:szCs w:val="20"/>
          <w:highlight w:val="cyan"/>
        </w:rPr>
        <w:t>democratic movements</w:t>
      </w:r>
      <w:r>
        <w:rPr>
          <w:sz w:val="16"/>
          <w:szCs w:val="20"/>
        </w:rPr>
        <w:t xml:space="preserve"> have</w:t>
      </w:r>
      <w:r>
        <w:rPr>
          <w:rStyle w:val="StyleUnderline"/>
          <w:szCs w:val="20"/>
        </w:rPr>
        <w:t xml:space="preserve"> </w:t>
      </w:r>
      <w:r>
        <w:rPr>
          <w:rStyle w:val="StyleUnderline"/>
          <w:szCs w:val="20"/>
          <w:highlight w:val="cyan"/>
        </w:rPr>
        <w:t>broke</w:t>
      </w:r>
      <w:r>
        <w:rPr>
          <w:rStyle w:val="StyleUnderline"/>
          <w:szCs w:val="20"/>
        </w:rPr>
        <w:t>n</w:t>
      </w:r>
      <w:r>
        <w:rPr>
          <w:rStyle w:val="StyleUnderline"/>
          <w:szCs w:val="20"/>
          <w:highlight w:val="cyan"/>
        </w:rPr>
        <w:t xml:space="preserve"> down</w:t>
      </w:r>
      <w:r>
        <w:rPr>
          <w:sz w:val="16"/>
          <w:szCs w:val="20"/>
        </w:rPr>
        <w:t xml:space="preserve"> the sterile and false separation between the oikos and the polis argued for by Hannah Arendt40, and the similar separations between everyday life and social reproduction and public life, between zoe and bios. This is not by chance: </w:t>
      </w:r>
      <w:r>
        <w:rPr>
          <w:rStyle w:val="StyleUnderline"/>
          <w:szCs w:val="20"/>
          <w:highlight w:val="cyan"/>
        </w:rPr>
        <w:t>slave plantations</w:t>
      </w:r>
      <w:r>
        <w:rPr>
          <w:sz w:val="16"/>
          <w:szCs w:val="20"/>
        </w:rPr>
        <w:t xml:space="preserve"> were private homes; the family enterprise studied by Marx was considered virtually an extension of the owners‟ household; the needs of working families for subsistence or health care,</w:t>
      </w:r>
      <w:r>
        <w:rPr>
          <w:rStyle w:val="StyleUnderline"/>
          <w:szCs w:val="20"/>
        </w:rPr>
        <w:t xml:space="preserve"> </w:t>
      </w:r>
      <w:r>
        <w:rPr>
          <w:rStyle w:val="StyleUnderline"/>
          <w:szCs w:val="20"/>
          <w:highlight w:val="cyan"/>
        </w:rPr>
        <w:t>or</w:t>
      </w:r>
      <w:r>
        <w:rPr>
          <w:sz w:val="16"/>
          <w:szCs w:val="20"/>
        </w:rPr>
        <w:t xml:space="preserve"> the </w:t>
      </w:r>
      <w:r>
        <w:rPr>
          <w:rStyle w:val="StyleUnderline"/>
          <w:szCs w:val="20"/>
          <w:highlight w:val="cyan"/>
        </w:rPr>
        <w:t>infant mortality</w:t>
      </w:r>
      <w:r>
        <w:rPr>
          <w:sz w:val="16"/>
          <w:szCs w:val="20"/>
        </w:rPr>
        <w:t xml:space="preserve"> rate, unwanted pregnancies and their impact on women‟s lives and the mortality rate of women in childbirth were all considered private affairs, not public or political ones. </w:t>
      </w:r>
      <w:r>
        <w:rPr>
          <w:rStyle w:val="StyleUnderline"/>
          <w:szCs w:val="20"/>
          <w:highlight w:val="cyan"/>
        </w:rPr>
        <w:t xml:space="preserve">It was </w:t>
      </w:r>
      <w:r>
        <w:rPr>
          <w:rStyle w:val="StyleUnderline"/>
          <w:szCs w:val="20"/>
        </w:rPr>
        <w:t>the</w:t>
      </w:r>
      <w:r>
        <w:rPr>
          <w:rStyle w:val="StyleUnderline"/>
          <w:szCs w:val="20"/>
          <w:highlight w:val="cyan"/>
        </w:rPr>
        <w:t xml:space="preserve"> accomplishment of</w:t>
      </w:r>
      <w:r>
        <w:rPr>
          <w:sz w:val="16"/>
          <w:szCs w:val="20"/>
        </w:rPr>
        <w:t xml:space="preserve"> the modern workers and women‟s movements, of </w:t>
      </w:r>
      <w:r>
        <w:rPr>
          <w:rStyle w:val="StyleUnderline"/>
          <w:szCs w:val="20"/>
        </w:rPr>
        <w:t>modern</w:t>
      </w:r>
      <w:r>
        <w:rPr>
          <w:rStyle w:val="StyleUnderline"/>
          <w:szCs w:val="20"/>
          <w:highlight w:val="cyan"/>
        </w:rPr>
        <w:t xml:space="preserve"> democracy</w:t>
      </w:r>
      <w:r>
        <w:rPr>
          <w:rStyle w:val="StyleUnderline"/>
          <w:szCs w:val="20"/>
        </w:rPr>
        <w:t xml:space="preserve">, </w:t>
      </w:r>
      <w:r>
        <w:rPr>
          <w:rStyle w:val="StyleUnderline"/>
          <w:szCs w:val="20"/>
          <w:highlight w:val="cyan"/>
        </w:rPr>
        <w:t>to change this</w:t>
      </w:r>
      <w:r>
        <w:rPr>
          <w:sz w:val="16"/>
          <w:szCs w:val="20"/>
        </w:rPr>
        <w:t xml:space="preserve"> state of affairs. </w:t>
      </w:r>
      <w:r>
        <w:rPr>
          <w:rStyle w:val="StyleUnderline"/>
          <w:szCs w:val="20"/>
        </w:rPr>
        <w:t xml:space="preserve">Agamben </w:t>
      </w:r>
      <w:r>
        <w:rPr>
          <w:sz w:val="16"/>
          <w:szCs w:val="20"/>
        </w:rPr>
        <w:t>sneeringly dismisses, indeed scarily demonizes this accomplishment as “biopolitics”: What comes to light in order to be exposed apud Westminster is, once again, the body of homo sacer, which is to say, bare life. This is modern democracy‟s strength, and at the same time, its inner contradiction: modern democracy does not abolish sacred life but rather shatters it and disseminates it into every individual body, making it into what is at stake in political conflict. And</w:t>
      </w:r>
      <w:r>
        <w:rPr>
          <w:sz w:val="16"/>
          <w:szCs w:val="20"/>
          <w:highlight w:val="cyan"/>
        </w:rPr>
        <w:t xml:space="preserve"> </w:t>
      </w:r>
      <w:r>
        <w:rPr>
          <w:sz w:val="16"/>
          <w:szCs w:val="20"/>
        </w:rPr>
        <w:t>the root of modern democracy‟s secret biopolitical calling lies here: he who will later appear as the bearer of rights, and according to a curious oxymoron, as the new sovereign subject…can only be constituted as such through the repetition of the sovereign exception and the isolation of corpus, bare life, in himself. If it is true that law needs a body in order to be in force, and if one can speak, in this sense, of “law‟s desire to have a body”, democracy responds to this desire by compelling law to assume the care of this body.41 Agamben goes on to argue, incredibly, that the very right of habeas corpus by requiring the sheriff to exhibit the body of the accused undermines the liberty of the accused, an interpretation unique in the thousand-year history of habeas corpus rights whose defense has quite rightly underpinned many oppositions to Bush administration tactics in the War on Terror, and whose history has recently been provided a radical defense and materialist interpretation by Linebaugh already cited. The long process of democracy “compelling law to assume the care of the body” instead is the accomplishment of centuries of struggles by ordinary people precisely to move</w:t>
      </w:r>
      <w:r>
        <w:rPr>
          <w:rStyle w:val="StyleUnderline"/>
          <w:szCs w:val="20"/>
        </w:rPr>
        <w:t xml:space="preserve"> the state </w:t>
      </w:r>
      <w:r>
        <w:rPr>
          <w:sz w:val="16"/>
          <w:szCs w:val="20"/>
        </w:rPr>
        <w:t>out of the business of killing and into the business of providing health care and education. This is what led Ernest Gellner to state, while overstating the case, “"At the base of the modern social order stands not the executioner but the professor… The</w:t>
      </w:r>
      <w:r>
        <w:rPr>
          <w:rStyle w:val="StyleUnderline"/>
          <w:szCs w:val="20"/>
        </w:rPr>
        <w:t xml:space="preserve"> monopoly of </w:t>
      </w:r>
      <w:r>
        <w:rPr>
          <w:sz w:val="16"/>
          <w:szCs w:val="20"/>
        </w:rPr>
        <w:t>legitimate</w:t>
      </w:r>
      <w:r>
        <w:rPr>
          <w:rStyle w:val="StyleUnderline"/>
          <w:szCs w:val="20"/>
        </w:rPr>
        <w:t xml:space="preserve"> education is now </w:t>
      </w:r>
      <w:r>
        <w:rPr>
          <w:sz w:val="16"/>
          <w:szCs w:val="20"/>
        </w:rPr>
        <w:t>more important</w:t>
      </w:r>
      <w:r>
        <w:rPr>
          <w:rStyle w:val="StyleUnderline"/>
          <w:szCs w:val="20"/>
        </w:rPr>
        <w:t xml:space="preserve">, </w:t>
      </w:r>
      <w:r>
        <w:rPr>
          <w:rStyle w:val="StyleUnderline"/>
          <w:i/>
          <w:szCs w:val="20"/>
        </w:rPr>
        <w:t>more central than</w:t>
      </w:r>
      <w:r>
        <w:rPr>
          <w:sz w:val="16"/>
          <w:szCs w:val="20"/>
        </w:rPr>
        <w:t xml:space="preserve"> the</w:t>
      </w:r>
      <w:r>
        <w:rPr>
          <w:rStyle w:val="StyleUnderline"/>
          <w:szCs w:val="20"/>
        </w:rPr>
        <w:t xml:space="preserve"> monopoly of </w:t>
      </w:r>
      <w:r>
        <w:rPr>
          <w:sz w:val="16"/>
          <w:szCs w:val="20"/>
        </w:rPr>
        <w:t>legitimate</w:t>
      </w:r>
      <w:r>
        <w:rPr>
          <w:rStyle w:val="StyleUnderline"/>
          <w:szCs w:val="20"/>
        </w:rPr>
        <w:t xml:space="preserve"> violence</w:t>
      </w:r>
      <w:r>
        <w:rPr>
          <w:sz w:val="16"/>
          <w:szCs w:val="20"/>
        </w:rPr>
        <w:t xml:space="preserve">.42” That the European social democratic welfare state coincided with the European Union‟s one great accomplishment, the end of wars between the nation-states of Europe should give us pause for thought43. That the abolition of the death penalty followed these developments should make the relationship clear. What seals the argument is that the revived militarism, political repression and demonization of unpopular minority groups in Europe follow upon the efforts directed by the EU Commission and signed on to by every EU member government to privatize, liberalize markets, overcome workers‟ resistance to “flexible” work organization, and impose neoliberal globalization44. </w:t>
      </w:r>
      <w:r>
        <w:rPr>
          <w:rStyle w:val="StyleUnderline"/>
          <w:szCs w:val="20"/>
        </w:rPr>
        <w:t>The relationship between the democratic class struggle to defend</w:t>
      </w:r>
      <w:r>
        <w:rPr>
          <w:sz w:val="16"/>
          <w:szCs w:val="20"/>
        </w:rPr>
        <w:t xml:space="preserve"> subsistence and </w:t>
      </w:r>
      <w:r>
        <w:rPr>
          <w:rStyle w:val="StyleUnderline"/>
          <w:szCs w:val="20"/>
        </w:rPr>
        <w:t>basic needs and</w:t>
      </w:r>
      <w:r>
        <w:rPr>
          <w:sz w:val="16"/>
          <w:szCs w:val="20"/>
        </w:rPr>
        <w:t xml:space="preserve"> the defense of individual rights and </w:t>
      </w:r>
      <w:r>
        <w:rPr>
          <w:rStyle w:val="StyleUnderline"/>
          <w:szCs w:val="20"/>
        </w:rPr>
        <w:t>limitation of state power should be clear</w:t>
      </w:r>
      <w:r>
        <w:rPr>
          <w:sz w:val="16"/>
          <w:szCs w:val="20"/>
        </w:rPr>
        <w:t xml:space="preserve">. </w:t>
      </w:r>
      <w:r>
        <w:rPr>
          <w:rStyle w:val="StyleUnderline"/>
          <w:szCs w:val="20"/>
        </w:rPr>
        <w:t xml:space="preserve">That it isn‟t </w:t>
      </w:r>
      <w:r>
        <w:rPr>
          <w:sz w:val="16"/>
          <w:szCs w:val="20"/>
        </w:rPr>
        <w:t>should be</w:t>
      </w:r>
      <w:r>
        <w:rPr>
          <w:rStyle w:val="StyleUnderline"/>
          <w:szCs w:val="20"/>
        </w:rPr>
        <w:t xml:space="preserve"> attributed to an elitist</w:t>
      </w:r>
      <w:r>
        <w:rPr>
          <w:sz w:val="16"/>
          <w:szCs w:val="20"/>
        </w:rPr>
        <w:t xml:space="preserve">, too-sophisticated by half </w:t>
      </w:r>
      <w:r>
        <w:rPr>
          <w:rStyle w:val="StyleUnderline"/>
          <w:szCs w:val="20"/>
        </w:rPr>
        <w:t>approach</w:t>
      </w:r>
      <w:r>
        <w:rPr>
          <w:sz w:val="16"/>
          <w:szCs w:val="20"/>
        </w:rPr>
        <w:t xml:space="preserve"> to the state, democracy and class struggle </w:t>
      </w:r>
      <w:r>
        <w:rPr>
          <w:rStyle w:val="StyleUnderline"/>
          <w:szCs w:val="20"/>
        </w:rPr>
        <w:t xml:space="preserve">that appears radical but </w:t>
      </w:r>
      <w:r>
        <w:rPr>
          <w:sz w:val="16"/>
          <w:szCs w:val="20"/>
        </w:rPr>
        <w:t>in fact</w:t>
      </w:r>
      <w:r>
        <w:rPr>
          <w:rStyle w:val="StyleUnderline"/>
          <w:szCs w:val="20"/>
        </w:rPr>
        <w:t xml:space="preserve"> undermines </w:t>
      </w:r>
      <w:r>
        <w:rPr>
          <w:sz w:val="16"/>
          <w:szCs w:val="20"/>
        </w:rPr>
        <w:t>the very foundations of</w:t>
      </w:r>
      <w:r>
        <w:rPr>
          <w:rStyle w:val="StyleUnderline"/>
          <w:szCs w:val="20"/>
        </w:rPr>
        <w:t xml:space="preserve"> democracy</w:t>
      </w:r>
      <w:r>
        <w:rPr>
          <w:sz w:val="16"/>
          <w:szCs w:val="20"/>
        </w:rPr>
        <w:t xml:space="preserve"> and social welfare </w:t>
      </w:r>
      <w:r>
        <w:rPr>
          <w:rStyle w:val="StyleUnderline"/>
          <w:szCs w:val="20"/>
        </w:rPr>
        <w:t>by not making these struggles</w:t>
      </w:r>
      <w:r>
        <w:rPr>
          <w:sz w:val="16"/>
          <w:szCs w:val="20"/>
        </w:rPr>
        <w:t xml:space="preserve"> an </w:t>
      </w:r>
      <w:r>
        <w:rPr>
          <w:rStyle w:val="StyleUnderline"/>
          <w:szCs w:val="20"/>
        </w:rPr>
        <w:t xml:space="preserve">integral </w:t>
      </w:r>
      <w:r>
        <w:rPr>
          <w:sz w:val="16"/>
          <w:szCs w:val="20"/>
        </w:rPr>
        <w:t>part of its analysis. The movements for</w:t>
      </w:r>
      <w:r>
        <w:rPr>
          <w:rStyle w:val="StyleUnderline"/>
          <w:szCs w:val="20"/>
        </w:rPr>
        <w:t xml:space="preserve"> </w:t>
      </w:r>
      <w:r>
        <w:rPr>
          <w:rStyle w:val="StyleUnderline"/>
          <w:szCs w:val="20"/>
          <w:highlight w:val="cyan"/>
        </w:rPr>
        <w:t>democracy</w:t>
      </w:r>
      <w:r>
        <w:rPr>
          <w:sz w:val="16"/>
          <w:szCs w:val="20"/>
        </w:rPr>
        <w:t xml:space="preserve">, the class and gender </w:t>
      </w:r>
      <w:r>
        <w:rPr>
          <w:rStyle w:val="StyleUnderline"/>
          <w:szCs w:val="20"/>
          <w:highlight w:val="cyan"/>
        </w:rPr>
        <w:t>struggles</w:t>
      </w:r>
      <w:r>
        <w:rPr>
          <w:sz w:val="16"/>
          <w:szCs w:val="20"/>
        </w:rPr>
        <w:t xml:space="preserve"> that brought it about and have continued to try to extend it to more spheres of life </w:t>
      </w:r>
      <w:r>
        <w:rPr>
          <w:rStyle w:val="StyleUnderline"/>
          <w:szCs w:val="20"/>
          <w:highlight w:val="cyan"/>
        </w:rPr>
        <w:t>are</w:t>
      </w:r>
      <w:r>
        <w:rPr>
          <w:sz w:val="16"/>
          <w:szCs w:val="20"/>
        </w:rPr>
        <w:t xml:space="preserve">, as Marx explained to the First International, </w:t>
      </w:r>
      <w:r>
        <w:rPr>
          <w:rStyle w:val="StyleUnderline"/>
          <w:szCs w:val="20"/>
          <w:highlight w:val="cyan"/>
        </w:rPr>
        <w:t>not extensions of state power, but</w:t>
      </w:r>
      <w:r>
        <w:rPr>
          <w:rStyle w:val="StyleUnderline"/>
          <w:szCs w:val="20"/>
        </w:rPr>
        <w:t xml:space="preserve"> </w:t>
      </w:r>
      <w:r>
        <w:rPr>
          <w:sz w:val="16"/>
          <w:szCs w:val="20"/>
        </w:rPr>
        <w:t>partial</w:t>
      </w:r>
      <w:r>
        <w:rPr>
          <w:rStyle w:val="StyleUnderline"/>
          <w:szCs w:val="20"/>
        </w:rPr>
        <w:t xml:space="preserve"> </w:t>
      </w:r>
      <w:r>
        <w:rPr>
          <w:rStyle w:val="Emphasis"/>
          <w:sz w:val="24"/>
          <w:highlight w:val="cyan"/>
        </w:rPr>
        <w:t>transform</w:t>
      </w:r>
      <w:r>
        <w:rPr>
          <w:sz w:val="16"/>
          <w:szCs w:val="20"/>
        </w:rPr>
        <w:t xml:space="preserve">ations of </w:t>
      </w:r>
      <w:r>
        <w:rPr>
          <w:rStyle w:val="Emphasis"/>
          <w:sz w:val="24"/>
          <w:highlight w:val="cyan"/>
        </w:rPr>
        <w:t>the state from a</w:t>
      </w:r>
      <w:r>
        <w:rPr>
          <w:sz w:val="16"/>
          <w:szCs w:val="20"/>
        </w:rPr>
        <w:t xml:space="preserve"> police apparatus and </w:t>
      </w:r>
      <w:r>
        <w:rPr>
          <w:rStyle w:val="Emphasis"/>
          <w:sz w:val="24"/>
          <w:highlight w:val="cyan"/>
        </w:rPr>
        <w:t>killing machine</w:t>
      </w:r>
      <w:r>
        <w:rPr>
          <w:szCs w:val="20"/>
        </w:rPr>
        <w:t xml:space="preserve"> </w:t>
      </w:r>
      <w:r>
        <w:rPr>
          <w:sz w:val="16"/>
          <w:szCs w:val="20"/>
        </w:rPr>
        <w:t xml:space="preserve">for the ruling class </w:t>
      </w:r>
      <w:r>
        <w:rPr>
          <w:rStyle w:val="Emphasis"/>
          <w:sz w:val="24"/>
          <w:highlight w:val="cyan"/>
        </w:rPr>
        <w:t>into</w:t>
      </w:r>
      <w:r>
        <w:rPr>
          <w:rStyle w:val="Emphasis"/>
          <w:sz w:val="24"/>
        </w:rPr>
        <w:t xml:space="preserve"> a set of</w:t>
      </w:r>
      <w:r>
        <w:rPr>
          <w:rStyle w:val="Emphasis"/>
          <w:sz w:val="24"/>
          <w:highlight w:val="cyan"/>
        </w:rPr>
        <w:t xml:space="preserve"> functions who</w:t>
      </w:r>
      <w:r>
        <w:rPr>
          <w:sz w:val="16"/>
          <w:szCs w:val="20"/>
        </w:rPr>
        <w:t xml:space="preserve">se </w:t>
      </w:r>
      <w:r>
        <w:rPr>
          <w:rStyle w:val="StyleUnderline"/>
          <w:szCs w:val="20"/>
        </w:rPr>
        <w:t>institutions</w:t>
      </w:r>
      <w:r>
        <w:rPr>
          <w:sz w:val="16"/>
          <w:szCs w:val="20"/>
        </w:rPr>
        <w:t xml:space="preserve"> and cadre </w:t>
      </w:r>
      <w:r>
        <w:rPr>
          <w:rStyle w:val="StyleUnderline"/>
          <w:szCs w:val="20"/>
        </w:rPr>
        <w:t xml:space="preserve">now </w:t>
      </w:r>
      <w:r>
        <w:rPr>
          <w:rStyle w:val="Emphasis"/>
          <w:sz w:val="24"/>
          <w:highlight w:val="cyan"/>
        </w:rPr>
        <w:t>concern themselves with caring for</w:t>
      </w:r>
      <w:r>
        <w:rPr>
          <w:rStyle w:val="Emphasis"/>
          <w:sz w:val="24"/>
        </w:rPr>
        <w:t xml:space="preserve"> the needs of </w:t>
      </w:r>
      <w:r>
        <w:rPr>
          <w:rStyle w:val="Emphasis"/>
          <w:sz w:val="24"/>
          <w:highlight w:val="cyan"/>
        </w:rPr>
        <w:t>society</w:t>
      </w:r>
      <w:r>
        <w:rPr>
          <w:rStyle w:val="Emphasis"/>
          <w:sz w:val="24"/>
        </w:rPr>
        <w:t>’s members</w:t>
      </w:r>
      <w:r>
        <w:rPr>
          <w:rStyle w:val="StyleUnderline"/>
          <w:szCs w:val="20"/>
        </w:rPr>
        <w:t>,</w:t>
      </w:r>
      <w:r>
        <w:rPr>
          <w:bCs/>
          <w:sz w:val="16"/>
          <w:szCs w:val="20"/>
        </w:rPr>
        <w:t xml:space="preserve"> </w:t>
      </w:r>
      <w:r>
        <w:rPr>
          <w:sz w:val="16"/>
          <w:szCs w:val="20"/>
        </w:rPr>
        <w:t xml:space="preserve">with all the contradictions and flaws that studies of the welfare state have demonstrated but with all its benefits too: However, the more enlightened part of the working class fully understands </w:t>
      </w:r>
      <w:r>
        <w:rPr>
          <w:sz w:val="16"/>
          <w:szCs w:val="20"/>
        </w:rPr>
        <w:lastRenderedPageBreak/>
        <w:t xml:space="preserve">that </w:t>
      </w:r>
      <w:r>
        <w:rPr>
          <w:rStyle w:val="StyleUnderline"/>
          <w:szCs w:val="20"/>
          <w:highlight w:val="cyan"/>
        </w:rPr>
        <w:t>the future of</w:t>
      </w:r>
      <w:r>
        <w:rPr>
          <w:rStyle w:val="StyleUnderline"/>
          <w:szCs w:val="20"/>
        </w:rPr>
        <w:t xml:space="preserve"> </w:t>
      </w:r>
      <w:r>
        <w:rPr>
          <w:sz w:val="16"/>
          <w:szCs w:val="20"/>
        </w:rPr>
        <w:t>its class, and, therefore, of (</w:t>
      </w:r>
      <w:r>
        <w:rPr>
          <w:rStyle w:val="StyleUnderline"/>
          <w:szCs w:val="20"/>
          <w:highlight w:val="cyan"/>
        </w:rPr>
        <w:t>hu)mankind</w:t>
      </w:r>
      <w:r>
        <w:rPr>
          <w:sz w:val="16"/>
          <w:szCs w:val="20"/>
        </w:rPr>
        <w:t xml:space="preserve">, altogether </w:t>
      </w:r>
      <w:r>
        <w:rPr>
          <w:rStyle w:val="StyleUnderline"/>
          <w:szCs w:val="20"/>
          <w:highlight w:val="cyan"/>
        </w:rPr>
        <w:t>depends upon</w:t>
      </w:r>
      <w:r>
        <w:rPr>
          <w:sz w:val="16"/>
          <w:szCs w:val="20"/>
        </w:rPr>
        <w:t xml:space="preserve"> the formation of the rising working generation. They know that, before everything else, the </w:t>
      </w:r>
      <w:r>
        <w:rPr>
          <w:rStyle w:val="StyleUnderline"/>
          <w:szCs w:val="20"/>
        </w:rPr>
        <w:t>children</w:t>
      </w:r>
      <w:r>
        <w:rPr>
          <w:bCs/>
          <w:sz w:val="16"/>
          <w:szCs w:val="20"/>
        </w:rPr>
        <w:t xml:space="preserve"> </w:t>
      </w:r>
      <w:r>
        <w:rPr>
          <w:sz w:val="16"/>
          <w:szCs w:val="20"/>
        </w:rPr>
        <w:t xml:space="preserve">and juvenile workers must be </w:t>
      </w:r>
      <w:r>
        <w:rPr>
          <w:rStyle w:val="StyleUnderline"/>
          <w:szCs w:val="20"/>
        </w:rPr>
        <w:t xml:space="preserve">saved from </w:t>
      </w:r>
      <w:r>
        <w:rPr>
          <w:rStyle w:val="StyleUnderline"/>
          <w:szCs w:val="20"/>
          <w:highlight w:val="cyan"/>
        </w:rPr>
        <w:t xml:space="preserve">the crushing effects of the </w:t>
      </w:r>
      <w:r>
        <w:rPr>
          <w:rStyle w:val="StyleUnderline"/>
          <w:szCs w:val="20"/>
        </w:rPr>
        <w:t xml:space="preserve">present </w:t>
      </w:r>
      <w:r>
        <w:rPr>
          <w:rStyle w:val="StyleUnderline"/>
          <w:szCs w:val="20"/>
          <w:highlight w:val="cyan"/>
        </w:rPr>
        <w:t xml:space="preserve">system. This can </w:t>
      </w:r>
      <w:r>
        <w:rPr>
          <w:rStyle w:val="Emphasis"/>
          <w:highlight w:val="cyan"/>
        </w:rPr>
        <w:t>only</w:t>
      </w:r>
      <w:r>
        <w:rPr>
          <w:rStyle w:val="StyleUnderline"/>
          <w:szCs w:val="20"/>
          <w:highlight w:val="cyan"/>
        </w:rPr>
        <w:t xml:space="preserve"> be effected by converting</w:t>
      </w:r>
      <w:r>
        <w:rPr>
          <w:rStyle w:val="StyleUnderline"/>
          <w:szCs w:val="20"/>
        </w:rPr>
        <w:t xml:space="preserve"> </w:t>
      </w:r>
      <w:r>
        <w:rPr>
          <w:sz w:val="16"/>
          <w:szCs w:val="20"/>
        </w:rPr>
        <w:t>social reason into social</w:t>
      </w:r>
      <w:r>
        <w:t xml:space="preserve"> </w:t>
      </w:r>
      <w:r>
        <w:rPr>
          <w:rStyle w:val="StyleUnderline"/>
          <w:szCs w:val="20"/>
          <w:highlight w:val="cyan"/>
        </w:rPr>
        <w:t>force,</w:t>
      </w:r>
      <w:r>
        <w:rPr>
          <w:sz w:val="16"/>
          <w:szCs w:val="20"/>
        </w:rPr>
        <w:t xml:space="preserve"> </w:t>
      </w:r>
      <w:r>
        <w:rPr>
          <w:rStyle w:val="StyleUnderline"/>
          <w:szCs w:val="20"/>
          <w:highlight w:val="cyan"/>
        </w:rPr>
        <w:t xml:space="preserve">and, </w:t>
      </w:r>
      <w:r>
        <w:rPr>
          <w:sz w:val="16"/>
          <w:szCs w:val="20"/>
        </w:rPr>
        <w:t>under given circumstances,</w:t>
      </w:r>
      <w:r>
        <w:rPr>
          <w:sz w:val="16"/>
          <w:szCs w:val="20"/>
          <w:highlight w:val="cyan"/>
        </w:rPr>
        <w:t xml:space="preserve"> </w:t>
      </w:r>
      <w:r>
        <w:rPr>
          <w:rStyle w:val="StyleUnderline"/>
          <w:szCs w:val="20"/>
          <w:highlight w:val="cyan"/>
        </w:rPr>
        <w:t xml:space="preserve">there exists </w:t>
      </w:r>
      <w:r>
        <w:rPr>
          <w:rStyle w:val="Emphasis"/>
          <w:sz w:val="24"/>
          <w:highlight w:val="cyan"/>
        </w:rPr>
        <w:t>no other method</w:t>
      </w:r>
      <w:r>
        <w:rPr>
          <w:rStyle w:val="StyleUnderline"/>
          <w:sz w:val="24"/>
          <w:szCs w:val="20"/>
          <w:highlight w:val="cyan"/>
        </w:rPr>
        <w:t xml:space="preserve"> </w:t>
      </w:r>
      <w:r>
        <w:rPr>
          <w:rStyle w:val="StyleUnderline"/>
          <w:szCs w:val="20"/>
          <w:highlight w:val="cyan"/>
        </w:rPr>
        <w:t>of doing so, than through</w:t>
      </w:r>
      <w:r>
        <w:rPr>
          <w:sz w:val="16"/>
          <w:szCs w:val="20"/>
        </w:rPr>
        <w:t xml:space="preserve"> general laws, enforced by the power of </w:t>
      </w:r>
      <w:r>
        <w:rPr>
          <w:rStyle w:val="StyleUnderline"/>
          <w:szCs w:val="20"/>
          <w:highlight w:val="cyan"/>
        </w:rPr>
        <w:t xml:space="preserve">the state. </w:t>
      </w:r>
      <w:r>
        <w:rPr>
          <w:rStyle w:val="StyleUnderline"/>
          <w:szCs w:val="20"/>
        </w:rPr>
        <w:t xml:space="preserve">In </w:t>
      </w:r>
      <w:r>
        <w:rPr>
          <w:rStyle w:val="StyleUnderline"/>
          <w:szCs w:val="20"/>
          <w:highlight w:val="cyan"/>
        </w:rPr>
        <w:t xml:space="preserve">enforcing </w:t>
      </w:r>
      <w:r>
        <w:rPr>
          <w:rStyle w:val="StyleUnderline"/>
          <w:szCs w:val="20"/>
        </w:rPr>
        <w:t xml:space="preserve">such </w:t>
      </w:r>
      <w:r>
        <w:rPr>
          <w:rStyle w:val="StyleUnderline"/>
          <w:szCs w:val="20"/>
          <w:highlight w:val="cyan"/>
        </w:rPr>
        <w:t xml:space="preserve">laws, </w:t>
      </w:r>
      <w:r>
        <w:rPr>
          <w:sz w:val="16"/>
          <w:szCs w:val="20"/>
        </w:rPr>
        <w:t>the working class</w:t>
      </w:r>
      <w:r>
        <w:rPr>
          <w:rStyle w:val="StyleUnderline"/>
          <w:szCs w:val="20"/>
          <w:highlight w:val="cyan"/>
        </w:rPr>
        <w:t xml:space="preserve"> do not fortify government</w:t>
      </w:r>
      <w:r>
        <w:rPr>
          <w:rStyle w:val="StyleUnderline"/>
          <w:szCs w:val="20"/>
        </w:rPr>
        <w:t xml:space="preserve">al </w:t>
      </w:r>
      <w:r>
        <w:rPr>
          <w:rStyle w:val="StyleUnderline"/>
          <w:szCs w:val="20"/>
          <w:highlight w:val="cyan"/>
        </w:rPr>
        <w:t>power.</w:t>
      </w:r>
      <w:r>
        <w:rPr>
          <w:sz w:val="16"/>
          <w:szCs w:val="20"/>
        </w:rPr>
        <w:t xml:space="preserve"> On the contrary, </w:t>
      </w:r>
      <w:r>
        <w:rPr>
          <w:rStyle w:val="StyleUnderline"/>
          <w:szCs w:val="20"/>
          <w:highlight w:val="cyan"/>
        </w:rPr>
        <w:t xml:space="preserve">they </w:t>
      </w:r>
      <w:r>
        <w:rPr>
          <w:rStyle w:val="Emphasis"/>
          <w:sz w:val="24"/>
          <w:highlight w:val="cyan"/>
        </w:rPr>
        <w:t xml:space="preserve">transform </w:t>
      </w:r>
      <w:r>
        <w:rPr>
          <w:rStyle w:val="Emphasis"/>
          <w:sz w:val="24"/>
        </w:rPr>
        <w:t>that</w:t>
      </w:r>
      <w:r>
        <w:rPr>
          <w:rStyle w:val="Emphasis"/>
          <w:sz w:val="24"/>
          <w:highlight w:val="cyan"/>
        </w:rPr>
        <w:t xml:space="preserve"> power,</w:t>
      </w:r>
      <w:r>
        <w:rPr>
          <w:rStyle w:val="StyleUnderline"/>
          <w:sz w:val="24"/>
          <w:szCs w:val="20"/>
          <w:highlight w:val="cyan"/>
        </w:rPr>
        <w:t xml:space="preserve"> </w:t>
      </w:r>
      <w:r>
        <w:rPr>
          <w:rStyle w:val="StyleUnderline"/>
          <w:szCs w:val="20"/>
          <w:highlight w:val="cyan"/>
        </w:rPr>
        <w:t xml:space="preserve">now used against them, into </w:t>
      </w:r>
      <w:r>
        <w:rPr>
          <w:rStyle w:val="StyleUnderline"/>
          <w:szCs w:val="20"/>
        </w:rPr>
        <w:t>their own</w:t>
      </w:r>
      <w:r>
        <w:rPr>
          <w:rStyle w:val="StyleUnderline"/>
          <w:szCs w:val="20"/>
          <w:highlight w:val="cyan"/>
        </w:rPr>
        <w:t xml:space="preserve"> agency.</w:t>
      </w:r>
      <w:r>
        <w:rPr>
          <w:sz w:val="16"/>
          <w:szCs w:val="20"/>
        </w:rPr>
        <w:t xml:space="preserve"> They effect by a general act what they would vainly attempt by a multitude of isolated individual efforts45.</w:t>
      </w:r>
    </w:p>
    <w:p w14:paraId="1AA077E0" w14:textId="77777777" w:rsidR="008D0176" w:rsidRDefault="008D0176" w:rsidP="008D0176">
      <w:pPr>
        <w:pStyle w:val="Heading1"/>
      </w:pPr>
      <w:r>
        <w:lastRenderedPageBreak/>
        <w:t xml:space="preserve">2NC </w:t>
      </w:r>
    </w:p>
    <w:p w14:paraId="19238745" w14:textId="77777777" w:rsidR="008D0176" w:rsidRPr="003C35F2" w:rsidRDefault="008D0176" w:rsidP="008D0176">
      <w:pPr>
        <w:pStyle w:val="Heading4"/>
      </w:pPr>
      <w:r w:rsidRPr="003C35F2">
        <w:t xml:space="preserve">The </w:t>
      </w:r>
      <w:r w:rsidRPr="003C35F2">
        <w:rPr>
          <w:u w:val="single"/>
        </w:rPr>
        <w:t>text of the resolution</w:t>
      </w:r>
      <w:r w:rsidRPr="003C35F2">
        <w:t xml:space="preserve"> calls for debate on hypothetical government action</w:t>
      </w:r>
      <w:r>
        <w:t xml:space="preserve"> – they don’t meet</w:t>
      </w:r>
    </w:p>
    <w:p w14:paraId="03093311" w14:textId="77777777" w:rsidR="008D0176" w:rsidRDefault="008D0176" w:rsidP="008D0176">
      <w:pPr>
        <w:rPr>
          <w:rStyle w:val="StyleTimesNewRoman9pt"/>
          <w:sz w:val="14"/>
        </w:rPr>
      </w:pPr>
      <w:r w:rsidRPr="00725C4D">
        <w:rPr>
          <w:rStyle w:val="Style13ptBold"/>
        </w:rPr>
        <w:t xml:space="preserve">Ericson </w:t>
      </w:r>
      <w:r>
        <w:rPr>
          <w:rStyle w:val="Style13ptBold"/>
        </w:rPr>
        <w:t>0</w:t>
      </w:r>
      <w:r w:rsidRPr="00725C4D">
        <w:rPr>
          <w:rStyle w:val="Style13ptBold"/>
        </w:rPr>
        <w:t>3</w:t>
      </w:r>
      <w:r w:rsidRPr="003C35F2">
        <w:t xml:space="preserve"> </w:t>
      </w:r>
    </w:p>
    <w:p w14:paraId="12F8D437" w14:textId="77777777" w:rsidR="008D0176" w:rsidRPr="005238BB" w:rsidRDefault="008D0176" w:rsidP="008D0176">
      <w:pPr>
        <w:keepNext/>
        <w:keepLines/>
        <w:spacing w:before="40" w:after="0"/>
        <w:outlineLvl w:val="3"/>
        <w:rPr>
          <w:rFonts w:eastAsia="MS Gothic" w:cs="Times New Roman"/>
          <w:b/>
          <w:iCs/>
          <w:sz w:val="26"/>
        </w:rPr>
      </w:pPr>
      <w:r>
        <w:rPr>
          <w:rStyle w:val="StyleTimesNewRoman9pt"/>
          <w:sz w:val="14"/>
        </w:rPr>
        <w:br/>
      </w:r>
      <w:r>
        <w:rPr>
          <w:sz w:val="14"/>
        </w:rPr>
        <w:br/>
      </w:r>
      <w:r>
        <w:rPr>
          <w:rFonts w:eastAsia="MS Gothic" w:cs="Times New Roman"/>
          <w:b/>
          <w:iCs/>
          <w:sz w:val="26"/>
        </w:rPr>
        <w:t>Core laws are the Sherman, Clayton, and FTC acts</w:t>
      </w:r>
    </w:p>
    <w:p w14:paraId="6EF20EEE" w14:textId="77777777" w:rsidR="008D0176" w:rsidRPr="00F85FA6" w:rsidRDefault="008D0176" w:rsidP="008D0176">
      <w:pPr>
        <w:rPr>
          <w:rFonts w:eastAsia="Cambria"/>
          <w:sz w:val="16"/>
        </w:rPr>
      </w:pPr>
      <w:r w:rsidRPr="005238BB">
        <w:rPr>
          <w:rFonts w:eastAsia="Cambria"/>
          <w:b/>
          <w:bCs/>
          <w:sz w:val="26"/>
        </w:rPr>
        <w:t>Horton 18</w:t>
      </w:r>
      <w:r w:rsidRPr="005238BB">
        <w:rPr>
          <w:rFonts w:eastAsia="Cambria"/>
        </w:rPr>
        <w:t>—</w:t>
      </w:r>
    </w:p>
    <w:p w14:paraId="5733C635" w14:textId="77777777" w:rsidR="008D0176" w:rsidRDefault="008D0176" w:rsidP="008D0176">
      <w:pPr>
        <w:pStyle w:val="Heading4"/>
      </w:pPr>
      <w:r>
        <w:t xml:space="preserve">Vote neg – the aff is not a governmental expansion of core antitrust laws </w:t>
      </w:r>
      <w:r>
        <w:br/>
      </w:r>
    </w:p>
    <w:p w14:paraId="7847C1EE" w14:textId="77777777" w:rsidR="008D0176" w:rsidRDefault="008D0176" w:rsidP="008D0176">
      <w:pPr>
        <w:pStyle w:val="Heading4"/>
      </w:pPr>
      <w:r>
        <w:t>Our impact is debatability:</w:t>
      </w:r>
    </w:p>
    <w:p w14:paraId="73E7D021" w14:textId="77777777" w:rsidR="008D0176" w:rsidRDefault="008D0176" w:rsidP="008D0176">
      <w:pPr>
        <w:pStyle w:val="Heading4"/>
        <w:numPr>
          <w:ilvl w:val="0"/>
          <w:numId w:val="14"/>
        </w:numPr>
        <w:tabs>
          <w:tab w:val="num" w:pos="360"/>
        </w:tabs>
      </w:pPr>
      <w:r>
        <w:t xml:space="preserve">Limits – A </w:t>
      </w:r>
      <w:r w:rsidRPr="00272849">
        <w:rPr>
          <w:u w:val="single"/>
        </w:rPr>
        <w:t>bounded topic</w:t>
      </w:r>
      <w:r>
        <w:t xml:space="preserve"> serves as a preset stasis point for debate than ensure </w:t>
      </w:r>
      <w:r w:rsidRPr="00272849">
        <w:rPr>
          <w:u w:val="single"/>
        </w:rPr>
        <w:t>thematic coherence</w:t>
      </w:r>
      <w:r>
        <w:t xml:space="preserve">. A limitless topic destroys debate’s competitive incentives – guaranteeing a </w:t>
      </w:r>
      <w:r w:rsidRPr="00272849">
        <w:rPr>
          <w:u w:val="single"/>
        </w:rPr>
        <w:t>race to the margin</w:t>
      </w:r>
      <w:r>
        <w:t xml:space="preserve"> distorting topic research </w:t>
      </w:r>
    </w:p>
    <w:p w14:paraId="1F2867D1" w14:textId="77777777" w:rsidR="008D0176" w:rsidRDefault="008D0176" w:rsidP="008D0176">
      <w:pPr>
        <w:pStyle w:val="Heading4"/>
        <w:numPr>
          <w:ilvl w:val="0"/>
          <w:numId w:val="14"/>
        </w:numPr>
        <w:tabs>
          <w:tab w:val="num" w:pos="0"/>
          <w:tab w:val="num" w:pos="360"/>
        </w:tabs>
        <w:ind w:left="360" w:firstLine="0"/>
      </w:pPr>
      <w:r>
        <w:t>Ground. A</w:t>
      </w:r>
      <w:r w:rsidRPr="00A2175C">
        <w:t xml:space="preserve"> </w:t>
      </w:r>
      <w:r w:rsidRPr="00445E4E">
        <w:rPr>
          <w:u w:val="single"/>
        </w:rPr>
        <w:t>pre-defined controversy</w:t>
      </w:r>
      <w:r w:rsidRPr="00A2175C">
        <w:t xml:space="preserve"> ensures a </w:t>
      </w:r>
      <w:r w:rsidRPr="00445E4E">
        <w:rPr>
          <w:u w:val="single"/>
        </w:rPr>
        <w:t>vibrant lit base</w:t>
      </w:r>
      <w:r w:rsidRPr="00A2175C">
        <w:t xml:space="preserve"> and </w:t>
      </w:r>
      <w:r w:rsidRPr="00445E4E">
        <w:rPr>
          <w:u w:val="single"/>
        </w:rPr>
        <w:t>in-depth clash</w:t>
      </w:r>
      <w:r w:rsidRPr="00A2175C">
        <w:t xml:space="preserve">, but it’s </w:t>
      </w:r>
      <w:r w:rsidRPr="00445E4E">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445E4E">
        <w:rPr>
          <w:u w:val="single"/>
        </w:rPr>
        <w:t>concessionary ground</w:t>
      </w:r>
      <w:r>
        <w:t xml:space="preserve">, </w:t>
      </w:r>
      <w:r w:rsidRPr="00A2175C">
        <w:t xml:space="preserve">which </w:t>
      </w:r>
      <w:r w:rsidRPr="00445E4E">
        <w:rPr>
          <w:u w:val="single"/>
        </w:rPr>
        <w:t>isn’t a stable basis</w:t>
      </w:r>
      <w:r w:rsidRPr="00A2175C">
        <w:t xml:space="preserve"> for a year of debate.</w:t>
      </w:r>
    </w:p>
    <w:p w14:paraId="6C239111" w14:textId="77777777" w:rsidR="008D0176" w:rsidRDefault="008D0176" w:rsidP="008D0176"/>
    <w:p w14:paraId="2B8138B5" w14:textId="77777777" w:rsidR="008D0176" w:rsidRPr="004459B5" w:rsidRDefault="008D0176" w:rsidP="008D0176">
      <w:pPr>
        <w:keepNext/>
        <w:keepLines/>
        <w:spacing w:before="40" w:after="0"/>
        <w:outlineLvl w:val="3"/>
        <w:rPr>
          <w:rFonts w:eastAsiaTheme="majorEastAsia" w:cstheme="majorBidi"/>
          <w:b/>
          <w:iCs/>
          <w:sz w:val="26"/>
          <w:u w:val="single"/>
        </w:rPr>
      </w:pPr>
      <w:r>
        <w:rPr>
          <w:rFonts w:eastAsiaTheme="majorEastAsia" w:cstheme="majorBidi"/>
          <w:b/>
          <w:iCs/>
          <w:sz w:val="26"/>
        </w:rPr>
        <w:t>T</w:t>
      </w:r>
      <w:r w:rsidRPr="004459B5">
        <w:rPr>
          <w:rFonts w:eastAsiaTheme="majorEastAsia" w:cstheme="majorBidi"/>
          <w:b/>
          <w:iCs/>
          <w:sz w:val="26"/>
        </w:rPr>
        <w:t xml:space="preserve">he terms of the resolution create a </w:t>
      </w:r>
      <w:r w:rsidRPr="004459B5">
        <w:rPr>
          <w:rFonts w:eastAsiaTheme="majorEastAsia" w:cstheme="majorBidi"/>
          <w:b/>
          <w:iCs/>
          <w:sz w:val="26"/>
          <w:u w:val="single"/>
        </w:rPr>
        <w:t>language</w:t>
      </w:r>
      <w:r w:rsidRPr="004459B5">
        <w:rPr>
          <w:rFonts w:eastAsiaTheme="majorEastAsia" w:cstheme="majorBidi"/>
          <w:b/>
          <w:iCs/>
          <w:sz w:val="26"/>
        </w:rPr>
        <w:t xml:space="preserve"> that offers a </w:t>
      </w:r>
      <w:r w:rsidRPr="004459B5">
        <w:rPr>
          <w:rFonts w:eastAsiaTheme="majorEastAsia" w:cstheme="majorBidi"/>
          <w:b/>
          <w:iCs/>
          <w:sz w:val="26"/>
          <w:u w:val="single"/>
        </w:rPr>
        <w:t>rubric for evaluating arguments</w:t>
      </w:r>
      <w:r w:rsidRPr="004459B5">
        <w:rPr>
          <w:rFonts w:eastAsiaTheme="majorEastAsia" w:cstheme="majorBidi"/>
          <w:b/>
          <w:iCs/>
          <w:sz w:val="26"/>
        </w:rPr>
        <w:t xml:space="preserve"> under a </w:t>
      </w:r>
      <w:r w:rsidRPr="004459B5">
        <w:rPr>
          <w:rFonts w:eastAsiaTheme="majorEastAsia" w:cstheme="majorBidi"/>
          <w:b/>
          <w:iCs/>
          <w:sz w:val="26"/>
          <w:u w:val="single"/>
        </w:rPr>
        <w:t>deliberative framework</w:t>
      </w:r>
      <w:r w:rsidRPr="004459B5">
        <w:rPr>
          <w:rFonts w:eastAsiaTheme="majorEastAsia" w:cstheme="majorBidi"/>
          <w:b/>
          <w:iCs/>
          <w:sz w:val="26"/>
        </w:rPr>
        <w:t xml:space="preserve">. </w:t>
      </w:r>
      <w:r>
        <w:rPr>
          <w:rFonts w:eastAsiaTheme="majorEastAsia" w:cstheme="majorBidi"/>
          <w:b/>
          <w:iCs/>
          <w:sz w:val="26"/>
        </w:rPr>
        <w:t>Discussions outside stasis are a</w:t>
      </w:r>
      <w:r w:rsidRPr="004459B5">
        <w:rPr>
          <w:rFonts w:eastAsiaTheme="majorEastAsia" w:cstheme="majorBidi"/>
          <w:b/>
          <w:iCs/>
          <w:sz w:val="26"/>
        </w:rPr>
        <w:t xml:space="preserve"> rhetorical tactic </w:t>
      </w:r>
      <w:r w:rsidRPr="004459B5">
        <w:rPr>
          <w:rFonts w:eastAsiaTheme="majorEastAsia" w:cstheme="majorBidi"/>
          <w:b/>
          <w:iCs/>
          <w:sz w:val="26"/>
          <w:u w:val="single"/>
        </w:rPr>
        <w:t>straight out of Trump’s pocket</w:t>
      </w:r>
      <w:r w:rsidRPr="004459B5">
        <w:rPr>
          <w:rFonts w:eastAsiaTheme="majorEastAsia" w:cstheme="majorBidi"/>
          <w:b/>
          <w:iCs/>
          <w:sz w:val="26"/>
        </w:rPr>
        <w:t xml:space="preserve">—making the topic into a </w:t>
      </w:r>
      <w:r w:rsidRPr="004459B5">
        <w:rPr>
          <w:rFonts w:eastAsiaTheme="majorEastAsia" w:cstheme="majorBidi"/>
          <w:b/>
          <w:iCs/>
          <w:sz w:val="26"/>
          <w:u w:val="single"/>
        </w:rPr>
        <w:t>first-order question</w:t>
      </w:r>
      <w:r w:rsidRPr="004459B5">
        <w:rPr>
          <w:rFonts w:eastAsiaTheme="majorEastAsia" w:cstheme="majorBidi"/>
          <w:b/>
          <w:iCs/>
          <w:sz w:val="26"/>
        </w:rPr>
        <w:t xml:space="preserve"> sidesteps </w:t>
      </w:r>
      <w:r w:rsidRPr="004459B5">
        <w:rPr>
          <w:rFonts w:eastAsiaTheme="majorEastAsia" w:cstheme="majorBidi"/>
          <w:b/>
          <w:iCs/>
          <w:sz w:val="26"/>
          <w:u w:val="single"/>
        </w:rPr>
        <w:t>deliberative testing</w:t>
      </w:r>
      <w:r w:rsidRPr="004459B5">
        <w:rPr>
          <w:rFonts w:eastAsiaTheme="majorEastAsia" w:cstheme="majorBidi"/>
          <w:b/>
          <w:iCs/>
          <w:sz w:val="26"/>
        </w:rPr>
        <w:t xml:space="preserve">, which breeds </w:t>
      </w:r>
      <w:r w:rsidRPr="004459B5">
        <w:rPr>
          <w:rFonts w:eastAsiaTheme="majorEastAsia" w:cstheme="majorBidi"/>
          <w:b/>
          <w:iCs/>
          <w:sz w:val="26"/>
          <w:u w:val="single"/>
        </w:rPr>
        <w:t>dogmatic group polarization</w:t>
      </w:r>
      <w:r w:rsidRPr="004459B5">
        <w:rPr>
          <w:rFonts w:eastAsiaTheme="majorEastAsia" w:cstheme="majorBidi"/>
          <w:b/>
          <w:iCs/>
          <w:sz w:val="26"/>
        </w:rPr>
        <w:t xml:space="preserve"> and trades </w:t>
      </w:r>
      <w:r w:rsidRPr="004459B5">
        <w:rPr>
          <w:rFonts w:eastAsiaTheme="majorEastAsia" w:cstheme="majorBidi"/>
          <w:b/>
          <w:iCs/>
          <w:sz w:val="26"/>
          <w:u w:val="single"/>
        </w:rPr>
        <w:t>argumentation</w:t>
      </w:r>
      <w:r w:rsidRPr="004459B5">
        <w:rPr>
          <w:rFonts w:eastAsiaTheme="majorEastAsia" w:cstheme="majorBidi"/>
          <w:b/>
          <w:iCs/>
          <w:sz w:val="26"/>
        </w:rPr>
        <w:t xml:space="preserve"> for </w:t>
      </w:r>
      <w:r w:rsidRPr="004459B5">
        <w:rPr>
          <w:rFonts w:eastAsiaTheme="majorEastAsia" w:cstheme="majorBidi"/>
          <w:b/>
          <w:iCs/>
          <w:sz w:val="26"/>
          <w:u w:val="single"/>
        </w:rPr>
        <w:t>power</w:t>
      </w:r>
    </w:p>
    <w:p w14:paraId="1769313A" w14:textId="77777777" w:rsidR="008D0176" w:rsidRPr="004459B5" w:rsidRDefault="008D0176" w:rsidP="008D0176">
      <w:pPr>
        <w:rPr>
          <w:sz w:val="16"/>
        </w:rPr>
      </w:pPr>
      <w:r w:rsidRPr="004459B5">
        <w:rPr>
          <w:b/>
          <w:bCs/>
          <w:sz w:val="26"/>
        </w:rPr>
        <w:t>Aikin and Talisse 17</w:t>
      </w:r>
      <w:r w:rsidRPr="004459B5">
        <w:t>—</w:t>
      </w:r>
    </w:p>
    <w:p w14:paraId="39923DC3" w14:textId="77777777" w:rsidR="008D0176" w:rsidRPr="00CA57C7" w:rsidRDefault="008D0176" w:rsidP="008D0176">
      <w:pPr>
        <w:keepNext/>
        <w:keepLines/>
        <w:spacing w:before="40" w:after="0"/>
        <w:outlineLvl w:val="3"/>
        <w:rPr>
          <w:rFonts w:eastAsiaTheme="majorEastAsia" w:cstheme="majorBidi"/>
          <w:b/>
          <w:iCs/>
          <w:sz w:val="26"/>
        </w:rPr>
      </w:pPr>
      <w:r w:rsidRPr="00CA57C7">
        <w:rPr>
          <w:rFonts w:eastAsiaTheme="majorEastAsia" w:cstheme="majorBidi"/>
          <w:b/>
          <w:iCs/>
          <w:sz w:val="26"/>
        </w:rPr>
        <w:t xml:space="preserve">Analogies between limits and violent exclusion are </w:t>
      </w:r>
      <w:r w:rsidRPr="00CA57C7">
        <w:rPr>
          <w:rFonts w:eastAsiaTheme="majorEastAsia" w:cstheme="majorBidi"/>
          <w:b/>
          <w:iCs/>
          <w:sz w:val="26"/>
          <w:u w:val="single"/>
        </w:rPr>
        <w:t>faulty</w:t>
      </w:r>
      <w:r w:rsidRPr="00CA57C7">
        <w:rPr>
          <w:rFonts w:eastAsiaTheme="majorEastAsia" w:cstheme="majorBidi"/>
          <w:b/>
          <w:iCs/>
          <w:sz w:val="26"/>
        </w:rPr>
        <w:t xml:space="preserve">—argumentative exclusion is </w:t>
      </w:r>
      <w:r w:rsidRPr="00CA57C7">
        <w:rPr>
          <w:rFonts w:eastAsiaTheme="majorEastAsia" w:cstheme="majorBidi"/>
          <w:b/>
          <w:iCs/>
          <w:sz w:val="26"/>
          <w:u w:val="single"/>
        </w:rPr>
        <w:t>inevitable</w:t>
      </w:r>
      <w:r w:rsidRPr="00CA57C7">
        <w:rPr>
          <w:rFonts w:eastAsiaTheme="majorEastAsia" w:cstheme="majorBidi"/>
          <w:b/>
          <w:iCs/>
          <w:sz w:val="26"/>
        </w:rPr>
        <w:t xml:space="preserve">, but topicality ensures it occurs around </w:t>
      </w:r>
      <w:r w:rsidRPr="00CA57C7">
        <w:rPr>
          <w:rFonts w:eastAsiaTheme="majorEastAsia" w:cstheme="majorBidi"/>
          <w:b/>
          <w:iCs/>
          <w:sz w:val="26"/>
          <w:u w:val="single"/>
        </w:rPr>
        <w:t>reciprocal lines</w:t>
      </w:r>
      <w:r w:rsidRPr="00CA57C7">
        <w:rPr>
          <w:rFonts w:eastAsiaTheme="majorEastAsia" w:cstheme="majorBidi"/>
          <w:b/>
          <w:iCs/>
          <w:sz w:val="26"/>
        </w:rPr>
        <w:t xml:space="preserve">. </w:t>
      </w:r>
    </w:p>
    <w:p w14:paraId="3A582474" w14:textId="77777777" w:rsidR="008D0176" w:rsidRDefault="008D0176" w:rsidP="008D0176">
      <w:pPr>
        <w:rPr>
          <w:sz w:val="16"/>
        </w:rPr>
      </w:pPr>
      <w:r w:rsidRPr="00CA57C7">
        <w:rPr>
          <w:b/>
          <w:bCs/>
          <w:sz w:val="26"/>
        </w:rPr>
        <w:t>Anderson 06</w:t>
      </w:r>
    </w:p>
    <w:p w14:paraId="627B3BF9" w14:textId="77777777" w:rsidR="008D0176" w:rsidRPr="00437A2A" w:rsidRDefault="008D0176" w:rsidP="008D0176">
      <w:pPr>
        <w:pStyle w:val="Heading4"/>
      </w:pPr>
      <w:r>
        <w:t xml:space="preserve">Debating antitrust policy does NOT require NOR produce any particular subjectivity -- BUT </w:t>
      </w:r>
      <w:r w:rsidRPr="00DE7B34">
        <w:rPr>
          <w:u w:val="single"/>
        </w:rPr>
        <w:t>solve</w:t>
      </w:r>
      <w:r>
        <w:rPr>
          <w:u w:val="single"/>
        </w:rPr>
        <w:t>s</w:t>
      </w:r>
      <w:r>
        <w:t xml:space="preserve"> the </w:t>
      </w:r>
      <w:r w:rsidRPr="00DE7B34">
        <w:rPr>
          <w:u w:val="single"/>
        </w:rPr>
        <w:t>historical inaccessibility</w:t>
      </w:r>
      <w:r>
        <w:t xml:space="preserve"> of legal change and are </w:t>
      </w:r>
      <w:r w:rsidRPr="00DE7B34">
        <w:rPr>
          <w:u w:val="single"/>
        </w:rPr>
        <w:t>prerequisite</w:t>
      </w:r>
      <w:r>
        <w:t xml:space="preserve"> to the </w:t>
      </w:r>
      <w:r w:rsidRPr="00DE7B34">
        <w:rPr>
          <w:u w:val="single"/>
        </w:rPr>
        <w:t>efficacy</w:t>
      </w:r>
      <w:r>
        <w:t xml:space="preserve"> of their political project</w:t>
      </w:r>
    </w:p>
    <w:p w14:paraId="2CB8A463" w14:textId="77777777" w:rsidR="008D0176" w:rsidRPr="00F5101F" w:rsidRDefault="008D0176" w:rsidP="008D0176">
      <w:pPr>
        <w:pStyle w:val="CiteSpacing"/>
        <w:rPr>
          <w:sz w:val="16"/>
        </w:rPr>
      </w:pPr>
      <w:r w:rsidRPr="00847670">
        <w:rPr>
          <w:rStyle w:val="Style13ptBold"/>
        </w:rPr>
        <w:t>Greer and Vallas 21</w:t>
      </w:r>
      <w:r>
        <w:t xml:space="preserve"> </w:t>
      </w:r>
    </w:p>
    <w:p w14:paraId="42873724" w14:textId="77777777" w:rsidR="008D0176" w:rsidRDefault="008D0176" w:rsidP="008D0176">
      <w:pPr>
        <w:pStyle w:val="Heading4"/>
        <w:rPr>
          <w:rFonts w:cs="Times New Roman"/>
        </w:rPr>
      </w:pPr>
      <w:r w:rsidRPr="00F536B2">
        <w:rPr>
          <w:rFonts w:cs="Times New Roman"/>
        </w:rPr>
        <w:t>Two impacts:</w:t>
      </w:r>
    </w:p>
    <w:p w14:paraId="585B3D5D" w14:textId="77777777" w:rsidR="008D0176" w:rsidRPr="005B7FE0" w:rsidRDefault="008D0176" w:rsidP="008D0176"/>
    <w:p w14:paraId="3F4DF818" w14:textId="77777777" w:rsidR="008D0176" w:rsidRDefault="008D0176" w:rsidP="008D0176">
      <w:pPr>
        <w:pStyle w:val="Heading4"/>
        <w:rPr>
          <w:rFonts w:cs="Times New Roman"/>
        </w:rPr>
      </w:pPr>
      <w:r w:rsidRPr="00F536B2">
        <w:rPr>
          <w:rFonts w:cs="Times New Roman"/>
        </w:rPr>
        <w:lastRenderedPageBreak/>
        <w:t>First---fairness:</w:t>
      </w:r>
    </w:p>
    <w:p w14:paraId="2D338C5C" w14:textId="77777777" w:rsidR="008D0176" w:rsidRPr="005B7FE0" w:rsidRDefault="008D0176" w:rsidP="008D0176"/>
    <w:p w14:paraId="2D9C5E85" w14:textId="77777777" w:rsidR="008D0176" w:rsidRDefault="008D0176" w:rsidP="008D0176">
      <w:pPr>
        <w:pStyle w:val="Heading4"/>
        <w:rPr>
          <w:rFonts w:cs="Times New Roman"/>
        </w:rPr>
      </w:pPr>
      <w:r w:rsidRPr="00F536B2">
        <w:rPr>
          <w:rFonts w:cs="Times New Roman"/>
        </w:rPr>
        <w:t xml:space="preserve">A predictable limit is the only way to give the neg a chance to win---radical aff choice shifts the grounds for the debate and puts the aff far ahead. Pre-tournament negative preparation is </w:t>
      </w:r>
      <w:r w:rsidRPr="00F536B2">
        <w:rPr>
          <w:rFonts w:cs="Times New Roman"/>
          <w:u w:val="single"/>
        </w:rPr>
        <w:t xml:space="preserve">structured around </w:t>
      </w:r>
      <w:r>
        <w:rPr>
          <w:rFonts w:cs="Times New Roman"/>
          <w:u w:val="single"/>
        </w:rPr>
        <w:t>the topic</w:t>
      </w:r>
      <w:r w:rsidRPr="00F536B2">
        <w:rPr>
          <w:rFonts w:cs="Times New Roman"/>
        </w:rPr>
        <w:t xml:space="preserve"> as </w:t>
      </w:r>
      <w:r>
        <w:rPr>
          <w:rFonts w:cs="Times New Roman"/>
        </w:rPr>
        <w:t>a point</w:t>
      </w:r>
      <w:r w:rsidRPr="00F536B2">
        <w:rPr>
          <w:rFonts w:cs="Times New Roman"/>
        </w:rPr>
        <w:t xml:space="preserve"> of offense</w:t>
      </w:r>
      <w:r>
        <w:rPr>
          <w:rFonts w:cs="Times New Roman"/>
        </w:rPr>
        <w:t>---</w:t>
      </w:r>
      <w:r w:rsidRPr="00F536B2">
        <w:rPr>
          <w:rFonts w:cs="Times New Roman"/>
        </w:rPr>
        <w:t>anything else structurally favors the affirmative.</w:t>
      </w:r>
    </w:p>
    <w:p w14:paraId="62E2D786" w14:textId="77777777" w:rsidR="008D0176" w:rsidRPr="00F536B2" w:rsidRDefault="008D0176" w:rsidP="008D0176"/>
    <w:p w14:paraId="33732D43" w14:textId="77777777" w:rsidR="008D0176" w:rsidRDefault="008D0176" w:rsidP="008D0176">
      <w:pPr>
        <w:pStyle w:val="Heading4"/>
        <w:rPr>
          <w:rFonts w:cs="Times New Roman"/>
        </w:rPr>
      </w:pPr>
      <w:r w:rsidRPr="00F536B2">
        <w:rPr>
          <w:rFonts w:cs="Times New Roman"/>
        </w:rPr>
        <w:t xml:space="preserve">Fairness is an </w:t>
      </w:r>
      <w:r w:rsidRPr="00F536B2">
        <w:rPr>
          <w:rFonts w:cs="Times New Roman"/>
          <w:u w:val="single"/>
        </w:rPr>
        <w:t>intrinsic good</w:t>
      </w:r>
      <w:r w:rsidRPr="00F536B2">
        <w:rPr>
          <w:rFonts w:cs="Times New Roman"/>
        </w:rPr>
        <w:t>---debate is fundamentally a game and requires effective competition between the aff and the neg---the only way for any benefit to be produced from debate is if the judge can make a decision between two sides who have had a relatively equal chance to prepare for a common point of debate.</w:t>
      </w:r>
    </w:p>
    <w:p w14:paraId="649C274C" w14:textId="77777777" w:rsidR="008D0176" w:rsidRPr="005B7FE0" w:rsidRDefault="008D0176" w:rsidP="008D0176"/>
    <w:p w14:paraId="559C8525" w14:textId="77777777" w:rsidR="008D0176" w:rsidRDefault="008D0176" w:rsidP="008D0176">
      <w:pPr>
        <w:pStyle w:val="Heading4"/>
        <w:rPr>
          <w:rFonts w:cs="Times New Roman"/>
        </w:rPr>
      </w:pPr>
      <w:r w:rsidRPr="00F536B2">
        <w:rPr>
          <w:rFonts w:cs="Times New Roman"/>
        </w:rPr>
        <w:t xml:space="preserve">Fairness also comes before substance---deciding any other argument in this debate </w:t>
      </w:r>
      <w:r w:rsidRPr="00F536B2">
        <w:rPr>
          <w:rFonts w:cs="Times New Roman"/>
          <w:u w:val="single"/>
        </w:rPr>
        <w:t>cannot be disentangled</w:t>
      </w:r>
      <w:r w:rsidRPr="00F536B2">
        <w:rPr>
          <w:rFonts w:cs="Times New Roman"/>
        </w:rPr>
        <w:t xml:space="preserve"> from our inability to prepare for it---any argument you think they’re winning is a </w:t>
      </w:r>
      <w:r w:rsidRPr="00F536B2">
        <w:rPr>
          <w:rFonts w:cs="Times New Roman"/>
          <w:u w:val="single"/>
        </w:rPr>
        <w:t>link</w:t>
      </w:r>
      <w:r w:rsidRPr="00F536B2">
        <w:rPr>
          <w:rFonts w:cs="Times New Roman"/>
        </w:rPr>
        <w:t>, not a reason to vote for them, because it’s just as likely that they’re winning it because we weren’t able to effectively prepare to defeat it.</w:t>
      </w:r>
    </w:p>
    <w:p w14:paraId="70ACC3EA" w14:textId="77777777" w:rsidR="008D0176" w:rsidRPr="005B7FE0" w:rsidRDefault="008D0176" w:rsidP="008D0176"/>
    <w:p w14:paraId="2EE4E24B" w14:textId="77777777" w:rsidR="008D0176" w:rsidRDefault="008D0176" w:rsidP="008D0176">
      <w:pPr>
        <w:pStyle w:val="Heading4"/>
        <w:rPr>
          <w:rFonts w:cs="Times New Roman"/>
        </w:rPr>
      </w:pPr>
      <w:r w:rsidRPr="00F536B2">
        <w:rPr>
          <w:rFonts w:cs="Times New Roman"/>
        </w:rPr>
        <w:t>Second---</w:t>
      </w:r>
      <w:r w:rsidRPr="00F536B2">
        <w:rPr>
          <w:rFonts w:cs="Times New Roman"/>
          <w:u w:val="single"/>
        </w:rPr>
        <w:t>testing</w:t>
      </w:r>
      <w:r w:rsidRPr="00F536B2">
        <w:rPr>
          <w:rFonts w:cs="Times New Roman"/>
        </w:rPr>
        <w:t>:</w:t>
      </w:r>
    </w:p>
    <w:p w14:paraId="1DCA1B82" w14:textId="77777777" w:rsidR="008D0176" w:rsidRPr="005B7FE0" w:rsidRDefault="008D0176" w:rsidP="008D0176"/>
    <w:p w14:paraId="6D8E0FE8" w14:textId="77777777" w:rsidR="008D0176" w:rsidRPr="00F536B2" w:rsidRDefault="008D0176" w:rsidP="008D0176">
      <w:pPr>
        <w:pStyle w:val="Heading4"/>
        <w:rPr>
          <w:rFonts w:cs="Times New Roman"/>
        </w:rPr>
      </w:pPr>
      <w:r w:rsidRPr="00F536B2">
        <w:rPr>
          <w:rFonts w:cs="Times New Roman"/>
        </w:rPr>
        <w:t xml:space="preserve">A well-defined resolution is critical to allow the neg to refute the aff in an in-depth fashion---this process of negation produces </w:t>
      </w:r>
      <w:r w:rsidRPr="00F536B2">
        <w:rPr>
          <w:rFonts w:cs="Times New Roman"/>
          <w:u w:val="single"/>
        </w:rPr>
        <w:t>iterative testing and improvement</w:t>
      </w:r>
      <w:r w:rsidRPr="00F536B2">
        <w:rPr>
          <w:rFonts w:cs="Times New Roman"/>
        </w:rPr>
        <w:t xml:space="preserve">, where we learn to improve our arguments based on our opponents’ arguments. This process does </w:t>
      </w:r>
      <w:r w:rsidRPr="00F536B2">
        <w:rPr>
          <w:rFonts w:cs="Times New Roman"/>
          <w:u w:val="single"/>
        </w:rPr>
        <w:t>not</w:t>
      </w:r>
      <w:r w:rsidRPr="00F536B2">
        <w:rPr>
          <w:rFonts w:cs="Times New Roman"/>
        </w:rPr>
        <w:t xml:space="preserve"> proscribe particular styles or forms of argument, but </w:t>
      </w:r>
      <w:r w:rsidRPr="00F536B2">
        <w:rPr>
          <w:rFonts w:cs="Times New Roman"/>
          <w:u w:val="single"/>
        </w:rPr>
        <w:t>does</w:t>
      </w:r>
      <w:r w:rsidRPr="00F536B2">
        <w:rPr>
          <w:rFonts w:cs="Times New Roman"/>
        </w:rPr>
        <w:t xml:space="preserve"> require a common point of disagreement around which arguments can be organized.</w:t>
      </w:r>
    </w:p>
    <w:p w14:paraId="7E0534A2" w14:textId="77777777" w:rsidR="008D0176" w:rsidRDefault="008D0176" w:rsidP="008D0176">
      <w:r>
        <w:rPr>
          <w:rFonts w:eastAsia="Calibri"/>
          <w:b/>
          <w:bCs/>
        </w:rPr>
        <w:t>Poscher</w:t>
      </w:r>
      <w:r w:rsidRPr="00F536B2">
        <w:rPr>
          <w:rFonts w:eastAsia="Calibri"/>
          <w:b/>
          <w:bCs/>
        </w:rPr>
        <w:t xml:space="preserve"> 16</w:t>
      </w:r>
      <w:r>
        <w:rPr>
          <w:rFonts w:eastAsia="Calibri"/>
        </w:rPr>
        <w:t xml:space="preserve"> </w:t>
      </w:r>
    </w:p>
    <w:p w14:paraId="28C126B6" w14:textId="77777777" w:rsidR="008D0176" w:rsidRDefault="008D0176" w:rsidP="008D0176">
      <w:pPr>
        <w:pStyle w:val="Heading3"/>
        <w:rPr>
          <w:rFonts w:cs="Times New Roman"/>
        </w:rPr>
      </w:pPr>
      <w:r w:rsidRPr="00F536B2">
        <w:rPr>
          <w:rFonts w:cs="Times New Roman"/>
        </w:rPr>
        <w:lastRenderedPageBreak/>
        <w:t>A2: Fairness Bad</w:t>
      </w:r>
    </w:p>
    <w:p w14:paraId="14F6D156" w14:textId="77777777" w:rsidR="008D0176" w:rsidRDefault="008D0176" w:rsidP="008D0176">
      <w:pPr>
        <w:pStyle w:val="Heading4"/>
      </w:pPr>
      <w:r>
        <w:t xml:space="preserve">Fairness isn’t just </w:t>
      </w:r>
      <w:r>
        <w:rPr>
          <w:i/>
        </w:rPr>
        <w:t>an</w:t>
      </w:r>
      <w:r>
        <w:t xml:space="preserve"> impact, it’s the </w:t>
      </w:r>
      <w:r>
        <w:rPr>
          <w:i/>
          <w:u w:val="single"/>
        </w:rPr>
        <w:t xml:space="preserve">winning </w:t>
      </w:r>
      <w:r>
        <w:t xml:space="preserve"> impact:</w:t>
      </w:r>
    </w:p>
    <w:p w14:paraId="5BC99314" w14:textId="77777777" w:rsidR="008D0176" w:rsidRDefault="008D0176" w:rsidP="008D0176"/>
    <w:p w14:paraId="5F1C4101" w14:textId="77777777" w:rsidR="008D0176" w:rsidRPr="00855B63" w:rsidRDefault="008D0176" w:rsidP="008D0176">
      <w:pPr>
        <w:pStyle w:val="Heading4"/>
      </w:pPr>
      <w:r>
        <w:t xml:space="preserve">a) The </w:t>
      </w:r>
      <w:r w:rsidRPr="00995F60">
        <w:rPr>
          <w:u w:val="single"/>
        </w:rPr>
        <w:t>only role of the ballot</w:t>
      </w:r>
      <w:r>
        <w:t xml:space="preserve"> is to assign a win or loss within the competitive space of debate. There’s no transcendent, external value to voting for either team: we’re just a few people in a room and when we’re done we move onto the next, one debate among thousands that’ll be lost in an ocean of ideas, in an activity that’s totally marginal and really relevant only for those directly involved. Debate doesn’t affect broader systems in any way more significant than background noise that you should write out of your consideration. This isn’t being cynical, it’s stating what we </w:t>
      </w:r>
      <w:r>
        <w:rPr>
          <w:u w:val="single"/>
        </w:rPr>
        <w:t>all know</w:t>
      </w:r>
      <w:r>
        <w:t xml:space="preserve"> and </w:t>
      </w:r>
      <w:r>
        <w:rPr>
          <w:u w:val="single"/>
        </w:rPr>
        <w:t>freely say</w:t>
      </w:r>
      <w:r>
        <w:t xml:space="preserve"> on our own time, but </w:t>
      </w:r>
      <w:r>
        <w:rPr>
          <w:u w:val="single"/>
        </w:rPr>
        <w:t>pretend</w:t>
      </w:r>
      <w:r>
        <w:t xml:space="preserve"> isn’t true in </w:t>
      </w:r>
      <w:r w:rsidRPr="00BB2DF3">
        <w:rPr>
          <w:u w:val="single"/>
        </w:rPr>
        <w:t>moments</w:t>
      </w:r>
      <w:r>
        <w:t xml:space="preserve"> for </w:t>
      </w:r>
      <w:r>
        <w:rPr>
          <w:u w:val="single"/>
        </w:rPr>
        <w:t>strategic</w:t>
      </w:r>
      <w:r>
        <w:t xml:space="preserve"> purposes. You should </w:t>
      </w:r>
      <w:r>
        <w:rPr>
          <w:u w:val="single"/>
        </w:rPr>
        <w:t>refuse</w:t>
      </w:r>
      <w:r>
        <w:t xml:space="preserve"> that pretense.</w:t>
      </w:r>
    </w:p>
    <w:p w14:paraId="59F69BED" w14:textId="77777777" w:rsidR="008D0176" w:rsidRDefault="008D0176" w:rsidP="008D0176"/>
    <w:p w14:paraId="64C8C7C2" w14:textId="77777777" w:rsidR="008D0176" w:rsidRDefault="008D0176" w:rsidP="008D0176">
      <w:pPr>
        <w:pStyle w:val="Heading4"/>
      </w:pPr>
      <w:r>
        <w:t xml:space="preserve">b) It’s a </w:t>
      </w:r>
      <w:r>
        <w:rPr>
          <w:u w:val="single"/>
        </w:rPr>
        <w:t>prior question</w:t>
      </w:r>
      <w:r>
        <w:t>. Deciding any other argument in the debate cannot be disentangled from our ability to prepare for it. It’s chicken-egg: any ‘advantage’ they appear to win can’t be weighed because it’s only an artificial facet of the fact that we weren’t able to effectively prepare to defeat it.</w:t>
      </w:r>
    </w:p>
    <w:p w14:paraId="05A45691" w14:textId="77777777" w:rsidR="008D0176" w:rsidRDefault="008D0176" w:rsidP="008D0176"/>
    <w:p w14:paraId="0C999A2C" w14:textId="77777777" w:rsidR="008D0176" w:rsidRPr="004D281B" w:rsidRDefault="008D0176" w:rsidP="008D0176">
      <w:r>
        <w:t xml:space="preserve">c) There’s </w:t>
      </w:r>
      <w:r w:rsidRPr="00995F60">
        <w:rPr>
          <w:u w:val="single"/>
        </w:rPr>
        <w:t>nothing outside</w:t>
      </w:r>
      <w:r>
        <w:t xml:space="preserve"> of debate: out impact </w:t>
      </w:r>
      <w:r>
        <w:rPr>
          <w:u w:val="single"/>
        </w:rPr>
        <w:t>encompasses</w:t>
      </w:r>
      <w:r>
        <w:t xml:space="preserve"> both theirs and that of </w:t>
      </w:r>
      <w:r>
        <w:rPr>
          <w:u w:val="single"/>
        </w:rPr>
        <w:t>any other</w:t>
      </w:r>
      <w:r>
        <w:t xml:space="preserve"> argument! The value they generate is </w:t>
      </w:r>
      <w:r>
        <w:rPr>
          <w:u w:val="single"/>
        </w:rPr>
        <w:t>through their presentation</w:t>
      </w:r>
      <w:r>
        <w:t xml:space="preserve"> which </w:t>
      </w:r>
      <w:r>
        <w:rPr>
          <w:u w:val="single"/>
        </w:rPr>
        <w:t>depend</w:t>
      </w:r>
      <w:r>
        <w:t xml:space="preserve"> upon the functioning of the forum. To the extent they damage it, it makes the case </w:t>
      </w:r>
      <w:r>
        <w:rPr>
          <w:u w:val="single"/>
        </w:rPr>
        <w:t>self-defeating</w:t>
      </w:r>
      <w:r>
        <w:t xml:space="preserve">. Even if debate isn’t </w:t>
      </w:r>
      <w:r>
        <w:rPr>
          <w:u w:val="single"/>
        </w:rPr>
        <w:t>purely</w:t>
      </w:r>
      <w:r>
        <w:t xml:space="preserve"> a game, they consent to certain procedures that demonstrate their </w:t>
      </w:r>
      <w:r>
        <w:rPr>
          <w:u w:val="single"/>
        </w:rPr>
        <w:t>dependence</w:t>
      </w:r>
      <w:r>
        <w:t xml:space="preserve"> on debate. </w:t>
      </w:r>
      <w:r>
        <w:rPr>
          <w:rFonts w:cs="Times New Roman"/>
        </w:rPr>
        <w:t>T</w:t>
      </w:r>
      <w:r w:rsidRPr="00F536B2">
        <w:rPr>
          <w:rFonts w:cs="Times New Roman"/>
        </w:rPr>
        <w:t xml:space="preserve">hey come to the right room, follow speech times, agree the judge gives only one winner, and follow the elim bracket and </w:t>
      </w:r>
      <w:r w:rsidRPr="00F536B2">
        <w:rPr>
          <w:rFonts w:cs="Times New Roman"/>
          <w:u w:val="single"/>
        </w:rPr>
        <w:t>all other</w:t>
      </w:r>
      <w:r w:rsidRPr="00F536B2">
        <w:rPr>
          <w:rFonts w:cs="Times New Roman"/>
        </w:rPr>
        <w:t xml:space="preserve"> tournament parameters. The operation of that game</w:t>
      </w:r>
      <w:r>
        <w:rPr>
          <w:rFonts w:cs="Times New Roman"/>
        </w:rPr>
        <w:t>, and any possible external value that flows from it,</w:t>
      </w:r>
      <w:r w:rsidRPr="00F536B2">
        <w:rPr>
          <w:rFonts w:cs="Times New Roman"/>
        </w:rPr>
        <w:t xml:space="preserve"> requires effective competition between two teams. The only way for </w:t>
      </w:r>
      <w:r w:rsidRPr="00F536B2">
        <w:rPr>
          <w:rFonts w:cs="Times New Roman"/>
          <w:u w:val="single"/>
        </w:rPr>
        <w:t>any benefit</w:t>
      </w:r>
      <w:r w:rsidRPr="00F536B2">
        <w:rPr>
          <w:rFonts w:cs="Times New Roman"/>
        </w:rPr>
        <w:t xml:space="preserve"> to be produced is if the judge can make a decision between an Aff and Neg who each ha</w:t>
      </w:r>
    </w:p>
    <w:p w14:paraId="7BBC44E0" w14:textId="77777777" w:rsidR="008D0176" w:rsidRDefault="008D0176" w:rsidP="008D0176"/>
    <w:p w14:paraId="00AB3CBD" w14:textId="77777777" w:rsidR="008D0176" w:rsidRPr="00CF0F8F" w:rsidRDefault="008D0176" w:rsidP="008D0176">
      <w:pPr>
        <w:pStyle w:val="Heading4"/>
      </w:pPr>
      <w:r>
        <w:t xml:space="preserve">The </w:t>
      </w:r>
      <w:r>
        <w:rPr>
          <w:u w:val="single"/>
        </w:rPr>
        <w:t>context</w:t>
      </w:r>
      <w:r>
        <w:t xml:space="preserve"> of fairness determines its purpose---like all things, it </w:t>
      </w:r>
      <w:r>
        <w:rPr>
          <w:u w:val="single"/>
        </w:rPr>
        <w:t>can be</w:t>
      </w:r>
      <w:r>
        <w:t xml:space="preserve"> used for good or bad, by conservative judges to justify antiblack voter suppression </w:t>
      </w:r>
      <w:r>
        <w:rPr>
          <w:u w:val="single"/>
        </w:rPr>
        <w:t>and</w:t>
      </w:r>
      <w:r>
        <w:t xml:space="preserve"> by black leaders to strike them down---this is question begging and requires them to win another </w:t>
      </w:r>
      <w:r>
        <w:rPr>
          <w:u w:val="single"/>
        </w:rPr>
        <w:t>independent</w:t>
      </w:r>
      <w:r>
        <w:t xml:space="preserve"> argument elsewhere why our </w:t>
      </w:r>
      <w:r>
        <w:rPr>
          <w:u w:val="single"/>
        </w:rPr>
        <w:t>specific</w:t>
      </w:r>
      <w:r>
        <w:t xml:space="preserve"> argument is bad</w:t>
      </w:r>
    </w:p>
    <w:p w14:paraId="4445DFC6" w14:textId="77777777" w:rsidR="008D0176" w:rsidRPr="00F536B2" w:rsidRDefault="008D0176" w:rsidP="008D0176"/>
    <w:p w14:paraId="47A682DA" w14:textId="77777777" w:rsidR="008D0176" w:rsidRPr="00F536B2" w:rsidRDefault="008D0176" w:rsidP="008D0176">
      <w:pPr>
        <w:pStyle w:val="Heading4"/>
        <w:rPr>
          <w:rFonts w:cs="Times New Roman"/>
        </w:rPr>
      </w:pPr>
      <w:r w:rsidRPr="00F536B2">
        <w:rPr>
          <w:rFonts w:cs="Times New Roman"/>
        </w:rPr>
        <w:t xml:space="preserve">They assume fairness is </w:t>
      </w:r>
      <w:r w:rsidRPr="00F536B2">
        <w:rPr>
          <w:rFonts w:cs="Times New Roman"/>
          <w:u w:val="single"/>
        </w:rPr>
        <w:t>automatically</w:t>
      </w:r>
      <w:r w:rsidRPr="00F536B2">
        <w:rPr>
          <w:rFonts w:cs="Times New Roman"/>
        </w:rPr>
        <w:t xml:space="preserve"> deployed to exclude</w:t>
      </w:r>
      <w:r>
        <w:rPr>
          <w:rFonts w:cs="Times New Roman"/>
        </w:rPr>
        <w:t>---it doesn’t---</w:t>
      </w:r>
      <w:r w:rsidRPr="00F536B2">
        <w:rPr>
          <w:rFonts w:cs="Times New Roman"/>
        </w:rPr>
        <w:t xml:space="preserve">it just </w:t>
      </w:r>
      <w:r w:rsidRPr="00F536B2">
        <w:rPr>
          <w:rFonts w:cs="Times New Roman"/>
          <w:u w:val="single"/>
        </w:rPr>
        <w:t>levels the playing field</w:t>
      </w:r>
    </w:p>
    <w:p w14:paraId="59F6B4EB" w14:textId="77777777" w:rsidR="008D0176" w:rsidRPr="00F536B2" w:rsidRDefault="008D0176" w:rsidP="008D0176">
      <w:r w:rsidRPr="00F536B2">
        <w:rPr>
          <w:rStyle w:val="Style13ptBold"/>
        </w:rPr>
        <w:t>Burch, 8</w:t>
      </w:r>
      <w:r w:rsidRPr="00F536B2">
        <w:t xml:space="preserve"> - Assistant Professor, Cumberland School of Law (Elizabeth, “CAFA'S IMPACT ON LITIGATION AS A PUBLIC GOOD” 29 Cardozo L. Rev. 2517, May, lexis)</w:t>
      </w:r>
    </w:p>
    <w:p w14:paraId="68877F66" w14:textId="77777777" w:rsidR="008D0176" w:rsidRPr="00F536B2" w:rsidRDefault="008D0176" w:rsidP="008D0176">
      <w:r w:rsidRPr="00F536B2">
        <w:lastRenderedPageBreak/>
        <w:t xml:space="preserve">Given this shortcoming, the second procedural justice component is fairness. </w:t>
      </w:r>
      <w:r w:rsidRPr="00B33020">
        <w:rPr>
          <w:rStyle w:val="StyleUnderline"/>
          <w:highlight w:val="cyan"/>
        </w:rPr>
        <w:t xml:space="preserve">Fairness arguments are </w:t>
      </w:r>
      <w:r w:rsidRPr="00F536B2">
        <w:t xml:space="preserve">typically </w:t>
      </w:r>
      <w:r w:rsidRPr="00B33020">
        <w:rPr>
          <w:rStyle w:val="StyleUnderline"/>
          <w:highlight w:val="cyan"/>
        </w:rPr>
        <w:t>offered as</w:t>
      </w:r>
      <w:r w:rsidRPr="00F536B2">
        <w:rPr>
          <w:rStyle w:val="StyleUnderline"/>
        </w:rPr>
        <w:t xml:space="preserve"> policy </w:t>
      </w:r>
      <w:r w:rsidRPr="00B33020">
        <w:rPr>
          <w:rStyle w:val="StyleUnderline"/>
          <w:highlight w:val="cyan"/>
        </w:rPr>
        <w:t>reasons to trump pursuit of</w:t>
      </w:r>
      <w:r w:rsidRPr="00F536B2">
        <w:rPr>
          <w:rStyle w:val="StyleUnderline"/>
        </w:rPr>
        <w:t xml:space="preserve"> certain reform proposals and</w:t>
      </w:r>
      <w:r w:rsidRPr="00F536B2">
        <w:t xml:space="preserve"> aggregate </w:t>
      </w:r>
      <w:r w:rsidRPr="00B33020">
        <w:rPr>
          <w:rStyle w:val="StyleUnderline"/>
          <w:highlight w:val="cyan"/>
        </w:rPr>
        <w:t>social goals</w:t>
      </w:r>
      <w:r w:rsidRPr="00F536B2">
        <w:t xml:space="preserve">; n101 </w:t>
      </w:r>
      <w:r w:rsidRPr="00B33020">
        <w:rPr>
          <w:rStyle w:val="StyleUnderline"/>
          <w:highlight w:val="cyan"/>
        </w:rPr>
        <w:t>however, I use fairness</w:t>
      </w:r>
      <w:r w:rsidRPr="000A2797">
        <w:rPr>
          <w:rStyle w:val="StyleUnderline"/>
        </w:rPr>
        <w:t xml:space="preserve"> here</w:t>
      </w:r>
      <w:r w:rsidRPr="00F536B2">
        <w:t xml:space="preserve"> (and in assessing CAFA) </w:t>
      </w:r>
      <w:r w:rsidRPr="00B33020">
        <w:rPr>
          <w:rStyle w:val="StyleUnderline"/>
          <w:highlight w:val="cyan"/>
        </w:rPr>
        <w:t xml:space="preserve">as a </w:t>
      </w:r>
      <w:r w:rsidRPr="00B33020">
        <w:rPr>
          <w:rStyle w:val="Emphasis"/>
          <w:highlight w:val="cyan"/>
        </w:rPr>
        <w:t>supplemental constraint rather than</w:t>
      </w:r>
      <w:r w:rsidRPr="000A2797">
        <w:rPr>
          <w:rStyle w:val="Emphasis"/>
        </w:rPr>
        <w:t xml:space="preserve"> a </w:t>
      </w:r>
      <w:r w:rsidRPr="00B33020">
        <w:rPr>
          <w:rStyle w:val="Emphasis"/>
          <w:highlight w:val="cyan"/>
        </w:rPr>
        <w:t>substitute</w:t>
      </w:r>
      <w:r w:rsidRPr="00B33020">
        <w:rPr>
          <w:highlight w:val="cyan"/>
        </w:rPr>
        <w:t xml:space="preserve">. </w:t>
      </w:r>
      <w:r w:rsidRPr="00B33020">
        <w:rPr>
          <w:rStyle w:val="StyleUnderline"/>
          <w:highlight w:val="cyan"/>
        </w:rPr>
        <w:t>Employing</w:t>
      </w:r>
      <w:r w:rsidRPr="000A2797">
        <w:rPr>
          <w:rStyle w:val="StyleUnderline"/>
        </w:rPr>
        <w:t xml:space="preserve"> a deontological conception of </w:t>
      </w:r>
      <w:r w:rsidRPr="00B33020">
        <w:rPr>
          <w:rStyle w:val="StyleUnderline"/>
          <w:highlight w:val="cyan"/>
        </w:rPr>
        <w:t>fairness to balance utility aids in</w:t>
      </w:r>
      <w:r w:rsidRPr="00F536B2">
        <w:t xml:space="preserve">, not only distributing procedural costs and correcting procedural errors, but also in </w:t>
      </w:r>
      <w:r w:rsidRPr="00B33020">
        <w:rPr>
          <w:rStyle w:val="StyleUnderline"/>
          <w:highlight w:val="cyan"/>
        </w:rPr>
        <w:t>ensuring</w:t>
      </w:r>
      <w:r w:rsidRPr="000A2797">
        <w:rPr>
          <w:rStyle w:val="StyleUnderline"/>
        </w:rPr>
        <w:t xml:space="preserve"> that </w:t>
      </w:r>
      <w:r w:rsidRPr="00B33020">
        <w:rPr>
          <w:rStyle w:val="StyleUnderline"/>
          <w:highlight w:val="cyan"/>
        </w:rPr>
        <w:t>the procedural system does not disproportionately favor or burden plaintiffs or defendants</w:t>
      </w:r>
      <w:r w:rsidRPr="00F536B2">
        <w:t xml:space="preserve">. n102 Put differently, process should disperse the risk of error and the cost of access as evenly as possible. </w:t>
      </w:r>
      <w:r w:rsidRPr="00B33020">
        <w:rPr>
          <w:rStyle w:val="Emphasis"/>
          <w:highlight w:val="cyan"/>
        </w:rPr>
        <w:t>Neither</w:t>
      </w:r>
      <w:r w:rsidRPr="000A2797">
        <w:rPr>
          <w:rStyle w:val="Emphasis"/>
        </w:rPr>
        <w:t xml:space="preserve"> party</w:t>
      </w:r>
      <w:r w:rsidRPr="00F536B2">
        <w:t xml:space="preserve">  [*2535]  </w:t>
      </w:r>
      <w:r w:rsidRPr="00B33020">
        <w:rPr>
          <w:rStyle w:val="Emphasis"/>
          <w:highlight w:val="cyan"/>
        </w:rPr>
        <w:t>should have an advantage</w:t>
      </w:r>
      <w:r w:rsidRPr="00F536B2">
        <w:t>. n103 This idea of "fairness" as avoiding lopsided distribution of error can be likened to the concept of "neutrality." n104 To be sure, some imparity in distributing risks may be inevitable.</w:t>
      </w:r>
    </w:p>
    <w:p w14:paraId="312F58B4" w14:textId="77777777" w:rsidR="008D0176" w:rsidRPr="00F536B2" w:rsidRDefault="008D0176" w:rsidP="008D0176">
      <w:r w:rsidRPr="00F536B2">
        <w:t xml:space="preserve">Finally, although analogous to fairness, participation - manifested as adequate representation in the class context - humanizes process. n105 In its simplest form, </w:t>
      </w:r>
      <w:r w:rsidRPr="00B33020">
        <w:rPr>
          <w:rStyle w:val="StyleUnderline"/>
          <w:highlight w:val="cyan"/>
        </w:rPr>
        <w:t>participation necessitates that those who are bound by a decision have an opportunity to take part (and be heard) in adjudication</w:t>
      </w:r>
      <w:r w:rsidRPr="00F536B2">
        <w:t xml:space="preserve">. n106 Moreover, it encompasses inherent rights to present evidence, observe the proceedings, cross-examine witnesses, and hear the judge's decision. n107 And </w:t>
      </w:r>
      <w:r w:rsidRPr="00B33020">
        <w:rPr>
          <w:rStyle w:val="StyleUnderline"/>
          <w:highlight w:val="cyan"/>
        </w:rPr>
        <w:t>participation</w:t>
      </w:r>
      <w:r w:rsidRPr="00F536B2">
        <w:t xml:space="preserve">, even in class litigation, </w:t>
      </w:r>
      <w:r w:rsidRPr="00B33020">
        <w:rPr>
          <w:rStyle w:val="StyleUnderline"/>
          <w:highlight w:val="cyan"/>
        </w:rPr>
        <w:t>affords litigants dignity by granting them a forum in which to tell their story</w:t>
      </w:r>
      <w:r w:rsidRPr="00F536B2">
        <w:t xml:space="preserve">. n108 </w:t>
      </w:r>
      <w:r w:rsidRPr="00B33020">
        <w:rPr>
          <w:rStyle w:val="StyleUnderline"/>
          <w:highlight w:val="cyan"/>
        </w:rPr>
        <w:t xml:space="preserve">"Storytelling" has </w:t>
      </w:r>
      <w:r w:rsidRPr="00F536B2">
        <w:rPr>
          <w:rStyle w:val="StyleUnderline"/>
        </w:rPr>
        <w:t xml:space="preserve">been criticized </w:t>
      </w:r>
      <w:r w:rsidRPr="00F536B2">
        <w:t xml:space="preserve">when used to demonstrate satisfaction with process as a proxy for "justice." n109 </w:t>
      </w:r>
      <w:r w:rsidRPr="00F536B2">
        <w:rPr>
          <w:rStyle w:val="StyleUnderline"/>
        </w:rPr>
        <w:t xml:space="preserve">I use the term here, however, for its </w:t>
      </w:r>
      <w:r w:rsidRPr="00B33020">
        <w:rPr>
          <w:rStyle w:val="StyleUnderline"/>
          <w:highlight w:val="cyan"/>
        </w:rPr>
        <w:t xml:space="preserve">cathartic value </w:t>
      </w:r>
      <w:r w:rsidRPr="00B33020">
        <w:rPr>
          <w:rStyle w:val="Emphasis"/>
          <w:highlight w:val="cyan"/>
        </w:rPr>
        <w:t>only when situated within</w:t>
      </w:r>
      <w:r w:rsidRPr="00CD278F">
        <w:rPr>
          <w:rStyle w:val="Emphasis"/>
        </w:rPr>
        <w:t xml:space="preserve"> this </w:t>
      </w:r>
      <w:r w:rsidRPr="00B33020">
        <w:rPr>
          <w:rStyle w:val="Emphasis"/>
          <w:highlight w:val="cyan"/>
        </w:rPr>
        <w:t>larger</w:t>
      </w:r>
      <w:r w:rsidRPr="00F536B2">
        <w:t xml:space="preserve">  [*2536]  </w:t>
      </w:r>
      <w:r w:rsidRPr="00B33020">
        <w:rPr>
          <w:rStyle w:val="Emphasis"/>
          <w:highlight w:val="cyan"/>
        </w:rPr>
        <w:t>procedural fairness</w:t>
      </w:r>
      <w:r w:rsidRPr="00CD278F">
        <w:rPr>
          <w:rStyle w:val="Emphasis"/>
        </w:rPr>
        <w:t xml:space="preserve"> framework</w:t>
      </w:r>
      <w:r w:rsidRPr="00CD278F">
        <w:t>.</w:t>
      </w:r>
    </w:p>
    <w:p w14:paraId="006AB368" w14:textId="77777777" w:rsidR="008D0176" w:rsidRPr="00F536B2" w:rsidRDefault="008D0176" w:rsidP="008D0176"/>
    <w:p w14:paraId="1871513C" w14:textId="77777777" w:rsidR="008D0176" w:rsidRPr="00F536B2" w:rsidRDefault="008D0176" w:rsidP="008D0176">
      <w:pPr>
        <w:pStyle w:val="Heading4"/>
        <w:rPr>
          <w:rFonts w:cs="Times New Roman"/>
        </w:rPr>
      </w:pPr>
      <w:r w:rsidRPr="00F536B2">
        <w:rPr>
          <w:rFonts w:cs="Times New Roman"/>
        </w:rPr>
        <w:t>Predictability maintains meaningful politics and empathy even if their DA is correct</w:t>
      </w:r>
    </w:p>
    <w:p w14:paraId="4E4623F8" w14:textId="77777777" w:rsidR="008D0176" w:rsidRPr="00F536B2" w:rsidRDefault="008D0176" w:rsidP="008D0176">
      <w:r w:rsidRPr="00F536B2">
        <w:rPr>
          <w:rStyle w:val="Style13ptBold"/>
        </w:rPr>
        <w:t>Massaro 89 –</w:t>
      </w:r>
      <w:r w:rsidRPr="00F536B2">
        <w:t xml:space="preserve"> Massaro, Prof Law – Florida, ’89 (Toni M, 87 Mich. L. Rev. 2099)</w:t>
      </w:r>
    </w:p>
    <w:p w14:paraId="73DEB6C5" w14:textId="77777777" w:rsidR="008D0176" w:rsidRPr="00F536B2" w:rsidRDefault="008D0176" w:rsidP="008D0176">
      <w:r w:rsidRPr="00F536B2">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B33020">
        <w:rPr>
          <w:rStyle w:val="StyleUnderline"/>
          <w:highlight w:val="cyan"/>
        </w:rPr>
        <w:t>theorists question the value of procedural regularity</w:t>
      </w:r>
      <w:r w:rsidRPr="00F536B2">
        <w:rPr>
          <w:rStyle w:val="StyleUnderline"/>
        </w:rPr>
        <w:t xml:space="preserve"> when it denies substantive justice</w:t>
      </w:r>
      <w:r w:rsidRPr="00F536B2">
        <w:t>.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p>
    <w:p w14:paraId="4216ABA3" w14:textId="77777777" w:rsidR="008D0176" w:rsidRPr="00F536B2" w:rsidRDefault="008D0176" w:rsidP="008D0176">
      <w:r w:rsidRPr="00F536B2">
        <w:t xml:space="preserve">My first thought is that the rule-of-law model is only a model. If the term means absolute separation of legal decision and "politics," then it surely is both unrealistic and undesirable. 54 But our actual statutory and </w:t>
      </w:r>
      <w:r w:rsidRPr="00F536B2">
        <w:rPr>
          <w:rStyle w:val="StyleUnderline"/>
        </w:rPr>
        <w:t>decisional "</w:t>
      </w:r>
      <w:r w:rsidRPr="00B33020">
        <w:rPr>
          <w:rStyle w:val="StyleUnderline"/>
          <w:highlight w:val="cyan"/>
        </w:rPr>
        <w:t>rules" rarely mandate</w:t>
      </w:r>
      <w:r w:rsidRPr="00F536B2">
        <w:rPr>
          <w:rStyle w:val="StyleUnderline"/>
        </w:rPr>
        <w:t xml:space="preserve"> a particular (</w:t>
      </w:r>
      <w:r w:rsidRPr="00B33020">
        <w:rPr>
          <w:rStyle w:val="StyleUnderline"/>
          <w:highlight w:val="cyan"/>
        </w:rPr>
        <w:t>unempathetic</w:t>
      </w:r>
      <w:r w:rsidRPr="00F536B2">
        <w:rPr>
          <w:rStyle w:val="StyleUnderline"/>
        </w:rPr>
        <w:t xml:space="preserve">) </w:t>
      </w:r>
      <w:r w:rsidRPr="00B33020">
        <w:rPr>
          <w:rStyle w:val="StyleUnderline"/>
          <w:highlight w:val="cyan"/>
        </w:rPr>
        <w:t>response</w:t>
      </w:r>
      <w:r w:rsidRPr="00F536B2">
        <w:rPr>
          <w:rStyle w:val="StyleUnderline"/>
        </w:rPr>
        <w:t xml:space="preserve">. Most of our </w:t>
      </w:r>
      <w:r w:rsidRPr="00B33020">
        <w:rPr>
          <w:rStyle w:val="StyleUnderline"/>
          <w:highlight w:val="cyan"/>
        </w:rPr>
        <w:t>rules are fairly open-ended</w:t>
      </w:r>
      <w:r w:rsidRPr="00B33020">
        <w:rPr>
          <w:highlight w:val="cyan"/>
        </w:rPr>
        <w:t>.</w:t>
      </w:r>
      <w:r w:rsidRPr="00F536B2">
        <w:t xml:space="preserve"> "Relevance," "the best interests of the child," "undue hardship," "negligence," or "freedom of speech" -- to name only a few legal concepts -- hardly admit of precise definition or consistent, predictable application. Rather, </w:t>
      </w:r>
      <w:r w:rsidRPr="00F536B2">
        <w:rPr>
          <w:rStyle w:val="StyleUnderline"/>
        </w:rPr>
        <w:t>they represent a weaker, but still constraining sense of the rule-of-law model. Most rules are guidelines that establish spheres of relevant conversation, not mathematical formulas</w:t>
      </w:r>
      <w:r w:rsidRPr="00F536B2">
        <w:t>.</w:t>
      </w:r>
    </w:p>
    <w:p w14:paraId="7AC360A8" w14:textId="77777777" w:rsidR="008D0176" w:rsidRPr="00F536B2" w:rsidRDefault="008D0176" w:rsidP="008D0176">
      <w:r w:rsidRPr="00F536B2">
        <w:t xml:space="preserve">Moreover, legal </w:t>
      </w:r>
      <w:r w:rsidRPr="00F536B2">
        <w:rPr>
          <w:rStyle w:val="StyleUnderline"/>
        </w:rPr>
        <w:t>training in</w:t>
      </w:r>
      <w:r w:rsidRPr="00F536B2">
        <w:t xml:space="preserve"> a common law system emphasizes the indeterminate nature of rules and </w:t>
      </w:r>
      <w:r w:rsidRPr="00F536B2">
        <w:rPr>
          <w:rStyle w:val="StyleUnderline"/>
        </w:rPr>
        <w:t>the significance of even subtle variations in facts</w:t>
      </w:r>
      <w:r w:rsidRPr="00F536B2">
        <w:t xml:space="preserve">. Our legal tradition </w:t>
      </w:r>
      <w:r w:rsidRPr="00F536B2">
        <w:rPr>
          <w:rStyle w:val="StyleUnderline"/>
        </w:rPr>
        <w:t>stresses an inductive method</w:t>
      </w:r>
      <w:r w:rsidRPr="00F536B2">
        <w:t xml:space="preserve"> of discovering legal principles. </w:t>
      </w:r>
      <w:r w:rsidRPr="00F536B2">
        <w:rPr>
          <w:rStyle w:val="StyleUnderline"/>
        </w:rPr>
        <w:t>We are taught to</w:t>
      </w:r>
      <w:r w:rsidRPr="00F536B2">
        <w:t xml:space="preserve"> distinguish different "stories," </w:t>
      </w:r>
      <w:r w:rsidRPr="00F536B2">
        <w:rPr>
          <w:rStyle w:val="StyleUnderline"/>
        </w:rPr>
        <w:t xml:space="preserve">to arrive at "law" through </w:t>
      </w:r>
      <w:r w:rsidRPr="00F536B2">
        <w:rPr>
          <w:rStyle w:val="StyleUnderline"/>
        </w:rPr>
        <w:lastRenderedPageBreak/>
        <w:t>experience with many stories</w:t>
      </w:r>
      <w:r w:rsidRPr="00F536B2">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p>
    <w:p w14:paraId="34600212" w14:textId="77777777" w:rsidR="008D0176" w:rsidRPr="00F536B2" w:rsidRDefault="008D0176" w:rsidP="008D0176">
      <w:r w:rsidRPr="00F536B2">
        <w:rPr>
          <w:rStyle w:val="StyleUnderline"/>
        </w:rPr>
        <w:t>As a practical matter</w:t>
      </w:r>
      <w:r w:rsidRPr="00F536B2">
        <w:t xml:space="preserve">, therefore, </w:t>
      </w:r>
      <w:r w:rsidRPr="00B33020">
        <w:rPr>
          <w:rStyle w:val="StyleUnderline"/>
          <w:highlight w:val="cyan"/>
        </w:rPr>
        <w:t>our rules</w:t>
      </w:r>
      <w:r w:rsidRPr="00F536B2">
        <w:rPr>
          <w:rStyle w:val="StyleUnderline"/>
        </w:rPr>
        <w:t xml:space="preserve"> often are</w:t>
      </w:r>
      <w:r w:rsidRPr="00F536B2">
        <w:t xml:space="preserve"> ambiguous and fluid standards that </w:t>
      </w:r>
      <w:r w:rsidRPr="00B33020">
        <w:rPr>
          <w:rStyle w:val="StyleUnderline"/>
          <w:highlight w:val="cyan"/>
        </w:rPr>
        <w:t>offer substantial room for varying interpretations</w:t>
      </w:r>
      <w:r w:rsidRPr="00F536B2">
        <w:t xml:space="preserve">. The interpreter, usually </w:t>
      </w:r>
      <w:r w:rsidRPr="00B33020">
        <w:rPr>
          <w:rStyle w:val="StyleUnderline"/>
          <w:highlight w:val="cyan"/>
        </w:rPr>
        <w:t>a judge, may consult</w:t>
      </w:r>
      <w:r w:rsidRPr="00F536B2">
        <w:rPr>
          <w:rStyle w:val="StyleUnderline"/>
        </w:rPr>
        <w:t xml:space="preserve"> several </w:t>
      </w:r>
      <w:r w:rsidRPr="00B33020">
        <w:rPr>
          <w:rStyle w:val="StyleUnderline"/>
          <w:highlight w:val="cyan"/>
        </w:rPr>
        <w:t>sources to aid in decisionmaking</w:t>
      </w:r>
      <w:r w:rsidRPr="00F536B2">
        <w:t>.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w:t>
      </w:r>
    </w:p>
    <w:p w14:paraId="623C3BE3" w14:textId="77777777" w:rsidR="008D0176" w:rsidRPr="00F536B2" w:rsidRDefault="008D0176" w:rsidP="008D0176">
      <w:r w:rsidRPr="00B33020">
        <w:rPr>
          <w:rStyle w:val="StyleUnderline"/>
          <w:highlight w:val="cyan"/>
        </w:rPr>
        <w:t>Even when law is</w:t>
      </w:r>
      <w:r w:rsidRPr="00F536B2">
        <w:rPr>
          <w:rStyle w:val="StyleUnderline"/>
        </w:rPr>
        <w:t xml:space="preserve"> clear and relatively </w:t>
      </w:r>
      <w:r w:rsidRPr="00B33020">
        <w:rPr>
          <w:rStyle w:val="StyleUnderline"/>
          <w:highlight w:val="cyan"/>
        </w:rPr>
        <w:t>inflexible</w:t>
      </w:r>
      <w:r w:rsidRPr="00F536B2">
        <w:t xml:space="preserve">, however, </w:t>
      </w:r>
      <w:r w:rsidRPr="00B33020">
        <w:rPr>
          <w:rStyle w:val="StyleUnderline"/>
          <w:highlight w:val="cyan"/>
        </w:rPr>
        <w:t>it is not</w:t>
      </w:r>
      <w:r w:rsidRPr="00F536B2">
        <w:rPr>
          <w:rStyle w:val="StyleUnderline"/>
        </w:rPr>
        <w:t xml:space="preserve"> necessarily "</w:t>
      </w:r>
      <w:r w:rsidRPr="00B33020">
        <w:rPr>
          <w:rStyle w:val="StyleUnderline"/>
          <w:highlight w:val="cyan"/>
        </w:rPr>
        <w:t>unempathetic</w:t>
      </w:r>
      <w:r w:rsidRPr="00F536B2">
        <w:rPr>
          <w:rStyle w:val="StyleUnderline"/>
        </w:rPr>
        <w:t>."</w:t>
      </w:r>
      <w:r w:rsidRPr="00F536B2">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w:t>
      </w:r>
    </w:p>
    <w:p w14:paraId="3BD25B04" w14:textId="77777777" w:rsidR="008D0176" w:rsidRDefault="008D0176" w:rsidP="008D0176">
      <w:r w:rsidRPr="00F536B2">
        <w:t xml:space="preserve">A final observation is that the principle of legality reflects a deeply ingrained, perhaps inescapable, cultural instinct. </w:t>
      </w:r>
      <w:r w:rsidRPr="00B33020">
        <w:rPr>
          <w:rStyle w:val="StyleUnderline"/>
          <w:highlight w:val="cyan"/>
        </w:rPr>
        <w:t>We value</w:t>
      </w:r>
      <w:r w:rsidRPr="00F536B2">
        <w:rPr>
          <w:rStyle w:val="StyleUnderline"/>
        </w:rPr>
        <w:t xml:space="preserve"> some procedural </w:t>
      </w:r>
      <w:r w:rsidRPr="00B33020">
        <w:rPr>
          <w:rStyle w:val="StyleUnderline"/>
          <w:highlight w:val="cyan"/>
        </w:rPr>
        <w:t>regularity</w:t>
      </w:r>
      <w:r w:rsidRPr="00F536B2">
        <w:t xml:space="preserve"> -- </w:t>
      </w:r>
      <w:r w:rsidRPr="00F536B2">
        <w:rPr>
          <w:rStyle w:val="StyleUnderline"/>
        </w:rPr>
        <w:t>"law for law's sake"</w:t>
      </w:r>
      <w:r w:rsidRPr="00F536B2">
        <w:t xml:space="preserve"> -- </w:t>
      </w:r>
      <w:r w:rsidRPr="00B33020">
        <w:rPr>
          <w:rStyle w:val="StyleUnderline"/>
          <w:highlight w:val="cyan"/>
        </w:rPr>
        <w:t xml:space="preserve">because it </w:t>
      </w:r>
      <w:r w:rsidRPr="00B33020">
        <w:rPr>
          <w:rStyle w:val="Emphasis"/>
          <w:highlight w:val="cyan"/>
        </w:rPr>
        <w:t>lends</w:t>
      </w:r>
      <w:r w:rsidRPr="00CD278F">
        <w:rPr>
          <w:rStyle w:val="Emphasis"/>
        </w:rPr>
        <w:t xml:space="preserve"> stasis and </w:t>
      </w:r>
      <w:r w:rsidRPr="00B33020">
        <w:rPr>
          <w:rStyle w:val="Emphasis"/>
          <w:highlight w:val="cyan"/>
        </w:rPr>
        <w:t>structure</w:t>
      </w:r>
      <w:r w:rsidRPr="00F536B2">
        <w:rPr>
          <w:rStyle w:val="StyleUnderline"/>
        </w:rPr>
        <w:t xml:space="preserve"> to our often chaotic lives. Even within our most intimate relationships, we both establish "rules," and expect the other </w:t>
      </w:r>
      <w:r w:rsidRPr="00F536B2">
        <w:t xml:space="preserve"> [*2113]  </w:t>
      </w:r>
      <w:r w:rsidRPr="00F536B2">
        <w:rPr>
          <w:rStyle w:val="StyleUnderline"/>
        </w:rPr>
        <w:t>party to follow them</w:t>
      </w:r>
      <w:r w:rsidRPr="00F536B2">
        <w:t xml:space="preserve">. 59 </w:t>
      </w:r>
      <w:r w:rsidRPr="00B33020">
        <w:rPr>
          <w:rStyle w:val="StyleUnderline"/>
          <w:highlight w:val="cyan"/>
        </w:rPr>
        <w:t>Breach of</w:t>
      </w:r>
      <w:r w:rsidRPr="00F536B2">
        <w:rPr>
          <w:rStyle w:val="StyleUnderline"/>
        </w:rPr>
        <w:t xml:space="preserve"> these</w:t>
      </w:r>
      <w:r w:rsidRPr="00F536B2">
        <w:t xml:space="preserve"> unspoken </w:t>
      </w:r>
      <w:r w:rsidRPr="00B33020">
        <w:rPr>
          <w:rStyle w:val="StyleUnderline"/>
          <w:highlight w:val="cyan"/>
        </w:rPr>
        <w:t xml:space="preserve">agreements can </w:t>
      </w:r>
      <w:r w:rsidRPr="00B33020">
        <w:rPr>
          <w:rStyle w:val="Emphasis"/>
          <w:highlight w:val="cyan"/>
        </w:rPr>
        <w:t>destroy</w:t>
      </w:r>
      <w:r w:rsidRPr="00CD278F">
        <w:rPr>
          <w:rStyle w:val="Emphasis"/>
        </w:rPr>
        <w:t xml:space="preserve"> the </w:t>
      </w:r>
      <w:r w:rsidRPr="00B33020">
        <w:rPr>
          <w:rStyle w:val="Emphasis"/>
          <w:highlight w:val="cyan"/>
        </w:rPr>
        <w:t>relationship</w:t>
      </w:r>
      <w:r w:rsidRPr="00B33020">
        <w:rPr>
          <w:rStyle w:val="StyleUnderline"/>
          <w:highlight w:val="cyan"/>
        </w:rPr>
        <w:t xml:space="preserve"> and hurt us</w:t>
      </w:r>
      <w:r w:rsidRPr="00F536B2">
        <w:rPr>
          <w:rStyle w:val="StyleUnderline"/>
        </w:rPr>
        <w:t xml:space="preserve"> deeply, </w:t>
      </w:r>
      <w:r w:rsidRPr="00B33020">
        <w:rPr>
          <w:rStyle w:val="StyleUnderline"/>
          <w:highlight w:val="cyan"/>
        </w:rPr>
        <w:t>regardless of</w:t>
      </w:r>
      <w:r w:rsidRPr="00F536B2">
        <w:rPr>
          <w:rStyle w:val="StyleUnderline"/>
        </w:rPr>
        <w:t xml:space="preserve"> the wisdom or </w:t>
      </w:r>
      <w:r w:rsidRPr="00B33020">
        <w:rPr>
          <w:rStyle w:val="Emphasis"/>
          <w:highlight w:val="cyan"/>
        </w:rPr>
        <w:t>"substantive fairness"</w:t>
      </w:r>
      <w:r w:rsidRPr="00F536B2">
        <w:rPr>
          <w:rStyle w:val="StyleUnderline"/>
        </w:rPr>
        <w:t xml:space="preserve"> of a particular rule</w:t>
      </w:r>
      <w:r w:rsidRPr="00F536B2">
        <w:t xml:space="preserve">. Our agreements create expectations, and their consistent application fulfills the expectations. </w:t>
      </w:r>
      <w:r w:rsidRPr="00F536B2">
        <w:rPr>
          <w:rStyle w:val="StyleUnderline"/>
        </w:rPr>
        <w:t>The</w:t>
      </w:r>
      <w:r w:rsidRPr="00F536B2">
        <w:t xml:space="preserve"> modest </w:t>
      </w:r>
      <w:r w:rsidRPr="00F536B2">
        <w:rPr>
          <w:rStyle w:val="StyleUnderline"/>
        </w:rPr>
        <w:t>predictability that this sort of "formalism" provides actually may encourage human relationships</w:t>
      </w:r>
      <w:r w:rsidRPr="00F536B2">
        <w:t>. 60</w:t>
      </w:r>
    </w:p>
    <w:p w14:paraId="0FFA8358" w14:textId="77777777" w:rsidR="008D0176" w:rsidRDefault="008D0176" w:rsidP="008D0176"/>
    <w:p w14:paraId="188D871C" w14:textId="77777777" w:rsidR="008D0176" w:rsidRDefault="008D0176" w:rsidP="008D0176">
      <w:pPr>
        <w:pStyle w:val="Heading4"/>
      </w:pPr>
      <w:r>
        <w:t>Eliminating fairness is much worse</w:t>
      </w:r>
    </w:p>
    <w:p w14:paraId="0885033C" w14:textId="77777777" w:rsidR="008D0176" w:rsidRPr="00370951" w:rsidRDefault="008D0176" w:rsidP="008D0176">
      <w:r w:rsidRPr="00370951">
        <w:rPr>
          <w:rStyle w:val="Style13ptBold"/>
        </w:rPr>
        <w:t>Tonn 5</w:t>
      </w:r>
      <w:r>
        <w:t xml:space="preserve"> – </w:t>
      </w:r>
      <w:r w:rsidRPr="00370951">
        <w:t>Prof of Communication @ Maryland</w:t>
      </w:r>
    </w:p>
    <w:p w14:paraId="71D9C1E7" w14:textId="77777777" w:rsidR="008D0176" w:rsidRPr="002E63BF" w:rsidRDefault="008D0176" w:rsidP="008D0176">
      <w:r>
        <w:t>(Mari Boor, “</w:t>
      </w:r>
      <w:r w:rsidRPr="002E63BF">
        <w:t>Taking Conversation, Dialogue, and Therapy Public,</w:t>
      </w:r>
      <w:r>
        <w:t>” Rhetoric &amp; Public Affairs 8.3)</w:t>
      </w:r>
    </w:p>
    <w:p w14:paraId="49F0A218" w14:textId="77777777" w:rsidR="008D0176" w:rsidRPr="009C79A4" w:rsidRDefault="008D0176" w:rsidP="008D0176">
      <w:pPr>
        <w:rPr>
          <w:u w:val="single"/>
        </w:rPr>
      </w:pPr>
      <w:r w:rsidRPr="000219F7">
        <w:rPr>
          <w:rStyle w:val="StyleUnderline"/>
        </w:rPr>
        <w:lastRenderedPageBreak/>
        <w:t>This widespread recognition that access to public deliberative processes and the ballot is a baseline of any genuine democracy points to the most curious irony of the conversation movement: portions of its constituency</w:t>
      </w:r>
      <w:r w:rsidRPr="00FA493F">
        <w:t>.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w:t>
      </w:r>
      <w:r w:rsidRPr="00370951">
        <w:rPr>
          <w:rStyle w:val="TitleChar"/>
        </w:rPr>
        <w:t xml:space="preserve"> </w:t>
      </w:r>
      <w:r w:rsidRPr="00B33020">
        <w:rPr>
          <w:rStyle w:val="StyleUnderline"/>
          <w:highlight w:val="cyan"/>
        </w:rPr>
        <w:t>Formalized participation structures in deliberative processes obviously cannot ensure the elimination of relational power</w:t>
      </w:r>
      <w:r w:rsidRPr="000219F7">
        <w:rPr>
          <w:rStyle w:val="StyleUnderline"/>
        </w:rPr>
        <w:t xml:space="preserve"> blocs, </w:t>
      </w:r>
      <w:r w:rsidRPr="00B33020">
        <w:rPr>
          <w:rStyle w:val="StyleUnderline"/>
          <w:highlight w:val="cyan"/>
        </w:rPr>
        <w:t>but</w:t>
      </w:r>
      <w:r w:rsidRPr="000219F7">
        <w:rPr>
          <w:rStyle w:val="StyleUnderline"/>
        </w:rPr>
        <w:t>,</w:t>
      </w:r>
      <w:r w:rsidRPr="00FA493F">
        <w:t xml:space="preserve"> as Freeman pointed out</w:t>
      </w:r>
      <w:r w:rsidRPr="00370951">
        <w:rPr>
          <w:rStyle w:val="TitleChar"/>
        </w:rPr>
        <w:t xml:space="preserve">, </w:t>
      </w:r>
      <w:r w:rsidRPr="00B33020">
        <w:rPr>
          <w:rStyle w:val="StyleUnderline"/>
          <w:highlight w:val="cyan"/>
        </w:rPr>
        <w:t>the absence of formal rules leaves relational power unchecked</w:t>
      </w:r>
      <w:r w:rsidRPr="000219F7">
        <w:rPr>
          <w:rStyle w:val="StyleUnderline"/>
        </w:rPr>
        <w:t xml:space="preserve"> and potentially capricious</w:t>
      </w:r>
      <w:r w:rsidRPr="00370951">
        <w:rPr>
          <w:rStyle w:val="TitleChar"/>
        </w:rPr>
        <w:t>.</w:t>
      </w:r>
      <w:r w:rsidRPr="00FA493F">
        <w:t xml:space="preserve"> Moreover, </w:t>
      </w:r>
      <w:r w:rsidRPr="00B33020">
        <w:rPr>
          <w:rStyle w:val="StyleUnderline"/>
          <w:highlight w:val="cyan"/>
        </w:rPr>
        <w:t>the privileging of the self</w:t>
      </w:r>
      <w:r w:rsidRPr="009C79A4">
        <w:rPr>
          <w:rStyle w:val="StyleUnderline"/>
        </w:rPr>
        <w:t>, personal experiences</w:t>
      </w:r>
      <w:r w:rsidRPr="00FA493F">
        <w:t xml:space="preserve">, and </w:t>
      </w:r>
      <w:r w:rsidRPr="000219F7">
        <w:rPr>
          <w:rStyle w:val="StyleUnderline"/>
        </w:rPr>
        <w:t>individual perspectives of reality</w:t>
      </w:r>
      <w:r w:rsidRPr="00FA493F">
        <w:t xml:space="preserve"> intrinsic in the conversational paradigm</w:t>
      </w:r>
      <w:r w:rsidRPr="00370951">
        <w:rPr>
          <w:rStyle w:val="TitleChar"/>
        </w:rPr>
        <w:t xml:space="preserve"> </w:t>
      </w:r>
      <w:r w:rsidRPr="00B33020">
        <w:rPr>
          <w:rStyle w:val="StyleUnderline"/>
          <w:highlight w:val="cyan"/>
        </w:rPr>
        <w:t>mirrors justifications</w:t>
      </w:r>
      <w:r w:rsidRPr="000219F7">
        <w:rPr>
          <w:rStyle w:val="StyleUnderline"/>
        </w:rPr>
        <w:t xml:space="preserve"> once </w:t>
      </w:r>
      <w:r w:rsidRPr="00B33020">
        <w:rPr>
          <w:rStyle w:val="StyleUnderline"/>
          <w:highlight w:val="cyan"/>
        </w:rPr>
        <w:t>used by dominant groups who used their own lives</w:t>
      </w:r>
      <w:r w:rsidRPr="00FA493F">
        <w:t xml:space="preserve">, beliefs, and interests </w:t>
      </w:r>
      <w:r w:rsidRPr="00B33020">
        <w:rPr>
          <w:rStyle w:val="StyleUnderline"/>
          <w:highlight w:val="cyan"/>
        </w:rPr>
        <w:t>as templates for hegemonic social premises to oppress women, the lower class, and people of color</w:t>
      </w:r>
      <w:r w:rsidRPr="000219F7">
        <w:rPr>
          <w:rStyle w:val="StyleUnderline"/>
        </w:rPr>
        <w:t>.</w:t>
      </w:r>
      <w:r w:rsidRPr="00FA493F">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w:t>
      </w:r>
      <w:r>
        <w:t xml:space="preserve"> a</w:t>
      </w:r>
      <w:r w:rsidRPr="00FA493F">
        <w:t xml:space="preserve">unrestricted opportunities.102 [End Page 423] </w:t>
      </w:r>
      <w:r w:rsidRPr="008C50F7">
        <w:rPr>
          <w:rStyle w:val="StyleUnderline"/>
        </w:rPr>
        <w:t>The price exacted by promoting approaches to complex public issues—models that cast conventional deliberative processes</w:t>
      </w:r>
      <w:r w:rsidRPr="00FA493F">
        <w:t xml:space="preserve">, including the marshaling of evidence beyond individual subjectivity, </w:t>
      </w:r>
      <w:r w:rsidRPr="008C50F7">
        <w:rPr>
          <w:rStyle w:val="StyleUnderline"/>
        </w:rPr>
        <w:t>as "elitist" or "monologic"—can be steep.</w:t>
      </w:r>
      <w:r w:rsidRPr="008C50F7">
        <w:rPr>
          <w:rStyle w:val="TitleChar"/>
        </w:rPr>
        <w:t xml:space="preserve"> </w:t>
      </w:r>
      <w:r w:rsidRPr="00FA493F">
        <w:t xml:space="preserve">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reality—judiciously, as you will—we'll act again, creating other new realities."103 The recent fascination with public conversation and dialogue most likely is a product of frustration with the tone of much public, 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B33020">
        <w:rPr>
          <w:rStyle w:val="StyleUnderline"/>
          <w:highlight w:val="cyan"/>
        </w:rPr>
        <w:t>The attempt to eliminate flaws</w:t>
      </w:r>
      <w:r w:rsidRPr="000219F7">
        <w:rPr>
          <w:rStyle w:val="StyleUnderline"/>
        </w:rPr>
        <w:t xml:space="preserve"> in a process </w:t>
      </w:r>
      <w:r w:rsidRPr="00B33020">
        <w:rPr>
          <w:rStyle w:val="StyleUnderline"/>
          <w:highlight w:val="cyan"/>
        </w:rPr>
        <w:t>by eliminating the entire process</w:t>
      </w:r>
      <w:r w:rsidRPr="00FA493F">
        <w:t>, he writes,</w:t>
      </w:r>
      <w:r w:rsidRPr="000219F7">
        <w:rPr>
          <w:rStyle w:val="StyleUnderline"/>
        </w:rPr>
        <w:t xml:space="preserve"> "</w:t>
      </w:r>
      <w:r w:rsidRPr="00B33020">
        <w:rPr>
          <w:rStyle w:val="Emphasis"/>
          <w:highlight w:val="cyan"/>
        </w:rPr>
        <w:t>is like trying to eliminate heart disease by eliminating hearts</w:t>
      </w:r>
      <w:r w:rsidRPr="000219F7">
        <w:rPr>
          <w:rStyle w:val="StyleUnderline"/>
        </w:rPr>
        <w:t>."</w:t>
      </w:r>
      <w:r w:rsidRPr="00FA493F">
        <w:t>104 Because public argument and deliberative processes are the "heart" of true democracy, supplanting those models with social and therapeutic conversation and dialogue jeopardizes the very pulse and lifeblood of democracy itself.</w:t>
      </w:r>
    </w:p>
    <w:p w14:paraId="2F875134" w14:textId="77777777" w:rsidR="008D0176" w:rsidRPr="00F536B2" w:rsidRDefault="008D0176" w:rsidP="008D0176">
      <w:pPr>
        <w:pStyle w:val="Heading3"/>
        <w:rPr>
          <w:rFonts w:cs="Times New Roman"/>
        </w:rPr>
      </w:pPr>
      <w:r w:rsidRPr="00F536B2">
        <w:rPr>
          <w:rFonts w:cs="Times New Roman"/>
        </w:rPr>
        <w:lastRenderedPageBreak/>
        <w:t>Testing---Turns Case</w:t>
      </w:r>
    </w:p>
    <w:p w14:paraId="7543139A" w14:textId="77777777" w:rsidR="008D0176" w:rsidRPr="00F536B2" w:rsidRDefault="008D0176" w:rsidP="008D0176"/>
    <w:p w14:paraId="2953E160" w14:textId="77777777" w:rsidR="008D0176" w:rsidRPr="00F536B2" w:rsidRDefault="008D0176" w:rsidP="008D0176">
      <w:pPr>
        <w:pStyle w:val="Heading4"/>
        <w:rPr>
          <w:rFonts w:cs="Times New Roman"/>
        </w:rPr>
      </w:pPr>
      <w:r w:rsidRPr="00F536B2">
        <w:rPr>
          <w:rFonts w:cs="Times New Roman"/>
        </w:rPr>
        <w:t xml:space="preserve">It turns and outweighs the case---they replace dialogue with monologue, where the 1AC is held as absolute truth---that turns the case by causing the </w:t>
      </w:r>
      <w:r>
        <w:rPr>
          <w:rFonts w:cs="Times New Roman"/>
        </w:rPr>
        <w:t>aff</w:t>
      </w:r>
      <w:r w:rsidRPr="00F536B2">
        <w:rPr>
          <w:rFonts w:cs="Times New Roman"/>
        </w:rPr>
        <w:t xml:space="preserve"> to operate as the </w:t>
      </w:r>
      <w:r w:rsidRPr="00F536B2">
        <w:rPr>
          <w:rFonts w:cs="Times New Roman"/>
          <w:u w:val="single"/>
        </w:rPr>
        <w:t>imposition of a single truth</w:t>
      </w:r>
      <w:r w:rsidRPr="00F536B2">
        <w:rPr>
          <w:rFonts w:cs="Times New Roman"/>
        </w:rPr>
        <w:t xml:space="preserve"> rather than being questioned---that comes </w:t>
      </w:r>
      <w:r w:rsidRPr="00F536B2">
        <w:rPr>
          <w:rFonts w:cs="Times New Roman"/>
          <w:u w:val="single"/>
        </w:rPr>
        <w:t>before</w:t>
      </w:r>
      <w:r w:rsidRPr="00F536B2">
        <w:rPr>
          <w:rFonts w:cs="Times New Roman"/>
        </w:rPr>
        <w:t xml:space="preserve"> the case because you have no way of determining whether the 1AC was correct without an effective negative response---vote neg on presumption</w:t>
      </w:r>
    </w:p>
    <w:p w14:paraId="11F9DF0B" w14:textId="77777777" w:rsidR="008D0176" w:rsidRPr="00F536B2" w:rsidRDefault="008D0176" w:rsidP="008D0176">
      <w:r w:rsidRPr="00A62CAF">
        <w:rPr>
          <w:rStyle w:val="Style13ptBold"/>
        </w:rPr>
        <w:t>Morson 4 –</w:t>
      </w:r>
      <w:r>
        <w:t xml:space="preserve"> </w:t>
      </w:r>
      <w:r w:rsidRPr="00F536B2">
        <w:t xml:space="preserve">Greg </w:t>
      </w:r>
      <w:r w:rsidRPr="00A62CAF">
        <w:t>Morson</w:t>
      </w:r>
      <w:r w:rsidRPr="00F536B2">
        <w:t xml:space="preserve">, </w:t>
      </w:r>
      <w:r>
        <w:t xml:space="preserve">Professor at </w:t>
      </w:r>
      <w:r w:rsidRPr="00F536B2">
        <w:t xml:space="preserve">Northwestern </w:t>
      </w:r>
      <w:r>
        <w:t>University</w:t>
      </w:r>
      <w:r w:rsidRPr="00F536B2">
        <w:t>, Bakhtinian Perspectives on Language, Literacy, and Learning, 317-23</w:t>
      </w:r>
    </w:p>
    <w:p w14:paraId="39EE6131" w14:textId="77777777" w:rsidR="008D0176" w:rsidRPr="00F536B2" w:rsidRDefault="008D0176" w:rsidP="008D0176">
      <w:r w:rsidRPr="00B33020">
        <w:rPr>
          <w:rStyle w:val="StyleUnderline"/>
          <w:highlight w:val="cyan"/>
        </w:rPr>
        <w:t>Authoritative words</w:t>
      </w:r>
      <w:r w:rsidRPr="00F536B2">
        <w:rPr>
          <w:sz w:val="8"/>
        </w:rPr>
        <w:t xml:space="preserve"> in their fully expressed form purport to offer an alibi. They say, like Dostoevsky’s Grand Inquisitor: we speak the truth and you need not question, only obey, for your conscience to be at rest. Yet, every authoritative word is spoken or heard in a milieu of difference. It </w:t>
      </w:r>
      <w:r w:rsidRPr="00F536B2">
        <w:rPr>
          <w:rStyle w:val="StyleUnderline"/>
        </w:rPr>
        <w:t xml:space="preserve">may </w:t>
      </w:r>
      <w:r w:rsidRPr="00B33020">
        <w:rPr>
          <w:rStyle w:val="StyleUnderline"/>
          <w:highlight w:val="cyan"/>
        </w:rPr>
        <w:t xml:space="preserve">try to </w:t>
      </w:r>
      <w:r w:rsidRPr="00B33020">
        <w:rPr>
          <w:rStyle w:val="Emphasis"/>
          <w:highlight w:val="cyan"/>
        </w:rPr>
        <w:t>insulate</w:t>
      </w:r>
      <w:r w:rsidRPr="00F536B2">
        <w:rPr>
          <w:rStyle w:val="StyleUnderline"/>
        </w:rPr>
        <w:t xml:space="preserve"> itself </w:t>
      </w:r>
      <w:r w:rsidRPr="00B33020">
        <w:rPr>
          <w:rStyle w:val="Emphasis"/>
          <w:highlight w:val="cyan"/>
        </w:rPr>
        <w:t>from dialogue</w:t>
      </w:r>
      <w:r w:rsidRPr="00F536B2">
        <w:rPr>
          <w:sz w:val="8"/>
        </w:rPr>
        <w:t xml:space="preserve"> with reverential tones, a special script, and all the other signs of the authority fused to it, </w:t>
      </w:r>
      <w:r w:rsidRPr="00B33020">
        <w:rPr>
          <w:rStyle w:val="StyleUnderline"/>
          <w:highlight w:val="cyan"/>
        </w:rPr>
        <w:t>but</w:t>
      </w:r>
      <w:r w:rsidRPr="00F536B2">
        <w:rPr>
          <w:sz w:val="8"/>
        </w:rPr>
        <w:t xml:space="preserve"> at the margins</w:t>
      </w:r>
      <w:r w:rsidRPr="00F536B2">
        <w:rPr>
          <w:sz w:val="12"/>
        </w:rPr>
        <w:t>¶</w:t>
      </w:r>
      <w:r w:rsidRPr="00F536B2">
        <w:rPr>
          <w:sz w:val="8"/>
        </w:rPr>
        <w:t xml:space="preserve"> 319</w:t>
      </w:r>
      <w:r w:rsidRPr="00F536B2">
        <w:rPr>
          <w:sz w:val="12"/>
        </w:rPr>
        <w:t>¶</w:t>
      </w:r>
      <w:r w:rsidRPr="00F536B2">
        <w:rPr>
          <w:sz w:val="8"/>
        </w:rPr>
        <w:t xml:space="preserve"> </w:t>
      </w:r>
      <w:r w:rsidRPr="00B33020">
        <w:rPr>
          <w:rStyle w:val="StyleUnderline"/>
          <w:highlight w:val="cyan"/>
        </w:rPr>
        <w:t>dialogue waits with a challenge: you may be right, but you have to convince me. Once the authoritative word responds to that challenge, it ceases to be fully authoritative</w:t>
      </w:r>
      <w:r w:rsidRPr="00B33020">
        <w:rPr>
          <w:sz w:val="8"/>
          <w:highlight w:val="cyan"/>
        </w:rPr>
        <w:t>.</w:t>
      </w:r>
      <w:r w:rsidRPr="00F536B2">
        <w:rPr>
          <w:sz w:val="8"/>
        </w:rPr>
        <w:t xml:space="preserve"> To be sure, it may still command considerable deference by virtue of its past, its moral aura, and its omnipresence. But it has ceased to be free from dialogue </w:t>
      </w:r>
      <w:r w:rsidRPr="00F536B2">
        <w:rPr>
          <w:rStyle w:val="StyleUnderline"/>
        </w:rPr>
        <w:t xml:space="preserve">and its </w:t>
      </w:r>
      <w:r w:rsidRPr="00B33020">
        <w:rPr>
          <w:rStyle w:val="StyleUnderline"/>
          <w:highlight w:val="cyan"/>
        </w:rPr>
        <w:t xml:space="preserve">authority has changed from </w:t>
      </w:r>
      <w:r w:rsidRPr="00B33020">
        <w:rPr>
          <w:rStyle w:val="Emphasis"/>
          <w:highlight w:val="cyan"/>
        </w:rPr>
        <w:t>unquestioned to dialogically tested</w:t>
      </w:r>
      <w:r w:rsidRPr="00F536B2">
        <w:rPr>
          <w:rStyle w:val="StyleUnderline"/>
        </w:rPr>
        <w:t>.</w:t>
      </w:r>
      <w:r w:rsidRPr="00F536B2">
        <w:rPr>
          <w:sz w:val="8"/>
        </w:rPr>
        <w:t xml:space="preserve"> Every educator crosses this line when he or she gives reasons for a truth. </w:t>
      </w:r>
      <w:r w:rsidRPr="00F536B2">
        <w:rPr>
          <w:sz w:val="12"/>
        </w:rPr>
        <w:t>¶</w:t>
      </w:r>
      <w:r w:rsidRPr="00F536B2">
        <w:rPr>
          <w:sz w:val="8"/>
        </w:rPr>
        <w:t xml:space="preserve"> My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theorem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w:t>
      </w:r>
      <w:r w:rsidRPr="00F536B2">
        <w:rPr>
          <w:sz w:val="12"/>
        </w:rPr>
        <w:t>¶</w:t>
      </w:r>
      <w:r w:rsidRPr="00F536B2">
        <w:rPr>
          <w:sz w:val="8"/>
        </w:rPr>
        <w:t xml:space="preserve">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w:t>
      </w:r>
      <w:r w:rsidRPr="00B33020">
        <w:rPr>
          <w:rStyle w:val="StyleUnderline"/>
          <w:highlight w:val="cyan"/>
        </w:rPr>
        <w:t>Education and</w:t>
      </w:r>
      <w:r w:rsidRPr="00F536B2">
        <w:rPr>
          <w:rStyle w:val="StyleUnderline"/>
        </w:rPr>
        <w:t xml:space="preserve"> all </w:t>
      </w:r>
      <w:r w:rsidRPr="00B33020">
        <w:rPr>
          <w:rStyle w:val="StyleUnderline"/>
          <w:highlight w:val="cyan"/>
        </w:rPr>
        <w:t>inquiry are fundamentally different when</w:t>
      </w:r>
      <w:r w:rsidRPr="00F536B2">
        <w:rPr>
          <w:rStyle w:val="StyleUnderline"/>
        </w:rPr>
        <w:t xml:space="preserve"> the need for reasons is acknowledged and when </w:t>
      </w:r>
      <w:r w:rsidRPr="00B33020">
        <w:rPr>
          <w:rStyle w:val="StyleUnderline"/>
          <w:highlight w:val="cyan"/>
        </w:rPr>
        <w:t>questioning becomes part of</w:t>
      </w:r>
      <w:r w:rsidRPr="00F536B2">
        <w:rPr>
          <w:rStyle w:val="StyleUnderline"/>
        </w:rPr>
        <w:t xml:space="preserve"> the process of </w:t>
      </w:r>
      <w:r w:rsidRPr="00B33020">
        <w:rPr>
          <w:rStyle w:val="StyleUnderline"/>
          <w:highlight w:val="cyan"/>
        </w:rPr>
        <w:t xml:space="preserve">learning. Truth becomes </w:t>
      </w:r>
      <w:r w:rsidRPr="00B33020">
        <w:rPr>
          <w:rStyle w:val="Emphasis"/>
          <w:highlight w:val="cyan"/>
        </w:rPr>
        <w:t>dialogically tested and forever testable</w:t>
      </w:r>
      <w:r w:rsidRPr="00F536B2">
        <w:rPr>
          <w:rStyle w:val="Emphasis"/>
        </w:rPr>
        <w:t>.</w:t>
      </w:r>
      <w:r w:rsidRPr="00F536B2">
        <w:rPr>
          <w:sz w:val="8"/>
        </w:rPr>
        <w:t xml:space="preserve"> </w:t>
      </w:r>
      <w:r w:rsidRPr="00F536B2">
        <w:rPr>
          <w:sz w:val="12"/>
        </w:rPr>
        <w:t>¶</w:t>
      </w:r>
      <w:r w:rsidRPr="00F536B2">
        <w:rPr>
          <w:sz w:val="8"/>
        </w:rPr>
        <w:t xml:space="preserve">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Dialogue by its very nature invites questioning, thrives on it, demands it. </w:t>
      </w:r>
      <w:r w:rsidRPr="00F536B2">
        <w:rPr>
          <w:sz w:val="12"/>
        </w:rPr>
        <w:t>¶</w:t>
      </w:r>
      <w:r w:rsidRPr="00F536B2">
        <w:rPr>
          <w:sz w:val="8"/>
        </w:rPr>
        <w:t xml:space="preserve"> </w:t>
      </w:r>
      <w:r w:rsidRPr="00F536B2">
        <w:rPr>
          <w:rStyle w:val="StyleUnderline"/>
        </w:rPr>
        <w:t xml:space="preserve">It follows from Bakhtin’s argument that </w:t>
      </w:r>
      <w:r w:rsidRPr="00F536B2">
        <w:rPr>
          <w:rStyle w:val="Emphasis"/>
        </w:rPr>
        <w:t>nonauthoritarian authoritative words</w:t>
      </w:r>
      <w:r w:rsidRPr="00F536B2">
        <w:rPr>
          <w:rStyle w:val="StyleUnderline"/>
        </w:rPr>
        <w:t xml:space="preserve"> are not necessarily weaker than authoritarian ones. After all, </w:t>
      </w:r>
      <w:r w:rsidRPr="00B33020">
        <w:rPr>
          <w:rStyle w:val="StyleUnderline"/>
          <w:highlight w:val="cyan"/>
        </w:rPr>
        <w:t xml:space="preserve">one may believe </w:t>
      </w:r>
      <w:r w:rsidRPr="00F536B2">
        <w:rPr>
          <w:rStyle w:val="StyleUnderline"/>
        </w:rPr>
        <w:t xml:space="preserve">something </w:t>
      </w:r>
      <w:r w:rsidRPr="00B33020">
        <w:rPr>
          <w:rStyle w:val="Emphasis"/>
          <w:highlight w:val="cyan"/>
        </w:rPr>
        <w:t>all the more</w:t>
      </w:r>
      <w:r w:rsidRPr="00B33020">
        <w:rPr>
          <w:rStyle w:val="StyleUnderline"/>
          <w:highlight w:val="cyan"/>
        </w:rPr>
        <w:t xml:space="preserve"> because one has questioned </w:t>
      </w:r>
      <w:r w:rsidRPr="00F536B2">
        <w:rPr>
          <w:rStyle w:val="StyleUnderline"/>
        </w:rPr>
        <w:t xml:space="preserve">it, </w:t>
      </w:r>
      <w:r w:rsidRPr="00B33020">
        <w:rPr>
          <w:rStyle w:val="StyleUnderline"/>
          <w:highlight w:val="cyan"/>
        </w:rPr>
        <w:t xml:space="preserve">provided </w:t>
      </w:r>
      <w:r w:rsidRPr="00F536B2">
        <w:rPr>
          <w:rStyle w:val="StyleUnderline"/>
        </w:rPr>
        <w:t xml:space="preserve">that </w:t>
      </w:r>
      <w:r w:rsidRPr="00B33020">
        <w:rPr>
          <w:rStyle w:val="StyleUnderline"/>
          <w:highlight w:val="cyan"/>
        </w:rPr>
        <w:t xml:space="preserve">defenders have been </w:t>
      </w:r>
      <w:r w:rsidRPr="00F536B2">
        <w:rPr>
          <w:rStyle w:val="StyleUnderline"/>
        </w:rPr>
        <w:t xml:space="preserve">willing to answer and have been more or less </w:t>
      </w:r>
      <w:r w:rsidRPr="00B33020">
        <w:rPr>
          <w:rStyle w:val="Emphasis"/>
          <w:highlight w:val="cyan"/>
        </w:rPr>
        <w:t>cogent in their defense</w:t>
      </w:r>
      <w:r w:rsidRPr="00B33020">
        <w:rPr>
          <w:rStyle w:val="StyleUnderline"/>
          <w:highlight w:val="cyan"/>
        </w:rPr>
        <w:t>.</w:t>
      </w:r>
      <w:r w:rsidRPr="00F536B2">
        <w:rPr>
          <w:rStyle w:val="StyleUnderline"/>
        </w:rPr>
        <w:t xml:space="preserve"> They need not answer all objections perfectly – we are often convinced with qualifications</w:t>
      </w:r>
      <w:r w:rsidRPr="00F536B2">
        <w:rPr>
          <w:sz w:val="8"/>
        </w:rPr>
        <w:t>, with a “just in case,” with “loopholes.”</w:t>
      </w:r>
      <w:r w:rsidRPr="00F536B2">
        <w:rPr>
          <w:sz w:val="12"/>
        </w:rPr>
        <w:t>¶</w:t>
      </w:r>
      <w:r w:rsidRPr="00F536B2">
        <w:rPr>
          <w:sz w:val="8"/>
        </w:rPr>
        <w:t xml:space="preserve"> 320</w:t>
      </w:r>
      <w:r w:rsidRPr="00F536B2">
        <w:rPr>
          <w:sz w:val="12"/>
        </w:rPr>
        <w:t>¶</w:t>
      </w:r>
      <w:r w:rsidRPr="00F536B2">
        <w:rPr>
          <w:sz w:val="8"/>
        </w:rPr>
        <w:t xml:space="preserve"> </w:t>
      </w:r>
      <w:r w:rsidRPr="00F536B2">
        <w:rPr>
          <w:rStyle w:val="StyleUnderline"/>
        </w:rPr>
        <w:t>However, they must demonstrate that the authority is based on generally sound reasons.</w:t>
      </w:r>
      <w:r w:rsidRPr="00F536B2">
        <w:rPr>
          <w:sz w:val="8"/>
        </w:rPr>
        <w:t xml:space="preserve"> Morever, for many, enormous persuasive power lies in the very fact that the authoritative belief is so widely held. Everyone speaks it, even if with ironizing quotation marks. </w:t>
      </w:r>
      <w:r w:rsidRPr="00F536B2">
        <w:rPr>
          <w:sz w:val="12"/>
        </w:rPr>
        <w:t>¶</w:t>
      </w:r>
      <w:r w:rsidRPr="00F536B2">
        <w:rPr>
          <w:sz w:val="8"/>
        </w:rPr>
        <w:t xml:space="preserve"> </w:t>
      </w:r>
      <w:r w:rsidRPr="00F536B2">
        <w:rPr>
          <w:rStyle w:val="StyleUnderline"/>
        </w:rPr>
        <w:t xml:space="preserve">An authoritative word of </w:t>
      </w:r>
      <w:r w:rsidRPr="00B33020">
        <w:rPr>
          <w:rStyle w:val="StyleUnderline"/>
          <w:highlight w:val="cyan"/>
        </w:rPr>
        <w:t>this</w:t>
      </w:r>
      <w:r w:rsidRPr="00F536B2">
        <w:rPr>
          <w:rStyle w:val="StyleUnderline"/>
        </w:rPr>
        <w:t xml:space="preserve"> nonauthoritarian kind </w:t>
      </w:r>
      <w:r w:rsidRPr="00B33020">
        <w:rPr>
          <w:rStyle w:val="StyleUnderline"/>
          <w:highlight w:val="cyan"/>
        </w:rPr>
        <w:t>functions not as</w:t>
      </w:r>
      <w:r w:rsidRPr="00F536B2">
        <w:rPr>
          <w:rStyle w:val="StyleUnderline"/>
        </w:rPr>
        <w:t xml:space="preserve"> a voice speaking </w:t>
      </w:r>
      <w:r w:rsidRPr="00B33020">
        <w:rPr>
          <w:rStyle w:val="StyleUnderline"/>
          <w:highlight w:val="cyan"/>
        </w:rPr>
        <w:t>the Truth, but</w:t>
      </w:r>
      <w:r w:rsidRPr="00F536B2">
        <w:rPr>
          <w:rStyle w:val="StyleUnderline"/>
        </w:rPr>
        <w:t xml:space="preserve"> as a voice speaking </w:t>
      </w:r>
      <w:r w:rsidRPr="00B33020">
        <w:rPr>
          <w:rStyle w:val="StyleUnderline"/>
          <w:highlight w:val="cyan"/>
        </w:rPr>
        <w:t xml:space="preserve">the one point of view </w:t>
      </w:r>
      <w:r w:rsidRPr="00B33020">
        <w:rPr>
          <w:rStyle w:val="Emphasis"/>
          <w:highlight w:val="cyan"/>
        </w:rPr>
        <w:t>that must be attended to.</w:t>
      </w:r>
      <w:r w:rsidRPr="00B33020">
        <w:rPr>
          <w:sz w:val="8"/>
          <w:highlight w:val="cyan"/>
        </w:rPr>
        <w:t xml:space="preserve"> </w:t>
      </w:r>
      <w:r w:rsidRPr="00B33020">
        <w:rPr>
          <w:rStyle w:val="StyleUnderline"/>
          <w:highlight w:val="cyan"/>
        </w:rPr>
        <w:t>It may be contested</w:t>
      </w:r>
      <w:r w:rsidRPr="00F536B2">
        <w:rPr>
          <w:sz w:val="8"/>
        </w:rPr>
        <w:t xml:space="preserve">, rejected, or modified, the way in which church dogmas are modified over time by believers, </w:t>
      </w:r>
      <w:r w:rsidRPr="00B33020">
        <w:rPr>
          <w:rStyle w:val="Emphasis"/>
          <w:highlight w:val="cyan"/>
        </w:rPr>
        <w:t>but it cannot be ignored</w:t>
      </w:r>
      <w:r w:rsidRPr="00F536B2">
        <w:rPr>
          <w:rStyle w:val="Emphasis"/>
        </w:rPr>
        <w:t>.</w:t>
      </w:r>
      <w:r w:rsidRPr="00F536B2">
        <w:rPr>
          <w:sz w:val="8"/>
        </w:rPr>
        <w:t xml:space="preserve">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is Huckish in this respect. Perhaps our failure to live up to our ideals bespeaks our intuition without overt expression that there is something wrong with those ideals. What Huck demonstrates is that there may be a wisdom, even a belief system, in behavior itself: we always know more than we know, and our moral sensitivity may be different from, and wiser than, our professed beliefs. </w:t>
      </w:r>
      <w:r w:rsidRPr="00F536B2">
        <w:rPr>
          <w:sz w:val="12"/>
        </w:rPr>
        <w:t>¶</w:t>
      </w:r>
      <w:r w:rsidRPr="00F536B2">
        <w:rPr>
          <w:sz w:val="8"/>
        </w:rPr>
        <w:t xml:space="preserve"> our own authoritative words </w:t>
      </w:r>
      <w:r w:rsidRPr="00F536B2">
        <w:rPr>
          <w:sz w:val="12"/>
        </w:rPr>
        <w:t>¶</w:t>
      </w:r>
      <w:r w:rsidRPr="00F536B2">
        <w:rPr>
          <w:sz w:val="8"/>
        </w:rPr>
        <w:t xml:space="preserve"> The basic power of an authoritative voice comes from its status as the one that everyone hears. </w:t>
      </w:r>
      <w:r w:rsidRPr="00F536B2">
        <w:rPr>
          <w:rStyle w:val="StyleUnderline"/>
        </w:rPr>
        <w:t>Everyone has heard that democracy is good and apartheid is bad, that the environment needs preserving</w:t>
      </w:r>
      <w:r w:rsidRPr="00F536B2">
        <w:rPr>
          <w:sz w:val="8"/>
        </w:rPr>
        <w:t xml:space="preserve">, that church must not be merged with state; and people who spend their lives in an academic environment may add many more to the list. </w:t>
      </w:r>
      <w:r w:rsidRPr="00F536B2">
        <w:rPr>
          <w:rStyle w:val="StyleUnderline"/>
        </w:rPr>
        <w:t>In our academic subculture, we are, almost all of us, persuaded of the rightness of greater economic equality</w:t>
      </w:r>
      <w:r w:rsidRPr="00F536B2">
        <w:rPr>
          <w:sz w:val="8"/>
        </w:rPr>
        <w:t xml:space="preserve">, of plans for inclusion and affirmative action, of </w:t>
      </w:r>
      <w:r w:rsidRPr="00F536B2">
        <w:rPr>
          <w:rStyle w:val="StyleUnderline"/>
        </w:rPr>
        <w:t>abortion rights</w:t>
      </w:r>
      <w:r w:rsidRPr="00F536B2">
        <w:rPr>
          <w:sz w:val="8"/>
        </w:rPr>
        <w:t xml:space="preserve">, of </w:t>
      </w:r>
      <w:r w:rsidRPr="00F536B2">
        <w:rPr>
          <w:rStyle w:val="StyleUnderline"/>
        </w:rPr>
        <w:t>peace</w:t>
      </w:r>
      <w:r w:rsidRPr="00F536B2">
        <w:rPr>
          <w:sz w:val="8"/>
        </w:rPr>
        <w:t xml:space="preserve">, of greater efforts to reach out to all the people in the world in all their amazing diversity. </w:t>
      </w:r>
      <w:r w:rsidRPr="00F536B2">
        <w:rPr>
          <w:rStyle w:val="StyleUnderline"/>
        </w:rPr>
        <w:t>These are our authoritative voices, and ,</w:t>
      </w:r>
      <w:r w:rsidRPr="00F536B2">
        <w:rPr>
          <w:sz w:val="8"/>
        </w:rPr>
        <w:t xml:space="preserve"> too, </w:t>
      </w:r>
      <w:r w:rsidRPr="00F536B2">
        <w:rPr>
          <w:rStyle w:val="StyleUnderline"/>
        </w:rPr>
        <w:t xml:space="preserve">we may accept either because they are </w:t>
      </w:r>
      <w:r w:rsidRPr="00F536B2">
        <w:rPr>
          <w:rStyle w:val="Emphasis"/>
        </w:rPr>
        <w:t>simply not to be questioned</w:t>
      </w:r>
      <w:r w:rsidRPr="00F536B2">
        <w:rPr>
          <w:rStyle w:val="StyleUnderline"/>
        </w:rPr>
        <w:t xml:space="preserve"> or because we have sought out intelligent opponents who have questioned them and have thought about, if not ultimately accepted, their answers</w:t>
      </w:r>
      <w:r w:rsidRPr="00F536B2">
        <w:rPr>
          <w:sz w:val="8"/>
        </w:rPr>
        <w:t xml:space="preserve">. Again, educators know the moment when a student from a background different from ours questions one of our beliefs and we experience the temptation to reply like that math teacher. Thinking of ourselves as oppositional, we often forget that we, too, have our own authoritative discourse and must work to remember that, in a world of difference, authority may not extend to those unlike us. </w:t>
      </w:r>
      <w:r w:rsidRPr="00F536B2">
        <w:rPr>
          <w:sz w:val="12"/>
        </w:rPr>
        <w:t>¶</w:t>
      </w:r>
      <w:r w:rsidRPr="00F536B2">
        <w:rPr>
          <w:sz w:val="8"/>
        </w:rPr>
        <w:t xml:space="preserve"> </w:t>
      </w:r>
      <w:r w:rsidRPr="00F536B2">
        <w:rPr>
          <w:rStyle w:val="Emphasis"/>
        </w:rPr>
        <w:t>The testable authoritative voice:</w:t>
      </w:r>
      <w:r w:rsidRPr="00F536B2">
        <w:rPr>
          <w:sz w:val="8"/>
        </w:rPr>
        <w:t xml:space="preserve"> </w:t>
      </w:r>
      <w:r w:rsidRPr="00F536B2">
        <w:rPr>
          <w:rStyle w:val="StyleUnderline"/>
        </w:rPr>
        <w:t>we hear it always, and though some may disagree with it, they cannot ignore it. Its nonauthoritarian power is based</w:t>
      </w:r>
      <w:r w:rsidRPr="00F536B2">
        <w:rPr>
          <w:sz w:val="12"/>
        </w:rPr>
        <w:t>¶</w:t>
      </w:r>
      <w:r w:rsidRPr="00F536B2">
        <w:rPr>
          <w:sz w:val="8"/>
        </w:rPr>
        <w:t xml:space="preserve"> 321</w:t>
      </w:r>
      <w:r w:rsidRPr="00F536B2">
        <w:rPr>
          <w:sz w:val="12"/>
        </w:rPr>
        <w:t>¶</w:t>
      </w:r>
      <w:r w:rsidRPr="00F536B2">
        <w:rPr>
          <w:sz w:val="8"/>
        </w:rPr>
        <w:t xml:space="preserve"> above all </w:t>
      </w:r>
      <w:r w:rsidRPr="00F536B2">
        <w:rPr>
          <w:rStyle w:val="StyleUnderline"/>
        </w:rPr>
        <w:t>on its ubiquity.</w:t>
      </w:r>
      <w:r w:rsidRPr="00F536B2">
        <w:rPr>
          <w:sz w:val="8"/>
        </w:rPr>
        <w:t xml:space="preserve"> In a society that is relatively open to diverse values, that minimal, but still significant, function of an authoritative voice is the most important one. It demands not adherence but attention. And such a voice is likely to survive far longer than an authoritarian voice whose rejection is necessarily its destruction. We have all these accounts of Soviet dissidents – say, Solzhenitsyn – 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w:t>
      </w:r>
      <w:r w:rsidRPr="00F536B2">
        <w:rPr>
          <w:sz w:val="12"/>
        </w:rPr>
        <w:t>¶</w:t>
      </w:r>
      <w:r w:rsidRPr="00F536B2">
        <w:rPr>
          <w:sz w:val="8"/>
        </w:rPr>
        <w:t xml:space="preserve">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w:t>
      </w:r>
      <w:r w:rsidRPr="00F536B2">
        <w:rPr>
          <w:sz w:val="8"/>
        </w:rPr>
        <w:lastRenderedPageBreak/>
        <w:t xml:space="preserve">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 By a lengthy process, the word has, with many changes, become our own, and our own word has in the process acquired the intonations of authority. </w:t>
      </w:r>
      <w:r w:rsidRPr="00F536B2">
        <w:rPr>
          <w:sz w:val="12"/>
        </w:rPr>
        <w:t>¶</w:t>
      </w:r>
      <w:r w:rsidRPr="00F536B2">
        <w:rPr>
          <w:sz w:val="8"/>
        </w:rPr>
        <w:t xml:space="preserve"> In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w:t>
      </w:r>
      <w:r w:rsidRPr="00F536B2">
        <w:rPr>
          <w:sz w:val="12"/>
        </w:rPr>
        <w:t>¶</w:t>
      </w:r>
      <w:r w:rsidRPr="00F536B2">
        <w:rPr>
          <w:sz w:val="8"/>
        </w:rPr>
        <w:t xml:space="preserve"> It is always a difficult moment when we realize that our own voice is now the authority, especially because we have made it different, persuasive in its</w:t>
      </w:r>
      <w:r w:rsidRPr="00F536B2">
        <w:rPr>
          <w:sz w:val="12"/>
        </w:rPr>
        <w:t>¶</w:t>
      </w:r>
      <w:r w:rsidRPr="00F536B2">
        <w:rPr>
          <w:sz w:val="8"/>
        </w:rPr>
        <w:t xml:space="preserve"> 322</w:t>
      </w:r>
      <w:r w:rsidRPr="00F536B2">
        <w:rPr>
          <w:sz w:val="12"/>
        </w:rPr>
        <w:t>¶</w:t>
      </w:r>
      <w:r w:rsidRPr="00F536B2">
        <w:rPr>
          <w:sz w:val="8"/>
        </w:rPr>
        <w:t xml:space="preserve">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arrive at a new version – and that rigid voice of authority we heard from them was partly in our own ears. Can we somehow convey to our students our own words so they do not sound so rigid? We all think we can. But so did our parents (and other authorities).</w:t>
      </w:r>
      <w:r w:rsidRPr="00F536B2">
        <w:rPr>
          <w:sz w:val="12"/>
        </w:rPr>
        <w:t>¶</w:t>
      </w:r>
      <w:r w:rsidRPr="00F536B2">
        <w:rPr>
          <w:sz w:val="8"/>
        </w:rPr>
        <w:t xml:space="preserve"> Dialogue, Laughter, And Surprise </w:t>
      </w:r>
      <w:r w:rsidRPr="00F536B2">
        <w:rPr>
          <w:sz w:val="12"/>
        </w:rPr>
        <w:t>¶</w:t>
      </w:r>
      <w:r w:rsidRPr="00F536B2">
        <w:rPr>
          <w:sz w:val="8"/>
        </w:rPr>
        <w:t xml:space="preserve"> Bakhtin viewed the whole process of “ideological” (in the sense of ideas and values, however unsystematic) development as an endless dialogue. As teachers, we find it difficult to avoid a voice of authority, however much we may think of ours as the rebel’s voice, because our rebelliousness against society at large speaks in the authoritative voice of our subculture. We speak the language and thoughts of academic educators, even when we imagine we are speaking in no jargon at all, and that jargon, inaudible to us, sounds with all the overtones of authority to our students. We are so prone to think of ourselves as fighting oppression that it takes some work to realize that we ourselves may be felt as oppressive and overbearing, and that our own voice may provoke the same reactions that we feel when we hear an authoritative voice with which we disagree. </w:t>
      </w:r>
      <w:r w:rsidRPr="00F536B2">
        <w:rPr>
          <w:sz w:val="12"/>
        </w:rPr>
        <w:t>¶</w:t>
      </w:r>
      <w:r w:rsidRPr="00F536B2">
        <w:rPr>
          <w:sz w:val="8"/>
        </w:rPr>
        <w:t xml:space="preserve"> So it is often helpful to think back on the great authoritative oppressors and reconstruct their self-image: helpful, but often painful. I remember, </w:t>
      </w:r>
      <w:r w:rsidRPr="00F536B2">
        <w:rPr>
          <w:rStyle w:val="StyleUnderline"/>
        </w:rPr>
        <w:t xml:space="preserve">many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 who hoped to bring the great Dutch humanist over to the Reformation, but Erasmus kept asking Luther </w:t>
      </w:r>
      <w:r w:rsidRPr="00F536B2">
        <w:rPr>
          <w:rStyle w:val="Emphasis"/>
        </w:rPr>
        <w:t>how he could be so certain of so many doctrinal points.</w:t>
      </w:r>
      <w:r w:rsidRPr="00F536B2">
        <w:rPr>
          <w:rStyle w:val="StyleUnderline"/>
        </w:rPr>
        <w:t xml:space="preserve"> We must accept a few things to be Christians at all, Erasmus wrote, but surely beyond that there must be room for us highly fallible beings to disagree. </w:t>
      </w:r>
      <w:r w:rsidRPr="00F536B2">
        <w:rPr>
          <w:rStyle w:val="Emphasis"/>
        </w:rPr>
        <w:t>Luther would have none of such tentativeness</w:t>
      </w:r>
      <w:r w:rsidRPr="00F536B2">
        <w:rPr>
          <w:rStyle w:val="StyleUnderline"/>
        </w:rPr>
        <w:t>. He knew, he was sure.</w:t>
      </w:r>
      <w:r w:rsidRPr="00F536B2">
        <w:rPr>
          <w:sz w:val="8"/>
        </w:rPr>
        <w:t xml:space="preserve"> </w:t>
      </w:r>
      <w:r w:rsidRPr="00F536B2">
        <w:rPr>
          <w:rStyle w:val="StyleUnderline"/>
        </w:rPr>
        <w:t xml:space="preserve">The Protestant rebels were, for a while, far more intolerant than their orthodox opponents. </w:t>
      </w:r>
      <w:r w:rsidRPr="00B33020">
        <w:rPr>
          <w:rStyle w:val="StyleUnderline"/>
          <w:highlight w:val="cyan"/>
        </w:rPr>
        <w:t>Often</w:t>
      </w:r>
      <w:r w:rsidRPr="00F536B2">
        <w:rPr>
          <w:rStyle w:val="StyleUnderline"/>
        </w:rPr>
        <w:t xml:space="preserve"> enough, the </w:t>
      </w:r>
      <w:r w:rsidRPr="00B33020">
        <w:rPr>
          <w:rStyle w:val="StyleUnderline"/>
          <w:highlight w:val="cyan"/>
        </w:rPr>
        <w:t>oppressors</w:t>
      </w:r>
      <w:r w:rsidRPr="00F536B2">
        <w:rPr>
          <w:rStyle w:val="StyleUnderline"/>
        </w:rPr>
        <w:t xml:space="preserve"> are the ones who present themselves and really </w:t>
      </w:r>
      <w:r w:rsidRPr="00B33020">
        <w:rPr>
          <w:rStyle w:val="StyleUnderline"/>
          <w:highlight w:val="cyan"/>
        </w:rPr>
        <w:t xml:space="preserve">think of themselves as liberators. Certainty that one knows the root cause of evil: </w:t>
      </w:r>
      <w:r w:rsidRPr="00B33020">
        <w:rPr>
          <w:rStyle w:val="Emphasis"/>
          <w:highlight w:val="cyan"/>
        </w:rPr>
        <w:t>isn’t that itself often the root cause?</w:t>
      </w:r>
      <w:r w:rsidRPr="00F536B2">
        <w:rPr>
          <w:sz w:val="8"/>
        </w:rPr>
        <w:t xml:space="preserve"> </w:t>
      </w:r>
      <w:r w:rsidRPr="00F536B2">
        <w:rPr>
          <w:sz w:val="12"/>
        </w:rPr>
        <w:t>¶</w:t>
      </w:r>
      <w:r w:rsidRPr="00F536B2">
        <w:rPr>
          <w:sz w:val="8"/>
        </w:rPr>
        <w:t xml:space="preserv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F536B2">
        <w:rPr>
          <w:rStyle w:val="StyleUnderline"/>
        </w:rPr>
        <w:t xml:space="preserve">There is </w:t>
      </w:r>
      <w:r w:rsidRPr="00B33020">
        <w:rPr>
          <w:rStyle w:val="StyleUnderline"/>
          <w:highlight w:val="cyan"/>
        </w:rPr>
        <w:t xml:space="preserve">something in the nature of </w:t>
      </w:r>
      <w:r w:rsidRPr="00B33020">
        <w:rPr>
          <w:rStyle w:val="Emphasis"/>
          <w:highlight w:val="cyan"/>
        </w:rPr>
        <w:t>maximal rebellion against authority</w:t>
      </w:r>
      <w:r w:rsidRPr="00F536B2">
        <w:rPr>
          <w:rStyle w:val="StyleUnderline"/>
        </w:rPr>
        <w:t xml:space="preserve"> that </w:t>
      </w:r>
      <w:r w:rsidRPr="00B33020">
        <w:rPr>
          <w:rStyle w:val="StyleUnderline"/>
          <w:highlight w:val="cyan"/>
        </w:rPr>
        <w:t xml:space="preserve">produces </w:t>
      </w:r>
      <w:r w:rsidRPr="00B33020">
        <w:rPr>
          <w:rStyle w:val="Emphasis"/>
          <w:highlight w:val="cyan"/>
        </w:rPr>
        <w:t>ever greater intolerance</w:t>
      </w:r>
      <w:r w:rsidRPr="00B33020">
        <w:rPr>
          <w:rStyle w:val="StyleUnderline"/>
          <w:highlight w:val="cyan"/>
        </w:rPr>
        <w:t>, unless one is</w:t>
      </w:r>
      <w:r w:rsidRPr="00F536B2">
        <w:rPr>
          <w:rStyle w:val="StyleUnderline"/>
        </w:rPr>
        <w:t xml:space="preserve"> very </w:t>
      </w:r>
      <w:r w:rsidRPr="00B33020">
        <w:rPr>
          <w:rStyle w:val="StyleUnderline"/>
          <w:highlight w:val="cyan"/>
        </w:rPr>
        <w:t>careful</w:t>
      </w:r>
      <w:r w:rsidRPr="00F536B2">
        <w:rPr>
          <w:rStyle w:val="StyleUnderline"/>
        </w:rPr>
        <w:t>.</w:t>
      </w:r>
      <w:r w:rsidRPr="00F536B2">
        <w:rPr>
          <w:sz w:val="8"/>
        </w:rPr>
        <w:t xml:space="preserve"> </w:t>
      </w:r>
      <w:r w:rsidRPr="00F536B2">
        <w:rPr>
          <w:sz w:val="12"/>
        </w:rPr>
        <w:t>¶</w:t>
      </w:r>
      <w:r w:rsidRPr="00F536B2">
        <w:rPr>
          <w:sz w:val="8"/>
        </w:rPr>
        <w:t xml:space="preserve"> 323</w:t>
      </w:r>
      <w:r w:rsidRPr="00F536B2">
        <w:rPr>
          <w:sz w:val="12"/>
        </w:rPr>
        <w:t>¶</w:t>
      </w:r>
      <w:r w:rsidRPr="00F536B2">
        <w:rPr>
          <w:sz w:val="8"/>
        </w:rPr>
        <w:t xml:space="preserve"> </w:t>
      </w:r>
      <w:r w:rsidRPr="00F536B2">
        <w:rPr>
          <w:rStyle w:val="StyleUnderline"/>
        </w:rPr>
        <w:t xml:space="preserve">For </w:t>
      </w:r>
      <w:r w:rsidRPr="00B33020">
        <w:rPr>
          <w:rStyle w:val="StyleUnderline"/>
          <w:highlight w:val="cyan"/>
        </w:rPr>
        <w:t>the skills of fighting</w:t>
      </w:r>
      <w:r w:rsidRPr="00F536B2">
        <w:rPr>
          <w:sz w:val="8"/>
        </w:rPr>
        <w:t xml:space="preserve"> or refuting </w:t>
      </w:r>
      <w:r w:rsidRPr="00F536B2">
        <w:rPr>
          <w:rStyle w:val="StyleUnderline"/>
        </w:rPr>
        <w:t xml:space="preserve">an </w:t>
      </w:r>
      <w:r w:rsidRPr="00B33020">
        <w:rPr>
          <w:rStyle w:val="StyleUnderline"/>
          <w:highlight w:val="cyan"/>
        </w:rPr>
        <w:t xml:space="preserve">oppressive power are not those of </w:t>
      </w:r>
      <w:r w:rsidRPr="00B33020">
        <w:rPr>
          <w:rStyle w:val="Emphasis"/>
          <w:highlight w:val="cyan"/>
        </w:rPr>
        <w:t>openness, self-skepticism, or real dialogue</w:t>
      </w:r>
      <w:r w:rsidRPr="00F536B2">
        <w:rPr>
          <w:rStyle w:val="Emphasis"/>
        </w:rPr>
        <w:t>.</w:t>
      </w:r>
      <w:r w:rsidRPr="00F536B2">
        <w:rPr>
          <w:sz w:val="8"/>
        </w:rPr>
        <w:t xml:space="preserv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they were rebelling victims. In our time, the Serbian Communist and nationalist leader Slobodan Milosevic exploited much the same appeal. Bakhtin surely knew that Communist totalitarianism, the Gulag, and the unprecedented censorship were constructed by rebels who had come to power. His favorite writer, </w:t>
      </w:r>
      <w:r w:rsidRPr="00F536B2">
        <w:rPr>
          <w:rStyle w:val="StyleUnderline"/>
        </w:rPr>
        <w:t>Dostoevsky, used to emphasize that the worst oppression comes from those who, with the rebellious psychology of “the insulted and humiliated,” have seized power</w:t>
      </w:r>
      <w:r w:rsidRPr="00F536B2">
        <w:rPr>
          <w:sz w:val="8"/>
        </w:rPr>
        <w:t xml:space="preserve"> – unless they have somehow cultivated the value of dialogue, as Lenin surely had not, but which Eva, in the essay by Knoeller about teaching The Autobiography of Malcolm X, surely had. </w:t>
      </w:r>
      <w:r w:rsidRPr="00F536B2">
        <w:rPr>
          <w:sz w:val="12"/>
        </w:rPr>
        <w:t>¶</w:t>
      </w:r>
      <w:r w:rsidRPr="00F536B2">
        <w:rPr>
          <w:sz w:val="8"/>
        </w:rPr>
        <w:t xml:space="preserve"> </w:t>
      </w:r>
      <w:r w:rsidRPr="00B33020">
        <w:rPr>
          <w:rStyle w:val="StyleUnderline"/>
          <w:highlight w:val="cyan"/>
        </w:rPr>
        <w:t>Rebels</w:t>
      </w:r>
      <w:r w:rsidRPr="00F536B2">
        <w:rPr>
          <w:rStyle w:val="StyleUnderline"/>
        </w:rPr>
        <w:t xml:space="preserve"> often </w:t>
      </w:r>
      <w:r w:rsidRPr="00B33020">
        <w:rPr>
          <w:rStyle w:val="StyleUnderline"/>
          <w:highlight w:val="cyan"/>
        </w:rPr>
        <w:t>make the worst tyrants because their word</w:t>
      </w:r>
      <w:r w:rsidRPr="00F536B2">
        <w:rPr>
          <w:rStyle w:val="StyleUnderline"/>
        </w:rPr>
        <w:t>, the</w:t>
      </w:r>
      <w:r w:rsidRPr="00F536B2">
        <w:rPr>
          <w:sz w:val="8"/>
        </w:rPr>
        <w:t xml:space="preserve"> voice they hear in their consciousness, </w:t>
      </w:r>
      <w:r w:rsidRPr="00F536B2">
        <w:rPr>
          <w:rStyle w:val="StyleUnderline"/>
        </w:rPr>
        <w:t xml:space="preserve">has </w:t>
      </w:r>
      <w:r w:rsidRPr="00B33020">
        <w:rPr>
          <w:rStyle w:val="StyleUnderline"/>
          <w:highlight w:val="cyan"/>
        </w:rPr>
        <w:t>borrowed</w:t>
      </w:r>
      <w:r w:rsidRPr="00F536B2">
        <w:rPr>
          <w:rStyle w:val="StyleUnderline"/>
        </w:rPr>
        <w:t xml:space="preserve"> something crucial </w:t>
      </w:r>
      <w:r w:rsidRPr="00B33020">
        <w:rPr>
          <w:rStyle w:val="StyleUnderline"/>
          <w:highlight w:val="cyan"/>
        </w:rPr>
        <w:t>from the authoritative word</w:t>
      </w:r>
      <w:r w:rsidRPr="00F536B2">
        <w:rPr>
          <w:rStyle w:val="StyleUnderline"/>
        </w:rPr>
        <w:t xml:space="preserve"> it opposed, and perhaps exaggerated it: </w:t>
      </w:r>
      <w:r w:rsidRPr="00B33020">
        <w:rPr>
          <w:rStyle w:val="Emphasis"/>
          <w:highlight w:val="cyan"/>
        </w:rPr>
        <w:t>the aura of righteous authority.</w:t>
      </w:r>
      <w:r w:rsidRPr="00B33020">
        <w:rPr>
          <w:sz w:val="8"/>
          <w:highlight w:val="cyan"/>
        </w:rPr>
        <w:t xml:space="preserve"> </w:t>
      </w:r>
      <w:r w:rsidRPr="00B33020">
        <w:rPr>
          <w:rStyle w:val="StyleUnderline"/>
          <w:highlight w:val="cyan"/>
        </w:rPr>
        <w:t>If</w:t>
      </w:r>
      <w:r w:rsidRPr="00F536B2">
        <w:rPr>
          <w:rStyle w:val="StyleUnderline"/>
        </w:rPr>
        <w:t xml:space="preserve"> one’s </w:t>
      </w:r>
      <w:r w:rsidRPr="00B33020">
        <w:rPr>
          <w:rStyle w:val="StyleUnderline"/>
          <w:highlight w:val="cyan"/>
        </w:rPr>
        <w:t xml:space="preserve">ideological becoming is </w:t>
      </w:r>
      <w:r w:rsidRPr="00F536B2">
        <w:rPr>
          <w:rStyle w:val="StyleUnderline"/>
        </w:rPr>
        <w:t xml:space="preserve">understood as </w:t>
      </w:r>
      <w:r w:rsidRPr="00B33020">
        <w:rPr>
          <w:rStyle w:val="StyleUnderline"/>
          <w:highlight w:val="cyan"/>
        </w:rPr>
        <w:t xml:space="preserve">a struggle </w:t>
      </w:r>
      <w:r w:rsidRPr="00B33020">
        <w:rPr>
          <w:rStyle w:val="Emphasis"/>
          <w:highlight w:val="cyan"/>
        </w:rPr>
        <w:t>in which one has</w:t>
      </w:r>
      <w:r w:rsidRPr="00F536B2">
        <w:rPr>
          <w:rStyle w:val="Emphasis"/>
        </w:rPr>
        <w:t xml:space="preserve"> at last </w:t>
      </w:r>
      <w:r w:rsidRPr="00B33020">
        <w:rPr>
          <w:rStyle w:val="Emphasis"/>
          <w:highlight w:val="cyan"/>
        </w:rPr>
        <w:t>achieved the truth,</w:t>
      </w:r>
      <w:r w:rsidRPr="00B33020">
        <w:rPr>
          <w:rStyle w:val="StyleUnderline"/>
          <w:highlight w:val="cyan"/>
        </w:rPr>
        <w:t xml:space="preserve"> one is likely to</w:t>
      </w:r>
      <w:r w:rsidRPr="00F536B2">
        <w:rPr>
          <w:rStyle w:val="StyleUnderline"/>
        </w:rPr>
        <w:t xml:space="preserve"> want to </w:t>
      </w:r>
      <w:r w:rsidRPr="00B33020">
        <w:rPr>
          <w:rStyle w:val="StyleUnderline"/>
          <w:highlight w:val="cyan"/>
        </w:rPr>
        <w:t xml:space="preserve">impose that truth with </w:t>
      </w:r>
      <w:r w:rsidRPr="00B33020">
        <w:rPr>
          <w:rStyle w:val="Emphasis"/>
          <w:highlight w:val="cyan"/>
        </w:rPr>
        <w:t>maximal authority;</w:t>
      </w:r>
      <w:r w:rsidRPr="00B33020">
        <w:rPr>
          <w:sz w:val="8"/>
          <w:highlight w:val="cyan"/>
        </w:rPr>
        <w:t xml:space="preserve"> </w:t>
      </w:r>
      <w:r w:rsidRPr="00F536B2">
        <w:rPr>
          <w:rStyle w:val="StyleUnderline"/>
        </w:rPr>
        <w:t xml:space="preserve">and rebels of the next generation </w:t>
      </w:r>
      <w:r w:rsidRPr="00F536B2">
        <w:rPr>
          <w:rStyle w:val="Emphasis"/>
        </w:rPr>
        <w:t>may proceed in much the same way, in an ongoing spiral of intolerance.</w:t>
      </w:r>
      <w:r w:rsidRPr="00F536B2">
        <w:rPr>
          <w:sz w:val="8"/>
        </w:rPr>
        <w:t xml:space="preserve"> </w:t>
      </w:r>
      <w:r w:rsidRPr="00B33020">
        <w:rPr>
          <w:rStyle w:val="StyleUnderline"/>
          <w:highlight w:val="cyan"/>
        </w:rPr>
        <w:t xml:space="preserve">By contrast, if one’s rebellion against an authoritative word is </w:t>
      </w:r>
      <w:r w:rsidRPr="00B33020">
        <w:rPr>
          <w:rStyle w:val="Emphasis"/>
          <w:highlight w:val="cyan"/>
        </w:rPr>
        <w:t>truly dialogic, that is unlikely to happen, or to be subject to more of a self-check</w:t>
      </w:r>
      <w:r w:rsidRPr="00F536B2">
        <w:rPr>
          <w:rStyle w:val="Emphasis"/>
        </w:rPr>
        <w:t xml:space="preserve"> if it does.</w:t>
      </w:r>
      <w:r w:rsidRPr="00F536B2">
        <w:rPr>
          <w:sz w:val="8"/>
        </w:rPr>
        <w:t xml:space="preserve"> </w:t>
      </w:r>
      <w:r w:rsidRPr="00B33020">
        <w:rPr>
          <w:rStyle w:val="StyleUnderline"/>
          <w:highlight w:val="cyan"/>
        </w:rPr>
        <w:t>Then one questions</w:t>
      </w:r>
      <w:r w:rsidRPr="00F536B2">
        <w:rPr>
          <w:rStyle w:val="StyleUnderline"/>
        </w:rPr>
        <w:t xml:space="preserve"> one’s own </w:t>
      </w:r>
      <w:r w:rsidRPr="00B33020">
        <w:rPr>
          <w:rStyle w:val="StyleUnderline"/>
          <w:highlight w:val="cyan"/>
        </w:rPr>
        <w:t xml:space="preserve">certainties and invites skepticism, lest one </w:t>
      </w:r>
      <w:r w:rsidRPr="00B33020">
        <w:rPr>
          <w:rStyle w:val="Emphasis"/>
          <w:highlight w:val="cyan"/>
        </w:rPr>
        <w:t>become what one has opposed</w:t>
      </w:r>
      <w:r w:rsidRPr="002D27CD">
        <w:t>.</w:t>
      </w:r>
      <w:r w:rsidRPr="00F536B2">
        <w:rPr>
          <w:sz w:val="8"/>
        </w:rPr>
        <w:t xml:space="preserve"> One may even step back and laugh at oneself. </w:t>
      </w:r>
      <w:r w:rsidRPr="00F536B2">
        <w:rPr>
          <w:sz w:val="12"/>
        </w:rPr>
        <w:t>¶</w:t>
      </w:r>
      <w:r w:rsidRPr="00F536B2">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F536B2">
        <w:rPr>
          <w:rStyle w:val="StyleUnderline"/>
        </w:rPr>
        <w:t xml:space="preserve">Dialogue is a process of real testing, and one of the characteristics of a genuine test is that </w:t>
      </w:r>
      <w:r w:rsidRPr="00F536B2">
        <w:rPr>
          <w:rStyle w:val="Emphasis"/>
        </w:rPr>
        <w:t>the result is not guaranteed.</w:t>
      </w:r>
      <w:r w:rsidRPr="00F536B2">
        <w:rPr>
          <w:sz w:val="8"/>
        </w:rPr>
        <w:t xml:space="preserve"> It may turn out that sometimes the voice of earlier authority turns out to be right on some point. Well, we will incorporate that much into our own “innerly persuasive voice.” </w:t>
      </w:r>
      <w:r w:rsidRPr="00F536B2">
        <w:rPr>
          <w:rStyle w:val="StyleUnderline"/>
        </w:rPr>
        <w:t>Once one has</w:t>
      </w:r>
      <w:r w:rsidRPr="00F536B2">
        <w:rPr>
          <w:sz w:val="8"/>
        </w:rPr>
        <w:t xml:space="preserve"> done this, once one has </w:t>
      </w:r>
      <w:r w:rsidRPr="00F536B2">
        <w:rPr>
          <w:rStyle w:val="StyleUnderline"/>
        </w:rPr>
        <w:t xml:space="preserve">allowed one’s own evolving convictions to be tested by experience and by other convictions, </w:t>
      </w:r>
      <w:r w:rsidRPr="00F536B2">
        <w:rPr>
          <w:rStyle w:val="Emphasis"/>
        </w:rPr>
        <w:t>then</w:t>
      </w:r>
      <w:r w:rsidRPr="00F536B2">
        <w:rPr>
          <w:rStyle w:val="StyleUnderline"/>
        </w:rPr>
        <w:t xml:space="preserve"> one may allow the dialogue to continue</w:t>
      </w:r>
      <w:r w:rsidRPr="00F536B2">
        <w:rPr>
          <w:sz w:val="8"/>
        </w:rPr>
        <w:t xml:space="preserve">. </w:t>
      </w:r>
    </w:p>
    <w:p w14:paraId="0913777C" w14:textId="77777777" w:rsidR="008D0176" w:rsidRPr="00F536B2" w:rsidRDefault="008D0176" w:rsidP="008D0176"/>
    <w:p w14:paraId="4ADB8BFD" w14:textId="77777777" w:rsidR="008D0176" w:rsidRPr="00F536B2" w:rsidRDefault="008D0176" w:rsidP="008D0176">
      <w:pPr>
        <w:pStyle w:val="Heading4"/>
        <w:rPr>
          <w:rFonts w:cs="Times New Roman"/>
        </w:rPr>
      </w:pPr>
      <w:r w:rsidRPr="00F536B2">
        <w:rPr>
          <w:rFonts w:eastAsia="MS Gothic" w:cs="Times New Roman"/>
        </w:rPr>
        <w:t xml:space="preserve">Fallibility---even if the 1AC is </w:t>
      </w:r>
      <w:r w:rsidRPr="00F536B2">
        <w:rPr>
          <w:rFonts w:eastAsia="MS Gothic" w:cs="Times New Roman"/>
          <w:u w:val="single"/>
        </w:rPr>
        <w:t>factually correct</w:t>
      </w:r>
      <w:r w:rsidRPr="00F536B2">
        <w:rPr>
          <w:rFonts w:eastAsia="MS Gothic" w:cs="Times New Roman"/>
        </w:rPr>
        <w:t xml:space="preserve">, failure to subject their claims to testing by a </w:t>
      </w:r>
      <w:r w:rsidRPr="00F536B2">
        <w:rPr>
          <w:rFonts w:eastAsia="MS Gothic" w:cs="Times New Roman"/>
          <w:u w:val="single"/>
        </w:rPr>
        <w:t>well-prepared opponent</w:t>
      </w:r>
      <w:r w:rsidRPr="00F536B2">
        <w:rPr>
          <w:rFonts w:eastAsia="MS Gothic" w:cs="Times New Roman"/>
        </w:rPr>
        <w:t xml:space="preserve"> produces </w:t>
      </w:r>
      <w:r w:rsidRPr="00F536B2">
        <w:rPr>
          <w:rFonts w:eastAsia="MS Gothic" w:cs="Times New Roman"/>
          <w:u w:val="single"/>
        </w:rPr>
        <w:t>groupthink</w:t>
      </w:r>
      <w:r w:rsidRPr="00F536B2">
        <w:rPr>
          <w:rFonts w:eastAsia="MS Gothic" w:cs="Times New Roman"/>
        </w:rPr>
        <w:t xml:space="preserve"> that prevents </w:t>
      </w:r>
      <w:r w:rsidRPr="00F536B2">
        <w:rPr>
          <w:rFonts w:eastAsia="MS Gothic" w:cs="Times New Roman"/>
          <w:u w:val="single"/>
        </w:rPr>
        <w:t>effective</w:t>
      </w:r>
      <w:r w:rsidRPr="00F536B2">
        <w:rPr>
          <w:rFonts w:eastAsia="MS Gothic" w:cs="Times New Roman"/>
        </w:rPr>
        <w:t xml:space="preserve"> advocacy – treat their claims as </w:t>
      </w:r>
      <w:r w:rsidRPr="00F536B2">
        <w:rPr>
          <w:rFonts w:eastAsia="MS Gothic" w:cs="Times New Roman"/>
          <w:u w:val="single"/>
        </w:rPr>
        <w:t>false</w:t>
      </w:r>
      <w:r w:rsidRPr="00F536B2">
        <w:rPr>
          <w:rFonts w:eastAsia="MS Gothic" w:cs="Times New Roman"/>
        </w:rPr>
        <w:t xml:space="preserve"> until properly tested</w:t>
      </w:r>
      <w:r w:rsidRPr="00F536B2">
        <w:rPr>
          <w:rFonts w:eastAsia="MS Gothic" w:cs="Times New Roman"/>
          <w:b w:val="0"/>
        </w:rPr>
        <w:t xml:space="preserve">. </w:t>
      </w:r>
      <w:r w:rsidRPr="00F536B2">
        <w:rPr>
          <w:rFonts w:cs="Times New Roman"/>
        </w:rPr>
        <w:t xml:space="preserve">Debating hypothetical consequences teaches </w:t>
      </w:r>
      <w:r w:rsidRPr="00F536B2">
        <w:rPr>
          <w:rFonts w:cs="Times New Roman"/>
          <w:u w:val="single"/>
        </w:rPr>
        <w:t>political judgment</w:t>
      </w:r>
      <w:r w:rsidRPr="00F536B2">
        <w:rPr>
          <w:rFonts w:cs="Times New Roman"/>
        </w:rPr>
        <w:t xml:space="preserve">---learning to deal with </w:t>
      </w:r>
      <w:r w:rsidRPr="00F536B2">
        <w:rPr>
          <w:rFonts w:cs="Times New Roman"/>
          <w:u w:val="single"/>
        </w:rPr>
        <w:t>unintended consequences</w:t>
      </w:r>
      <w:r w:rsidRPr="00F536B2">
        <w:rPr>
          <w:rFonts w:cs="Times New Roman"/>
        </w:rPr>
        <w:t xml:space="preserve"> and </w:t>
      </w:r>
      <w:r w:rsidRPr="00F536B2">
        <w:rPr>
          <w:rFonts w:cs="Times New Roman"/>
          <w:u w:val="single"/>
        </w:rPr>
        <w:t>refining judgment</w:t>
      </w:r>
      <w:r w:rsidRPr="00F536B2">
        <w:rPr>
          <w:rFonts w:cs="Times New Roman"/>
        </w:rPr>
        <w:t xml:space="preserve"> through debate improves advocacy</w:t>
      </w:r>
    </w:p>
    <w:p w14:paraId="63964EBC" w14:textId="77777777" w:rsidR="008D0176" w:rsidRPr="00F536B2" w:rsidRDefault="008D0176" w:rsidP="008D0176">
      <w:r w:rsidRPr="00F536B2">
        <w:rPr>
          <w:rStyle w:val="Style13ptBold"/>
        </w:rPr>
        <w:t>Bourke 9</w:t>
      </w:r>
      <w:r w:rsidRPr="00F536B2">
        <w:t xml:space="preserve"> – Professor of History @ Queen Mary (Richard, Raymond Guess, “Political Judgment,” p. 6-7)</w:t>
      </w:r>
    </w:p>
    <w:p w14:paraId="18577CBC" w14:textId="77777777" w:rsidR="008D0176" w:rsidRPr="00F536B2" w:rsidRDefault="008D0176" w:rsidP="008D0176">
      <w:r w:rsidRPr="00B33020">
        <w:rPr>
          <w:rStyle w:val="StyleUnderline"/>
          <w:highlight w:val="cyan"/>
        </w:rPr>
        <w:lastRenderedPageBreak/>
        <w:t xml:space="preserve">Politics will </w:t>
      </w:r>
      <w:r w:rsidRPr="00B33020">
        <w:rPr>
          <w:rStyle w:val="Emphasis"/>
          <w:highlight w:val="cyan"/>
        </w:rPr>
        <w:t>always happen</w:t>
      </w:r>
      <w:r w:rsidRPr="00B33020">
        <w:rPr>
          <w:rStyle w:val="StyleUnderline"/>
          <w:highlight w:val="cyan"/>
        </w:rPr>
        <w:t xml:space="preserve"> where</w:t>
      </w:r>
      <w:r w:rsidRPr="00F536B2">
        <w:rPr>
          <w:rStyle w:val="StyleUnderline"/>
        </w:rPr>
        <w:t xml:space="preserve"> human </w:t>
      </w:r>
      <w:r w:rsidRPr="00B33020">
        <w:rPr>
          <w:rStyle w:val="StyleUnderline"/>
          <w:highlight w:val="cyan"/>
        </w:rPr>
        <w:t xml:space="preserve">societies interact and struggle, and social life will </w:t>
      </w:r>
      <w:r w:rsidRPr="00B33020">
        <w:rPr>
          <w:rStyle w:val="Emphasis"/>
          <w:highlight w:val="cyan"/>
        </w:rPr>
        <w:t>always require</w:t>
      </w:r>
      <w:r w:rsidRPr="00F536B2">
        <w:rPr>
          <w:rStyle w:val="StyleUnderline"/>
        </w:rPr>
        <w:t xml:space="preserve"> the </w:t>
      </w:r>
      <w:r w:rsidRPr="00B33020">
        <w:rPr>
          <w:rStyle w:val="StyleUnderline"/>
          <w:highlight w:val="cyan"/>
        </w:rPr>
        <w:t>activity of judgement</w:t>
      </w:r>
      <w:r w:rsidRPr="00F536B2">
        <w:t xml:space="preserve">.  </w:t>
      </w:r>
      <w:r w:rsidRPr="00F536B2">
        <w:rPr>
          <w:rStyle w:val="StyleUnderline"/>
        </w:rPr>
        <w:t>A historical understanding of political action, and the judgments of value that accompany it</w:t>
      </w:r>
      <w:r w:rsidRPr="00F536B2">
        <w:t xml:space="preserve">, </w:t>
      </w:r>
      <w:r w:rsidRPr="00F536B2">
        <w:rPr>
          <w:rStyle w:val="StyleUnderline"/>
        </w:rPr>
        <w:t>is forced to proceed in the absence of guiding norms or determinate concepts</w:t>
      </w:r>
      <w:r w:rsidRPr="00F536B2">
        <w:t xml:space="preserve">. Political judgement may not be a constant mayhem of disorientation and confusion, but neither is it an activity of applying rules or ascertaining norms.  Diagnosing an error or thoughtfully avoiding a clearly discerned cul-de-sac is not tantamount to having a firm grasp on the “the truth” or a comprehensive map of the terrain that we inhabit.  John Dunn has consistently pressed the question of how such practical judgements relate to wider theoretical claims about politics.  The papers collected in this volume ere written by historians, philosophers, and political scientists who have been in owe way or another inspired by the perspectives Dunn’s work has opened up.  They are all centered in various way s on the question of what political judgement is, and what the prospects are for our coming to an understanding of it that might enable us to enlighten our own political practice.  </w:t>
      </w:r>
    </w:p>
    <w:p w14:paraId="6F58E421" w14:textId="77777777" w:rsidR="008D0176" w:rsidRPr="00A3424C" w:rsidRDefault="008D0176" w:rsidP="008D0176">
      <w:pPr>
        <w:pStyle w:val="Heading4"/>
      </w:pPr>
      <w:r w:rsidRPr="00F536B2">
        <w:lastRenderedPageBreak/>
        <w:t xml:space="preserve">The first section of the volume, comprising chapters by Raymond Geuss, by Victoria McGeer and Philip Pettit, and by Richard Bourke, deals with general issues about the nature of political judgement.  Geuss begins by discussing </w:t>
      </w:r>
      <w:r w:rsidRPr="00F536B2">
        <w:rPr>
          <w:rStyle w:val="StyleUnderline"/>
        </w:rPr>
        <w:t>what it might mean</w:t>
      </w:r>
      <w:r w:rsidRPr="00F536B2">
        <w:t xml:space="preserve"> to </w:t>
      </w:r>
      <w:r w:rsidRPr="00F536B2">
        <w:rPr>
          <w:rStyle w:val="StyleUnderline"/>
        </w:rPr>
        <w:t>construe “judgement</w:t>
      </w:r>
      <w:r w:rsidRPr="00F536B2">
        <w:t xml:space="preserve">” </w:t>
      </w:r>
      <w:r w:rsidRPr="00F536B2">
        <w:rPr>
          <w:rStyle w:val="StyleUnderline"/>
        </w:rPr>
        <w:t>not on the model of a human individual</w:t>
      </w:r>
      <w:r w:rsidRPr="00F536B2">
        <w:t xml:space="preserve"> </w:t>
      </w:r>
      <w:r w:rsidRPr="00F536B2">
        <w:rPr>
          <w:rStyle w:val="StyleUnderline"/>
        </w:rPr>
        <w:t>who entertains and then affirm or denies a proposition,</w:t>
      </w:r>
      <w:r w:rsidRPr="00F536B2">
        <w:t xml:space="preserve"> </w:t>
      </w:r>
      <w:r w:rsidRPr="00F536B2">
        <w:rPr>
          <w:rStyle w:val="StyleUnderline"/>
        </w:rPr>
        <w:t xml:space="preserve">but </w:t>
      </w:r>
      <w:r w:rsidRPr="00F536B2">
        <w:t xml:space="preserve">rather as a kind of </w:t>
      </w:r>
      <w:r w:rsidRPr="00F536B2">
        <w:rPr>
          <w:rStyle w:val="StyleUnderline"/>
        </w:rPr>
        <w:t>action</w:t>
      </w:r>
      <w:r w:rsidRPr="00F536B2">
        <w:t xml:space="preserve"> </w:t>
      </w:r>
      <w:r w:rsidRPr="00F536B2">
        <w:rPr>
          <w:rStyle w:val="StyleUnderline"/>
        </w:rPr>
        <w:t>which is always located in a social</w:t>
      </w:r>
      <w:r w:rsidRPr="00F536B2">
        <w:t xml:space="preserve">, usually an </w:t>
      </w:r>
      <w:r w:rsidRPr="00F536B2">
        <w:rPr>
          <w:rStyle w:val="StyleUnderline"/>
        </w:rPr>
        <w:t>institutional context</w:t>
      </w:r>
      <w:r w:rsidRPr="00F536B2">
        <w:t xml:space="preserve">. His aim is to show how </w:t>
      </w:r>
      <w:r w:rsidRPr="00F536B2">
        <w:rPr>
          <w:rStyle w:val="StyleUnderline"/>
        </w:rPr>
        <w:t>attempts to construe political judgement in</w:t>
      </w:r>
      <w:r w:rsidRPr="00F536B2">
        <w:t xml:space="preserve"> the traditional </w:t>
      </w:r>
      <w:r w:rsidRPr="00F536B2">
        <w:rPr>
          <w:rStyle w:val="StyleUnderline"/>
        </w:rPr>
        <w:t>terms of epistemology are bound to miscarry</w:t>
      </w:r>
      <w:r w:rsidRPr="00F536B2">
        <w:t xml:space="preserve">. </w:t>
      </w:r>
      <w:r w:rsidRPr="00F536B2">
        <w:rPr>
          <w:rStyle w:val="StyleUnderline"/>
        </w:rPr>
        <w:t>The peculiar nature of the kinds of practical imagination involved in the formation of even the most straightforward political judgements ought to encourage us to consider political reasoning on its own terms</w:t>
      </w:r>
      <w:r w:rsidRPr="00F536B2">
        <w:t xml:space="preserve">, rather than as some sort of beleaguered extension of human reasoning as such. McGeer and Pettit, in chapter 2, examine how </w:t>
      </w:r>
      <w:r w:rsidRPr="00F536B2">
        <w:rPr>
          <w:rStyle w:val="StyleUnderline"/>
        </w:rPr>
        <w:t xml:space="preserve">a </w:t>
      </w:r>
      <w:r w:rsidRPr="00B33020">
        <w:rPr>
          <w:rStyle w:val="Emphasis"/>
          <w:highlight w:val="cyan"/>
        </w:rPr>
        <w:t>focused</w:t>
      </w:r>
      <w:r w:rsidRPr="00B33020">
        <w:rPr>
          <w:rStyle w:val="StyleUnderline"/>
          <w:highlight w:val="cyan"/>
        </w:rPr>
        <w:t xml:space="preserve"> analysis of</w:t>
      </w:r>
      <w:r w:rsidRPr="00F536B2">
        <w:rPr>
          <w:rStyle w:val="StyleUnderline"/>
        </w:rPr>
        <w:t xml:space="preserve"> the ways in which </w:t>
      </w:r>
      <w:r w:rsidRPr="00B33020">
        <w:rPr>
          <w:rStyle w:val="StyleUnderline"/>
          <w:highlight w:val="cyan"/>
        </w:rPr>
        <w:t>judgements</w:t>
      </w:r>
      <w:r w:rsidRPr="00F536B2">
        <w:rPr>
          <w:rStyle w:val="StyleUnderline"/>
        </w:rPr>
        <w:t xml:space="preserve"> are actually produced might help to </w:t>
      </w:r>
      <w:r w:rsidRPr="00B33020">
        <w:rPr>
          <w:rStyle w:val="StyleUnderline"/>
          <w:highlight w:val="cyan"/>
        </w:rPr>
        <w:t>improve</w:t>
      </w:r>
      <w:r w:rsidRPr="00F536B2">
        <w:rPr>
          <w:rStyle w:val="StyleUnderline"/>
        </w:rPr>
        <w:t xml:space="preserve"> its </w:t>
      </w:r>
      <w:r w:rsidRPr="00B33020">
        <w:rPr>
          <w:rStyle w:val="StyleUnderline"/>
          <w:highlight w:val="cyan"/>
        </w:rPr>
        <w:t>flexibility and</w:t>
      </w:r>
      <w:r w:rsidRPr="00F536B2">
        <w:rPr>
          <w:rStyle w:val="StyleUnderline"/>
        </w:rPr>
        <w:t xml:space="preserve"> </w:t>
      </w:r>
      <w:r w:rsidRPr="00F536B2">
        <w:t xml:space="preserve">reduce its pathological </w:t>
      </w:r>
      <w:r w:rsidRPr="00B33020">
        <w:rPr>
          <w:rStyle w:val="StyleUnderline"/>
          <w:highlight w:val="cyan"/>
        </w:rPr>
        <w:t>results</w:t>
      </w:r>
      <w:r w:rsidRPr="00B33020">
        <w:rPr>
          <w:highlight w:val="cyan"/>
        </w:rPr>
        <w:t xml:space="preserve">. </w:t>
      </w:r>
      <w:r w:rsidRPr="00B33020">
        <w:rPr>
          <w:rStyle w:val="StyleUnderline"/>
          <w:highlight w:val="cyan"/>
        </w:rPr>
        <w:t>They underline</w:t>
      </w:r>
      <w:r w:rsidRPr="00F536B2">
        <w:rPr>
          <w:rStyle w:val="StyleUnderline"/>
        </w:rPr>
        <w:t xml:space="preserve"> the </w:t>
      </w:r>
      <w:r w:rsidRPr="00B33020">
        <w:rPr>
          <w:rStyle w:val="StyleUnderline"/>
          <w:highlight w:val="cyan"/>
        </w:rPr>
        <w:t>psychological vulnerability of</w:t>
      </w:r>
      <w:r w:rsidRPr="00F536B2">
        <w:rPr>
          <w:rStyle w:val="StyleUnderline"/>
        </w:rPr>
        <w:t xml:space="preserve"> human </w:t>
      </w:r>
      <w:r w:rsidRPr="00B33020">
        <w:rPr>
          <w:rStyle w:val="StyleUnderline"/>
          <w:highlight w:val="cyan"/>
        </w:rPr>
        <w:t>cognitive powers, and indicate</w:t>
      </w:r>
      <w:r w:rsidRPr="00F536B2">
        <w:rPr>
          <w:rStyle w:val="StyleUnderline"/>
        </w:rPr>
        <w:t xml:space="preserve"> </w:t>
      </w:r>
      <w:r w:rsidRPr="00F536B2">
        <w:t xml:space="preserve">how some of </w:t>
      </w:r>
      <w:r w:rsidRPr="00F536B2">
        <w:rPr>
          <w:rStyle w:val="StyleUnderline"/>
        </w:rPr>
        <w:t xml:space="preserve">the </w:t>
      </w:r>
      <w:r w:rsidRPr="00B33020">
        <w:rPr>
          <w:rStyle w:val="StyleUnderline"/>
          <w:highlight w:val="cyan"/>
        </w:rPr>
        <w:t>perils of perception</w:t>
      </w:r>
      <w:r w:rsidRPr="00F536B2">
        <w:t xml:space="preserve">, particularly </w:t>
      </w:r>
      <w:r w:rsidRPr="00B33020">
        <w:rPr>
          <w:rStyle w:val="StyleUnderline"/>
          <w:highlight w:val="cyan"/>
        </w:rPr>
        <w:t>its in-built dogmatism</w:t>
      </w:r>
      <w:r w:rsidRPr="00B33020">
        <w:rPr>
          <w:highlight w:val="cyan"/>
        </w:rPr>
        <w:t xml:space="preserve"> </w:t>
      </w:r>
      <w:r w:rsidRPr="00B33020">
        <w:rPr>
          <w:rStyle w:val="StyleUnderline"/>
          <w:highlight w:val="cyan"/>
        </w:rPr>
        <w:t>and</w:t>
      </w:r>
      <w:r w:rsidRPr="00B33020">
        <w:rPr>
          <w:highlight w:val="cyan"/>
        </w:rPr>
        <w:t xml:space="preserve"> </w:t>
      </w:r>
      <w:r w:rsidRPr="00B33020">
        <w:rPr>
          <w:rStyle w:val="StyleUnderline"/>
          <w:highlight w:val="cyan"/>
        </w:rPr>
        <w:t>tendency towards inertia</w:t>
      </w:r>
      <w:r w:rsidRPr="00F536B2">
        <w:rPr>
          <w:rStyle w:val="StyleUnderline"/>
        </w:rPr>
        <w:t xml:space="preserve">, are paralleled by problems </w:t>
      </w:r>
      <w:r w:rsidRPr="00F536B2">
        <w:t xml:space="preserve">associate </w:t>
      </w:r>
      <w:r w:rsidRPr="00F536B2">
        <w:rPr>
          <w:rStyle w:val="StyleUnderline"/>
        </w:rPr>
        <w:t>with judgement.</w:t>
      </w:r>
      <w:r w:rsidRPr="00F536B2">
        <w:t xml:space="preserve"> Judgement is in this sense resistant to change. How, McGeer and Pettit ask, can it be rendered comparatively open to innovation? They explore the idea that the </w:t>
      </w:r>
      <w:r w:rsidRPr="00B33020">
        <w:rPr>
          <w:rStyle w:val="StyleUnderline"/>
          <w:highlight w:val="cyan"/>
        </w:rPr>
        <w:t>techniques of rhetoric may</w:t>
      </w:r>
      <w:r w:rsidRPr="00F536B2">
        <w:rPr>
          <w:rStyle w:val="StyleUnderline"/>
        </w:rPr>
        <w:t xml:space="preserve"> have a useful cognitive role to play in </w:t>
      </w:r>
      <w:r w:rsidRPr="00B33020">
        <w:rPr>
          <w:rStyle w:val="StyleUnderline"/>
          <w:highlight w:val="cyan"/>
        </w:rPr>
        <w:t>free</w:t>
      </w:r>
      <w:r w:rsidRPr="00F536B2">
        <w:rPr>
          <w:rStyle w:val="StyleUnderline"/>
        </w:rPr>
        <w:t xml:space="preserve">ing </w:t>
      </w:r>
      <w:r w:rsidRPr="00B33020">
        <w:rPr>
          <w:rStyle w:val="StyleUnderline"/>
          <w:highlight w:val="cyan"/>
        </w:rPr>
        <w:t>up dogmatism of judgement</w:t>
      </w:r>
      <w:r w:rsidRPr="00B33020">
        <w:rPr>
          <w:highlight w:val="cyan"/>
        </w:rPr>
        <w:t xml:space="preserve">, </w:t>
      </w:r>
      <w:r w:rsidRPr="00B33020">
        <w:rPr>
          <w:rStyle w:val="StyleUnderline"/>
          <w:highlight w:val="cyan"/>
        </w:rPr>
        <w:t>enabling people to entertain alternative perspectives</w:t>
      </w:r>
      <w:r w:rsidRPr="00B33020">
        <w:rPr>
          <w:highlight w:val="cyan"/>
        </w:rPr>
        <w:t xml:space="preserve">. </w:t>
      </w:r>
      <w:r w:rsidRPr="00B33020">
        <w:rPr>
          <w:rStyle w:val="StyleUnderline"/>
          <w:highlight w:val="cyan"/>
        </w:rPr>
        <w:t>Political innovation</w:t>
      </w:r>
      <w:r w:rsidRPr="00F536B2">
        <w:rPr>
          <w:rStyle w:val="StyleUnderline"/>
        </w:rPr>
        <w:t xml:space="preserve"> must aim at practical improvement</w:t>
      </w:r>
      <w:r w:rsidRPr="00F536B2">
        <w:t xml:space="preserve">. </w:t>
      </w:r>
      <w:r w:rsidRPr="00F536B2">
        <w:rPr>
          <w:rStyle w:val="StyleUnderline"/>
        </w:rPr>
        <w:t>It is not</w:t>
      </w:r>
      <w:r w:rsidRPr="00F536B2">
        <w:t xml:space="preserve"> some kind of inspired inventiveness, </w:t>
      </w:r>
      <w:r w:rsidRPr="00F536B2">
        <w:rPr>
          <w:rStyle w:val="StyleUnderline"/>
        </w:rPr>
        <w:t>an idle search for a new style</w:t>
      </w:r>
      <w:r w:rsidRPr="00F536B2">
        <w:t xml:space="preserve">. </w:t>
      </w:r>
      <w:r w:rsidRPr="00F536B2">
        <w:rPr>
          <w:rStyle w:val="StyleUnderline"/>
        </w:rPr>
        <w:t xml:space="preserve">It </w:t>
      </w:r>
      <w:r w:rsidRPr="00B33020">
        <w:rPr>
          <w:rStyle w:val="StyleUnderline"/>
          <w:highlight w:val="cyan"/>
        </w:rPr>
        <w:t>requires</w:t>
      </w:r>
      <w:r w:rsidRPr="00F536B2">
        <w:rPr>
          <w:rStyle w:val="StyleUnderline"/>
        </w:rPr>
        <w:t xml:space="preserve"> a </w:t>
      </w:r>
      <w:r w:rsidRPr="00B33020">
        <w:rPr>
          <w:rStyle w:val="StyleUnderline"/>
          <w:highlight w:val="cyan"/>
        </w:rPr>
        <w:t>sense of the stakes involved</w:t>
      </w:r>
      <w:r w:rsidRPr="00F536B2">
        <w:rPr>
          <w:rStyle w:val="StyleUnderline"/>
        </w:rPr>
        <w:t xml:space="preserve"> in seeking progressive change, an appreciation of the gravity of affairs.</w:t>
      </w:r>
      <w:r w:rsidRPr="00F536B2">
        <w:t xml:space="preserve"> The flexibility needed in judging possible change requires a grasp of the significance of change. </w:t>
      </w:r>
      <w:r w:rsidRPr="00B33020">
        <w:rPr>
          <w:rStyle w:val="StyleUnderline"/>
          <w:highlight w:val="cyan"/>
        </w:rPr>
        <w:t xml:space="preserve">It depends on </w:t>
      </w:r>
      <w:r w:rsidRPr="00B33020">
        <w:rPr>
          <w:rStyle w:val="Emphasis"/>
          <w:highlight w:val="cyan"/>
        </w:rPr>
        <w:t>imagination</w:t>
      </w:r>
      <w:r w:rsidRPr="00F536B2">
        <w:rPr>
          <w:rStyle w:val="StyleUnderline"/>
        </w:rPr>
        <w:t xml:space="preserve"> and the cultivation of historical sense</w:t>
      </w:r>
      <w:r w:rsidRPr="00F536B2">
        <w:t xml:space="preserve">. </w:t>
      </w:r>
      <w:r w:rsidRPr="00F536B2">
        <w:rPr>
          <w:rStyle w:val="StyleUnderline"/>
        </w:rPr>
        <w:t xml:space="preserve">It depends on the capacity to </w:t>
      </w:r>
      <w:r w:rsidRPr="00B33020">
        <w:rPr>
          <w:rStyle w:val="Emphasis"/>
          <w:highlight w:val="cyan"/>
        </w:rPr>
        <w:t>imagine the motivational force driving one’s opponents political values</w:t>
      </w:r>
      <w:r w:rsidRPr="00F536B2">
        <w:rPr>
          <w:rStyle w:val="StyleUnderline"/>
        </w:rPr>
        <w:t xml:space="preserve">, an ability </w:t>
      </w:r>
      <w:r w:rsidRPr="00B33020">
        <w:rPr>
          <w:rStyle w:val="StyleUnderline"/>
          <w:highlight w:val="cyan"/>
        </w:rPr>
        <w:t>to conceive what is not present in one’s own experience</w:t>
      </w:r>
      <w:r w:rsidRPr="00B33020">
        <w:rPr>
          <w:highlight w:val="cyan"/>
        </w:rPr>
        <w:t xml:space="preserve">. </w:t>
      </w:r>
      <w:r w:rsidRPr="00B33020">
        <w:rPr>
          <w:rStyle w:val="StyleUnderline"/>
          <w:highlight w:val="cyan"/>
        </w:rPr>
        <w:t>Political judgement</w:t>
      </w:r>
      <w:r w:rsidRPr="00F536B2">
        <w:rPr>
          <w:rStyle w:val="StyleUnderline"/>
        </w:rPr>
        <w:t xml:space="preserve"> is therefore dedicated to imagining the world as it might be, but it </w:t>
      </w:r>
      <w:r w:rsidRPr="00B33020">
        <w:rPr>
          <w:rStyle w:val="StyleUnderline"/>
          <w:highlight w:val="cyan"/>
        </w:rPr>
        <w:t>must</w:t>
      </w:r>
      <w:r w:rsidRPr="00F536B2">
        <w:rPr>
          <w:rStyle w:val="StyleUnderline"/>
        </w:rPr>
        <w:t xml:space="preserve"> also </w:t>
      </w:r>
      <w:r w:rsidRPr="00B33020">
        <w:rPr>
          <w:rStyle w:val="StyleUnderline"/>
          <w:highlight w:val="cyan"/>
        </w:rPr>
        <w:t xml:space="preserve">be adept at assessing </w:t>
      </w:r>
      <w:r w:rsidRPr="00B33020">
        <w:rPr>
          <w:rStyle w:val="Emphasis"/>
          <w:highlight w:val="cyan"/>
        </w:rPr>
        <w:t>practical consequences as they would obtain in that hypothetical situation</w:t>
      </w:r>
      <w:r w:rsidRPr="00F536B2">
        <w:t xml:space="preserve">.  In this sense it is a form of historical judgement.  Richard Bourke addressed some of the issues that arise form taking seriously the claim that judgement is a </w:t>
      </w:r>
      <w:r w:rsidRPr="00F536B2">
        <w:rPr>
          <w:i/>
        </w:rPr>
        <w:t>historically</w:t>
      </w:r>
      <w:r w:rsidRPr="00F536B2">
        <w:t xml:space="preserve"> located phenomenon, and the relation between the explanatory and justificatory ambitions of theories of judgement.  The distinction between explaining and justifying political action has traditionally been rendered in terms of the difference between historical and philosophical approaches to politics.  Taken together, the first three chapters in this collection illustrate how these distinct sense of what practical affairs involves affec</w:t>
      </w:r>
      <w:r w:rsidRPr="004C1045">
        <w:t xml:space="preserve"> </w:t>
      </w:r>
      <w:r>
        <w:t xml:space="preserve">Even if they win all of their arguments, reading a </w:t>
      </w:r>
      <w:r>
        <w:rPr>
          <w:u w:val="single"/>
        </w:rPr>
        <w:t>new</w:t>
      </w:r>
      <w:r>
        <w:t xml:space="preserve"> non-topical Aff </w:t>
      </w:r>
      <w:r>
        <w:rPr>
          <w:u w:val="single"/>
        </w:rPr>
        <w:t>without disclosing it</w:t>
      </w:r>
      <w:r>
        <w:t xml:space="preserve"> before the round is a voting issue---it crushes all their defense to fairness and testing because there’s </w:t>
      </w:r>
      <w:r>
        <w:rPr>
          <w:u w:val="single"/>
        </w:rPr>
        <w:t>no time</w:t>
      </w:r>
      <w:r>
        <w:t xml:space="preserve"> for pre-round prep and it proves that they’ve agreed to the concept of debate as a game because they </w:t>
      </w:r>
      <w:r>
        <w:rPr>
          <w:u w:val="single"/>
        </w:rPr>
        <w:t>strategically</w:t>
      </w:r>
      <w:r>
        <w:t xml:space="preserve"> choose when to </w:t>
      </w:r>
      <w:r>
        <w:lastRenderedPageBreak/>
        <w:t xml:space="preserve">disclose and not based on </w:t>
      </w:r>
      <w:r>
        <w:rPr>
          <w:u w:val="single"/>
        </w:rPr>
        <w:t>competitive</w:t>
      </w:r>
      <w:r>
        <w:t xml:space="preserve"> drivers---the interpretation of allowing non-topical affs </w:t>
      </w:r>
      <w:r>
        <w:rPr>
          <w:u w:val="single"/>
        </w:rPr>
        <w:t>but</w:t>
      </w:r>
      <w:r>
        <w:t xml:space="preserve"> requiring them to be disclosed solves their offense</w:t>
      </w:r>
    </w:p>
    <w:p w14:paraId="4034A9CB" w14:textId="77777777" w:rsidR="008D0176" w:rsidRPr="00F536B2" w:rsidRDefault="008D0176" w:rsidP="008D0176">
      <w:r w:rsidRPr="00F536B2">
        <w:t xml:space="preserve">t how the role of judgement in politics is evaluated and analyzed.  </w:t>
      </w:r>
    </w:p>
    <w:p w14:paraId="3F62A87D" w14:textId="77777777" w:rsidR="008D0176" w:rsidRDefault="008D0176" w:rsidP="008D0176"/>
    <w:p w14:paraId="46E691C9" w14:textId="77777777" w:rsidR="008D0176" w:rsidRDefault="008D0176" w:rsidP="008D0176">
      <w:r>
        <w:t xml:space="preserve">Disclosure </w:t>
      </w:r>
    </w:p>
    <w:p w14:paraId="1673A5B6" w14:textId="77777777" w:rsidR="008D0176" w:rsidRPr="00A3424C" w:rsidRDefault="008D0176" w:rsidP="008D0176">
      <w:pPr>
        <w:pStyle w:val="Heading4"/>
      </w:pPr>
      <w:r>
        <w:t xml:space="preserve">Even if they win all of their arguments, reading a </w:t>
      </w:r>
      <w:r>
        <w:rPr>
          <w:u w:val="single"/>
        </w:rPr>
        <w:t>new</w:t>
      </w:r>
      <w:r>
        <w:t xml:space="preserve"> non-topical Aff </w:t>
      </w:r>
      <w:r>
        <w:rPr>
          <w:u w:val="single"/>
        </w:rPr>
        <w:t>without disclosing it</w:t>
      </w:r>
      <w:r>
        <w:t xml:space="preserve"> before the round is a voting issue---it crushes all their defense to fairness and testing because there’s </w:t>
      </w:r>
      <w:r>
        <w:rPr>
          <w:u w:val="single"/>
        </w:rPr>
        <w:t>no time</w:t>
      </w:r>
      <w:r>
        <w:t xml:space="preserve"> for pre-round prep and it proves that they’ve agreed to the concept of debate as a game because they </w:t>
      </w:r>
      <w:r>
        <w:rPr>
          <w:u w:val="single"/>
        </w:rPr>
        <w:t>strategically</w:t>
      </w:r>
      <w:r>
        <w:t xml:space="preserve"> choose when to disclose and not based on </w:t>
      </w:r>
      <w:r>
        <w:rPr>
          <w:u w:val="single"/>
        </w:rPr>
        <w:t>competitive</w:t>
      </w:r>
      <w:r>
        <w:t xml:space="preserve"> drivers---the interpretation of allowing non-topical affs </w:t>
      </w:r>
      <w:r>
        <w:rPr>
          <w:u w:val="single"/>
        </w:rPr>
        <w:t>but</w:t>
      </w:r>
      <w:r>
        <w:t xml:space="preserve"> requiring them to be disclosed solves their offense</w:t>
      </w:r>
    </w:p>
    <w:p w14:paraId="6DA8FADA" w14:textId="77777777" w:rsidR="008D0176" w:rsidRDefault="008D0176" w:rsidP="008D0176"/>
    <w:p w14:paraId="06AC5ED5" w14:textId="77777777" w:rsidR="008D0176" w:rsidRPr="00F536B2" w:rsidRDefault="008D0176" w:rsidP="008D0176">
      <w:pPr>
        <w:pStyle w:val="Heading3"/>
        <w:rPr>
          <w:rFonts w:cs="Times New Roman"/>
        </w:rPr>
      </w:pPr>
      <w:r w:rsidRPr="00F536B2">
        <w:rPr>
          <w:rFonts w:cs="Times New Roman"/>
        </w:rPr>
        <w:lastRenderedPageBreak/>
        <w:t>Testing---A2: Predictability Bad</w:t>
      </w:r>
    </w:p>
    <w:p w14:paraId="1DBEB892" w14:textId="77777777" w:rsidR="008D0176" w:rsidRPr="00F536B2" w:rsidRDefault="008D0176" w:rsidP="008D0176"/>
    <w:p w14:paraId="38BB6C71" w14:textId="77777777" w:rsidR="008D0176" w:rsidRPr="00F536B2" w:rsidRDefault="008D0176" w:rsidP="008D0176">
      <w:pPr>
        <w:pStyle w:val="Heading4"/>
        <w:rPr>
          <w:rFonts w:cs="Times New Roman"/>
        </w:rPr>
      </w:pPr>
      <w:r w:rsidRPr="00F536B2">
        <w:rPr>
          <w:rFonts w:cs="Times New Roman"/>
        </w:rPr>
        <w:t xml:space="preserve">Breaking down predictability is self-defeating and impossible---pure creativity </w:t>
      </w:r>
      <w:r w:rsidRPr="00F536B2">
        <w:rPr>
          <w:rFonts w:cs="Times New Roman"/>
          <w:u w:val="single"/>
        </w:rPr>
        <w:t>requires</w:t>
      </w:r>
      <w:r w:rsidRPr="00F536B2">
        <w:rPr>
          <w:rFonts w:cs="Times New Roman"/>
        </w:rPr>
        <w:t xml:space="preserve"> the existence of constraints--- retaining some degree of predictability enables creativity within those constraints without pre-scripting every debate </w:t>
      </w:r>
    </w:p>
    <w:p w14:paraId="093BF5C2" w14:textId="77777777" w:rsidR="008D0176" w:rsidRPr="00F536B2" w:rsidRDefault="008D0176" w:rsidP="008D0176">
      <w:r w:rsidRPr="00F536B2">
        <w:t xml:space="preserve">Paul </w:t>
      </w:r>
      <w:r w:rsidRPr="00F536B2">
        <w:rPr>
          <w:rStyle w:val="Style13ptBold"/>
        </w:rPr>
        <w:t>Armstrong 2k</w:t>
      </w:r>
      <w:r w:rsidRPr="00F536B2">
        <w:t>, Professor of English and Dean of the College of Arts and Sciences at the State University of New York at Stony Brook, Winter 2000, “The Politics of Play: The Social Implications of Iser's Aesthetic Theory,” New Literary History, Vol. 31, No. 1, p. 211-223</w:t>
      </w:r>
    </w:p>
    <w:p w14:paraId="5C4FCA9F" w14:textId="77777777" w:rsidR="008D0176" w:rsidRPr="00F536B2" w:rsidRDefault="008D0176" w:rsidP="008D0176">
      <w:pPr>
        <w:pStyle w:val="card"/>
        <w:ind w:left="0" w:right="0"/>
        <w:rPr>
          <w:sz w:val="14"/>
        </w:rPr>
      </w:pPr>
      <w:r w:rsidRPr="00F536B2">
        <w:rPr>
          <w:sz w:val="14"/>
        </w:rP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F536B2">
        <w:rPr>
          <w:rStyle w:val="underline"/>
        </w:rPr>
        <w:t>the pursuit of</w:t>
      </w:r>
      <w:r w:rsidRPr="00F536B2">
        <w:rPr>
          <w:sz w:val="14"/>
        </w:rPr>
        <w:t xml:space="preserve"> the "unpresentable" by </w:t>
      </w:r>
      <w:r w:rsidRPr="00B33020">
        <w:rPr>
          <w:rStyle w:val="Emphasis"/>
          <w:highlight w:val="cyan"/>
        </w:rPr>
        <w:t>rebelling against restrictions</w:t>
      </w:r>
      <w:r w:rsidRPr="00F536B2">
        <w:rPr>
          <w:sz w:val="14"/>
        </w:rPr>
        <w:t xml:space="preserve">, </w:t>
      </w:r>
      <w:r w:rsidRPr="00F536B2">
        <w:rPr>
          <w:rStyle w:val="underline"/>
        </w:rPr>
        <w:t>defying norms, and smashing the limits of existing paradigms</w:t>
      </w:r>
      <w:r w:rsidRPr="00F536B2">
        <w:rPr>
          <w:sz w:val="14"/>
        </w:rPr>
        <w:t>--</w:t>
      </w:r>
      <w:r w:rsidRPr="00B33020">
        <w:rPr>
          <w:rStyle w:val="Emphasis"/>
          <w:highlight w:val="cyan"/>
        </w:rPr>
        <w:t>is undermined by contradictions</w:t>
      </w:r>
      <w:r w:rsidRPr="00F536B2">
        <w:rPr>
          <w:sz w:val="14"/>
        </w:rPr>
        <w:t xml:space="preserve">, however, which Iser's explication of play recognizes and addresses. </w:t>
      </w:r>
      <w:r w:rsidRPr="00F536B2">
        <w:rPr>
          <w:rStyle w:val="underline"/>
        </w:rPr>
        <w:t xml:space="preserve">The </w:t>
      </w:r>
      <w:r w:rsidRPr="00620104">
        <w:rPr>
          <w:rStyle w:val="underline"/>
        </w:rPr>
        <w:t>paradox of the unpresentable</w:t>
      </w:r>
      <w:r w:rsidRPr="00620104">
        <w:rPr>
          <w:sz w:val="14"/>
        </w:rPr>
        <w:t xml:space="preserve">, as Lyotard acknowledges, </w:t>
      </w:r>
      <w:r w:rsidRPr="00620104">
        <w:rPr>
          <w:rStyle w:val="underline"/>
        </w:rPr>
        <w:t>is that it can only be manifested through a game of representation</w:t>
      </w:r>
      <w:r w:rsidRPr="00620104">
        <w:rPr>
          <w:sz w:val="14"/>
        </w:rPr>
        <w:t>. The</w:t>
      </w:r>
      <w:r w:rsidRPr="00F536B2">
        <w:rPr>
          <w:sz w:val="14"/>
        </w:rPr>
        <w:t xml:space="preserve"> sublime is, consequently, in Iser's sense, an instance of doubling. </w:t>
      </w:r>
      <w:r w:rsidRPr="00B33020">
        <w:rPr>
          <w:rStyle w:val="Emphasis"/>
          <w:highlight w:val="cyan"/>
        </w:rPr>
        <w:t>If violating norms creates new games</w:t>
      </w:r>
      <w:r w:rsidRPr="00B33020">
        <w:rPr>
          <w:sz w:val="14"/>
          <w:highlight w:val="cyan"/>
        </w:rPr>
        <w:t xml:space="preserve">, </w:t>
      </w:r>
      <w:r w:rsidRPr="00B33020">
        <w:rPr>
          <w:rStyle w:val="underline"/>
          <w:highlight w:val="cyan"/>
        </w:rPr>
        <w:t>this</w:t>
      </w:r>
      <w:r w:rsidRPr="00F536B2">
        <w:rPr>
          <w:rStyle w:val="underline"/>
        </w:rPr>
        <w:t xml:space="preserve"> crossing of boundaries </w:t>
      </w:r>
      <w:r w:rsidRPr="00B33020">
        <w:rPr>
          <w:rStyle w:val="underline"/>
          <w:highlight w:val="cyan"/>
        </w:rPr>
        <w:t>depends on</w:t>
      </w:r>
      <w:r w:rsidRPr="00F536B2">
        <w:rPr>
          <w:rStyle w:val="underline"/>
        </w:rPr>
        <w:t xml:space="preserve"> and carries in its wake </w:t>
      </w:r>
      <w:r w:rsidRPr="00B33020">
        <w:rPr>
          <w:rStyle w:val="underline"/>
          <w:highlight w:val="cyan"/>
        </w:rPr>
        <w:t xml:space="preserve">the conventions </w:t>
      </w:r>
      <w:r w:rsidRPr="00F536B2">
        <w:rPr>
          <w:rStyle w:val="underline"/>
        </w:rPr>
        <w:t xml:space="preserve">and structures </w:t>
      </w:r>
      <w:r w:rsidRPr="00B33020">
        <w:rPr>
          <w:rStyle w:val="underline"/>
          <w:highlight w:val="cyan"/>
        </w:rPr>
        <w:t>it oversteps</w:t>
      </w:r>
      <w:r w:rsidRPr="00B33020">
        <w:rPr>
          <w:sz w:val="14"/>
          <w:highlight w:val="cyan"/>
        </w:rPr>
        <w:t xml:space="preserve">. </w:t>
      </w:r>
      <w:r w:rsidRPr="00B33020">
        <w:rPr>
          <w:rStyle w:val="TitleChar"/>
          <w:highlight w:val="cyan"/>
        </w:rPr>
        <w:t>The sublime may be</w:t>
      </w:r>
      <w:r w:rsidRPr="00F536B2">
        <w:rPr>
          <w:sz w:val="14"/>
        </w:rPr>
        <w:t xml:space="preserve"> uncompromising, asocial, and </w:t>
      </w:r>
      <w:r w:rsidRPr="00B33020">
        <w:rPr>
          <w:rStyle w:val="Emphasis"/>
          <w:rFonts w:eastAsiaTheme="majorEastAsia"/>
          <w:highlight w:val="cyan"/>
        </w:rPr>
        <w:t>unwilling to be bound by limits</w:t>
      </w:r>
      <w:r w:rsidRPr="00B33020">
        <w:rPr>
          <w:rStyle w:val="TitleChar"/>
          <w:highlight w:val="cyan"/>
        </w:rPr>
        <w:t>, but its pursuit of what is not contained in any</w:t>
      </w:r>
      <w:r w:rsidRPr="00F536B2">
        <w:rPr>
          <w:rStyle w:val="TitleChar"/>
        </w:rPr>
        <w:t xml:space="preserve"> order</w:t>
      </w:r>
      <w:r w:rsidRPr="00F536B2">
        <w:rPr>
          <w:sz w:val="14"/>
        </w:rPr>
        <w:t xml:space="preserve"> </w:t>
      </w:r>
      <w:r w:rsidRPr="00F536B2">
        <w:rPr>
          <w:rStyle w:val="StyleUnderline"/>
        </w:rPr>
        <w:t xml:space="preserve">or </w:t>
      </w:r>
      <w:r w:rsidRPr="00B33020">
        <w:rPr>
          <w:rStyle w:val="StyleUnderline"/>
          <w:highlight w:val="cyan"/>
        </w:rPr>
        <w:t>system</w:t>
      </w:r>
      <w:r w:rsidRPr="00B33020">
        <w:rPr>
          <w:sz w:val="14"/>
          <w:highlight w:val="cyan"/>
        </w:rPr>
        <w:t xml:space="preserve"> </w:t>
      </w:r>
      <w:r w:rsidRPr="00B33020">
        <w:rPr>
          <w:rStyle w:val="Emphasis"/>
          <w:rFonts w:eastAsiaTheme="majorEastAsia"/>
          <w:highlight w:val="cyan"/>
        </w:rPr>
        <w:t>makes it dependent on the forms it opposes</w:t>
      </w:r>
      <w:r w:rsidRPr="00F536B2">
        <w:rPr>
          <w:sz w:val="14"/>
        </w:rPr>
        <w:t>. [End Page 220]</w:t>
      </w:r>
    </w:p>
    <w:p w14:paraId="7C1D29F9" w14:textId="77777777" w:rsidR="008D0176" w:rsidRPr="00F536B2" w:rsidRDefault="008D0176" w:rsidP="008D0176">
      <w:pPr>
        <w:pStyle w:val="card"/>
        <w:ind w:left="0" w:right="0"/>
        <w:rPr>
          <w:sz w:val="14"/>
        </w:rPr>
      </w:pPr>
      <w:r w:rsidRPr="00B33020">
        <w:rPr>
          <w:rStyle w:val="underline"/>
          <w:highlight w:val="cyan"/>
        </w:rPr>
        <w:t>The</w:t>
      </w:r>
      <w:r w:rsidRPr="00F536B2">
        <w:rPr>
          <w:rStyle w:val="underline"/>
        </w:rPr>
        <w:t xml:space="preserve"> radical presumption of the </w:t>
      </w:r>
      <w:r w:rsidRPr="00B33020">
        <w:rPr>
          <w:rStyle w:val="underline"/>
          <w:highlight w:val="cyan"/>
        </w:rPr>
        <w:t>sublime is</w:t>
      </w:r>
      <w:r w:rsidRPr="00B33020">
        <w:rPr>
          <w:sz w:val="14"/>
          <w:highlight w:val="cyan"/>
        </w:rPr>
        <w:t xml:space="preserve"> </w:t>
      </w:r>
      <w:r w:rsidRPr="00B33020">
        <w:rPr>
          <w:rStyle w:val="Emphasis"/>
          <w:highlight w:val="cyan"/>
        </w:rPr>
        <w:t xml:space="preserve">not only terroristic in refusing to recognize </w:t>
      </w:r>
      <w:r w:rsidRPr="00F536B2">
        <w:rPr>
          <w:rStyle w:val="Emphasis"/>
        </w:rPr>
        <w:t xml:space="preserve">the claims of </w:t>
      </w:r>
      <w:r w:rsidRPr="00B33020">
        <w:rPr>
          <w:rStyle w:val="Emphasis"/>
          <w:highlight w:val="cyan"/>
        </w:rPr>
        <w:t>other games whose rules it declines to limit itself by</w:t>
      </w:r>
      <w:r w:rsidRPr="00B33020">
        <w:rPr>
          <w:sz w:val="14"/>
          <w:highlight w:val="cyan"/>
        </w:rPr>
        <w:t xml:space="preserve">. </w:t>
      </w:r>
      <w:r w:rsidRPr="00B33020">
        <w:rPr>
          <w:rStyle w:val="underline"/>
          <w:highlight w:val="cyan"/>
        </w:rPr>
        <w:t>It is</w:t>
      </w:r>
      <w:r w:rsidRPr="00F536B2">
        <w:rPr>
          <w:sz w:val="14"/>
        </w:rPr>
        <w:t xml:space="preserve"> also </w:t>
      </w:r>
      <w:r w:rsidRPr="00F536B2">
        <w:rPr>
          <w:rStyle w:val="Emphasis"/>
          <w:rFonts w:eastAsiaTheme="majorEastAsia"/>
        </w:rPr>
        <w:t xml:space="preserve">naive and </w:t>
      </w:r>
      <w:r w:rsidRPr="00B33020">
        <w:rPr>
          <w:rStyle w:val="Emphasis"/>
          <w:rFonts w:eastAsiaTheme="majorEastAsia"/>
          <w:highlight w:val="cyan"/>
        </w:rPr>
        <w:t>self-destructive</w:t>
      </w:r>
      <w:r w:rsidRPr="00B33020">
        <w:rPr>
          <w:sz w:val="14"/>
          <w:highlight w:val="cyan"/>
        </w:rPr>
        <w:t xml:space="preserve"> </w:t>
      </w:r>
      <w:r w:rsidRPr="00B33020">
        <w:rPr>
          <w:rStyle w:val="underline"/>
          <w:highlight w:val="cyan"/>
        </w:rPr>
        <w:t>in its</w:t>
      </w:r>
      <w:r w:rsidRPr="00B33020">
        <w:rPr>
          <w:sz w:val="14"/>
          <w:highlight w:val="cyan"/>
        </w:rPr>
        <w:t xml:space="preserve"> </w:t>
      </w:r>
      <w:r w:rsidRPr="00B33020">
        <w:rPr>
          <w:rStyle w:val="Emphasis"/>
          <w:rFonts w:eastAsiaTheme="majorEastAsia"/>
          <w:highlight w:val="cyan"/>
        </w:rPr>
        <w:t>impossible imagining</w:t>
      </w:r>
      <w:r w:rsidRPr="00F536B2">
        <w:rPr>
          <w:sz w:val="14"/>
        </w:rPr>
        <w:t xml:space="preserve"> </w:t>
      </w:r>
      <w:r w:rsidRPr="00F536B2">
        <w:rPr>
          <w:rStyle w:val="underline"/>
        </w:rPr>
        <w:t xml:space="preserve">that </w:t>
      </w:r>
      <w:r w:rsidRPr="00B33020">
        <w:rPr>
          <w:rStyle w:val="underline"/>
          <w:highlight w:val="cyan"/>
        </w:rPr>
        <w:t>it can do without the others it opposes</w:t>
      </w:r>
      <w:r w:rsidRPr="00F536B2">
        <w:rPr>
          <w:sz w:val="14"/>
        </w:rPr>
        <w:t xml:space="preserve">. As a structure of doubling, </w:t>
      </w:r>
      <w:r w:rsidRPr="00F536B2">
        <w:rPr>
          <w:rStyle w:val="underline"/>
        </w:rPr>
        <w:t>the</w:t>
      </w:r>
      <w:r w:rsidRPr="00F536B2">
        <w:rPr>
          <w:sz w:val="14"/>
        </w:rPr>
        <w:t xml:space="preserve"> sublime </w:t>
      </w:r>
      <w:r w:rsidRPr="00F536B2">
        <w:rPr>
          <w:rStyle w:val="underline"/>
        </w:rPr>
        <w:t>pursuit of the unpresentable requires a play-space that includes other, less radical games with which it can interact</w:t>
      </w:r>
      <w:r w:rsidRPr="00F536B2">
        <w:rPr>
          <w:sz w:val="14"/>
        </w:rPr>
        <w:t xml:space="preserve">. Such </w:t>
      </w:r>
      <w:r w:rsidRPr="00B33020">
        <w:rPr>
          <w:rStyle w:val="Emphasis"/>
          <w:highlight w:val="cyan"/>
        </w:rPr>
        <w:t>conditions of exchange</w:t>
      </w:r>
      <w:r w:rsidRPr="00B33020">
        <w:rPr>
          <w:rStyle w:val="StyleUnderline"/>
          <w:highlight w:val="cyan"/>
        </w:rPr>
        <w:t xml:space="preserve"> </w:t>
      </w:r>
      <w:r w:rsidRPr="00F536B2">
        <w:rPr>
          <w:rStyle w:val="StyleUnderline"/>
        </w:rPr>
        <w:t xml:space="preserve">would be </w:t>
      </w:r>
      <w:r w:rsidRPr="00B33020">
        <w:rPr>
          <w:rStyle w:val="StyleUnderline"/>
          <w:highlight w:val="cyan"/>
        </w:rPr>
        <w:t xml:space="preserve">provided by </w:t>
      </w:r>
      <w:r w:rsidRPr="00B33020">
        <w:rPr>
          <w:rStyle w:val="underline"/>
          <w:highlight w:val="cyan"/>
        </w:rPr>
        <w:t>the nonconsensual reciprocity of</w:t>
      </w:r>
      <w:r w:rsidRPr="00F536B2">
        <w:rPr>
          <w:sz w:val="14"/>
        </w:rPr>
        <w:t xml:space="preserve"> Iserian </w:t>
      </w:r>
      <w:r w:rsidRPr="00B33020">
        <w:rPr>
          <w:rStyle w:val="underline"/>
          <w:highlight w:val="cyan"/>
        </w:rPr>
        <w:t>play</w:t>
      </w:r>
      <w:r w:rsidRPr="00F536B2">
        <w:rPr>
          <w:sz w:val="14"/>
        </w:rPr>
        <w:t>.</w:t>
      </w:r>
    </w:p>
    <w:p w14:paraId="05E02B19" w14:textId="77777777" w:rsidR="008D0176" w:rsidRDefault="008D0176" w:rsidP="008D0176">
      <w:pPr>
        <w:pStyle w:val="card"/>
        <w:ind w:left="0" w:right="0"/>
        <w:rPr>
          <w:rStyle w:val="Emphasis"/>
        </w:rPr>
      </w:pPr>
      <w:r w:rsidRPr="00F536B2">
        <w:rPr>
          <w:sz w:val="14"/>
        </w:rPr>
        <w:t xml:space="preserve">Iser's notion of play </w:t>
      </w:r>
      <w:r w:rsidRPr="00B33020">
        <w:rPr>
          <w:rStyle w:val="underline"/>
          <w:highlight w:val="cyan"/>
        </w:rPr>
        <w:t>offers a way of conceptualizing power which</w:t>
      </w:r>
      <w:r w:rsidRPr="00B33020">
        <w:rPr>
          <w:sz w:val="14"/>
          <w:highlight w:val="cyan"/>
        </w:rPr>
        <w:t xml:space="preserve"> </w:t>
      </w:r>
      <w:r w:rsidRPr="00B33020">
        <w:rPr>
          <w:rStyle w:val="Emphasis"/>
          <w:highlight w:val="cyan"/>
        </w:rPr>
        <w:t>acknowledges</w:t>
      </w:r>
      <w:r w:rsidRPr="00F536B2">
        <w:rPr>
          <w:rStyle w:val="Emphasis"/>
        </w:rPr>
        <w:t xml:space="preserve"> the </w:t>
      </w:r>
      <w:r w:rsidRPr="00B33020">
        <w:rPr>
          <w:rStyle w:val="Emphasis"/>
          <w:highlight w:val="cyan"/>
        </w:rPr>
        <w:t>necessity</w:t>
      </w:r>
      <w:r w:rsidRPr="00F536B2">
        <w:rPr>
          <w:rStyle w:val="Emphasis"/>
        </w:rPr>
        <w:t xml:space="preserve"> and force </w:t>
      </w:r>
      <w:r w:rsidRPr="00B33020">
        <w:rPr>
          <w:rStyle w:val="Emphasis"/>
          <w:highlight w:val="cyan"/>
        </w:rPr>
        <w:t>of disciplinary constraints</w:t>
      </w:r>
      <w:r w:rsidRPr="00B33020">
        <w:rPr>
          <w:sz w:val="14"/>
          <w:highlight w:val="cyan"/>
        </w:rPr>
        <w:t xml:space="preserve"> </w:t>
      </w:r>
      <w:r w:rsidRPr="00B33020">
        <w:rPr>
          <w:rStyle w:val="Emphasis"/>
          <w:highlight w:val="cyan"/>
        </w:rPr>
        <w:t xml:space="preserve">without seeing them as unequivocally </w:t>
      </w:r>
      <w:r w:rsidRPr="00F536B2">
        <w:rPr>
          <w:rStyle w:val="Emphasis"/>
        </w:rPr>
        <w:t xml:space="preserve">coercive and </w:t>
      </w:r>
      <w:r w:rsidRPr="00B33020">
        <w:rPr>
          <w:rStyle w:val="Emphasis"/>
          <w:highlight w:val="cyan"/>
        </w:rPr>
        <w:t>determining</w:t>
      </w:r>
      <w:r w:rsidRPr="00B33020">
        <w:rPr>
          <w:sz w:val="14"/>
          <w:highlight w:val="cyan"/>
        </w:rPr>
        <w:t xml:space="preserve">. </w:t>
      </w:r>
      <w:r w:rsidRPr="00B33020">
        <w:rPr>
          <w:rStyle w:val="underline"/>
          <w:highlight w:val="cyan"/>
        </w:rPr>
        <w:t>The</w:t>
      </w:r>
      <w:r w:rsidRPr="00F536B2">
        <w:rPr>
          <w:sz w:val="14"/>
        </w:rPr>
        <w:t xml:space="preserve"> </w:t>
      </w:r>
      <w:r w:rsidRPr="00F536B2">
        <w:rPr>
          <w:rStyle w:val="underline"/>
        </w:rPr>
        <w:t xml:space="preserve">contradictory </w:t>
      </w:r>
      <w:r w:rsidRPr="00B33020">
        <w:rPr>
          <w:rStyle w:val="underline"/>
          <w:highlight w:val="cyan"/>
        </w:rPr>
        <w:t>combination of restriction and openness</w:t>
      </w:r>
      <w:r w:rsidRPr="00F536B2">
        <w:rPr>
          <w:rStyle w:val="underline"/>
        </w:rPr>
        <w:t xml:space="preserve"> in how play deploys power</w:t>
      </w:r>
      <w:r w:rsidRPr="00F536B2">
        <w:rPr>
          <w:sz w:val="14"/>
        </w:rPr>
        <w:t xml:space="preserve"> is evident in Iser's analysis of "regulatory" and "aleatory" rules. Even the regulatory rules, which set down the conditions participants submit to in order to play a game, "</w:t>
      </w:r>
      <w:r w:rsidRPr="00B33020">
        <w:rPr>
          <w:rStyle w:val="Emphasis"/>
          <w:highlight w:val="cyan"/>
        </w:rPr>
        <w:t>permit a</w:t>
      </w:r>
      <w:r w:rsidRPr="00F536B2">
        <w:rPr>
          <w:rStyle w:val="Emphasis"/>
        </w:rPr>
        <w:t xml:space="preserve"> certain </w:t>
      </w:r>
      <w:r w:rsidRPr="00B33020">
        <w:rPr>
          <w:rStyle w:val="Emphasis"/>
          <w:highlight w:val="cyan"/>
        </w:rPr>
        <w:t xml:space="preserve">range of combinations while also establishing a code of </w:t>
      </w:r>
      <w:r w:rsidRPr="00F536B2">
        <w:rPr>
          <w:rStyle w:val="Emphasis"/>
        </w:rPr>
        <w:t xml:space="preserve">possible </w:t>
      </w:r>
      <w:r w:rsidRPr="00B33020">
        <w:rPr>
          <w:rStyle w:val="Emphasis"/>
          <w:highlight w:val="cyan"/>
        </w:rPr>
        <w:t>play</w:t>
      </w:r>
      <w:r w:rsidRPr="00F536B2">
        <w:rPr>
          <w:sz w:val="14"/>
        </w:rPr>
        <w:t xml:space="preserve">. . . . </w:t>
      </w:r>
      <w:r w:rsidRPr="00B33020">
        <w:rPr>
          <w:rStyle w:val="underline"/>
          <w:highlight w:val="cyan"/>
        </w:rPr>
        <w:t>Since these rules limit the</w:t>
      </w:r>
      <w:r w:rsidRPr="00F536B2">
        <w:rPr>
          <w:rStyle w:val="underline"/>
        </w:rPr>
        <w:t xml:space="preserve"> text </w:t>
      </w:r>
      <w:r w:rsidRPr="00B33020">
        <w:rPr>
          <w:rStyle w:val="underline"/>
          <w:highlight w:val="cyan"/>
        </w:rPr>
        <w:t>game without producing it</w:t>
      </w:r>
      <w:r w:rsidRPr="00B33020">
        <w:rPr>
          <w:sz w:val="14"/>
          <w:highlight w:val="cyan"/>
        </w:rPr>
        <w:t xml:space="preserve">, </w:t>
      </w:r>
      <w:r w:rsidRPr="00B33020">
        <w:rPr>
          <w:rStyle w:val="Emphasis"/>
          <w:rFonts w:eastAsiaTheme="majorEastAsia"/>
          <w:highlight w:val="cyan"/>
        </w:rPr>
        <w:t>they are regulatory but not prescriptive</w:t>
      </w:r>
      <w:r w:rsidRPr="00B33020">
        <w:rPr>
          <w:sz w:val="14"/>
          <w:highlight w:val="cyan"/>
        </w:rPr>
        <w:t xml:space="preserve">. </w:t>
      </w:r>
      <w:r w:rsidRPr="00B33020">
        <w:rPr>
          <w:rStyle w:val="StyleUnderline"/>
          <w:highlight w:val="cyan"/>
        </w:rPr>
        <w:t>They</w:t>
      </w:r>
      <w:r w:rsidRPr="00F536B2">
        <w:rPr>
          <w:rStyle w:val="StyleUnderline"/>
        </w:rPr>
        <w:t xml:space="preserve"> do no more than </w:t>
      </w:r>
      <w:r w:rsidRPr="00B33020">
        <w:rPr>
          <w:rStyle w:val="Emphasis"/>
          <w:highlight w:val="cyan"/>
        </w:rPr>
        <w:t>set the aleatory in motion</w:t>
      </w:r>
      <w:r w:rsidRPr="00F536B2">
        <w:rPr>
          <w:sz w:val="14"/>
        </w:rPr>
        <w:t xml:space="preserve">, and the aleatory rule differs from the regulatory in that it has no code of its own" (FI 273). </w:t>
      </w:r>
      <w:r w:rsidRPr="00B33020">
        <w:rPr>
          <w:rStyle w:val="StyleUnderline"/>
          <w:highlight w:val="cyan"/>
        </w:rPr>
        <w:t>Submitting to</w:t>
      </w:r>
      <w:r w:rsidRPr="00F536B2">
        <w:rPr>
          <w:sz w:val="14"/>
        </w:rPr>
        <w:t xml:space="preserve"> the discipline of </w:t>
      </w:r>
      <w:r w:rsidRPr="00B33020">
        <w:rPr>
          <w:rStyle w:val="StyleUnderline"/>
          <w:highlight w:val="cyan"/>
        </w:rPr>
        <w:t>regulatory restrictions is both constraining and enabling because it makes possible certain</w:t>
      </w:r>
      <w:r w:rsidRPr="00F536B2">
        <w:rPr>
          <w:rStyle w:val="StyleUnderline"/>
        </w:rPr>
        <w:t xml:space="preserve"> kinds of </w:t>
      </w:r>
      <w:r w:rsidRPr="00B33020">
        <w:rPr>
          <w:rStyle w:val="StyleUnderline"/>
          <w:highlight w:val="cyan"/>
        </w:rPr>
        <w:t>interaction that</w:t>
      </w:r>
      <w:r w:rsidRPr="00F536B2">
        <w:rPr>
          <w:rStyle w:val="StyleUnderline"/>
        </w:rPr>
        <w:t xml:space="preserve"> the </w:t>
      </w:r>
      <w:r w:rsidRPr="00B33020">
        <w:rPr>
          <w:rStyle w:val="StyleUnderline"/>
          <w:highlight w:val="cyan"/>
        </w:rPr>
        <w:t>rules cannot</w:t>
      </w:r>
      <w:r w:rsidRPr="00F536B2">
        <w:rPr>
          <w:rStyle w:val="StyleUnderline"/>
        </w:rPr>
        <w:t xml:space="preserve"> completely </w:t>
      </w:r>
      <w:r w:rsidRPr="00B33020">
        <w:rPr>
          <w:rStyle w:val="StyleUnderline"/>
          <w:highlight w:val="cyan"/>
        </w:rPr>
        <w:t>predict</w:t>
      </w:r>
      <w:r w:rsidRPr="00F536B2">
        <w:rPr>
          <w:rStyle w:val="StyleUnderline"/>
        </w:rPr>
        <w:t xml:space="preserve"> </w:t>
      </w:r>
      <w:r w:rsidRPr="00F536B2">
        <w:rPr>
          <w:sz w:val="14"/>
        </w:rPr>
        <w:t xml:space="preserve">or prescribe </w:t>
      </w:r>
      <w:r w:rsidRPr="00B33020">
        <w:rPr>
          <w:rStyle w:val="StyleUnderline"/>
          <w:highlight w:val="cyan"/>
        </w:rPr>
        <w:t>in advance</w:t>
      </w:r>
      <w:r w:rsidRPr="00F536B2">
        <w:rPr>
          <w:sz w:val="14"/>
        </w:rPr>
        <w:t xml:space="preserve">. Hence the existence of aleatory rules that are not codified as part of the game itself but are the variable customs, procedures, and practices for playing it. </w:t>
      </w:r>
      <w:r w:rsidRPr="00F536B2">
        <w:rPr>
          <w:rStyle w:val="underline"/>
        </w:rPr>
        <w:t>Expert facility with</w:t>
      </w:r>
      <w:r w:rsidRPr="00F536B2">
        <w:rPr>
          <w:sz w:val="14"/>
        </w:rPr>
        <w:t xml:space="preserve"> aleatory </w:t>
      </w:r>
      <w:r w:rsidRPr="00F536B2">
        <w:rPr>
          <w:rStyle w:val="underline"/>
        </w:rPr>
        <w:t>rules marks the difference</w:t>
      </w:r>
      <w:r w:rsidRPr="00F536B2">
        <w:rPr>
          <w:sz w:val="14"/>
        </w:rPr>
        <w:t xml:space="preserve">, for example, </w:t>
      </w:r>
      <w:r w:rsidRPr="00F536B2">
        <w:rPr>
          <w:rStyle w:val="underline"/>
        </w:rPr>
        <w:t>between someone who just knows the rules of a game and another who really knows how to play it</w:t>
      </w:r>
      <w:r w:rsidRPr="00F536B2">
        <w:rPr>
          <w:sz w:val="14"/>
        </w:rPr>
        <w:t xml:space="preserve">. Aleatory </w:t>
      </w:r>
      <w:r w:rsidRPr="00F536B2">
        <w:rPr>
          <w:rStyle w:val="underline"/>
        </w:rPr>
        <w:t>rules are</w:t>
      </w:r>
      <w:r w:rsidRPr="00F536B2">
        <w:rPr>
          <w:sz w:val="14"/>
        </w:rPr>
        <w:t xml:space="preserve"> more flexible and open-ended and more susceptible to variation than regulatory rules, but they too are </w:t>
      </w:r>
      <w:r w:rsidRPr="00F536B2">
        <w:rPr>
          <w:rStyle w:val="underline"/>
        </w:rPr>
        <w:t>characterized by a</w:t>
      </w:r>
      <w:r w:rsidRPr="00F536B2">
        <w:rPr>
          <w:sz w:val="14"/>
        </w:rPr>
        <w:t xml:space="preserve"> </w:t>
      </w:r>
      <w:r w:rsidRPr="00F536B2">
        <w:rPr>
          <w:rStyle w:val="Emphasis"/>
        </w:rPr>
        <w:t>contradictory combination of constraint and possibility, limitation and unpredictability, discipline and spontaneity.</w:t>
      </w:r>
    </w:p>
    <w:p w14:paraId="03E21875" w14:textId="77777777" w:rsidR="008D0176" w:rsidRDefault="008D0176" w:rsidP="008D0176">
      <w:pPr>
        <w:pStyle w:val="card"/>
        <w:ind w:left="0" w:right="0"/>
      </w:pPr>
    </w:p>
    <w:p w14:paraId="13D0E0BA" w14:textId="77777777" w:rsidR="008D0176" w:rsidRPr="0008622D" w:rsidRDefault="008D0176" w:rsidP="008D0176">
      <w:pPr>
        <w:pStyle w:val="Heading4"/>
      </w:pPr>
      <w:r w:rsidRPr="0008622D">
        <w:lastRenderedPageBreak/>
        <w:t xml:space="preserve">Strict limits </w:t>
      </w:r>
      <w:r w:rsidRPr="0008622D">
        <w:rPr>
          <w:i/>
        </w:rPr>
        <w:t>enable</w:t>
      </w:r>
      <w:r w:rsidRPr="0008622D">
        <w:t xml:space="preserve"> creativity. Beauty emerges from </w:t>
      </w:r>
      <w:r w:rsidRPr="0008622D">
        <w:rPr>
          <w:u w:val="single"/>
        </w:rPr>
        <w:t>identifying constraints</w:t>
      </w:r>
      <w:r w:rsidRPr="0008622D">
        <w:t xml:space="preserve"> and </w:t>
      </w:r>
      <w:r w:rsidRPr="0008622D">
        <w:rPr>
          <w:u w:val="single"/>
        </w:rPr>
        <w:t>working within them</w:t>
      </w:r>
      <w:r w:rsidRPr="0008622D">
        <w:t xml:space="preserve">.  </w:t>
      </w:r>
    </w:p>
    <w:p w14:paraId="4F49F717" w14:textId="77777777" w:rsidR="008D0176" w:rsidRPr="0008622D" w:rsidRDefault="008D0176" w:rsidP="008D0176">
      <w:r w:rsidRPr="00A16892">
        <w:rPr>
          <w:rStyle w:val="Style13ptBold"/>
        </w:rPr>
        <w:t>Flood 10</w:t>
      </w:r>
      <w:r w:rsidRPr="0008622D">
        <w:t xml:space="preserve"> (Scott, BS in Communication and Theatre Arts – St. Joseph’s College, School Board Member – Plainfield Community School Corporation, and Advertising Agent, “Business Innovation – Real Creativity Happens Inside the Box”, http://ezinearticles.com/?Business-Innovation---Real-Creativity-Happens-Inside-the-Box&amp;id=4793692) </w:t>
      </w:r>
    </w:p>
    <w:p w14:paraId="63991E0C" w14:textId="77777777" w:rsidR="008D0176" w:rsidRPr="009A1659" w:rsidRDefault="008D0176" w:rsidP="008D0176">
      <w:pPr>
        <w:rPr>
          <w:sz w:val="16"/>
        </w:rPr>
      </w:pPr>
      <w:r w:rsidRPr="0008622D">
        <w:rPr>
          <w:sz w:val="16"/>
        </w:rPr>
        <w:t xml:space="preserve">It seems that we can accomplish anything if we're brave enough to step out of that bad, bad box, and </w:t>
      </w:r>
      <w:r w:rsidRPr="00B33020">
        <w:rPr>
          <w:rStyle w:val="TitleChar"/>
          <w:highlight w:val="cyan"/>
        </w:rPr>
        <w:t>thinking "creatively" has come to be synonymous with ignoring</w:t>
      </w:r>
      <w:r w:rsidRPr="0008622D">
        <w:rPr>
          <w:rStyle w:val="TitleChar"/>
        </w:rPr>
        <w:t xml:space="preserve"> </w:t>
      </w:r>
      <w:r w:rsidRPr="00C93D77">
        <w:rPr>
          <w:rStyle w:val="StyleUnderline"/>
        </w:rPr>
        <w:t xml:space="preserve">rules and </w:t>
      </w:r>
      <w:r w:rsidRPr="00B33020">
        <w:rPr>
          <w:rStyle w:val="StyleUnderline"/>
          <w:highlight w:val="cyan"/>
        </w:rPr>
        <w:t>constraints</w:t>
      </w:r>
      <w:r w:rsidRPr="0008622D">
        <w:rPr>
          <w:sz w:val="16"/>
        </w:rPr>
        <w:t xml:space="preserve"> or pretending they just don't exist. </w:t>
      </w:r>
      <w:r w:rsidRPr="00B33020">
        <w:rPr>
          <w:rStyle w:val="Emphasis"/>
          <w:highlight w:val="cyan"/>
        </w:rPr>
        <w:t>Nonsense</w:t>
      </w:r>
      <w:r w:rsidRPr="0008622D">
        <w:rPr>
          <w:rStyle w:val="TitleChar"/>
        </w:rPr>
        <w:t>.</w:t>
      </w:r>
      <w:r w:rsidRPr="0008622D">
        <w:rPr>
          <w:sz w:val="16"/>
        </w:rPr>
        <w:t xml:space="preserve"> Real creativity is put to the test within the box. In fact, that's where it really shines. It might surprise you, but </w:t>
      </w:r>
      <w:r w:rsidRPr="00B33020">
        <w:rPr>
          <w:rStyle w:val="TitleChar"/>
          <w:highlight w:val="cyan"/>
        </w:rPr>
        <w:t>it's</w:t>
      </w:r>
      <w:r w:rsidRPr="0008622D">
        <w:rPr>
          <w:sz w:val="16"/>
        </w:rPr>
        <w:t xml:space="preserve"> actually </w:t>
      </w:r>
      <w:r w:rsidRPr="00B33020">
        <w:rPr>
          <w:rStyle w:val="TitleChar"/>
          <w:highlight w:val="cyan"/>
        </w:rPr>
        <w:t>easier to think outside the box than within its confines</w:t>
      </w:r>
      <w:r w:rsidRPr="0008622D">
        <w:rPr>
          <w:sz w:val="16"/>
        </w:rPr>
        <w:t xml:space="preserve">. How can that be? It's simple. When you're working </w:t>
      </w:r>
      <w:r w:rsidRPr="0008622D">
        <w:rPr>
          <w:rStyle w:val="TitleChar"/>
        </w:rPr>
        <w:t>outside the box, you don't face rules</w:t>
      </w:r>
      <w:r w:rsidRPr="0008622D">
        <w:rPr>
          <w:sz w:val="16"/>
        </w:rPr>
        <w:t xml:space="preserve">, or boundaries, or assumptions. You create your own as you go along. If you want to throw convention aside, you can do it. If you want to throw proven practices out the window, have at it. You have the freedom to create your own world. Now, I'm not saying there's anything wrong with thinking outside the box. At times, it's absolutely essential - such as when you're facing the biggest oil spill in history in an environment in which all the known approaches are failing. But most of us don't have the luxury of being able to operate outside the box. We've been shoved into reality, facing a variety of limitations, from budgets, to supervisors' opinions and prejudices, to the nature of the marketplace. Even though the box may have been given a bad name, it's where most of us have to spend our time. And no matter how much we may fret about those limits, inside that box is where we need to prove ourselves. If you'll pardon the inevitable sports analogy, </w:t>
      </w:r>
      <w:r w:rsidRPr="0008622D">
        <w:rPr>
          <w:rStyle w:val="TitleChar"/>
        </w:rPr>
        <w:t>consider a baseball player who belts ball after ball</w:t>
      </w:r>
      <w:r w:rsidRPr="0008622D">
        <w:rPr>
          <w:sz w:val="16"/>
        </w:rPr>
        <w:t xml:space="preserve"> over 450 feet. </w:t>
      </w:r>
      <w:r w:rsidRPr="0008622D">
        <w:rPr>
          <w:rStyle w:val="TitleChar"/>
        </w:rPr>
        <w:t>Unfortunately</w:t>
      </w:r>
      <w:r w:rsidRPr="0008622D">
        <w:rPr>
          <w:sz w:val="16"/>
        </w:rPr>
        <w:t xml:space="preserve">, he has a wee problem: </w:t>
      </w:r>
      <w:r w:rsidRPr="0008622D">
        <w:rPr>
          <w:rStyle w:val="TitleChar"/>
        </w:rPr>
        <w:t>he can't place those</w:t>
      </w:r>
      <w:r w:rsidRPr="0008622D">
        <w:rPr>
          <w:sz w:val="16"/>
        </w:rPr>
        <w:t xml:space="preserve"> hits </w:t>
      </w:r>
      <w:r w:rsidRPr="0008622D">
        <w:rPr>
          <w:rStyle w:val="TitleChar"/>
        </w:rPr>
        <w:t>between the foul lines</w:t>
      </w:r>
      <w:r w:rsidRPr="0008622D">
        <w:rPr>
          <w:sz w:val="16"/>
        </w:rPr>
        <w:t xml:space="preserve">, so they're harmful strikes instead of game-winning home runs. To the out-of-the-box advocates, he's a mighty slugger who deserves admiration, but </w:t>
      </w:r>
      <w:r w:rsidRPr="0008622D">
        <w:rPr>
          <w:rStyle w:val="TitleChar"/>
        </w:rPr>
        <w:t xml:space="preserve">to his </w:t>
      </w:r>
      <w:r w:rsidRPr="0008622D">
        <w:rPr>
          <w:sz w:val="16"/>
        </w:rPr>
        <w:t xml:space="preserve">teammates and the </w:t>
      </w:r>
      <w:r w:rsidRPr="0008622D">
        <w:rPr>
          <w:rStyle w:val="TitleChar"/>
        </w:rPr>
        <w:t>fans, he's a loser</w:t>
      </w:r>
      <w:r w:rsidRPr="0008622D">
        <w:rPr>
          <w:sz w:val="16"/>
        </w:rPr>
        <w:t xml:space="preserve"> who just can't get on base. He may not like the fact that he has </w:t>
      </w:r>
      <w:r w:rsidRPr="0008622D">
        <w:rPr>
          <w:rStyle w:val="TitleChar"/>
        </w:rPr>
        <w:t>to limit his hits</w:t>
      </w:r>
      <w:r w:rsidRPr="0008622D">
        <w:rPr>
          <w:sz w:val="16"/>
        </w:rPr>
        <w:t xml:space="preserve"> to </w:t>
      </w:r>
      <w:r w:rsidRPr="0008622D">
        <w:rPr>
          <w:rStyle w:val="TitleChar"/>
        </w:rPr>
        <w:t>between the foul poles</w:t>
      </w:r>
      <w:r w:rsidRPr="0008622D">
        <w:rPr>
          <w:sz w:val="16"/>
        </w:rPr>
        <w:t xml:space="preserve">, but that's one of the realities of the game he chose to play. The same is true of ideas and approaches. </w:t>
      </w:r>
      <w:r w:rsidRPr="0008622D">
        <w:rPr>
          <w:rStyle w:val="TitleChar"/>
        </w:rPr>
        <w:t>The most</w:t>
      </w:r>
      <w:r w:rsidRPr="0008622D">
        <w:rPr>
          <w:sz w:val="16"/>
        </w:rPr>
        <w:t xml:space="preserve"> dazzling and </w:t>
      </w:r>
      <w:r w:rsidRPr="0008622D">
        <w:rPr>
          <w:rStyle w:val="TitleChar"/>
        </w:rPr>
        <w:t>impressive tactic is essentially useless</w:t>
      </w:r>
      <w:r w:rsidRPr="0008622D">
        <w:rPr>
          <w:sz w:val="16"/>
        </w:rPr>
        <w:t xml:space="preserve"> if it doesn't offer a practical, realistic way to address the need or application. </w:t>
      </w:r>
      <w:r w:rsidRPr="0008622D">
        <w:rPr>
          <w:rStyle w:val="TitleChar"/>
        </w:rPr>
        <w:t xml:space="preserve">Like the baseball player, </w:t>
      </w:r>
      <w:r w:rsidRPr="00B33020">
        <w:rPr>
          <w:rStyle w:val="TitleChar"/>
          <w:highlight w:val="cyan"/>
        </w:rPr>
        <w:t>we</w:t>
      </w:r>
      <w:r w:rsidRPr="0008622D">
        <w:rPr>
          <w:sz w:val="16"/>
        </w:rPr>
        <w:t xml:space="preserve"> may not like the realities, but we </w:t>
      </w:r>
      <w:r w:rsidRPr="00B33020">
        <w:rPr>
          <w:rStyle w:val="TitleChar"/>
          <w:highlight w:val="cyan"/>
        </w:rPr>
        <w:t>have to operate within</w:t>
      </w:r>
      <w:r w:rsidRPr="0008622D">
        <w:rPr>
          <w:sz w:val="16"/>
        </w:rPr>
        <w:t xml:space="preserve"> their </w:t>
      </w:r>
      <w:r w:rsidRPr="00B33020">
        <w:rPr>
          <w:rStyle w:val="TitleChar"/>
          <w:highlight w:val="cyan"/>
        </w:rPr>
        <w:t>limits</w:t>
      </w:r>
      <w:r w:rsidRPr="0008622D">
        <w:rPr>
          <w:sz w:val="16"/>
        </w:rPr>
        <w:t xml:space="preserve">. Often, I've seen people blame the box for their inability or unwillingness to create something workable. For example, back in my ad agency days, I remember fellow writers and designers complaining about the limitations of projects. If it was a half-page ad, they didn't feel they could truly be creative unless the space was expanded to a full page. If they were given a full page, they demanded a spread. Handed a spread, they'd fret because it wasn't a TV commercial. If the project became a TV commercial with a $25,000 budget, they'd grouse about not having a $50,000 budget. Yet </w:t>
      </w:r>
      <w:r w:rsidRPr="00B33020">
        <w:rPr>
          <w:rStyle w:val="TitleChar"/>
          <w:highlight w:val="cyan"/>
        </w:rPr>
        <w:t xml:space="preserve">the </w:t>
      </w:r>
      <w:r w:rsidRPr="00B33020">
        <w:rPr>
          <w:rStyle w:val="Emphasis"/>
          <w:highlight w:val="cyan"/>
        </w:rPr>
        <w:t>greatest artists</w:t>
      </w:r>
      <w:r w:rsidRPr="0008622D">
        <w:rPr>
          <w:sz w:val="16"/>
        </w:rPr>
        <w:t xml:space="preserve"> of all time </w:t>
      </w:r>
      <w:r w:rsidRPr="00B33020">
        <w:rPr>
          <w:rStyle w:val="TitleChar"/>
          <w:highlight w:val="cyan"/>
        </w:rPr>
        <w:t>didn't complain about what they didn't have; they worked their magic using what they did. Monet captured</w:t>
      </w:r>
      <w:r w:rsidRPr="0008622D">
        <w:rPr>
          <w:sz w:val="16"/>
        </w:rPr>
        <w:t xml:space="preserve"> the grace and </w:t>
      </w:r>
      <w:r w:rsidRPr="00B33020">
        <w:rPr>
          <w:rStyle w:val="TitleChar"/>
          <w:highlight w:val="cyan"/>
        </w:rPr>
        <w:t>beauty</w:t>
      </w:r>
      <w:r w:rsidRPr="0008622D">
        <w:rPr>
          <w:sz w:val="16"/>
        </w:rPr>
        <w:t xml:space="preserve"> of France astonishingly well </w:t>
      </w:r>
      <w:r w:rsidRPr="00B33020">
        <w:rPr>
          <w:rStyle w:val="TitleChar"/>
          <w:highlight w:val="cyan"/>
        </w:rPr>
        <w:t>within the bounds of a canvas. Donatello exposed</w:t>
      </w:r>
      <w:r w:rsidRPr="0008622D">
        <w:rPr>
          <w:sz w:val="16"/>
        </w:rPr>
        <w:t xml:space="preserve"> the breathtaking </w:t>
      </w:r>
      <w:r w:rsidRPr="00B33020">
        <w:rPr>
          <w:rStyle w:val="TitleChar"/>
          <w:highlight w:val="cyan"/>
        </w:rPr>
        <w:t>emotion</w:t>
      </w:r>
      <w:r w:rsidRPr="0008622D">
        <w:rPr>
          <w:sz w:val="16"/>
        </w:rPr>
        <w:t xml:space="preserve"> that lurked </w:t>
      </w:r>
      <w:r w:rsidRPr="00B33020">
        <w:rPr>
          <w:rStyle w:val="TitleChar"/>
          <w:highlight w:val="cyan"/>
        </w:rPr>
        <w:t>within ordinary</w:t>
      </w:r>
      <w:r w:rsidRPr="0008622D">
        <w:rPr>
          <w:rStyle w:val="TitleChar"/>
        </w:rPr>
        <w:t xml:space="preserve"> chunks of </w:t>
      </w:r>
      <w:r w:rsidRPr="00B33020">
        <w:rPr>
          <w:rStyle w:val="TitleChar"/>
          <w:highlight w:val="cyan"/>
        </w:rPr>
        <w:t>marble</w:t>
      </w:r>
      <w:r w:rsidRPr="0008622D">
        <w:rPr>
          <w:sz w:val="16"/>
        </w:rPr>
        <w:t xml:space="preserve">. And </w:t>
      </w:r>
      <w:r w:rsidRPr="00B33020">
        <w:rPr>
          <w:rStyle w:val="TitleChar"/>
          <w:highlight w:val="cyan"/>
        </w:rPr>
        <w:t>I doubt</w:t>
      </w:r>
      <w:r w:rsidRPr="0008622D">
        <w:rPr>
          <w:sz w:val="16"/>
        </w:rPr>
        <w:t xml:space="preserve"> that </w:t>
      </w:r>
      <w:r w:rsidRPr="00B33020">
        <w:rPr>
          <w:rStyle w:val="TitleChar"/>
          <w:highlight w:val="cyan"/>
        </w:rPr>
        <w:t>Beethoven</w:t>
      </w:r>
      <w:r w:rsidRPr="0008622D">
        <w:rPr>
          <w:sz w:val="16"/>
        </w:rPr>
        <w:t xml:space="preserve"> ever </w:t>
      </w:r>
      <w:r w:rsidRPr="00B33020">
        <w:rPr>
          <w:rStyle w:val="TitleChar"/>
          <w:highlight w:val="cyan"/>
        </w:rPr>
        <w:t>whined because there were only 88 keys on the piano</w:t>
      </w:r>
      <w:r w:rsidRPr="0008622D">
        <w:rPr>
          <w:sz w:val="16"/>
        </w:rPr>
        <w:t xml:space="preserve">. Similarly, I've watched the best of my peers do amazing things in less-than-favorable circumstances. There were brilliant commercials developed with minimal budgets and hand-held cameras. Black-and-white ads that outperformed their colorful competitors. Simple postcards that grabbed the attention of (and business from) jaded consumers. You see, real creativity isn't hampered or blocked by limits. It actually flowers in response to challenges. Even though it may be forced to remain inside the box, it leverages everything it can find in that box and makes the most of every bit of it. </w:t>
      </w:r>
      <w:r w:rsidRPr="00B33020">
        <w:rPr>
          <w:rStyle w:val="Emphasis"/>
          <w:highlight w:val="cyan"/>
        </w:rPr>
        <w:t>Real creativity</w:t>
      </w:r>
      <w:r w:rsidRPr="00B33020">
        <w:rPr>
          <w:rStyle w:val="TitleChar"/>
          <w:highlight w:val="cyan"/>
        </w:rPr>
        <w:t xml:space="preserve"> is driven by a </w:t>
      </w:r>
      <w:r w:rsidRPr="00B33020">
        <w:rPr>
          <w:rStyle w:val="Emphasis"/>
          <w:highlight w:val="cyan"/>
        </w:rPr>
        <w:t>need</w:t>
      </w:r>
      <w:r w:rsidRPr="0008622D">
        <w:rPr>
          <w:rStyle w:val="TitleChar"/>
        </w:rPr>
        <w:t xml:space="preserve"> to create. When Monet approached a</w:t>
      </w:r>
      <w:r w:rsidRPr="0008622D">
        <w:rPr>
          <w:sz w:val="16"/>
        </w:rPr>
        <w:t xml:space="preserve"> blank </w:t>
      </w:r>
      <w:r w:rsidRPr="0008622D">
        <w:rPr>
          <w:rStyle w:val="TitleChar"/>
        </w:rPr>
        <w:t>canvas,</w:t>
      </w:r>
      <w:r w:rsidRPr="0008622D">
        <w:rPr>
          <w:sz w:val="16"/>
        </w:rPr>
        <w:t xml:space="preserve"> it's safe to say that </w:t>
      </w:r>
      <w:r w:rsidRPr="0008622D">
        <w:rPr>
          <w:rStyle w:val="TitleChar"/>
        </w:rPr>
        <w:t>he didn't agonize over its size</w:t>
      </w:r>
      <w:r w:rsidRPr="0008622D">
        <w:rPr>
          <w:sz w:val="16"/>
        </w:rPr>
        <w:t xml:space="preserve">. He wanted to capture something he'd seen and share how it looked through his eyes. The size of the canvas was incidental to his talent and desire. </w:t>
      </w:r>
      <w:r w:rsidRPr="0008622D">
        <w:rPr>
          <w:rStyle w:val="TitleChar"/>
        </w:rPr>
        <w:t>Think about</w:t>
      </w:r>
      <w:r w:rsidRPr="0008622D">
        <w:rPr>
          <w:sz w:val="16"/>
        </w:rPr>
        <w:t xml:space="preserve"> the </w:t>
      </w:r>
      <w:r w:rsidRPr="0008622D">
        <w:rPr>
          <w:rStyle w:val="TitleChar"/>
        </w:rPr>
        <w:t>Apollo 13</w:t>
      </w:r>
      <w:r w:rsidRPr="0008622D">
        <w:rPr>
          <w:sz w:val="16"/>
        </w:rPr>
        <w:t xml:space="preserve"> mission. </w:t>
      </w:r>
      <w:r w:rsidRPr="0008622D">
        <w:rPr>
          <w:rStyle w:val="TitleChar"/>
        </w:rPr>
        <w:t>NASA</w:t>
      </w:r>
      <w:r w:rsidRPr="0008622D">
        <w:rPr>
          <w:sz w:val="16"/>
        </w:rPr>
        <w:t xml:space="preserve"> didn't have the luxury of flying supplies or extra tools to the crew. They </w:t>
      </w:r>
      <w:r w:rsidRPr="0008622D">
        <w:rPr>
          <w:rStyle w:val="TitleChar"/>
        </w:rPr>
        <w:t>couldn't rewrite</w:t>
      </w:r>
      <w:r w:rsidRPr="0008622D">
        <w:rPr>
          <w:sz w:val="16"/>
        </w:rPr>
        <w:t xml:space="preserve"> the laws of </w:t>
      </w:r>
      <w:r w:rsidRPr="0008622D">
        <w:rPr>
          <w:rStyle w:val="TitleChar"/>
        </w:rPr>
        <w:t>physics</w:t>
      </w:r>
      <w:r w:rsidRPr="0008622D">
        <w:rPr>
          <w:sz w:val="16"/>
        </w:rPr>
        <w:t xml:space="preserve">. Plus, they faced a rapidly shrinking timeline, so their box kept getting smaller and less forgiving. And </w:t>
      </w:r>
      <w:r w:rsidRPr="0008622D">
        <w:rPr>
          <w:rStyle w:val="TitleChar"/>
        </w:rPr>
        <w:t>yet they arrived upon a solution that was creative</w:t>
      </w:r>
      <w:r w:rsidRPr="0008622D">
        <w:rPr>
          <w:sz w:val="16"/>
        </w:rPr>
        <w:t xml:space="preserve">; more important, that was successful. </w:t>
      </w:r>
      <w:r w:rsidRPr="0008622D">
        <w:rPr>
          <w:rStyle w:val="TitleChar"/>
        </w:rPr>
        <w:t>The next time someone tells you</w:t>
      </w:r>
      <w:r w:rsidRPr="0008622D">
        <w:rPr>
          <w:sz w:val="16"/>
        </w:rPr>
        <w:t xml:space="preserve"> that </w:t>
      </w:r>
      <w:r w:rsidRPr="0008622D">
        <w:rPr>
          <w:rStyle w:val="TitleChar"/>
        </w:rPr>
        <w:t>the</w:t>
      </w:r>
      <w:r w:rsidRPr="0008622D">
        <w:rPr>
          <w:sz w:val="16"/>
        </w:rPr>
        <w:t xml:space="preserve"> real </w:t>
      </w:r>
      <w:r w:rsidRPr="0008622D">
        <w:rPr>
          <w:rStyle w:val="TitleChar"/>
        </w:rPr>
        <w:t xml:space="preserve">solution involves stepping outside the box, </w:t>
      </w:r>
      <w:r w:rsidRPr="00B33020">
        <w:rPr>
          <w:rStyle w:val="Emphasis"/>
          <w:highlight w:val="cyan"/>
        </w:rPr>
        <w:t>challenge</w:t>
      </w:r>
      <w:r w:rsidRPr="0008622D">
        <w:rPr>
          <w:rStyle w:val="Emphasis"/>
        </w:rPr>
        <w:t xml:space="preserve"> him or her </w:t>
      </w:r>
      <w:r w:rsidRPr="00B33020">
        <w:rPr>
          <w:rStyle w:val="Emphasis"/>
          <w:highlight w:val="cyan"/>
        </w:rPr>
        <w:t>to think</w:t>
      </w:r>
      <w:r w:rsidRPr="0008622D">
        <w:rPr>
          <w:rStyle w:val="Emphasis"/>
        </w:rPr>
        <w:t xml:space="preserve"> and work </w:t>
      </w:r>
      <w:r w:rsidRPr="00B33020">
        <w:rPr>
          <w:rStyle w:val="Emphasis"/>
          <w:highlight w:val="cyan"/>
        </w:rPr>
        <w:t>harder</w:t>
      </w:r>
      <w:r w:rsidRPr="0008622D">
        <w:rPr>
          <w:sz w:val="16"/>
        </w:rPr>
        <w:t xml:space="preserve">. After all, </w:t>
      </w:r>
      <w:r w:rsidRPr="00B33020">
        <w:rPr>
          <w:rStyle w:val="TitleChar"/>
          <w:highlight w:val="cyan"/>
        </w:rPr>
        <w:t xml:space="preserve">the </w:t>
      </w:r>
      <w:r w:rsidRPr="00B33020">
        <w:rPr>
          <w:rStyle w:val="Emphasis"/>
          <w:highlight w:val="cyan"/>
        </w:rPr>
        <w:t>best solution</w:t>
      </w:r>
      <w:r w:rsidRPr="00B33020">
        <w:rPr>
          <w:rStyle w:val="TitleChar"/>
          <w:highlight w:val="cyan"/>
        </w:rPr>
        <w:t xml:space="preserve"> may</w:t>
      </w:r>
      <w:r w:rsidRPr="0008622D">
        <w:rPr>
          <w:sz w:val="16"/>
        </w:rPr>
        <w:t xml:space="preserve"> very well </w:t>
      </w:r>
      <w:r w:rsidRPr="00B33020">
        <w:rPr>
          <w:rStyle w:val="TitleChar"/>
          <w:highlight w:val="cyan"/>
        </w:rPr>
        <w:t>be lurking in a corner of that familiar box</w:t>
      </w:r>
      <w:r w:rsidRPr="0008622D">
        <w:rPr>
          <w:sz w:val="16"/>
        </w:rPr>
        <w:t>.</w:t>
      </w:r>
    </w:p>
    <w:p w14:paraId="04229365" w14:textId="77777777" w:rsidR="008D0176" w:rsidRDefault="008D0176" w:rsidP="008D0176">
      <w:pPr>
        <w:pStyle w:val="card"/>
        <w:ind w:left="0" w:right="0"/>
      </w:pPr>
    </w:p>
    <w:p w14:paraId="3D7D45C9" w14:textId="77777777" w:rsidR="008D0176" w:rsidRPr="00366D45" w:rsidRDefault="008D0176" w:rsidP="008D0176">
      <w:pPr>
        <w:pStyle w:val="Heading4"/>
        <w:rPr>
          <w:u w:val="single"/>
        </w:rPr>
      </w:pPr>
      <w:r w:rsidRPr="00366D45">
        <w:lastRenderedPageBreak/>
        <w:t xml:space="preserve">They fall back on all the stuff they criticize – their aff isn’t radical, but a predictable script that’s been repeated for 30 years in the academy – failure to accept constrains on discussion </w:t>
      </w:r>
      <w:r w:rsidRPr="00366D45">
        <w:rPr>
          <w:u w:val="single"/>
        </w:rPr>
        <w:t>turns</w:t>
      </w:r>
      <w:r w:rsidRPr="00366D45">
        <w:t xml:space="preserve"> their offense because we cannot </w:t>
      </w:r>
      <w:r w:rsidRPr="00366D45">
        <w:rPr>
          <w:u w:val="single"/>
        </w:rPr>
        <w:t>meaningfully contest power</w:t>
      </w:r>
    </w:p>
    <w:p w14:paraId="09EAFD6D" w14:textId="77777777" w:rsidR="008D0176" w:rsidRPr="001632BD" w:rsidRDefault="008D0176" w:rsidP="008D0176">
      <w:r w:rsidRPr="001632BD">
        <w:rPr>
          <w:rStyle w:val="Style13ptBold"/>
        </w:rPr>
        <w:t>Ruti 15 –</w:t>
      </w:r>
      <w:r>
        <w:t xml:space="preserve"> </w:t>
      </w:r>
      <w:r w:rsidRPr="001632BD">
        <w:t>Ruti, professor of Critical Theory at the University of Toronto, ‘15</w:t>
      </w:r>
    </w:p>
    <w:p w14:paraId="1708E411" w14:textId="77777777" w:rsidR="008D0176" w:rsidRPr="00366D45" w:rsidRDefault="008D0176" w:rsidP="008D0176">
      <w:r w:rsidRPr="001632BD">
        <w:t xml:space="preserve">(Mari, Between Levinas and Lacan: Self, Other, Ethics, Bloomsbury Publishing, pg. 180-184) </w:t>
      </w:r>
    </w:p>
    <w:p w14:paraId="4B220CC2" w14:textId="77777777" w:rsidR="008D0176" w:rsidRPr="00366D45" w:rsidRDefault="008D0176" w:rsidP="008D0176">
      <w:pPr>
        <w:rPr>
          <w:b/>
          <w:iCs/>
          <w:u w:val="single"/>
          <w:bdr w:val="single" w:sz="8" w:space="0" w:color="auto"/>
        </w:rPr>
      </w:pPr>
      <w:r w:rsidRPr="00366D45">
        <w:t xml:space="preserve">In Chapter 2, </w:t>
      </w:r>
      <w:r w:rsidRPr="00366D45">
        <w:rPr>
          <w:u w:val="single"/>
        </w:rPr>
        <w:t>I pointed out that Butler's attempt to have it both ways</w:t>
      </w:r>
      <w:r w:rsidRPr="00366D45">
        <w:t>—</w:t>
      </w:r>
      <w:r w:rsidRPr="00366D45">
        <w:rPr>
          <w:b/>
          <w:u w:val="single"/>
        </w:rPr>
        <w:t>to denounce the Enlightenment while simultaneously using its resources</w:t>
      </w:r>
      <w:r w:rsidRPr="00366D45">
        <w:t>—</w:t>
      </w:r>
      <w:r w:rsidRPr="00366D45">
        <w:rPr>
          <w:u w:val="single"/>
        </w:rPr>
        <w:t xml:space="preserve">leads to </w:t>
      </w:r>
      <w:r w:rsidRPr="00366D45">
        <w:rPr>
          <w:rStyle w:val="Emphasis"/>
        </w:rPr>
        <w:t>conceptual contradictions</w:t>
      </w:r>
      <w:r w:rsidRPr="00366D45">
        <w:rPr>
          <w:u w:val="single"/>
        </w:rPr>
        <w:t xml:space="preserve"> that cannot easily be resolved.</w:t>
      </w:r>
      <w:r w:rsidRPr="00366D45">
        <w:t xml:space="preserve"> </w:t>
      </w:r>
      <w:r w:rsidRPr="00366D45">
        <w:rPr>
          <w:u w:val="single"/>
        </w:rPr>
        <w:t>The</w:t>
      </w:r>
      <w:r w:rsidRPr="00366D45">
        <w:t xml:space="preserve"> </w:t>
      </w:r>
      <w:r w:rsidRPr="00366D45">
        <w:rPr>
          <w:u w:val="single"/>
        </w:rPr>
        <w:t>matter is worth revisiting</w:t>
      </w:r>
      <w:r w:rsidRPr="00366D45">
        <w:t xml:space="preserve"> here in greater </w:t>
      </w:r>
      <w:r w:rsidRPr="00366D45">
        <w:rPr>
          <w:u w:val="single"/>
        </w:rPr>
        <w:t>detail because it highlights my major disagreement</w:t>
      </w:r>
      <w:r w:rsidRPr="00366D45">
        <w:t xml:space="preserve"> with Butler, </w:t>
      </w:r>
      <w:r w:rsidRPr="00366D45">
        <w:rPr>
          <w:u w:val="single"/>
        </w:rPr>
        <w:t xml:space="preserve">namely that her wholesale vilification of autonomy reaches the kinds of </w:t>
      </w:r>
      <w:r w:rsidRPr="00366D45">
        <w:rPr>
          <w:rStyle w:val="Emphasis"/>
        </w:rPr>
        <w:t>hyperbolic ideological heights</w:t>
      </w:r>
      <w:r w:rsidRPr="00366D45">
        <w:rPr>
          <w:u w:val="single"/>
        </w:rPr>
        <w:t xml:space="preserve"> that </w:t>
      </w:r>
      <w:r w:rsidRPr="00366D45">
        <w:rPr>
          <w:rStyle w:val="Emphasis"/>
        </w:rPr>
        <w:t>cannot be theoretically defended</w:t>
      </w:r>
      <w:r w:rsidRPr="00366D45">
        <w:t xml:space="preserve">. Indeed, </w:t>
      </w:r>
      <w:r w:rsidRPr="00366D45">
        <w:rPr>
          <w:b/>
          <w:u w:val="single"/>
        </w:rPr>
        <w:t xml:space="preserve">it is in part </w:t>
      </w:r>
      <w:r w:rsidRPr="00366D45">
        <w:rPr>
          <w:rStyle w:val="Emphasis"/>
        </w:rPr>
        <w:t xml:space="preserve">the predictability of Butler's stance </w:t>
      </w:r>
      <w:r w:rsidRPr="00366D45">
        <w:rPr>
          <w:b/>
          <w:u w:val="single"/>
        </w:rPr>
        <w:t>on this issue that explains why I have been so critical of her in this book:</w:t>
      </w:r>
      <w:r w:rsidRPr="00366D45">
        <w:t xml:space="preserve"> that </w:t>
      </w:r>
      <w:r w:rsidRPr="00366D45">
        <w:rPr>
          <w:rStyle w:val="Emphasis"/>
        </w:rPr>
        <w:t xml:space="preserve">I always know ahead of time how the argument is going </w:t>
      </w:r>
      <w:r w:rsidRPr="00366D45">
        <w:t>to go—</w:t>
      </w:r>
      <w:r w:rsidRPr="00366D45">
        <w:rPr>
          <w:rStyle w:val="Emphasis"/>
          <w:sz w:val="24"/>
        </w:rPr>
        <w:t>autonomy, sovereignty, rationality, normative limits bad</w:t>
      </w:r>
      <w:r w:rsidRPr="00366D45">
        <w:t xml:space="preserve">; </w:t>
      </w:r>
      <w:r w:rsidRPr="00366D45">
        <w:rPr>
          <w:rStyle w:val="Emphasis"/>
          <w:sz w:val="24"/>
        </w:rPr>
        <w:t>antinormativity, no matter how far-fetched, good</w:t>
      </w:r>
      <w:r w:rsidRPr="00366D45">
        <w:t>—</w:t>
      </w:r>
      <w:r w:rsidRPr="00366D45">
        <w:rPr>
          <w:u w:val="single"/>
        </w:rPr>
        <w:t>makes me feel the same way I do when I am grading yet another graduate student paper that undertakes the task of "deconstructing" the humanist subject. In the latter instance, it takes all the pedagogical willpower I can conjure up to not write in the margin,</w:t>
      </w:r>
      <w:r w:rsidRPr="00366D45">
        <w:t xml:space="preserve"> </w:t>
      </w:r>
      <w:r w:rsidRPr="00366D45">
        <w:rPr>
          <w:rStyle w:val="Emphasis"/>
          <w:sz w:val="24"/>
        </w:rPr>
        <w:t>"Didn't we already do this circa 1975?"</w:t>
      </w:r>
      <w:r w:rsidRPr="00366D45">
        <w:t xml:space="preserve"> In Butler's case, </w:t>
      </w:r>
      <w:r w:rsidRPr="00366D45">
        <w:rPr>
          <w:u w:val="single"/>
        </w:rPr>
        <w:t xml:space="preserve">I suppose I would like some explanation for why the </w:t>
      </w:r>
      <w:r w:rsidRPr="00366D45">
        <w:rPr>
          <w:rStyle w:val="Emphasis"/>
        </w:rPr>
        <w:t>monotonous disparagement of autonomy a</w:t>
      </w:r>
      <w:r w:rsidRPr="00366D45">
        <w:rPr>
          <w:u w:val="single"/>
        </w:rPr>
        <w:t>nd related concepts is so important to her.</w:t>
      </w:r>
    </w:p>
    <w:p w14:paraId="74504B3C" w14:textId="77777777" w:rsidR="008D0176" w:rsidRPr="00366D45" w:rsidRDefault="008D0176" w:rsidP="008D0176">
      <w:r w:rsidRPr="00366D45">
        <w:t>"</w:t>
      </w:r>
      <w:r w:rsidRPr="00366D45">
        <w:rPr>
          <w:u w:val="single"/>
        </w:rPr>
        <w:t>This question is worth asking</w:t>
      </w:r>
      <w:r w:rsidRPr="00366D45">
        <w:t xml:space="preserve"> </w:t>
      </w:r>
      <w:r w:rsidRPr="00366D45">
        <w:rPr>
          <w:u w:val="single"/>
        </w:rPr>
        <w:t>because the problematic of the subjec</w:t>
      </w:r>
      <w:r w:rsidRPr="00366D45">
        <w:t>t—</w:t>
      </w:r>
      <w:r w:rsidRPr="00366D45">
        <w:rPr>
          <w:u w:val="single"/>
        </w:rPr>
        <w:t>the question of the proper way to theorize the relationship between   autonomy   and   subjection</w:t>
      </w:r>
      <w:r w:rsidRPr="00366D45">
        <w:t xml:space="preserve">,  </w:t>
      </w:r>
      <w:r w:rsidRPr="00366D45">
        <w:rPr>
          <w:u w:val="single"/>
        </w:rPr>
        <w:t>agency  and  abjection</w:t>
      </w:r>
      <w:r w:rsidRPr="00366D45">
        <w:t>, accountability and social determination—</w:t>
      </w:r>
      <w:r w:rsidRPr="00366D45">
        <w:rPr>
          <w:u w:val="single"/>
        </w:rPr>
        <w:t>has been one of the most divisive issues of contemporary theory.</w:t>
      </w:r>
      <w:r w:rsidRPr="00366D45">
        <w:t xml:space="preserve"> I have already outlined my own position, which is that </w:t>
      </w:r>
      <w:r w:rsidRPr="00366D45">
        <w:rPr>
          <w:b/>
          <w:u w:val="single"/>
        </w:rPr>
        <w:t xml:space="preserve">either-or solutions to this problematic are </w:t>
      </w:r>
      <w:r w:rsidRPr="00366D45">
        <w:rPr>
          <w:rStyle w:val="Emphasis"/>
        </w:rPr>
        <w:t xml:space="preserve">too one-dimensional, </w:t>
      </w:r>
      <w:r w:rsidRPr="00366D45">
        <w:rPr>
          <w:u w:val="single"/>
        </w:rPr>
        <w:t xml:space="preserve">that if human beings are not entirely autonomous, they are not entirely subjected either, which is why we need to theorize both poles of the dichotomy </w:t>
      </w:r>
      <w:r w:rsidRPr="00366D45">
        <w:rPr>
          <w:rStyle w:val="Emphasis"/>
        </w:rPr>
        <w:t>simultaneously</w:t>
      </w:r>
      <w:r w:rsidRPr="00366D45">
        <w:t xml:space="preserve">. </w:t>
      </w:r>
      <w:r w:rsidRPr="00366D45">
        <w:rPr>
          <w:u w:val="single"/>
        </w:rPr>
        <w:t>This, refreshingly, is what Allen tries to do, which is one reason</w:t>
      </w:r>
      <w:r w:rsidRPr="00366D45">
        <w:t xml:space="preserve"> </w:t>
      </w:r>
      <w:r w:rsidRPr="00366D45">
        <w:rPr>
          <w:u w:val="single"/>
        </w:rPr>
        <w:t>I have found her arguments so convincing. Allen explains that her goal "is to offer an analysis of power in all its depth and complexity</w:t>
      </w:r>
      <w:r w:rsidRPr="00366D45">
        <w:t xml:space="preserve">, </w:t>
      </w:r>
      <w:r w:rsidRPr="00366D45">
        <w:rPr>
          <w:u w:val="single"/>
        </w:rPr>
        <w:t>including an analysis of subjection that explicates how power works at the intrasubjective level to shape and constitute our very subjectivity,</w:t>
      </w:r>
      <w:r w:rsidRPr="00366D45">
        <w:t xml:space="preserve"> </w:t>
      </w:r>
      <w:r w:rsidRPr="00366D45">
        <w:rPr>
          <w:u w:val="single"/>
        </w:rPr>
        <w:t>and an account of autonomy that captures the constituted subject's capacity for critical reflection and self-transformation</w:t>
      </w:r>
      <w:r w:rsidRPr="00366D45">
        <w:t>, its capacity to be self-constituting" (PS 2-3). Without an account of subjection, Allen adds, critical theory cannot grasp "the real-world relations of power and subordination along lines of gender, race, and sexuality that it must illuminate if it is to be truly critical</w:t>
      </w:r>
      <w:r w:rsidRPr="00366D45">
        <w:rPr>
          <w:b/>
          <w:u w:val="single"/>
        </w:rPr>
        <w:t>"; but without a satisfactory account of autonomy, critical theory "</w:t>
      </w:r>
      <w:r w:rsidRPr="00366D45">
        <w:rPr>
          <w:rStyle w:val="Emphasis"/>
        </w:rPr>
        <w:t>cannot envision possible paths of social transformation</w:t>
      </w:r>
      <w:r w:rsidRPr="00366D45">
        <w:rPr>
          <w:b/>
          <w:u w:val="single"/>
        </w:rPr>
        <w:t>"</w:t>
      </w:r>
      <w:r w:rsidRPr="00366D45">
        <w:t xml:space="preserve"> {PS 3). </w:t>
      </w:r>
      <w:r w:rsidRPr="00366D45">
        <w:rPr>
          <w:u w:val="single"/>
        </w:rPr>
        <w:t xml:space="preserve">This is why it is important to understand how we can be constituted by power </w:t>
      </w:r>
      <w:r w:rsidRPr="00366D45">
        <w:rPr>
          <w:b/>
          <w:u w:val="single"/>
        </w:rPr>
        <w:t>yet capable of constituting ourselves</w:t>
      </w:r>
      <w:r w:rsidRPr="00366D45">
        <w:t xml:space="preserve">, </w:t>
      </w:r>
      <w:r w:rsidRPr="00366D45">
        <w:rPr>
          <w:b/>
          <w:u w:val="single"/>
        </w:rPr>
        <w:t>how we can be limited by our social context yet capable of critical reflection and self-transformation beyond this context</w:t>
      </w:r>
      <w:r w:rsidRPr="00366D45">
        <w:t>.</w:t>
      </w:r>
    </w:p>
    <w:p w14:paraId="4763380E" w14:textId="77777777" w:rsidR="008D0176" w:rsidRDefault="008D0176" w:rsidP="008D0176">
      <w:r w:rsidRPr="00366D45">
        <w:t xml:space="preserve">Undoubtedly </w:t>
      </w:r>
      <w:r w:rsidRPr="00366D45">
        <w:rPr>
          <w:u w:val="single"/>
        </w:rPr>
        <w:t>even our capacity for critical reflection</w:t>
      </w:r>
      <w:r w:rsidRPr="00366D45">
        <w:t xml:space="preserve"> and self-transformation </w:t>
      </w:r>
      <w:r w:rsidRPr="00366D45">
        <w:rPr>
          <w:u w:val="single"/>
        </w:rPr>
        <w:t>is socially constituted</w:t>
      </w:r>
      <w:r w:rsidRPr="00366D45">
        <w:t>, so that it would be possible to posit—with Zizek—</w:t>
      </w:r>
      <w:r w:rsidRPr="00366D45">
        <w:rPr>
          <w:b/>
          <w:u w:val="single"/>
        </w:rPr>
        <w:t>that this capacity merely renders our subordination more livable.</w:t>
      </w:r>
      <w:r w:rsidRPr="00366D45">
        <w:t xml:space="preserve"> In Zizek's skeptical reading (and this is a possibility I touched on in Chapter 4), </w:t>
      </w:r>
      <w:r w:rsidRPr="00366D45">
        <w:rPr>
          <w:b/>
          <w:u w:val="single"/>
        </w:rPr>
        <w:t xml:space="preserve">what the system </w:t>
      </w:r>
      <w:r w:rsidRPr="00366D45">
        <w:rPr>
          <w:b/>
          <w:i/>
          <w:u w:val="single"/>
        </w:rPr>
        <w:t>wants</w:t>
      </w:r>
      <w:r w:rsidRPr="00366D45">
        <w:rPr>
          <w:b/>
          <w:u w:val="single"/>
        </w:rPr>
        <w:t xml:space="preserve"> is </w:t>
      </w:r>
      <w:r w:rsidRPr="00366D45">
        <w:rPr>
          <w:rStyle w:val="Emphasis"/>
        </w:rPr>
        <w:t>precisely that we rebel against it</w:t>
      </w:r>
      <w:r w:rsidRPr="00366D45">
        <w:t>—</w:t>
      </w:r>
      <w:r w:rsidRPr="00366D45">
        <w:rPr>
          <w:u w:val="single"/>
        </w:rPr>
        <w:t xml:space="preserve">that we strive for the kind of self transformation that gives us the </w:t>
      </w:r>
      <w:r w:rsidRPr="00366D45">
        <w:rPr>
          <w:rStyle w:val="Emphasis"/>
        </w:rPr>
        <w:t>illusion of being able to distance ourselves from it</w:t>
      </w:r>
      <w:r w:rsidRPr="00366D45">
        <w:t>—</w:t>
      </w:r>
      <w:r w:rsidRPr="00366D45">
        <w:rPr>
          <w:u w:val="single"/>
        </w:rPr>
        <w:t>because, in the final analysis, our attempts to defy its power</w:t>
      </w:r>
      <w:r w:rsidRPr="00366D45">
        <w:t xml:space="preserve"> </w:t>
      </w:r>
      <w:r w:rsidRPr="00366D45">
        <w:rPr>
          <w:b/>
          <w:u w:val="single"/>
        </w:rPr>
        <w:t xml:space="preserve">merely </w:t>
      </w:r>
      <w:r w:rsidRPr="00366D45">
        <w:rPr>
          <w:rStyle w:val="Emphasis"/>
        </w:rPr>
        <w:t>consolidate this power</w:t>
      </w:r>
      <w:r w:rsidRPr="00366D45">
        <w:t xml:space="preserve">; as Zizek maintains, in one of his more </w:t>
      </w:r>
      <w:r w:rsidRPr="00366D45">
        <w:lastRenderedPageBreak/>
        <w:t xml:space="preserve">Foucaultian moments, </w:t>
      </w:r>
      <w:r w:rsidRPr="00366D45">
        <w:rPr>
          <w:u w:val="single"/>
        </w:rPr>
        <w:t>power thrives on our action of disidentification because it "can reproduce itself only through some form of self-distance,</w:t>
      </w:r>
      <w:r w:rsidRPr="00366D45">
        <w:t xml:space="preserve"> </w:t>
      </w:r>
      <w:r w:rsidRPr="00366D45">
        <w:rPr>
          <w:b/>
          <w:u w:val="single"/>
        </w:rPr>
        <w:t>by relying on the obscene disavowed rules and practices that are in conflict with its public norms.</w:t>
      </w:r>
      <w:r w:rsidRPr="00366D45">
        <w:t>"2 Yet it is also the case—as Zizek himself repeatedly stresses—that without the capacity for critical reflection and self-transformation our relationship to the big Other would be one of utter subjection.</w:t>
      </w:r>
    </w:p>
    <w:p w14:paraId="446A4348" w14:textId="77777777" w:rsidR="008D0176" w:rsidRPr="009A1659" w:rsidRDefault="008D0176" w:rsidP="008D0176">
      <w:pPr>
        <w:rPr>
          <w:sz w:val="16"/>
        </w:rPr>
      </w:pPr>
    </w:p>
    <w:p w14:paraId="3BA404F6" w14:textId="77777777" w:rsidR="008D0176" w:rsidRPr="00C93D77" w:rsidRDefault="008D0176" w:rsidP="008D0176"/>
    <w:p w14:paraId="1E5F291C" w14:textId="77777777" w:rsidR="008D0176" w:rsidRDefault="008D0176" w:rsidP="008D0176">
      <w:pPr>
        <w:pStyle w:val="Heading3"/>
      </w:pPr>
      <w:r>
        <w:lastRenderedPageBreak/>
        <w:t>A2: You Have Ground</w:t>
      </w:r>
    </w:p>
    <w:p w14:paraId="43B8E58C" w14:textId="77777777" w:rsidR="008D0176" w:rsidRDefault="008D0176" w:rsidP="008D0176"/>
    <w:p w14:paraId="274B058D" w14:textId="77777777" w:rsidR="008D0176" w:rsidRDefault="008D0176" w:rsidP="008D0176">
      <w:pPr>
        <w:pStyle w:val="Heading4"/>
      </w:pPr>
      <w:r>
        <w:t xml:space="preserve">“Some ground” isn’t enough---teams </w:t>
      </w:r>
      <w:r>
        <w:rPr>
          <w:u w:val="single"/>
        </w:rPr>
        <w:t>always</w:t>
      </w:r>
      <w:r>
        <w:t xml:space="preserve"> have something to say; we could prepare Wipeout and Schlag and it would apply to nearly all Affs, but it isn’t </w:t>
      </w:r>
      <w:r>
        <w:rPr>
          <w:u w:val="single"/>
        </w:rPr>
        <w:t>high quality</w:t>
      </w:r>
      <w:r>
        <w:t xml:space="preserve"> or </w:t>
      </w:r>
      <w:r>
        <w:rPr>
          <w:u w:val="single"/>
        </w:rPr>
        <w:t>reasonably specific</w:t>
      </w:r>
      <w:r>
        <w:t xml:space="preserve">---that undermines fairness because they’re </w:t>
      </w:r>
      <w:r>
        <w:rPr>
          <w:u w:val="single"/>
        </w:rPr>
        <w:t>structurally</w:t>
      </w:r>
      <w:r>
        <w:t xml:space="preserve"> locked into winning position and it denies rigorous clash that is required for testing</w:t>
      </w:r>
    </w:p>
    <w:p w14:paraId="0420B5F6" w14:textId="77777777" w:rsidR="008D0176" w:rsidRDefault="008D0176" w:rsidP="008D0176"/>
    <w:p w14:paraId="75F159A2" w14:textId="77777777" w:rsidR="008D0176" w:rsidRPr="008818AC" w:rsidRDefault="008D0176" w:rsidP="008D0176">
      <w:pPr>
        <w:pStyle w:val="Heading4"/>
      </w:pPr>
      <w:r>
        <w:t xml:space="preserve">Ground isn’t useful unless it’s </w:t>
      </w:r>
      <w:r>
        <w:rPr>
          <w:u w:val="single"/>
        </w:rPr>
        <w:t>predictable</w:t>
      </w:r>
      <w:r>
        <w:t xml:space="preserve">---all the arguments they named are great, but require </w:t>
      </w:r>
      <w:r>
        <w:rPr>
          <w:u w:val="single"/>
        </w:rPr>
        <w:t>research</w:t>
      </w:r>
      <w:r>
        <w:t xml:space="preserve"> to produce and present in a manner that </w:t>
      </w:r>
      <w:r>
        <w:rPr>
          <w:u w:val="single"/>
        </w:rPr>
        <w:t>effectively represents</w:t>
      </w:r>
      <w:r>
        <w:t xml:space="preserve"> the position in order to </w:t>
      </w:r>
      <w:r>
        <w:rPr>
          <w:u w:val="single"/>
        </w:rPr>
        <w:t>challenge</w:t>
      </w:r>
      <w:r>
        <w:t xml:space="preserve"> their claims---that’s </w:t>
      </w:r>
      <w:r>
        <w:rPr>
          <w:u w:val="single"/>
        </w:rPr>
        <w:t>much harder</w:t>
      </w:r>
      <w:r>
        <w:t xml:space="preserve"> if the topic for the debate is extremely broad or entirely unknown until the start of the debate</w:t>
      </w:r>
    </w:p>
    <w:p w14:paraId="47088FB1" w14:textId="77777777" w:rsidR="008D0176" w:rsidRPr="004C1045" w:rsidRDefault="008D0176" w:rsidP="008D0176"/>
    <w:p w14:paraId="240389B1" w14:textId="2715C66A" w:rsidR="006331BD" w:rsidRDefault="008D0176" w:rsidP="008D0176">
      <w:pPr>
        <w:pStyle w:val="Heading1"/>
      </w:pPr>
      <w:r>
        <w:lastRenderedPageBreak/>
        <w:t>1NR</w:t>
      </w:r>
    </w:p>
    <w:p w14:paraId="50AA07E0" w14:textId="77777777" w:rsidR="008D0176" w:rsidRDefault="008D0176" w:rsidP="008D0176">
      <w:pPr>
        <w:pStyle w:val="Heading1"/>
      </w:pPr>
      <w:r>
        <w:lastRenderedPageBreak/>
        <w:t>Neg Vs New K Aff</w:t>
      </w:r>
    </w:p>
    <w:p w14:paraId="25FD0AE5" w14:textId="77777777" w:rsidR="008D0176" w:rsidRDefault="008D0176" w:rsidP="008D0176"/>
    <w:p w14:paraId="7797C9F5" w14:textId="77777777" w:rsidR="008D0176" w:rsidRDefault="008D0176" w:rsidP="008D0176">
      <w:pPr>
        <w:pStyle w:val="Heading2"/>
      </w:pPr>
      <w:r>
        <w:lastRenderedPageBreak/>
        <w:t>Case 1NR</w:t>
      </w:r>
    </w:p>
    <w:p w14:paraId="152BA2E2" w14:textId="77777777" w:rsidR="008D0176" w:rsidRDefault="008D0176" w:rsidP="008D0176"/>
    <w:p w14:paraId="46147AB6" w14:textId="77777777" w:rsidR="008D0176" w:rsidRPr="00926DE0" w:rsidRDefault="008D0176" w:rsidP="008D0176">
      <w:pPr>
        <w:pStyle w:val="Heading3"/>
      </w:pPr>
      <w:r>
        <w:lastRenderedPageBreak/>
        <w:t xml:space="preserve">presumption </w:t>
      </w:r>
    </w:p>
    <w:p w14:paraId="1AB48451" w14:textId="77777777" w:rsidR="008D0176" w:rsidRPr="00926DE0" w:rsidRDefault="008D0176" w:rsidP="008D0176">
      <w:pPr>
        <w:pStyle w:val="Heading4"/>
      </w:pPr>
      <w:r>
        <w:t xml:space="preserve">Vote NEG on </w:t>
      </w:r>
      <w:r w:rsidRPr="00455CF9">
        <w:rPr>
          <w:u w:val="single"/>
        </w:rPr>
        <w:t>presumption</w:t>
      </w:r>
      <w:r>
        <w:t>:</w:t>
      </w:r>
    </w:p>
    <w:p w14:paraId="1A44D5FE" w14:textId="77777777" w:rsidR="008D0176" w:rsidRPr="00723116" w:rsidRDefault="008D0176" w:rsidP="008D0176">
      <w:pPr>
        <w:pStyle w:val="Heading4"/>
      </w:pPr>
      <w:r w:rsidRPr="00926DE0">
        <w:t xml:space="preserve">1 </w:t>
      </w:r>
      <w:r>
        <w:t>–</w:t>
      </w:r>
      <w:r w:rsidRPr="00926DE0">
        <w:t xml:space="preserve"> </w:t>
      </w:r>
      <w:r>
        <w:t xml:space="preserve">inherency’s a </w:t>
      </w:r>
      <w:r w:rsidRPr="00926DE0">
        <w:rPr>
          <w:u w:val="single"/>
        </w:rPr>
        <w:t>burden of proof</w:t>
      </w:r>
      <w:r w:rsidRPr="00926DE0">
        <w:t xml:space="preserve"> </w:t>
      </w:r>
      <w:r>
        <w:t xml:space="preserve">– they already </w:t>
      </w:r>
      <w:r w:rsidRPr="005B6D13">
        <w:rPr>
          <w:u w:val="single"/>
        </w:rPr>
        <w:t>perform</w:t>
      </w:r>
      <w:r>
        <w:rPr>
          <w:u w:val="single"/>
        </w:rPr>
        <w:t>ed</w:t>
      </w:r>
      <w:r>
        <w:t xml:space="preserve"> – NO</w:t>
      </w:r>
      <w:r w:rsidRPr="00926DE0">
        <w:t xml:space="preserve"> reason </w:t>
      </w:r>
      <w:r>
        <w:rPr>
          <w:u w:val="single"/>
        </w:rPr>
        <w:t>ballot</w:t>
      </w:r>
      <w:r>
        <w:t xml:space="preserve"> is key</w:t>
      </w:r>
    </w:p>
    <w:p w14:paraId="5DD23E73" w14:textId="77777777" w:rsidR="008D0176" w:rsidRPr="00926DE0" w:rsidRDefault="008D0176" w:rsidP="008D0176">
      <w:pPr>
        <w:pStyle w:val="Heading4"/>
      </w:pPr>
      <w:r w:rsidRPr="00926DE0">
        <w:t xml:space="preserve">2 </w:t>
      </w:r>
      <w:r>
        <w:t xml:space="preserve">– </w:t>
      </w:r>
      <w:r w:rsidRPr="00926DE0">
        <w:rPr>
          <w:u w:val="single"/>
        </w:rPr>
        <w:t>turns case</w:t>
      </w:r>
      <w:r w:rsidRPr="00926DE0">
        <w:t xml:space="preserve"> </w:t>
      </w:r>
      <w:r>
        <w:t xml:space="preserve">– </w:t>
      </w:r>
      <w:r w:rsidRPr="00455CF9">
        <w:rPr>
          <w:u w:val="single"/>
        </w:rPr>
        <w:t>symbolically</w:t>
      </w:r>
      <w:r w:rsidRPr="00926DE0">
        <w:t xml:space="preserve"> affirming their method despite its </w:t>
      </w:r>
      <w:r w:rsidRPr="00455CF9">
        <w:rPr>
          <w:u w:val="single"/>
        </w:rPr>
        <w:t>disconnection from the material</w:t>
      </w:r>
      <w:r w:rsidRPr="00926DE0">
        <w:t xml:space="preserve"> </w:t>
      </w:r>
      <w:r>
        <w:t xml:space="preserve">ONLY </w:t>
      </w:r>
      <w:r w:rsidRPr="00455CF9">
        <w:rPr>
          <w:u w:val="single"/>
        </w:rPr>
        <w:t>strengthens</w:t>
      </w:r>
      <w:r>
        <w:t xml:space="preserve"> the </w:t>
      </w:r>
      <w:r w:rsidRPr="00455CF9">
        <w:rPr>
          <w:u w:val="single"/>
        </w:rPr>
        <w:t>logistical forces</w:t>
      </w:r>
      <w:r>
        <w:t xml:space="preserve"> they’re trying to resist</w:t>
      </w:r>
    </w:p>
    <w:p w14:paraId="65B29F10" w14:textId="77777777" w:rsidR="008D0176" w:rsidRDefault="008D0176" w:rsidP="008D0176">
      <w:pPr>
        <w:pStyle w:val="CiteSpacing"/>
      </w:pPr>
      <w:r>
        <w:rPr>
          <w:rStyle w:val="Style13ptBold"/>
        </w:rPr>
        <w:t xml:space="preserve">Extend </w:t>
      </w:r>
      <w:r w:rsidRPr="00AB2993">
        <w:rPr>
          <w:rStyle w:val="Style13ptBold"/>
        </w:rPr>
        <w:t>Rigakos and Law 9</w:t>
      </w:r>
      <w:r>
        <w:t xml:space="preserve"> </w:t>
      </w:r>
    </w:p>
    <w:p w14:paraId="108D0820" w14:textId="77777777" w:rsidR="008D0176" w:rsidRDefault="008D0176" w:rsidP="008D0176">
      <w:pPr>
        <w:pStyle w:val="CiteSpacing"/>
      </w:pPr>
    </w:p>
    <w:p w14:paraId="0D7D68E7" w14:textId="77777777" w:rsidR="008D0176" w:rsidRDefault="008D0176" w:rsidP="008D0176">
      <w:pPr>
        <w:pStyle w:val="CiteSpacing"/>
      </w:pPr>
    </w:p>
    <w:p w14:paraId="1F2E1F04" w14:textId="77777777" w:rsidR="008D0176" w:rsidRDefault="008D0176" w:rsidP="008D0176">
      <w:pPr>
        <w:pStyle w:val="CiteSpacing"/>
      </w:pPr>
    </w:p>
    <w:p w14:paraId="47689FAA" w14:textId="77777777" w:rsidR="008D0176" w:rsidRDefault="008D0176" w:rsidP="008D0176">
      <w:pPr>
        <w:pStyle w:val="CiteSpacing"/>
      </w:pPr>
    </w:p>
    <w:p w14:paraId="13C213FA" w14:textId="77777777" w:rsidR="008D0176" w:rsidRDefault="008D0176" w:rsidP="008D0176">
      <w:pPr>
        <w:pStyle w:val="Heading3"/>
      </w:pPr>
      <w:r>
        <w:lastRenderedPageBreak/>
        <w:t>Political engagement good</w:t>
      </w:r>
      <w:r>
        <w:br w:type="page"/>
      </w:r>
    </w:p>
    <w:p w14:paraId="178521C8" w14:textId="77777777" w:rsidR="008D0176" w:rsidRDefault="008D0176" w:rsidP="008D0176">
      <w:pPr>
        <w:pStyle w:val="Heading4"/>
      </w:pPr>
      <w:r>
        <w:lastRenderedPageBreak/>
        <w:t xml:space="preserve">Political engagement can </w:t>
      </w:r>
      <w:r>
        <w:rPr>
          <w:u w:val="single"/>
        </w:rPr>
        <w:t>change the terrain</w:t>
      </w:r>
      <w:r>
        <w:t xml:space="preserve"> and </w:t>
      </w:r>
      <w:r>
        <w:rPr>
          <w:u w:val="single"/>
        </w:rPr>
        <w:t>enact meaningful local improvements</w:t>
      </w:r>
      <w:r>
        <w:t xml:space="preserve">, despite overarching systems – this means WE in debate are able to create solutions outside our realm to make substantial changes in the lives of BIPOC – antitrust exists outside of government – and has impacts on BIPOC – (capitalism, etc) Aff didn’t sayt his but there is a link to BIPOC’s state, to ignore it, subsists a global system of racism, exploitation, particularity of the global south, and BIPOC nationally </w:t>
      </w:r>
    </w:p>
    <w:p w14:paraId="696DC5D4" w14:textId="77777777" w:rsidR="008D0176" w:rsidRDefault="008D0176" w:rsidP="008D0176">
      <w:pPr>
        <w:pStyle w:val="Heading4"/>
      </w:pPr>
    </w:p>
    <w:p w14:paraId="334B3D7E" w14:textId="77777777" w:rsidR="008D0176" w:rsidRPr="00264D92" w:rsidRDefault="008D0176" w:rsidP="008D0176">
      <w:pPr>
        <w:pStyle w:val="Heading4"/>
        <w:rPr>
          <w:rStyle w:val="Style13ptBold"/>
          <w:rFonts w:cs="Times New Roman"/>
          <w:b/>
          <w:bCs w:val="0"/>
        </w:rPr>
      </w:pPr>
      <w:r>
        <w:rPr>
          <w:rFonts w:cs="Times New Roman"/>
        </w:rPr>
        <w:t>D</w:t>
      </w:r>
      <w:r w:rsidRPr="00F4161C">
        <w:rPr>
          <w:rFonts w:cs="Times New Roman"/>
        </w:rPr>
        <w:t xml:space="preserve">emands on the government can </w:t>
      </w:r>
      <w:r w:rsidRPr="00F4161C">
        <w:rPr>
          <w:rFonts w:cs="Times New Roman"/>
          <w:u w:val="single"/>
        </w:rPr>
        <w:t>move the political center</w:t>
      </w:r>
      <w:r>
        <w:rPr>
          <w:rFonts w:cs="Times New Roman"/>
        </w:rPr>
        <w:t xml:space="preserve"> and </w:t>
      </w:r>
      <w:r>
        <w:rPr>
          <w:rFonts w:cs="Times New Roman"/>
          <w:u w:val="single"/>
        </w:rPr>
        <w:t>alter mutable societal attitudes</w:t>
      </w:r>
      <w:r w:rsidRPr="00501809">
        <w:t>.</w:t>
      </w:r>
      <w:r w:rsidRPr="00F4161C">
        <w:rPr>
          <w:rFonts w:cs="Times New Roman"/>
        </w:rPr>
        <w:t xml:space="preserve"> </w:t>
      </w:r>
      <w:r>
        <w:rPr>
          <w:rFonts w:cs="Times New Roman"/>
        </w:rPr>
        <w:t>Their politics</w:t>
      </w:r>
      <w:r w:rsidRPr="00F4161C">
        <w:rPr>
          <w:rFonts w:cs="Times New Roman"/>
        </w:rPr>
        <w:t xml:space="preserve"> </w:t>
      </w:r>
      <w:r w:rsidRPr="00501809">
        <w:rPr>
          <w:rFonts w:cs="Times New Roman"/>
          <w:u w:val="single"/>
        </w:rPr>
        <w:t>ensure</w:t>
      </w:r>
      <w:r w:rsidRPr="00F4161C">
        <w:rPr>
          <w:rFonts w:cs="Times New Roman"/>
        </w:rPr>
        <w:t xml:space="preserve"> the world stays the same. </w:t>
      </w:r>
      <w:r>
        <w:rPr>
          <w:rFonts w:cs="Times New Roman"/>
        </w:rPr>
        <w:t xml:space="preserve">– the aff doesn’t change the systemic issues (created by antitrust) created to subsist a racist system – they said, antrust doesn’t harm bipoc, but antitrust is a private x public system, and to ignore the system that creates the system that creates housing disenfranchisement – antrust and symptoms like housing tht directly affects BIPOC are inevitabily connected… intersectionality of systemic issues – issues like housing r symptoms to a global issue. </w:t>
      </w:r>
      <w:r w:rsidRPr="00F4161C">
        <w:rPr>
          <w:rStyle w:val="Style13ptBold"/>
        </w:rPr>
        <w:t xml:space="preserve">Glaude 16 </w:t>
      </w:r>
      <w:r>
        <w:rPr>
          <w:rStyle w:val="Style13ptBold"/>
        </w:rPr>
        <w:t xml:space="preserve"> </w:t>
      </w:r>
    </w:p>
    <w:p w14:paraId="6882DEB1" w14:textId="77777777" w:rsidR="008D0176" w:rsidRDefault="008D0176" w:rsidP="008D0176">
      <w:pPr>
        <w:pStyle w:val="Heading4"/>
        <w:spacing w:before="240" w:after="40"/>
        <w:rPr>
          <w:sz w:val="24"/>
        </w:rPr>
      </w:pPr>
      <w:r>
        <w:rPr>
          <w:rFonts w:cs="Calibri"/>
          <w:color w:val="000000"/>
        </w:rPr>
        <w:t xml:space="preserve">Demands on the government can </w:t>
      </w:r>
      <w:r>
        <w:rPr>
          <w:rFonts w:cs="Calibri"/>
          <w:color w:val="000000"/>
          <w:u w:val="single"/>
        </w:rPr>
        <w:t>move the political center</w:t>
      </w:r>
      <w:r>
        <w:rPr>
          <w:rFonts w:cs="Calibri"/>
          <w:color w:val="000000"/>
        </w:rPr>
        <w:t xml:space="preserve"> and </w:t>
      </w:r>
      <w:r>
        <w:rPr>
          <w:rFonts w:cs="Calibri"/>
          <w:color w:val="000000"/>
          <w:u w:val="single"/>
        </w:rPr>
        <w:t>alter mutable societal attitudes</w:t>
      </w:r>
      <w:r>
        <w:rPr>
          <w:rFonts w:cs="Calibri"/>
          <w:color w:val="000000"/>
        </w:rPr>
        <w:t xml:space="preserve">.Their politics </w:t>
      </w:r>
      <w:r>
        <w:rPr>
          <w:rFonts w:cs="Calibri"/>
          <w:color w:val="000000"/>
          <w:u w:val="single"/>
        </w:rPr>
        <w:t>ensure</w:t>
      </w:r>
      <w:r>
        <w:rPr>
          <w:rFonts w:cs="Calibri"/>
          <w:color w:val="000000"/>
        </w:rPr>
        <w:t xml:space="preserve"> the world stays the same. </w:t>
      </w:r>
    </w:p>
    <w:p w14:paraId="7FA616EC" w14:textId="77777777" w:rsidR="008D0176" w:rsidRDefault="008D0176" w:rsidP="008D0176">
      <w:pPr>
        <w:pStyle w:val="NormalWeb"/>
        <w:spacing w:before="0" w:beforeAutospacing="0" w:after="160" w:afterAutospacing="0"/>
      </w:pPr>
      <w:r>
        <w:rPr>
          <w:rFonts w:cs="Calibri"/>
          <w:b/>
          <w:bCs/>
          <w:color w:val="000000"/>
          <w:sz w:val="26"/>
          <w:szCs w:val="26"/>
        </w:rPr>
        <w:t>Glaude 16 –</w:t>
      </w:r>
      <w:r>
        <w:rPr>
          <w:rFonts w:cs="Calibri"/>
          <w:b/>
          <w:bCs/>
          <w:color w:val="000000"/>
          <w:szCs w:val="22"/>
        </w:rPr>
        <w:t xml:space="preserve"> Dr. Eddie S. Glaude, Professor of African American Studies and Religion at Princeton University, PhD in Religion from Princeton University, MA in African-American Studies from Temple University and MA in Religion from Princeton University, Democracy in Black: How Race Still Enslaves, p. 185-197</w:t>
      </w:r>
    </w:p>
    <w:p w14:paraId="21CA47C8" w14:textId="77777777" w:rsidR="008D0176" w:rsidRDefault="008D0176" w:rsidP="008D0176">
      <w:pPr>
        <w:pStyle w:val="NormalWeb"/>
        <w:spacing w:before="0" w:beforeAutospacing="0" w:after="160" w:afterAutospacing="0"/>
      </w:pPr>
      <w:r>
        <w:rPr>
          <w:rFonts w:cs="Calibri"/>
          <w:b/>
          <w:bCs/>
          <w:color w:val="000000"/>
          <w:sz w:val="16"/>
          <w:szCs w:val="16"/>
        </w:rPr>
        <w:t xml:space="preserve">But Goldwater failed to realize that </w:t>
      </w:r>
      <w:r>
        <w:rPr>
          <w:rFonts w:cs="Calibri"/>
          <w:b/>
          <w:bCs/>
          <w:color w:val="000000"/>
          <w:szCs w:val="22"/>
          <w:u w:val="single"/>
        </w:rPr>
        <w:t>governmental indifference can harden hearts, and government action can create conditions that soften them</w:t>
      </w:r>
      <w:r>
        <w:rPr>
          <w:rFonts w:cs="Calibri"/>
          <w:b/>
          <w:bCs/>
          <w:color w:val="000000"/>
          <w:sz w:val="16"/>
          <w:szCs w:val="16"/>
        </w:rPr>
        <w:t xml:space="preserve">. </w:t>
      </w:r>
      <w:r>
        <w:rPr>
          <w:rFonts w:cs="Calibri"/>
          <w:b/>
          <w:bCs/>
          <w:color w:val="000000"/>
          <w:szCs w:val="22"/>
          <w:u w:val="single"/>
        </w:rPr>
        <w:t xml:space="preserve">People's </w:t>
      </w:r>
      <w:r>
        <w:rPr>
          <w:rFonts w:cs="Calibri"/>
          <w:b/>
          <w:bCs/>
          <w:color w:val="000000"/>
          <w:u w:val="single"/>
          <w:shd w:val="clear" w:color="auto" w:fill="00FFFF"/>
        </w:rPr>
        <w:t>attitudes aren't static</w:t>
      </w:r>
      <w:r>
        <w:rPr>
          <w:rFonts w:cs="Calibri"/>
          <w:b/>
          <w:bCs/>
          <w:color w:val="000000"/>
          <w:u w:val="single"/>
        </w:rPr>
        <w:t xml:space="preserve"> </w:t>
      </w:r>
      <w:r>
        <w:rPr>
          <w:rFonts w:cs="Calibri"/>
          <w:b/>
          <w:bCs/>
          <w:color w:val="000000"/>
          <w:szCs w:val="22"/>
          <w:u w:val="single"/>
        </w:rPr>
        <w:t>or untouchable</w:t>
      </w:r>
      <w:r>
        <w:rPr>
          <w:rFonts w:cs="Calibri"/>
          <w:b/>
          <w:bCs/>
          <w:color w:val="000000"/>
          <w:sz w:val="16"/>
          <w:szCs w:val="16"/>
        </w:rPr>
        <w:t xml:space="preserve">. </w:t>
      </w:r>
      <w:r>
        <w:rPr>
          <w:rFonts w:cs="Calibri"/>
          <w:b/>
          <w:bCs/>
          <w:color w:val="000000"/>
          <w:szCs w:val="22"/>
          <w:u w:val="single"/>
        </w:rPr>
        <w:t>They are molded by the quality of interactions with others</w:t>
      </w:r>
      <w:r>
        <w:rPr>
          <w:rFonts w:cs="Calibri"/>
          <w:b/>
          <w:bCs/>
          <w:color w:val="000000"/>
          <w:sz w:val="16"/>
          <w:szCs w:val="16"/>
        </w:rPr>
        <w:t xml:space="preserve">, and </w:t>
      </w:r>
      <w:r>
        <w:rPr>
          <w:rFonts w:cs="Calibri"/>
          <w:b/>
          <w:bCs/>
          <w:color w:val="000000"/>
          <w:szCs w:val="22"/>
          <w:u w:val="single"/>
        </w:rPr>
        <w:t>one of the great powers of government involves shaping those interactions-not determining them in any concrete sense, but defining the parameters within which people come to know each other and live together</w:t>
      </w:r>
      <w:r>
        <w:rPr>
          <w:rFonts w:cs="Calibri"/>
          <w:b/>
          <w:bCs/>
          <w:color w:val="000000"/>
          <w:sz w:val="16"/>
          <w:szCs w:val="16"/>
        </w:rPr>
        <w:t xml:space="preserve">. </w:t>
      </w:r>
      <w:r>
        <w:rPr>
          <w:rFonts w:cs="Calibri"/>
          <w:b/>
          <w:bCs/>
          <w:color w:val="000000"/>
          <w:szCs w:val="22"/>
          <w:u w:val="single"/>
          <w:shd w:val="clear" w:color="auto" w:fill="00FFFF"/>
        </w:rPr>
        <w:t>Today</w:t>
      </w:r>
      <w:r>
        <w:rPr>
          <w:rFonts w:cs="Calibri"/>
          <w:b/>
          <w:bCs/>
          <w:color w:val="000000"/>
          <w:sz w:val="16"/>
          <w:szCs w:val="16"/>
        </w:rPr>
        <w:t xml:space="preserve">, for example, </w:t>
      </w:r>
      <w:r>
        <w:rPr>
          <w:rFonts w:cs="Calibri"/>
          <w:b/>
          <w:bCs/>
          <w:color w:val="000000"/>
          <w:szCs w:val="22"/>
          <w:u w:val="single"/>
          <w:shd w:val="clear" w:color="auto" w:fill="00FFFF"/>
        </w:rPr>
        <w:t>most</w:t>
      </w:r>
      <w:r>
        <w:rPr>
          <w:rFonts w:cs="Calibri"/>
          <w:b/>
          <w:bCs/>
          <w:color w:val="000000"/>
          <w:szCs w:val="22"/>
          <w:u w:val="single"/>
        </w:rPr>
        <w:t xml:space="preserve"> Americans </w:t>
      </w:r>
      <w:r>
        <w:rPr>
          <w:rFonts w:cs="Calibri"/>
          <w:b/>
          <w:bCs/>
          <w:color w:val="000000"/>
          <w:szCs w:val="22"/>
          <w:u w:val="single"/>
          <w:shd w:val="clear" w:color="auto" w:fill="00FFFF"/>
        </w:rPr>
        <w:t>don't believe women should be confined to the home</w:t>
      </w:r>
      <w:r>
        <w:rPr>
          <w:rFonts w:cs="Calibri"/>
          <w:b/>
          <w:bCs/>
          <w:color w:val="000000"/>
          <w:szCs w:val="22"/>
          <w:u w:val="single"/>
        </w:rPr>
        <w:t xml:space="preserve"> raising children, or subjected to crude advances and sexist remarks</w:t>
      </w:r>
      <w:r>
        <w:rPr>
          <w:rFonts w:cs="Calibri"/>
          <w:b/>
          <w:bCs/>
          <w:color w:val="000000"/>
          <w:sz w:val="16"/>
          <w:szCs w:val="16"/>
        </w:rPr>
        <w:t xml:space="preserve"> by men. </w:t>
      </w:r>
      <w:r>
        <w:rPr>
          <w:rFonts w:cs="Calibri"/>
          <w:b/>
          <w:bCs/>
          <w:color w:val="000000"/>
          <w:szCs w:val="22"/>
          <w:u w:val="single"/>
          <w:shd w:val="clear" w:color="auto" w:fill="00FFFF"/>
        </w:rPr>
        <w:t xml:space="preserve">The </w:t>
      </w:r>
      <w:r>
        <w:rPr>
          <w:rFonts w:cs="Calibri"/>
          <w:b/>
          <w:bCs/>
          <w:color w:val="000000"/>
          <w:szCs w:val="22"/>
          <w:u w:val="single"/>
        </w:rPr>
        <w:t xml:space="preserve">women's-rights </w:t>
      </w:r>
      <w:r>
        <w:rPr>
          <w:rFonts w:cs="Calibri"/>
          <w:b/>
          <w:bCs/>
          <w:color w:val="000000"/>
          <w:szCs w:val="22"/>
          <w:u w:val="single"/>
          <w:shd w:val="clear" w:color="auto" w:fill="00FFFF"/>
        </w:rPr>
        <w:t xml:space="preserve">movement put </w:t>
      </w:r>
      <w:r>
        <w:rPr>
          <w:rFonts w:cs="Calibri"/>
          <w:b/>
          <w:bCs/>
          <w:color w:val="000000"/>
          <w:u w:val="single"/>
          <w:shd w:val="clear" w:color="auto" w:fill="00FFFF"/>
        </w:rPr>
        <w:t>pressure on the government</w:t>
      </w:r>
      <w:r>
        <w:rPr>
          <w:rFonts w:cs="Calibri"/>
          <w:b/>
          <w:bCs/>
          <w:color w:val="000000"/>
          <w:szCs w:val="22"/>
          <w:u w:val="single"/>
          <w:shd w:val="clear" w:color="auto" w:fill="00FFFF"/>
        </w:rPr>
        <w:t>, which</w:t>
      </w:r>
      <w:r>
        <w:rPr>
          <w:rFonts w:cs="Calibri"/>
          <w:b/>
          <w:bCs/>
          <w:color w:val="000000"/>
          <w:sz w:val="16"/>
          <w:szCs w:val="16"/>
        </w:rPr>
        <w:t xml:space="preserve"> in turn </w:t>
      </w:r>
      <w:r>
        <w:rPr>
          <w:rFonts w:cs="Calibri"/>
          <w:b/>
          <w:bCs/>
          <w:color w:val="000000"/>
          <w:szCs w:val="22"/>
          <w:u w:val="single"/>
          <w:shd w:val="clear" w:color="auto" w:fill="00FFFF"/>
        </w:rPr>
        <w:t>passed laws that helped change</w:t>
      </w:r>
      <w:r>
        <w:rPr>
          <w:rFonts w:cs="Calibri"/>
          <w:b/>
          <w:bCs/>
          <w:color w:val="000000"/>
          <w:szCs w:val="22"/>
          <w:u w:val="single"/>
        </w:rPr>
        <w:t xml:space="preserve"> some of our </w:t>
      </w:r>
      <w:r>
        <w:rPr>
          <w:rFonts w:cs="Calibri"/>
          <w:b/>
          <w:bCs/>
          <w:color w:val="000000"/>
          <w:szCs w:val="22"/>
          <w:u w:val="single"/>
          <w:shd w:val="clear" w:color="auto" w:fill="00FFFF"/>
        </w:rPr>
        <w:t>beliefs</w:t>
      </w:r>
      <w:r>
        <w:rPr>
          <w:rFonts w:cs="Calibri"/>
          <w:b/>
          <w:bCs/>
          <w:color w:val="000000"/>
          <w:szCs w:val="22"/>
          <w:u w:val="single"/>
        </w:rPr>
        <w:t xml:space="preserve"> about women</w:t>
      </w:r>
      <w:r>
        <w:rPr>
          <w:rFonts w:cs="Calibri"/>
          <w:b/>
          <w:bCs/>
          <w:color w:val="000000"/>
          <w:sz w:val="16"/>
          <w:szCs w:val="16"/>
        </w:rPr>
        <w:t>. Similarly, the relative progress of the 1960s</w:t>
      </w:r>
      <w:r>
        <w:rPr>
          <w:rFonts w:cs="Calibri"/>
          <w:b/>
          <w:bCs/>
          <w:color w:val="000000"/>
          <w:szCs w:val="22"/>
          <w:u w:val="single"/>
        </w:rPr>
        <w:t xml:space="preserve"> did not happen merely by using the blunt instruments of the law</w:t>
      </w:r>
      <w:r>
        <w:rPr>
          <w:rFonts w:cs="Calibri"/>
          <w:b/>
          <w:bCs/>
          <w:color w:val="000000"/>
          <w:sz w:val="16"/>
          <w:szCs w:val="16"/>
        </w:rPr>
        <w:t xml:space="preserve">. </w:t>
      </w:r>
      <w:r>
        <w:rPr>
          <w:rFonts w:cs="Calibri"/>
          <w:b/>
          <w:bCs/>
          <w:color w:val="000000"/>
          <w:szCs w:val="22"/>
          <w:u w:val="single"/>
        </w:rPr>
        <w:t xml:space="preserve">Change emerged from the ways those </w:t>
      </w:r>
      <w:r>
        <w:rPr>
          <w:rFonts w:cs="Calibri"/>
          <w:b/>
          <w:bCs/>
          <w:color w:val="000000"/>
          <w:u w:val="single"/>
          <w:shd w:val="clear" w:color="auto" w:fill="00FFFF"/>
        </w:rPr>
        <w:t>laws</w:t>
      </w:r>
      <w:r>
        <w:rPr>
          <w:rFonts w:cs="Calibri"/>
          <w:b/>
          <w:bCs/>
          <w:color w:val="000000"/>
          <w:szCs w:val="22"/>
          <w:u w:val="single"/>
        </w:rPr>
        <w:t xml:space="preserve">, with grassroots pressure, </w:t>
      </w:r>
      <w:r>
        <w:rPr>
          <w:rFonts w:cs="Calibri"/>
          <w:b/>
          <w:bCs/>
          <w:color w:val="000000"/>
          <w:u w:val="single"/>
          <w:shd w:val="clear" w:color="auto" w:fill="00FFFF"/>
        </w:rPr>
        <w:t>created new patterns of interactions</w:t>
      </w:r>
      <w:r>
        <w:rPr>
          <w:rFonts w:cs="Calibri"/>
          <w:b/>
          <w:bCs/>
          <w:color w:val="000000"/>
          <w:szCs w:val="22"/>
          <w:u w:val="single"/>
        </w:rPr>
        <w:t>, and</w:t>
      </w:r>
      <w:r>
        <w:rPr>
          <w:rFonts w:cs="Calibri"/>
          <w:b/>
          <w:bCs/>
          <w:color w:val="000000"/>
          <w:sz w:val="16"/>
          <w:szCs w:val="16"/>
        </w:rPr>
        <w:t xml:space="preserve"> ultimately </w:t>
      </w:r>
      <w:r>
        <w:rPr>
          <w:rFonts w:cs="Calibri"/>
          <w:b/>
          <w:bCs/>
          <w:color w:val="000000"/>
          <w:szCs w:val="22"/>
          <w:u w:val="single"/>
        </w:rPr>
        <w:t>new habits</w:t>
      </w:r>
      <w:r>
        <w:rPr>
          <w:rFonts w:cs="Calibri"/>
          <w:b/>
          <w:bCs/>
          <w:color w:val="000000"/>
          <w:sz w:val="16"/>
          <w:szCs w:val="16"/>
        </w:rPr>
        <w:t xml:space="preserve">. Neither </w:t>
      </w:r>
      <w:r>
        <w:rPr>
          <w:rFonts w:cs="Calibri"/>
          <w:b/>
          <w:bCs/>
          <w:color w:val="000000"/>
          <w:szCs w:val="22"/>
          <w:u w:val="single"/>
        </w:rPr>
        <w:t>Obama's election to the presidency nor my appointment as a</w:t>
      </w:r>
      <w:r>
        <w:rPr>
          <w:rFonts w:cs="Calibri"/>
          <w:b/>
          <w:bCs/>
          <w:color w:val="000000"/>
          <w:sz w:val="16"/>
          <w:szCs w:val="16"/>
        </w:rPr>
        <w:t xml:space="preserve"> Princeton </w:t>
      </w:r>
      <w:r>
        <w:rPr>
          <w:rFonts w:cs="Calibri"/>
          <w:b/>
          <w:bCs/>
          <w:color w:val="000000"/>
          <w:szCs w:val="22"/>
          <w:u w:val="single"/>
        </w:rPr>
        <w:t>professor would have happened were it not for these new patterns</w:t>
      </w:r>
      <w:r>
        <w:rPr>
          <w:rFonts w:cs="Calibri"/>
          <w:b/>
          <w:bCs/>
          <w:color w:val="000000"/>
          <w:sz w:val="16"/>
          <w:szCs w:val="16"/>
        </w:rPr>
        <w:t xml:space="preserve"> and habits.</w:t>
      </w:r>
    </w:p>
    <w:p w14:paraId="68309ACC" w14:textId="77777777" w:rsidR="008D0176" w:rsidRDefault="008D0176" w:rsidP="008D0176">
      <w:pPr>
        <w:pStyle w:val="NormalWeb"/>
        <w:spacing w:before="0" w:beforeAutospacing="0" w:after="160" w:afterAutospacing="0"/>
      </w:pPr>
      <w:r>
        <w:rPr>
          <w:rFonts w:cs="Calibri"/>
          <w:b/>
          <w:bCs/>
          <w:color w:val="000000"/>
          <w:szCs w:val="22"/>
          <w:u w:val="single"/>
        </w:rPr>
        <w:t>None of this happens overnight</w:t>
      </w:r>
      <w:r>
        <w:rPr>
          <w:rFonts w:cs="Calibri"/>
          <w:b/>
          <w:bCs/>
          <w:color w:val="000000"/>
          <w:sz w:val="16"/>
          <w:szCs w:val="16"/>
        </w:rPr>
        <w:t xml:space="preserve">. </w:t>
      </w:r>
      <w:r>
        <w:rPr>
          <w:rFonts w:cs="Calibri"/>
          <w:b/>
          <w:bCs/>
          <w:color w:val="000000"/>
          <w:szCs w:val="22"/>
          <w:u w:val="single"/>
        </w:rPr>
        <w:t>It takes time and increasing vigilance to protect and secure change</w:t>
      </w:r>
      <w:r>
        <w:rPr>
          <w:rFonts w:cs="Calibri"/>
          <w:b/>
          <w:bCs/>
          <w:color w:val="000000"/>
          <w:sz w:val="16"/>
          <w:szCs w:val="16"/>
        </w:rPr>
        <w:t xml:space="preserve">. I was talking with a dose friend and he mentioned a basic fact: that we were </w:t>
      </w:r>
      <w:r>
        <w:rPr>
          <w:rFonts w:cs="Calibri"/>
          <w:b/>
          <w:bCs/>
          <w:color w:val="000000"/>
          <w:szCs w:val="22"/>
          <w:u w:val="single"/>
        </w:rPr>
        <w:t>only fifteen years</w:t>
      </w:r>
      <w:r>
        <w:rPr>
          <w:rFonts w:cs="Calibri"/>
          <w:b/>
          <w:bCs/>
          <w:color w:val="000000"/>
          <w:sz w:val="16"/>
          <w:szCs w:val="16"/>
        </w:rPr>
        <w:t xml:space="preserve"> removed </w:t>
      </w:r>
      <w:r>
        <w:rPr>
          <w:rFonts w:cs="Calibri"/>
          <w:b/>
          <w:bCs/>
          <w:color w:val="000000"/>
          <w:szCs w:val="22"/>
          <w:u w:val="single"/>
        </w:rPr>
        <w:t>from the passage of the Voting Rights Act of 1965 when</w:t>
      </w:r>
      <w:r>
        <w:rPr>
          <w:rFonts w:cs="Calibri"/>
          <w:b/>
          <w:bCs/>
          <w:color w:val="000000"/>
          <w:sz w:val="16"/>
          <w:szCs w:val="16"/>
        </w:rPr>
        <w:t xml:space="preserve">Ronald </w:t>
      </w:r>
      <w:r>
        <w:rPr>
          <w:rFonts w:cs="Calibri"/>
          <w:b/>
          <w:bCs/>
          <w:color w:val="000000"/>
          <w:szCs w:val="22"/>
          <w:u w:val="single"/>
        </w:rPr>
        <w:t>Reagan</w:t>
      </w:r>
      <w:r>
        <w:rPr>
          <w:rFonts w:cs="Calibri"/>
          <w:b/>
          <w:bCs/>
          <w:color w:val="000000"/>
          <w:sz w:val="16"/>
          <w:szCs w:val="16"/>
        </w:rPr>
        <w:t xml:space="preserve"> was elected president </w:t>
      </w:r>
      <w:r>
        <w:rPr>
          <w:rFonts w:cs="Calibri"/>
          <w:b/>
          <w:bCs/>
          <w:color w:val="000000"/>
          <w:szCs w:val="22"/>
          <w:u w:val="single"/>
        </w:rPr>
        <w:t>and Republicans began to dismantle the gains of the black freedom struggle</w:t>
      </w:r>
      <w:r>
        <w:rPr>
          <w:rFonts w:cs="Calibri"/>
          <w:b/>
          <w:bCs/>
          <w:color w:val="000000"/>
          <w:sz w:val="16"/>
          <w:szCs w:val="16"/>
        </w:rPr>
        <w:t xml:space="preserve">. </w:t>
      </w:r>
      <w:r>
        <w:rPr>
          <w:rFonts w:cs="Calibri"/>
          <w:b/>
          <w:bCs/>
          <w:color w:val="000000"/>
          <w:szCs w:val="22"/>
          <w:u w:val="single"/>
        </w:rPr>
        <w:t>Civil rights legislation and the</w:t>
      </w:r>
      <w:r>
        <w:rPr>
          <w:rFonts w:cs="Calibri"/>
          <w:b/>
          <w:bCs/>
          <w:color w:val="000000"/>
          <w:sz w:val="16"/>
          <w:szCs w:val="16"/>
        </w:rPr>
        <w:t xml:space="preserve"> policies of the </w:t>
      </w:r>
      <w:r>
        <w:rPr>
          <w:rFonts w:cs="Calibri"/>
          <w:b/>
          <w:bCs/>
          <w:color w:val="000000"/>
          <w:szCs w:val="22"/>
          <w:u w:val="single"/>
        </w:rPr>
        <w:t>Great Society had just started to reshape our interactions when they started to be rolled back</w:t>
      </w:r>
      <w:r>
        <w:rPr>
          <w:rFonts w:cs="Calibri"/>
          <w:b/>
          <w:bCs/>
          <w:color w:val="000000"/>
          <w:sz w:val="16"/>
          <w:szCs w:val="16"/>
        </w:rPr>
        <w:t>. We barely had a chance to imagine America anew-to pursue what full employment might look like, to let the abolition of the death penalty settle in, to question seriously the morality of putting people in prison cells, and to enact policies that would undo what the 1968 Kerner Commission described as "two Americas"</w:t>
      </w:r>
      <w:r>
        <w:rPr>
          <w:rFonts w:cs="Calibri"/>
          <w:b/>
          <w:bCs/>
          <w:color w:val="000000"/>
          <w:sz w:val="16"/>
          <w:szCs w:val="16"/>
        </w:rPr>
        <w:softHyphen/>
        <w:t xml:space="preserve"> before the attack on "big government" or, more precisely, the attack on racial equality was launched. The objective was to shrink </w:t>
      </w:r>
      <w:r>
        <w:rPr>
          <w:rFonts w:cs="Calibri"/>
          <w:b/>
          <w:bCs/>
          <w:color w:val="000000"/>
          <w:sz w:val="16"/>
          <w:szCs w:val="16"/>
        </w:rPr>
        <w:lastRenderedPageBreak/>
        <w:t xml:space="preserve">the size of government ("to starve the beast") and to limit its domestic responsibilities to ensuring economic efficiency and national defense. Democrats eventually buckled, and this is the view of government, no matter who is in office, that we have today. </w:t>
      </w:r>
      <w:r>
        <w:rPr>
          <w:rFonts w:cs="Calibri"/>
          <w:b/>
          <w:bCs/>
          <w:color w:val="000000"/>
          <w:szCs w:val="22"/>
          <w:u w:val="single"/>
        </w:rPr>
        <w:t>It has become a</w:t>
      </w:r>
      <w:r>
        <w:rPr>
          <w:rFonts w:cs="Calibri"/>
          <w:b/>
          <w:bCs/>
          <w:color w:val="000000"/>
          <w:sz w:val="16"/>
          <w:szCs w:val="16"/>
        </w:rPr>
        <w:t xml:space="preserve"> kind of </w:t>
      </w:r>
      <w:r>
        <w:rPr>
          <w:rFonts w:cs="Calibri"/>
          <w:b/>
          <w:bCs/>
          <w:color w:val="000000"/>
          <w:szCs w:val="22"/>
          <w:u w:val="single"/>
        </w:rPr>
        <w:t>touchstone of faith among most Americans that government is wasteful and should be limited in its role-that it shouldn't intrude on our lives. Politicians aren't the only ones who hold this view. Many Americans do</w:t>
      </w:r>
      <w:r>
        <w:rPr>
          <w:rFonts w:cs="Calibri"/>
          <w:b/>
          <w:bCs/>
          <w:color w:val="000000"/>
          <w:sz w:val="16"/>
          <w:szCs w:val="16"/>
        </w:rPr>
        <w:t xml:space="preserve">, too. </w:t>
      </w:r>
      <w:r>
        <w:rPr>
          <w:rFonts w:cs="Calibri"/>
          <w:b/>
          <w:bCs/>
          <w:color w:val="000000"/>
          <w:szCs w:val="22"/>
          <w:u w:val="single"/>
        </w:rPr>
        <w:t>Now we can't even imagine serious talk of things like full employment or the abolition of prisons</w:t>
      </w:r>
      <w:r>
        <w:rPr>
          <w:rFonts w:cs="Calibri"/>
          <w:b/>
          <w:bCs/>
          <w:color w:val="000000"/>
          <w:sz w:val="16"/>
          <w:szCs w:val="16"/>
        </w:rPr>
        <w:t>.</w:t>
      </w:r>
    </w:p>
    <w:p w14:paraId="2BAF6777" w14:textId="77777777" w:rsidR="008D0176" w:rsidRDefault="008D0176" w:rsidP="008D0176">
      <w:pPr>
        <w:pStyle w:val="NormalWeb"/>
        <w:spacing w:before="0" w:beforeAutospacing="0" w:after="160" w:afterAutospacing="0"/>
      </w:pPr>
      <w:r>
        <w:rPr>
          <w:rFonts w:cs="Calibri"/>
          <w:b/>
          <w:bCs/>
          <w:color w:val="000000"/>
          <w:szCs w:val="22"/>
          <w:u w:val="single"/>
        </w:rPr>
        <w:t xml:space="preserve">We have to change our view of government, especially when it comes to racial matters. Government </w:t>
      </w:r>
      <w:r>
        <w:rPr>
          <w:rFonts w:cs="Calibri"/>
          <w:b/>
          <w:bCs/>
          <w:color w:val="000000"/>
          <w:szCs w:val="22"/>
          <w:u w:val="single"/>
          <w:shd w:val="clear" w:color="auto" w:fill="00FFFF"/>
        </w:rPr>
        <w:t>policy ensured the vote</w:t>
      </w:r>
      <w:r>
        <w:rPr>
          <w:rFonts w:cs="Calibri"/>
          <w:b/>
          <w:bCs/>
          <w:color w:val="000000"/>
          <w:szCs w:val="22"/>
          <w:u w:val="single"/>
        </w:rPr>
        <w:t xml:space="preserve"> for African Americans </w:t>
      </w:r>
      <w:r>
        <w:rPr>
          <w:rFonts w:cs="Calibri"/>
          <w:b/>
          <w:bCs/>
          <w:color w:val="000000"/>
          <w:szCs w:val="22"/>
          <w:u w:val="single"/>
          <w:shd w:val="clear" w:color="auto" w:fill="00FFFF"/>
        </w:rPr>
        <w:t>and dismantled legal segregation</w:t>
      </w:r>
      <w:r>
        <w:rPr>
          <w:rFonts w:cs="Calibri"/>
          <w:b/>
          <w:bCs/>
          <w:color w:val="000000"/>
          <w:sz w:val="16"/>
          <w:szCs w:val="16"/>
        </w:rPr>
        <w:t xml:space="preserve">. </w:t>
      </w:r>
      <w:r>
        <w:rPr>
          <w:rFonts w:cs="Calibri"/>
          <w:b/>
          <w:bCs/>
          <w:color w:val="000000"/>
          <w:szCs w:val="22"/>
          <w:u w:val="single"/>
        </w:rPr>
        <w:t>Policy established a social safety net for the poor and elderly</w:t>
      </w:r>
      <w:r>
        <w:rPr>
          <w:rFonts w:cs="Calibri"/>
          <w:b/>
          <w:bCs/>
          <w:color w:val="000000"/>
          <w:sz w:val="16"/>
          <w:szCs w:val="16"/>
        </w:rPr>
        <w:t xml:space="preserve">; </w:t>
      </w:r>
      <w:r>
        <w:rPr>
          <w:rFonts w:cs="Calibri"/>
          <w:b/>
          <w:bCs/>
          <w:color w:val="000000"/>
          <w:szCs w:val="22"/>
          <w:u w:val="single"/>
        </w:rPr>
        <w:t>it put in place the conditions for the growth of our cities</w:t>
      </w:r>
      <w:r>
        <w:rPr>
          <w:rFonts w:cs="Calibri"/>
          <w:b/>
          <w:bCs/>
          <w:color w:val="000000"/>
          <w:sz w:val="16"/>
          <w:szCs w:val="16"/>
        </w:rPr>
        <w:t xml:space="preserve">. All of </w:t>
      </w:r>
      <w:r>
        <w:rPr>
          <w:rFonts w:cs="Calibri"/>
          <w:b/>
          <w:bCs/>
          <w:color w:val="000000"/>
          <w:szCs w:val="22"/>
          <w:u w:val="single"/>
          <w:shd w:val="clear" w:color="auto" w:fill="00FFFF"/>
        </w:rPr>
        <w:t>this didn't happen</w:t>
      </w:r>
      <w:r>
        <w:rPr>
          <w:rFonts w:cs="Calibri"/>
          <w:b/>
          <w:bCs/>
          <w:color w:val="000000"/>
          <w:szCs w:val="22"/>
          <w:u w:val="single"/>
        </w:rPr>
        <w:t xml:space="preserve"> simply </w:t>
      </w:r>
      <w:r>
        <w:rPr>
          <w:rFonts w:cs="Calibri"/>
          <w:b/>
          <w:bCs/>
          <w:color w:val="000000"/>
          <w:szCs w:val="22"/>
          <w:u w:val="single"/>
          <w:shd w:val="clear" w:color="auto" w:fill="00FFFF"/>
        </w:rPr>
        <w:t>because of individual will or</w:t>
      </w:r>
      <w:r>
        <w:rPr>
          <w:rFonts w:cs="Calibri"/>
          <w:b/>
          <w:bCs/>
          <w:color w:val="000000"/>
          <w:szCs w:val="22"/>
          <w:u w:val="single"/>
        </w:rPr>
        <w:t xml:space="preserve"> thanks to </w:t>
      </w:r>
      <w:r>
        <w:rPr>
          <w:rFonts w:cs="Calibri"/>
          <w:b/>
          <w:bCs/>
          <w:color w:val="000000"/>
          <w:szCs w:val="22"/>
          <w:u w:val="single"/>
          <w:shd w:val="clear" w:color="auto" w:fill="00FFFF"/>
        </w:rPr>
        <w:t>some abstract idea</w:t>
      </w:r>
      <w:r>
        <w:rPr>
          <w:rFonts w:cs="Calibri"/>
          <w:b/>
          <w:bCs/>
          <w:color w:val="000000"/>
          <w:szCs w:val="22"/>
          <w:u w:val="single"/>
        </w:rPr>
        <w:t xml:space="preserve"> of America</w:t>
      </w:r>
      <w:r>
        <w:rPr>
          <w:rFonts w:cs="Calibri"/>
          <w:b/>
          <w:bCs/>
          <w:color w:val="000000"/>
          <w:sz w:val="16"/>
          <w:szCs w:val="16"/>
        </w:rPr>
        <w:t xml:space="preserve">. </w:t>
      </w:r>
      <w:r>
        <w:rPr>
          <w:rFonts w:cs="Calibri"/>
          <w:b/>
          <w:bCs/>
          <w:color w:val="000000"/>
          <w:szCs w:val="22"/>
          <w:u w:val="single"/>
        </w:rPr>
        <w:t>It was tied up with our demands and expectations</w:t>
      </w:r>
      <w:r>
        <w:rPr>
          <w:rFonts w:cs="Calibri"/>
          <w:b/>
          <w:bCs/>
          <w:color w:val="000000"/>
          <w:sz w:val="16"/>
          <w:szCs w:val="16"/>
        </w:rPr>
        <w:t xml:space="preserve">. Goldwater was wrong. So was Reagan. And, in many ways, so is Obama. </w:t>
      </w:r>
      <w:r>
        <w:rPr>
          <w:rFonts w:cs="Calibri"/>
          <w:b/>
          <w:bCs/>
          <w:color w:val="000000"/>
          <w:szCs w:val="22"/>
          <w:u w:val="single"/>
        </w:rPr>
        <w:t xml:space="preserve">Our </w:t>
      </w:r>
      <w:r>
        <w:rPr>
          <w:rFonts w:cs="Calibri"/>
          <w:b/>
          <w:bCs/>
          <w:color w:val="000000"/>
          <w:szCs w:val="22"/>
          <w:u w:val="single"/>
          <w:shd w:val="clear" w:color="auto" w:fill="00FFFF"/>
        </w:rPr>
        <w:t xml:space="preserve">racial habits are </w:t>
      </w:r>
      <w:r>
        <w:rPr>
          <w:rFonts w:cs="Calibri"/>
          <w:b/>
          <w:bCs/>
          <w:color w:val="000000"/>
          <w:u w:val="single"/>
          <w:shd w:val="clear" w:color="auto" w:fill="00FFFF"/>
        </w:rPr>
        <w:t>shaped by</w:t>
      </w:r>
      <w:r>
        <w:rPr>
          <w:rFonts w:cs="Calibri"/>
          <w:b/>
          <w:bCs/>
          <w:color w:val="000000"/>
          <w:szCs w:val="22"/>
          <w:u w:val="single"/>
        </w:rPr>
        <w:t xml:space="preserve"> the kind of society in which we live, and our </w:t>
      </w:r>
      <w:r>
        <w:rPr>
          <w:rFonts w:cs="Calibri"/>
          <w:b/>
          <w:bCs/>
          <w:color w:val="000000"/>
          <w:u w:val="single"/>
          <w:shd w:val="clear" w:color="auto" w:fill="00FFFF"/>
        </w:rPr>
        <w:t>government</w:t>
      </w:r>
      <w:r>
        <w:rPr>
          <w:rFonts w:cs="Calibri"/>
          <w:b/>
          <w:bCs/>
          <w:color w:val="000000"/>
          <w:u w:val="single"/>
        </w:rPr>
        <w:t xml:space="preserve"> </w:t>
      </w:r>
      <w:r>
        <w:rPr>
          <w:rFonts w:cs="Calibri"/>
          <w:b/>
          <w:bCs/>
          <w:color w:val="000000"/>
          <w:szCs w:val="22"/>
          <w:u w:val="single"/>
        </w:rPr>
        <w:t>plays a big role in shaping that society. As young children, our community offers us a way of seeing the world; it lets us know what is valuable and sacred</w:t>
      </w:r>
      <w:r>
        <w:rPr>
          <w:rFonts w:cs="Calibri"/>
          <w:b/>
          <w:bCs/>
          <w:color w:val="000000"/>
          <w:sz w:val="16"/>
          <w:szCs w:val="16"/>
        </w:rPr>
        <w:t xml:space="preserve">, and </w:t>
      </w:r>
      <w:r>
        <w:rPr>
          <w:rFonts w:cs="Calibri"/>
          <w:b/>
          <w:bCs/>
          <w:color w:val="000000"/>
          <w:szCs w:val="22"/>
          <w:u w:val="single"/>
        </w:rPr>
        <w:t>what stands as virtuous behavior and what does not</w:t>
      </w:r>
      <w:r>
        <w:rPr>
          <w:rFonts w:cs="Calibri"/>
          <w:b/>
          <w:bCs/>
          <w:color w:val="000000"/>
          <w:sz w:val="16"/>
          <w:szCs w:val="16"/>
        </w:rPr>
        <w:t xml:space="preserve">. </w:t>
      </w:r>
      <w:r>
        <w:rPr>
          <w:rFonts w:cs="Calibri"/>
          <w:b/>
          <w:bCs/>
          <w:color w:val="000000"/>
          <w:szCs w:val="22"/>
          <w:u w:val="single"/>
        </w:rPr>
        <w:t xml:space="preserve">When Michael Brown's body was left in the street for more than four hours, it sent a dear message about the value of black lives. </w:t>
      </w:r>
      <w:r>
        <w:rPr>
          <w:rFonts w:cs="Calibri"/>
          <w:b/>
          <w:bCs/>
          <w:color w:val="000000"/>
          <w:szCs w:val="22"/>
          <w:u w:val="single"/>
          <w:shd w:val="clear" w:color="auto" w:fill="00FFFF"/>
        </w:rPr>
        <w:t>When</w:t>
      </w:r>
      <w:r>
        <w:rPr>
          <w:rFonts w:cs="Calibri"/>
          <w:b/>
          <w:bCs/>
          <w:color w:val="000000"/>
          <w:szCs w:val="22"/>
          <w:u w:val="single"/>
        </w:rPr>
        <w:t xml:space="preserve"> everything in our </w:t>
      </w:r>
      <w:r>
        <w:rPr>
          <w:rFonts w:cs="Calibri"/>
          <w:b/>
          <w:bCs/>
          <w:color w:val="000000"/>
          <w:szCs w:val="22"/>
          <w:u w:val="single"/>
          <w:shd w:val="clear" w:color="auto" w:fill="00FFFF"/>
        </w:rPr>
        <w:t>society says</w:t>
      </w:r>
      <w:r>
        <w:rPr>
          <w:rFonts w:cs="Calibri"/>
          <w:b/>
          <w:bCs/>
          <w:color w:val="000000"/>
          <w:szCs w:val="22"/>
          <w:u w:val="single"/>
        </w:rPr>
        <w:t xml:space="preserve"> that we should be less concerned about black folk, that they are dangerous, </w:t>
      </w:r>
      <w:r>
        <w:rPr>
          <w:rFonts w:cs="Calibri"/>
          <w:b/>
          <w:bCs/>
          <w:color w:val="000000"/>
          <w:szCs w:val="22"/>
          <w:u w:val="single"/>
          <w:shd w:val="clear" w:color="auto" w:fill="00FFFF"/>
        </w:rPr>
        <w:t>that no</w:t>
      </w:r>
      <w:r>
        <w:rPr>
          <w:rFonts w:cs="Calibri"/>
          <w:b/>
          <w:bCs/>
          <w:color w:val="000000"/>
          <w:szCs w:val="22"/>
          <w:u w:val="single"/>
        </w:rPr>
        <w:t xml:space="preserve"> specific </w:t>
      </w:r>
      <w:r>
        <w:rPr>
          <w:rFonts w:cs="Calibri"/>
          <w:b/>
          <w:bCs/>
          <w:color w:val="000000"/>
          <w:szCs w:val="22"/>
          <w:u w:val="single"/>
          <w:shd w:val="clear" w:color="auto" w:fill="00FFFF"/>
        </w:rPr>
        <w:t>policies can address their misery, we say</w:t>
      </w:r>
      <w:r>
        <w:rPr>
          <w:rFonts w:cs="Calibri"/>
          <w:b/>
          <w:bCs/>
          <w:color w:val="000000"/>
          <w:szCs w:val="22"/>
          <w:u w:val="single"/>
        </w:rPr>
        <w:t xml:space="preserve"> to our children and to everyone else that these </w:t>
      </w:r>
      <w:r>
        <w:rPr>
          <w:rFonts w:cs="Calibri"/>
          <w:b/>
          <w:bCs/>
          <w:color w:val="000000"/>
          <w:szCs w:val="22"/>
          <w:u w:val="single"/>
          <w:shd w:val="clear" w:color="auto" w:fill="00FFFF"/>
        </w:rPr>
        <w:t>people</w:t>
      </w:r>
      <w:r>
        <w:rPr>
          <w:rFonts w:cs="Calibri"/>
          <w:b/>
          <w:bCs/>
          <w:color w:val="000000"/>
          <w:szCs w:val="22"/>
          <w:u w:val="single"/>
        </w:rPr>
        <w:t xml:space="preserve"> are "less than"-that they </w:t>
      </w:r>
      <w:r>
        <w:rPr>
          <w:rFonts w:cs="Calibri"/>
          <w:b/>
          <w:bCs/>
          <w:color w:val="000000"/>
          <w:szCs w:val="22"/>
          <w:u w:val="single"/>
          <w:shd w:val="clear" w:color="auto" w:fill="00FFFF"/>
        </w:rPr>
        <w:t>fall outside</w:t>
      </w:r>
      <w:r>
        <w:rPr>
          <w:rFonts w:cs="Calibri"/>
          <w:b/>
          <w:bCs/>
          <w:color w:val="000000"/>
          <w:szCs w:val="22"/>
          <w:u w:val="single"/>
        </w:rPr>
        <w:t xml:space="preserve"> of our </w:t>
      </w:r>
      <w:r>
        <w:rPr>
          <w:rFonts w:cs="Calibri"/>
          <w:b/>
          <w:bCs/>
          <w:color w:val="000000"/>
          <w:szCs w:val="22"/>
          <w:u w:val="single"/>
          <w:shd w:val="clear" w:color="auto" w:fill="00FFFF"/>
        </w:rPr>
        <w:t>moral concern</w:t>
      </w:r>
      <w:r>
        <w:rPr>
          <w:rFonts w:cs="Calibri"/>
          <w:b/>
          <w:bCs/>
          <w:color w:val="000000"/>
          <w:sz w:val="16"/>
          <w:szCs w:val="16"/>
        </w:rPr>
        <w:t>. We say, without using the word, that they are niggers.</w:t>
      </w:r>
    </w:p>
    <w:p w14:paraId="03211487" w14:textId="77777777" w:rsidR="008D0176" w:rsidRDefault="008D0176" w:rsidP="008D0176">
      <w:pPr>
        <w:pStyle w:val="NormalWeb"/>
        <w:spacing w:before="0" w:beforeAutospacing="0" w:after="160" w:afterAutospacing="0"/>
      </w:pPr>
      <w:r>
        <w:rPr>
          <w:rFonts w:cs="Calibri"/>
          <w:b/>
          <w:bCs/>
          <w:color w:val="000000"/>
          <w:szCs w:val="22"/>
          <w:u w:val="single"/>
        </w:rPr>
        <w:t xml:space="preserve">One way </w:t>
      </w:r>
      <w:r>
        <w:rPr>
          <w:rFonts w:cs="Calibri"/>
          <w:b/>
          <w:bCs/>
          <w:color w:val="000000"/>
          <w:szCs w:val="22"/>
          <w:u w:val="single"/>
          <w:shd w:val="clear" w:color="auto" w:fill="00FFFF"/>
        </w:rPr>
        <w:t>to change that view</w:t>
      </w:r>
      <w:r>
        <w:rPr>
          <w:rFonts w:cs="Calibri"/>
          <w:b/>
          <w:bCs/>
          <w:color w:val="000000"/>
          <w:szCs w:val="22"/>
          <w:u w:val="single"/>
        </w:rPr>
        <w:t xml:space="preserve"> is to </w:t>
      </w:r>
      <w:r>
        <w:rPr>
          <w:rFonts w:cs="Calibri"/>
          <w:b/>
          <w:bCs/>
          <w:color w:val="000000"/>
          <w:szCs w:val="22"/>
          <w:u w:val="single"/>
          <w:shd w:val="clear" w:color="auto" w:fill="00FFFF"/>
        </w:rPr>
        <w:t>enact policies that suggest otherwise</w:t>
      </w:r>
      <w:r>
        <w:rPr>
          <w:rFonts w:cs="Calibri"/>
          <w:b/>
          <w:bCs/>
          <w:color w:val="000000"/>
          <w:szCs w:val="22"/>
          <w:u w:val="single"/>
        </w:rPr>
        <w:t xml:space="preserve">. Or, to put it another way, to change our view of government, </w:t>
      </w:r>
      <w:r>
        <w:rPr>
          <w:rFonts w:cs="Calibri"/>
          <w:b/>
          <w:bCs/>
          <w:color w:val="000000"/>
          <w:szCs w:val="22"/>
          <w:u w:val="single"/>
          <w:shd w:val="clear" w:color="auto" w:fill="00FFFF"/>
        </w:rPr>
        <w:t>we must change</w:t>
      </w:r>
      <w:r>
        <w:rPr>
          <w:rFonts w:cs="Calibri"/>
          <w:b/>
          <w:bCs/>
          <w:color w:val="000000"/>
          <w:szCs w:val="22"/>
          <w:u w:val="single"/>
        </w:rPr>
        <w:t xml:space="preserve"> our </w:t>
      </w:r>
      <w:r>
        <w:rPr>
          <w:rFonts w:cs="Calibri"/>
          <w:b/>
          <w:bCs/>
          <w:color w:val="000000"/>
          <w:szCs w:val="22"/>
          <w:u w:val="single"/>
          <w:shd w:val="clear" w:color="auto" w:fill="00FFFF"/>
        </w:rPr>
        <w:t>demands of government</w:t>
      </w:r>
      <w:r>
        <w:rPr>
          <w:rFonts w:cs="Calibri"/>
          <w:b/>
          <w:bCs/>
          <w:color w:val="000000"/>
          <w:szCs w:val="22"/>
          <w:u w:val="single"/>
        </w:rPr>
        <w:t>. For example, for the past fifty years African American unemployment has been twice that of white unemployment</w:t>
      </w:r>
      <w:r>
        <w:rPr>
          <w:rFonts w:cs="Calibri"/>
          <w:b/>
          <w:bCs/>
          <w:color w:val="000000"/>
          <w:sz w:val="16"/>
          <w:szCs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Pr>
          <w:rFonts w:cs="Calibri"/>
          <w:b/>
          <w:bCs/>
          <w:color w:val="000000"/>
          <w:szCs w:val="22"/>
          <w:u w:val="single"/>
        </w:rPr>
        <w:t>No matter how we account for the numbers, the fact remains that most Americans see double-digit black unemployment as "normal."</w:t>
      </w:r>
      <w:r>
        <w:rPr>
          <w:rFonts w:cs="Calibri"/>
          <w:b/>
          <w:bCs/>
          <w:color w:val="000000"/>
          <w:sz w:val="16"/>
          <w:szCs w:val="16"/>
        </w:rPr>
        <w:t xml:space="preserve"> </w:t>
      </w:r>
      <w:r>
        <w:rPr>
          <w:rFonts w:cs="Calibri"/>
          <w:b/>
          <w:bCs/>
          <w:color w:val="000000"/>
          <w:szCs w:val="22"/>
          <w:u w:val="single"/>
        </w:rPr>
        <w:t xml:space="preserve">However, </w:t>
      </w:r>
      <w:r>
        <w:rPr>
          <w:rFonts w:cs="Calibri"/>
          <w:b/>
          <w:bCs/>
          <w:color w:val="000000"/>
          <w:szCs w:val="22"/>
          <w:u w:val="single"/>
          <w:shd w:val="clear" w:color="auto" w:fill="00FFFF"/>
        </w:rPr>
        <w:t>a</w:t>
      </w:r>
      <w:r>
        <w:rPr>
          <w:rFonts w:cs="Calibri"/>
          <w:b/>
          <w:bCs/>
          <w:color w:val="000000"/>
          <w:szCs w:val="22"/>
          <w:u w:val="single"/>
        </w:rPr>
        <w:t xml:space="preserve"> large-scale, comprehensive </w:t>
      </w:r>
      <w:r>
        <w:rPr>
          <w:rFonts w:cs="Calibri"/>
          <w:b/>
          <w:bCs/>
          <w:color w:val="000000"/>
          <w:szCs w:val="22"/>
          <w:u w:val="single"/>
          <w:shd w:val="clear" w:color="auto" w:fill="00FFFF"/>
        </w:rPr>
        <w:t>jobs agenda with a living wage</w:t>
      </w:r>
      <w:r>
        <w:rPr>
          <w:rFonts w:cs="Calibri"/>
          <w:b/>
          <w:bCs/>
          <w:color w:val="000000"/>
          <w:szCs w:val="22"/>
          <w:u w:val="single"/>
        </w:rPr>
        <w:t xml:space="preserve"> designed to put</w:t>
      </w:r>
      <w:r>
        <w:rPr>
          <w:rFonts w:cs="Calibri"/>
          <w:b/>
          <w:bCs/>
          <w:color w:val="000000"/>
          <w:sz w:val="16"/>
          <w:szCs w:val="16"/>
        </w:rPr>
        <w:t xml:space="preserve"> Americans, and </w:t>
      </w:r>
      <w:r>
        <w:rPr>
          <w:rFonts w:cs="Calibri"/>
          <w:b/>
          <w:bCs/>
          <w:color w:val="000000"/>
          <w:szCs w:val="22"/>
          <w:u w:val="single"/>
        </w:rPr>
        <w:t xml:space="preserve">explicitly African Americans, to work </w:t>
      </w:r>
      <w:r>
        <w:rPr>
          <w:rFonts w:cs="Calibri"/>
          <w:b/>
          <w:bCs/>
          <w:color w:val="000000"/>
          <w:szCs w:val="22"/>
          <w:u w:val="single"/>
          <w:shd w:val="clear" w:color="auto" w:fill="00FFFF"/>
        </w:rPr>
        <w:t>would go a long way toward uprooting</w:t>
      </w:r>
      <w:r>
        <w:rPr>
          <w:rFonts w:cs="Calibri"/>
          <w:b/>
          <w:bCs/>
          <w:color w:val="000000"/>
          <w:szCs w:val="22"/>
          <w:u w:val="single"/>
        </w:rPr>
        <w:t xml:space="preserve"> the </w:t>
      </w:r>
      <w:r>
        <w:rPr>
          <w:rFonts w:cs="Calibri"/>
          <w:b/>
          <w:bCs/>
          <w:color w:val="000000"/>
          <w:szCs w:val="22"/>
          <w:u w:val="single"/>
          <w:shd w:val="clear" w:color="auto" w:fill="00FFFF"/>
        </w:rPr>
        <w:t>racial habits</w:t>
      </w:r>
      <w:r>
        <w:rPr>
          <w:rFonts w:cs="Calibri"/>
          <w:b/>
          <w:bCs/>
          <w:color w:val="000000"/>
          <w:szCs w:val="22"/>
          <w:u w:val="single"/>
        </w:rPr>
        <w:t xml:space="preserve"> that inform such a view</w:t>
      </w:r>
      <w:r>
        <w:rPr>
          <w:rFonts w:cs="Calibri"/>
          <w:b/>
          <w:bCs/>
          <w:color w:val="000000"/>
          <w:sz w:val="16"/>
          <w:szCs w:val="16"/>
        </w:rPr>
        <w:t xml:space="preserve">. </w:t>
      </w:r>
      <w:r>
        <w:rPr>
          <w:rFonts w:cs="Calibri"/>
          <w:b/>
          <w:bCs/>
          <w:color w:val="000000"/>
          <w:szCs w:val="22"/>
          <w:u w:val="single"/>
        </w:rPr>
        <w:t>It would counter the nonsense that currently stands as a reason for</w:t>
      </w:r>
      <w:r>
        <w:rPr>
          <w:rFonts w:cs="Calibri"/>
          <w:b/>
          <w:bCs/>
          <w:color w:val="000000"/>
          <w:sz w:val="16"/>
          <w:szCs w:val="16"/>
        </w:rPr>
        <w:t xml:space="preserve"> long-term </w:t>
      </w:r>
      <w:r>
        <w:rPr>
          <w:rFonts w:cs="Calibri"/>
          <w:b/>
          <w:bCs/>
          <w:color w:val="000000"/>
          <w:szCs w:val="22"/>
          <w:u w:val="single"/>
        </w:rPr>
        <w:t>black unemployment in public debate: black folk are lazy and don't want to work</w:t>
      </w:r>
      <w:r>
        <w:rPr>
          <w:rFonts w:cs="Calibri"/>
          <w:b/>
          <w:bCs/>
          <w:color w:val="000000"/>
          <w:sz w:val="16"/>
          <w:szCs w:val="16"/>
        </w:rPr>
        <w:t>.</w:t>
      </w:r>
    </w:p>
    <w:p w14:paraId="271D3FC8" w14:textId="77777777" w:rsidR="008D0176" w:rsidRDefault="008D0176" w:rsidP="008D0176">
      <w:pPr>
        <w:pStyle w:val="NormalWeb"/>
        <w:spacing w:before="0" w:beforeAutospacing="0" w:after="160" w:afterAutospacing="0"/>
      </w:pPr>
      <w:r>
        <w:rPr>
          <w:rFonts w:cs="Calibri"/>
          <w:b/>
          <w:bCs/>
          <w:color w:val="000000"/>
          <w:szCs w:val="22"/>
          <w:u w:val="single"/>
          <w:shd w:val="clear" w:color="auto" w:fill="00FFFF"/>
        </w:rPr>
        <w:t>If we hold the view</w:t>
      </w:r>
      <w:r>
        <w:rPr>
          <w:rFonts w:cs="Calibri"/>
          <w:b/>
          <w:bCs/>
          <w:color w:val="000000"/>
          <w:szCs w:val="22"/>
          <w:u w:val="single"/>
        </w:rPr>
        <w:t xml:space="preserve"> that </w:t>
      </w:r>
      <w:r>
        <w:rPr>
          <w:rFonts w:cs="Calibri"/>
          <w:b/>
          <w:bCs/>
          <w:color w:val="000000"/>
          <w:szCs w:val="22"/>
          <w:u w:val="single"/>
          <w:shd w:val="clear" w:color="auto" w:fill="00FFFF"/>
        </w:rPr>
        <w:t>government plays a crucial role in ensuring</w:t>
      </w:r>
      <w:r>
        <w:rPr>
          <w:rFonts w:cs="Calibri"/>
          <w:b/>
          <w:bCs/>
          <w:color w:val="000000"/>
          <w:szCs w:val="22"/>
          <w:u w:val="single"/>
        </w:rPr>
        <w:t xml:space="preserve"> the </w:t>
      </w:r>
      <w:r>
        <w:rPr>
          <w:rFonts w:cs="Calibri"/>
          <w:b/>
          <w:bCs/>
          <w:color w:val="000000"/>
          <w:szCs w:val="22"/>
          <w:u w:val="single"/>
          <w:shd w:val="clear" w:color="auto" w:fill="00FFFF"/>
        </w:rPr>
        <w:t>public good</w:t>
      </w:r>
      <w:r>
        <w:rPr>
          <w:rFonts w:cs="Calibri"/>
          <w:b/>
          <w:bCs/>
          <w:color w:val="000000"/>
          <w:szCs w:val="22"/>
          <w:u w:val="single"/>
        </w:rPr>
        <w:t>-if we believe that all Americans, no matter their race or class, can be vital contributors to our</w:t>
      </w:r>
      <w:r>
        <w:rPr>
          <w:rFonts w:cs="Calibri"/>
          <w:b/>
          <w:bCs/>
          <w:color w:val="000000"/>
          <w:sz w:val="16"/>
          <w:szCs w:val="16"/>
        </w:rPr>
        <w:t xml:space="preserve"> beloved </w:t>
      </w:r>
      <w:r>
        <w:rPr>
          <w:rFonts w:cs="Calibri"/>
          <w:b/>
          <w:bCs/>
          <w:color w:val="000000"/>
          <w:szCs w:val="22"/>
          <w:u w:val="single"/>
        </w:rPr>
        <w:t xml:space="preserve">community-then </w:t>
      </w:r>
      <w:r>
        <w:rPr>
          <w:rFonts w:cs="Calibri"/>
          <w:b/>
          <w:bCs/>
          <w:color w:val="000000"/>
          <w:szCs w:val="22"/>
          <w:u w:val="single"/>
          <w:shd w:val="clear" w:color="auto" w:fill="00FFFF"/>
        </w:rPr>
        <w:t>we reject the idea that</w:t>
      </w:r>
      <w:r>
        <w:rPr>
          <w:rFonts w:cs="Calibri"/>
          <w:b/>
          <w:bCs/>
          <w:color w:val="000000"/>
          <w:szCs w:val="22"/>
          <w:u w:val="single"/>
        </w:rPr>
        <w:t xml:space="preserve">some </w:t>
      </w:r>
      <w:r>
        <w:rPr>
          <w:rFonts w:cs="Calibri"/>
          <w:b/>
          <w:bCs/>
          <w:color w:val="000000"/>
          <w:szCs w:val="22"/>
          <w:u w:val="single"/>
          <w:shd w:val="clear" w:color="auto" w:fill="00FFFF"/>
        </w:rPr>
        <w:t>populations are disposable</w:t>
      </w:r>
      <w:r>
        <w:rPr>
          <w:rFonts w:cs="Calibri"/>
          <w:b/>
          <w:bCs/>
          <w:color w:val="000000"/>
          <w:szCs w:val="22"/>
          <w:u w:val="single"/>
        </w:rPr>
        <w:t>, that some people can languish in the shadows while the rest of us dance in the light</w:t>
      </w:r>
      <w:r>
        <w:rPr>
          <w:rFonts w:cs="Calibri"/>
          <w:b/>
          <w:bCs/>
          <w:color w:val="000000"/>
          <w:sz w:val="16"/>
          <w:szCs w:val="16"/>
        </w:rPr>
        <w:t xml:space="preserve">. The question ''Am I my brother's or my sister's keeper?" is not just a question for the individual or a mantra to motivate the private sector. It is a question answered in the </w:t>
      </w:r>
      <w:r>
        <w:rPr>
          <w:rFonts w:cs="Calibri"/>
          <w:b/>
          <w:bCs/>
          <w:color w:val="000000"/>
          <w:szCs w:val="22"/>
          <w:u w:val="single"/>
        </w:rPr>
        <w:t>social arrangements</w:t>
      </w:r>
      <w:r>
        <w:rPr>
          <w:rFonts w:cs="Calibri"/>
          <w:b/>
          <w:bCs/>
          <w:color w:val="000000"/>
          <w:sz w:val="16"/>
          <w:szCs w:val="16"/>
        </w:rPr>
        <w:t xml:space="preserve"> that </w:t>
      </w:r>
      <w:r>
        <w:rPr>
          <w:rFonts w:cs="Calibri"/>
          <w:b/>
          <w:bCs/>
          <w:color w:val="000000"/>
          <w:szCs w:val="22"/>
          <w:u w:val="single"/>
        </w:rPr>
        <w:t>aim to secure the goods and values we most cherish as a community</w:t>
      </w:r>
      <w:r>
        <w:rPr>
          <w:rFonts w:cs="Calibri"/>
          <w:b/>
          <w:bCs/>
          <w:color w:val="000000"/>
          <w:sz w:val="16"/>
          <w:szCs w:val="16"/>
        </w:rPr>
        <w:t xml:space="preserve">. In other words, </w:t>
      </w:r>
      <w:r>
        <w:rPr>
          <w:rFonts w:cs="Calibri"/>
          <w:b/>
          <w:bCs/>
          <w:color w:val="000000"/>
          <w:szCs w:val="22"/>
          <w:u w:val="single"/>
        </w:rPr>
        <w:t>we need an idea of government that reflects the value of all Americans, not just white Americans or a few people with a lot of money</w:t>
      </w:r>
      <w:r>
        <w:rPr>
          <w:rFonts w:cs="Calibri"/>
          <w:b/>
          <w:bCs/>
          <w:color w:val="000000"/>
          <w:sz w:val="16"/>
          <w:szCs w:val="16"/>
        </w:rPr>
        <w:t>.</w:t>
      </w:r>
    </w:p>
    <w:p w14:paraId="2824B31A" w14:textId="77777777" w:rsidR="008D0176" w:rsidRDefault="008D0176" w:rsidP="008D0176">
      <w:pPr>
        <w:pStyle w:val="NormalWeb"/>
        <w:spacing w:before="0" w:beforeAutospacing="0" w:after="160" w:afterAutospacing="0"/>
      </w:pPr>
      <w:r>
        <w:rPr>
          <w:rFonts w:cs="Calibri"/>
          <w:b/>
          <w:bCs/>
          <w:color w:val="000000"/>
          <w:szCs w:val="22"/>
          <w:u w:val="single"/>
        </w:rPr>
        <w:t>We need government seriously committed to racial justice</w:t>
      </w:r>
      <w:r>
        <w:rPr>
          <w:rFonts w:cs="Calibri"/>
          <w:b/>
          <w:bCs/>
          <w:color w:val="000000"/>
          <w:sz w:val="16"/>
          <w:szCs w:val="16"/>
        </w:rPr>
        <w:t xml:space="preserve">. As a nation, </w:t>
      </w:r>
      <w:r>
        <w:rPr>
          <w:rFonts w:cs="Calibri"/>
          <w:b/>
          <w:bCs/>
          <w:color w:val="000000"/>
          <w:szCs w:val="22"/>
          <w:u w:val="single"/>
        </w:rPr>
        <w:t>we can never pat ourselves on the back about racial matters</w:t>
      </w:r>
      <w:r>
        <w:rPr>
          <w:rFonts w:cs="Calibri"/>
          <w:b/>
          <w:bCs/>
          <w:color w:val="000000"/>
          <w:sz w:val="16"/>
          <w:szCs w:val="16"/>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Pr>
          <w:rFonts w:cs="Calibri"/>
          <w:b/>
          <w:bCs/>
          <w:color w:val="000000"/>
          <w:szCs w:val="22"/>
          <w:u w:val="single"/>
        </w:rPr>
        <w:t>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w:t>
      </w:r>
      <w:r>
        <w:rPr>
          <w:rFonts w:cs="Calibri"/>
          <w:b/>
          <w:bCs/>
          <w:color w:val="000000"/>
          <w:sz w:val="16"/>
          <w:szCs w:val="16"/>
        </w:rPr>
        <w:t>.</w:t>
      </w:r>
    </w:p>
    <w:p w14:paraId="22F7B5F4" w14:textId="77777777" w:rsidR="008D0176" w:rsidRDefault="008D0176" w:rsidP="008D0176">
      <w:pPr>
        <w:pStyle w:val="NormalWeb"/>
        <w:spacing w:before="0" w:beforeAutospacing="0" w:after="160" w:afterAutospacing="0"/>
      </w:pPr>
      <w:r>
        <w:rPr>
          <w:rFonts w:cs="Calibri"/>
          <w:b/>
          <w:bCs/>
          <w:color w:val="000000"/>
          <w:szCs w:val="22"/>
          <w:u w:val="single"/>
        </w:rPr>
        <w:lastRenderedPageBreak/>
        <w:t>We have to isolate</w:t>
      </w:r>
      <w:r>
        <w:rPr>
          <w:rFonts w:cs="Calibri"/>
          <w:b/>
          <w:bCs/>
          <w:color w:val="000000"/>
          <w:sz w:val="16"/>
          <w:szCs w:val="16"/>
        </w:rPr>
        <w:t xml:space="preserve"> those </w:t>
      </w:r>
      <w:r>
        <w:rPr>
          <w:rFonts w:cs="Calibri"/>
          <w:b/>
          <w:bCs/>
          <w:color w:val="000000"/>
          <w:szCs w:val="22"/>
          <w:u w:val="single"/>
        </w:rPr>
        <w:t>areas in which long-standing trends of racial inequality short-circuit the life chances of African Americans</w:t>
      </w:r>
      <w:r>
        <w:rPr>
          <w:rFonts w:cs="Calibri"/>
          <w:b/>
          <w:bCs/>
          <w:color w:val="000000"/>
          <w:sz w:val="16"/>
          <w:szCs w:val="16"/>
        </w:rPr>
        <w:t xml:space="preserve">. In addition to a jobs agenda, </w:t>
      </w:r>
      <w:r>
        <w:rPr>
          <w:rFonts w:cs="Calibri"/>
          <w:b/>
          <w:bCs/>
          <w:color w:val="000000"/>
          <w:szCs w:val="22"/>
          <w:u w:val="single"/>
        </w:rPr>
        <w:t xml:space="preserve">we need </w:t>
      </w:r>
      <w:r>
        <w:rPr>
          <w:rFonts w:cs="Calibri"/>
          <w:b/>
          <w:bCs/>
          <w:color w:val="000000"/>
          <w:szCs w:val="22"/>
          <w:u w:val="single"/>
          <w:shd w:val="clear" w:color="auto" w:fill="00FFFF"/>
        </w:rPr>
        <w:t>a comprehensive government response to</w:t>
      </w:r>
      <w:r>
        <w:rPr>
          <w:rFonts w:cs="Calibri"/>
          <w:b/>
          <w:bCs/>
          <w:color w:val="000000"/>
          <w:szCs w:val="22"/>
          <w:u w:val="single"/>
        </w:rPr>
        <w:t xml:space="preserve"> the </w:t>
      </w:r>
      <w:r>
        <w:rPr>
          <w:rFonts w:cs="Calibri"/>
          <w:b/>
          <w:bCs/>
          <w:color w:val="000000"/>
          <w:szCs w:val="22"/>
          <w:u w:val="single"/>
          <w:shd w:val="clear" w:color="auto" w:fill="00FFFF"/>
        </w:rPr>
        <w:t>problems</w:t>
      </w:r>
      <w:r>
        <w:rPr>
          <w:rFonts w:cs="Calibri"/>
          <w:b/>
          <w:bCs/>
          <w:color w:val="000000"/>
          <w:szCs w:val="22"/>
          <w:u w:val="single"/>
        </w:rPr>
        <w:t xml:space="preserve"> of public </w:t>
      </w:r>
      <w:r>
        <w:rPr>
          <w:rFonts w:cs="Calibri"/>
          <w:b/>
          <w:bCs/>
          <w:color w:val="000000"/>
          <w:szCs w:val="22"/>
          <w:u w:val="single"/>
          <w:shd w:val="clear" w:color="auto" w:fill="00FFFF"/>
        </w:rPr>
        <w:t>education and</w:t>
      </w:r>
      <w:r>
        <w:rPr>
          <w:rFonts w:cs="Calibri"/>
          <w:b/>
          <w:bCs/>
          <w:color w:val="000000"/>
          <w:szCs w:val="22"/>
          <w:u w:val="single"/>
        </w:rPr>
        <w:t xml:space="preserve"> mass </w:t>
      </w:r>
      <w:r>
        <w:rPr>
          <w:rFonts w:cs="Calibri"/>
          <w:b/>
          <w:bCs/>
          <w:color w:val="000000"/>
          <w:szCs w:val="22"/>
          <w:u w:val="single"/>
          <w:shd w:val="clear" w:color="auto" w:fill="00FFFF"/>
        </w:rPr>
        <w:t>incarceration</w:t>
      </w:r>
      <w:r>
        <w:rPr>
          <w:rFonts w:cs="Calibri"/>
          <w:b/>
          <w:bCs/>
          <w:color w:val="000000"/>
          <w:sz w:val="16"/>
          <w:szCs w:val="16"/>
        </w:rPr>
        <w:t xml:space="preserve">. And </w:t>
      </w:r>
      <w:r>
        <w:rPr>
          <w:rFonts w:cs="Calibri"/>
          <w:b/>
          <w:bCs/>
          <w:color w:val="000000"/>
          <w:szCs w:val="22"/>
          <w:u w:val="single"/>
        </w:rPr>
        <w:t xml:space="preserve">I do mean a government response. </w:t>
      </w:r>
      <w:r>
        <w:rPr>
          <w:rFonts w:cs="Calibri"/>
          <w:b/>
          <w:bCs/>
          <w:color w:val="000000"/>
          <w:szCs w:val="22"/>
          <w:u w:val="single"/>
          <w:shd w:val="clear" w:color="auto" w:fill="00FFFF"/>
        </w:rPr>
        <w:t>Private interests have overrun</w:t>
      </w:r>
      <w:r>
        <w:rPr>
          <w:rFonts w:cs="Calibri"/>
          <w:b/>
          <w:bCs/>
          <w:color w:val="000000"/>
          <w:szCs w:val="22"/>
          <w:u w:val="single"/>
        </w:rPr>
        <w:t xml:space="preserve"> both areas</w:t>
      </w:r>
      <w:r>
        <w:rPr>
          <w:rFonts w:cs="Calibri"/>
          <w:b/>
          <w:bCs/>
          <w:color w:val="000000"/>
          <w:sz w:val="16"/>
          <w:szCs w:val="16"/>
        </w:rPr>
        <w:t xml:space="preserve">, as privatization drives school reform (and the education of our children is lost in the boisterous battles between teachers' unions and private interests) and as </w:t>
      </w:r>
      <w:r>
        <w:rPr>
          <w:rFonts w:cs="Calibri"/>
          <w:b/>
          <w:bCs/>
          <w:color w:val="000000"/>
          <w:szCs w:val="22"/>
          <w:u w:val="single"/>
        </w:rPr>
        <w:t>big business makes enormous profits from the warehousing of black and brown people in prisons</w:t>
      </w:r>
      <w:r>
        <w:rPr>
          <w:rFonts w:cs="Calibri"/>
          <w:b/>
          <w:bCs/>
          <w:color w:val="000000"/>
          <w:sz w:val="16"/>
          <w:szCs w:val="16"/>
        </w:rPr>
        <w:t xml:space="preserve">. Let's be clear: private interests or market-based strategies will not solve the problems we face as a country or bring about the kind of society we need. </w:t>
      </w:r>
      <w:r>
        <w:rPr>
          <w:rFonts w:cs="Calibri"/>
          <w:b/>
          <w:bCs/>
          <w:color w:val="000000"/>
          <w:szCs w:val="22"/>
          <w:u w:val="single"/>
        </w:rPr>
        <w:t>We have to push for massive government investment in early childhood education and in shifting the center of gravity of our society from punishment to restorative justice</w:t>
      </w:r>
      <w:r>
        <w:rPr>
          <w:rFonts w:cs="Calibri"/>
          <w:b/>
          <w:bCs/>
          <w:color w:val="000000"/>
          <w:sz w:val="16"/>
          <w:szCs w:val="16"/>
        </w:rPr>
        <w:t xml:space="preserve">. </w:t>
      </w:r>
      <w:r>
        <w:rPr>
          <w:rFonts w:cs="Calibri"/>
          <w:b/>
          <w:bCs/>
          <w:color w:val="000000"/>
          <w:szCs w:val="22"/>
          <w:u w:val="single"/>
          <w:shd w:val="clear" w:color="auto" w:fill="00FFFF"/>
        </w:rPr>
        <w:t>We can begin</w:t>
      </w:r>
      <w:r>
        <w:rPr>
          <w:rFonts w:cs="Calibri"/>
          <w:b/>
          <w:bCs/>
          <w:color w:val="000000"/>
          <w:szCs w:val="22"/>
          <w:u w:val="single"/>
        </w:rPr>
        <w:t xml:space="preserve"> to enact the latter reform </w:t>
      </w:r>
      <w:r>
        <w:rPr>
          <w:rFonts w:cs="Calibri"/>
          <w:b/>
          <w:bCs/>
          <w:color w:val="000000"/>
          <w:szCs w:val="22"/>
          <w:u w:val="single"/>
          <w:shd w:val="clear" w:color="auto" w:fill="00FFFF"/>
        </w:rPr>
        <w:t>by putting an end to</w:t>
      </w:r>
      <w:r>
        <w:rPr>
          <w:rFonts w:cs="Calibri"/>
          <w:b/>
          <w:bCs/>
          <w:color w:val="000000"/>
          <w:szCs w:val="22"/>
          <w:u w:val="single"/>
        </w:rPr>
        <w:t xml:space="preserve"> the practice of </w:t>
      </w:r>
      <w:r>
        <w:rPr>
          <w:rFonts w:cs="Calibri"/>
          <w:b/>
          <w:bCs/>
          <w:color w:val="000000"/>
          <w:szCs w:val="22"/>
          <w:u w:val="single"/>
          <w:shd w:val="clear" w:color="auto" w:fill="00FFFF"/>
        </w:rPr>
        <w:t>jailing children</w:t>
      </w:r>
      <w:r>
        <w:rPr>
          <w:rFonts w:cs="Calibri"/>
          <w:b/>
          <w:bCs/>
          <w:color w:val="000000"/>
          <w:szCs w:val="22"/>
          <w:u w:val="single"/>
        </w:rPr>
        <w:t>. Full stop. We didn't jail children in the past. We don't need to now</w:t>
      </w:r>
      <w:r>
        <w:rPr>
          <w:rFonts w:cs="Calibri"/>
          <w:b/>
          <w:bCs/>
          <w:color w:val="000000"/>
          <w:sz w:val="16"/>
          <w:szCs w:val="16"/>
        </w:rPr>
        <w:t>.</w:t>
      </w:r>
    </w:p>
    <w:p w14:paraId="140C0C63" w14:textId="77777777" w:rsidR="008D0176" w:rsidRDefault="008D0176" w:rsidP="008D0176">
      <w:pPr>
        <w:pStyle w:val="NormalWeb"/>
        <w:spacing w:before="0" w:beforeAutospacing="0" w:after="160" w:afterAutospacing="0"/>
      </w:pPr>
      <w:r>
        <w:rPr>
          <w:rFonts w:cs="Calibri"/>
          <w:b/>
          <w:bCs/>
          <w:color w:val="000000"/>
          <w:sz w:val="16"/>
          <w:szCs w:val="16"/>
        </w:rPr>
        <w:t xml:space="preserve">In sum, </w:t>
      </w:r>
      <w:r>
        <w:rPr>
          <w:rFonts w:cs="Calibri"/>
          <w:b/>
          <w:bCs/>
          <w:color w:val="000000"/>
          <w:szCs w:val="22"/>
          <w:u w:val="single"/>
          <w:shd w:val="clear" w:color="auto" w:fill="00FFFF"/>
        </w:rPr>
        <w:t>government can</w:t>
      </w:r>
      <w:r>
        <w:rPr>
          <w:rFonts w:cs="Calibri"/>
          <w:b/>
          <w:bCs/>
          <w:color w:val="000000"/>
          <w:szCs w:val="22"/>
          <w:u w:val="single"/>
        </w:rPr>
        <w:t xml:space="preserve"> help us go a long way toward uprooting racial habits with policies that </w:t>
      </w:r>
      <w:r>
        <w:rPr>
          <w:rFonts w:cs="Calibri"/>
          <w:b/>
          <w:bCs/>
          <w:color w:val="000000"/>
          <w:szCs w:val="22"/>
          <w:u w:val="single"/>
          <w:shd w:val="clear" w:color="auto" w:fill="00FFFF"/>
        </w:rPr>
        <w:t>support</w:t>
      </w:r>
      <w:r>
        <w:rPr>
          <w:rFonts w:cs="Calibri"/>
          <w:b/>
          <w:bCs/>
          <w:color w:val="000000"/>
          <w:szCs w:val="22"/>
          <w:u w:val="single"/>
        </w:rPr>
        <w:t xml:space="preserve"> jobs with </w:t>
      </w:r>
      <w:r>
        <w:rPr>
          <w:rFonts w:cs="Calibri"/>
          <w:b/>
          <w:bCs/>
          <w:color w:val="000000"/>
          <w:szCs w:val="22"/>
          <w:u w:val="single"/>
          <w:shd w:val="clear" w:color="auto" w:fill="00FFFF"/>
        </w:rPr>
        <w:t>a living wage</w:t>
      </w:r>
      <w:r>
        <w:rPr>
          <w:rFonts w:cs="Calibri"/>
          <w:b/>
          <w:bCs/>
          <w:color w:val="000000"/>
          <w:szCs w:val="22"/>
          <w:u w:val="single"/>
        </w:rPr>
        <w:t>, which would help wipe out the historic double-digit gap between white and black unemployment</w:t>
      </w:r>
      <w:r>
        <w:rPr>
          <w:rFonts w:cs="Calibri"/>
          <w:b/>
          <w:bCs/>
          <w:color w:val="000000"/>
          <w:sz w:val="16"/>
          <w:szCs w:val="16"/>
        </w:rPr>
        <w:t xml:space="preserve">; </w:t>
      </w:r>
      <w:r>
        <w:rPr>
          <w:rFonts w:cs="Calibri"/>
          <w:b/>
          <w:bCs/>
          <w:color w:val="000000"/>
          <w:szCs w:val="22"/>
          <w:u w:val="single"/>
        </w:rPr>
        <w:t>take an expansive approach to early childhood education, which social science research consistently says profoundly affects the life chances of black children</w:t>
      </w:r>
      <w:r>
        <w:rPr>
          <w:rFonts w:cs="Calibri"/>
          <w:b/>
          <w:bCs/>
          <w:color w:val="000000"/>
          <w:sz w:val="16"/>
          <w:szCs w:val="16"/>
        </w:rPr>
        <w:t xml:space="preserve">; </w:t>
      </w:r>
      <w:r>
        <w:rPr>
          <w:rFonts w:cs="Calibri"/>
          <w:b/>
          <w:bCs/>
          <w:color w:val="000000"/>
          <w:szCs w:val="22"/>
          <w:u w:val="single"/>
        </w:rPr>
        <w:t>and dismantle the prison-industrial complex</w:t>
      </w:r>
      <w:r>
        <w:rPr>
          <w:rFonts w:cs="Calibri"/>
          <w:b/>
          <w:bCs/>
          <w:color w:val="000000"/>
          <w:sz w:val="16"/>
          <w:szCs w:val="16"/>
        </w:rPr>
        <w:t>. We can no longer believe that disproportionately locking up black men and women constitutes an answer to social ills.</w:t>
      </w:r>
    </w:p>
    <w:p w14:paraId="2D43F507" w14:textId="77777777" w:rsidR="008D0176" w:rsidRDefault="008D0176" w:rsidP="008D0176">
      <w:pPr>
        <w:pStyle w:val="NormalWeb"/>
        <w:spacing w:before="0" w:beforeAutospacing="0" w:after="160" w:afterAutospacing="0"/>
      </w:pPr>
      <w:r>
        <w:rPr>
          <w:rFonts w:cs="Calibri"/>
          <w:b/>
          <w:bCs/>
          <w:color w:val="000000"/>
          <w:szCs w:val="22"/>
          <w:u w:val="single"/>
          <w:shd w:val="clear" w:color="auto" w:fill="00FFFF"/>
        </w:rPr>
        <w:t>This</w:t>
      </w:r>
      <w:r>
        <w:rPr>
          <w:rFonts w:cs="Calibri"/>
          <w:b/>
          <w:bCs/>
          <w:color w:val="000000"/>
          <w:szCs w:val="22"/>
          <w:u w:val="single"/>
        </w:rPr>
        <w:t xml:space="preserve"> view of government </w:t>
      </w:r>
      <w:r>
        <w:rPr>
          <w:rFonts w:cs="Calibri"/>
          <w:b/>
          <w:bCs/>
          <w:color w:val="000000"/>
          <w:szCs w:val="22"/>
          <w:u w:val="single"/>
          <w:shd w:val="clear" w:color="auto" w:fill="00FFFF"/>
        </w:rPr>
        <w:t>cannot be dismissed as a</w:t>
      </w:r>
      <w:r>
        <w:rPr>
          <w:rFonts w:cs="Calibri"/>
          <w:b/>
          <w:bCs/>
          <w:color w:val="000000"/>
          <w:szCs w:val="22"/>
          <w:u w:val="single"/>
        </w:rPr>
        <w:t xml:space="preserve"> naive </w:t>
      </w:r>
      <w:r>
        <w:rPr>
          <w:rFonts w:cs="Calibri"/>
          <w:b/>
          <w:bCs/>
          <w:color w:val="000000"/>
          <w:szCs w:val="22"/>
          <w:u w:val="single"/>
          <w:shd w:val="clear" w:color="auto" w:fill="00FFFF"/>
        </w:rPr>
        <w:t>pipe dream</w:t>
      </w:r>
      <w:r>
        <w:rPr>
          <w:rFonts w:cs="Calibri"/>
          <w:b/>
          <w:bCs/>
          <w:color w:val="000000"/>
          <w:szCs w:val="22"/>
          <w:u w:val="single"/>
        </w:rPr>
        <w:t>, because political considerations relentlessly attack our political imaginations and limit us to the status quo</w:t>
      </w:r>
      <w:r>
        <w:rPr>
          <w:rFonts w:cs="Calibri"/>
          <w:b/>
          <w:bCs/>
          <w:color w:val="000000"/>
          <w:sz w:val="16"/>
          <w:szCs w:val="16"/>
        </w:rPr>
        <w:t xml:space="preserve">. </w:t>
      </w:r>
      <w:r>
        <w:rPr>
          <w:rFonts w:cs="Calibri"/>
          <w:b/>
          <w:bCs/>
          <w:color w:val="000000"/>
          <w:szCs w:val="22"/>
          <w:u w:val="single"/>
        </w:rPr>
        <w:t>We are told before we even open our mouths that this particular view won't work or that it will never see the light of day</w:t>
      </w:r>
      <w:r>
        <w:rPr>
          <w:rFonts w:cs="Calibri"/>
          <w:b/>
          <w:bCs/>
          <w:color w:val="000000"/>
          <w:sz w:val="16"/>
          <w:szCs w:val="16"/>
        </w:rPr>
        <w:t xml:space="preserve">. We've heard enough of that around single payer health care reform and other progressive policies over the Obama years. </w:t>
      </w:r>
      <w:r>
        <w:rPr>
          <w:rFonts w:cs="Calibri"/>
          <w:b/>
          <w:bCs/>
          <w:color w:val="000000"/>
          <w:szCs w:val="22"/>
          <w:u w:val="single"/>
        </w:rPr>
        <w:t xml:space="preserve">Such </w:t>
      </w:r>
      <w:r>
        <w:rPr>
          <w:rFonts w:cs="Calibri"/>
          <w:b/>
          <w:bCs/>
          <w:color w:val="000000"/>
          <w:u w:val="single"/>
          <w:shd w:val="clear" w:color="auto" w:fill="00FFFF"/>
        </w:rPr>
        <w:t>defeatist attitudes conspire to</w:t>
      </w:r>
      <w:r>
        <w:rPr>
          <w:rFonts w:cs="Calibri"/>
          <w:b/>
          <w:bCs/>
          <w:color w:val="000000"/>
          <w:u w:val="single"/>
        </w:rPr>
        <w:t xml:space="preserve"> </w:t>
      </w:r>
      <w:r>
        <w:rPr>
          <w:rFonts w:cs="Calibri"/>
          <w:b/>
          <w:bCs/>
          <w:color w:val="000000"/>
          <w:szCs w:val="22"/>
          <w:u w:val="single"/>
        </w:rPr>
        <w:t xml:space="preserve">limit our imaginations and </w:t>
      </w:r>
      <w:r>
        <w:rPr>
          <w:rFonts w:cs="Calibri"/>
          <w:b/>
          <w:bCs/>
          <w:color w:val="000000"/>
          <w:u w:val="single"/>
          <w:shd w:val="clear" w:color="auto" w:fill="00FFFF"/>
        </w:rPr>
        <w:t>make sure that the world stays as it is</w:t>
      </w:r>
      <w:r>
        <w:rPr>
          <w:rFonts w:cs="Calibri"/>
          <w:b/>
          <w:bCs/>
          <w:color w:val="000000"/>
          <w:szCs w:val="22"/>
          <w:u w:val="single"/>
        </w:rPr>
        <w:t xml:space="preserve">. But those of us who don't give a damn about the rules of the current political game must courageously </w:t>
      </w:r>
      <w:r>
        <w:rPr>
          <w:rFonts w:cs="Calibri"/>
          <w:b/>
          <w:bCs/>
          <w:color w:val="000000"/>
          <w:szCs w:val="22"/>
          <w:u w:val="single"/>
          <w:shd w:val="clear" w:color="auto" w:fill="00FFFF"/>
        </w:rPr>
        <w:t>organize, advocate, and insist on the</w:t>
      </w:r>
      <w:r>
        <w:rPr>
          <w:rFonts w:cs="Calibri"/>
          <w:b/>
          <w:bCs/>
          <w:color w:val="000000"/>
          <w:szCs w:val="22"/>
          <w:u w:val="single"/>
        </w:rPr>
        <w:t xml:space="preserve"> moral and political </w:t>
      </w:r>
      <w:r>
        <w:rPr>
          <w:rFonts w:cs="Calibri"/>
          <w:b/>
          <w:bCs/>
          <w:color w:val="000000"/>
          <w:szCs w:val="22"/>
          <w:u w:val="single"/>
          <w:shd w:val="clear" w:color="auto" w:fill="00FFFF"/>
        </w:rPr>
        <w:t>significance of</w:t>
      </w:r>
      <w:r>
        <w:rPr>
          <w:rFonts w:cs="Calibri"/>
          <w:b/>
          <w:bCs/>
          <w:color w:val="000000"/>
          <w:szCs w:val="22"/>
          <w:u w:val="single"/>
        </w:rPr>
        <w:t xml:space="preserve"> a more robust role for </w:t>
      </w:r>
      <w:r>
        <w:rPr>
          <w:rFonts w:cs="Calibri"/>
          <w:b/>
          <w:bCs/>
          <w:color w:val="000000"/>
          <w:szCs w:val="22"/>
          <w:u w:val="single"/>
          <w:shd w:val="clear" w:color="auto" w:fill="00FFFF"/>
        </w:rPr>
        <w:t>government</w:t>
      </w:r>
      <w:r>
        <w:rPr>
          <w:rFonts w:cs="Calibri"/>
          <w:b/>
          <w:bCs/>
          <w:color w:val="000000"/>
          <w:szCs w:val="22"/>
          <w:u w:val="single"/>
        </w:rPr>
        <w:t>. We have to change the terms of political debate</w:t>
      </w:r>
      <w:r>
        <w:rPr>
          <w:rFonts w:cs="Calibri"/>
          <w:b/>
          <w:bCs/>
          <w:color w:val="000000"/>
          <w:sz w:val="16"/>
          <w:szCs w:val="16"/>
        </w:rPr>
        <w:t>.</w:t>
      </w:r>
    </w:p>
    <w:p w14:paraId="231BD6D3" w14:textId="77777777" w:rsidR="008D0176" w:rsidRDefault="008D0176" w:rsidP="008D0176">
      <w:pPr>
        <w:pStyle w:val="NormalWeb"/>
        <w:spacing w:before="0" w:beforeAutospacing="0" w:after="160" w:afterAutospacing="0"/>
      </w:pPr>
      <w:r>
        <w:rPr>
          <w:rFonts w:cs="Calibri"/>
          <w:b/>
          <w:bCs/>
          <w:color w:val="000000"/>
          <w:szCs w:val="22"/>
          <w:u w:val="single"/>
        </w:rPr>
        <w:t>Something dramatic has to happen</w:t>
      </w:r>
      <w:r>
        <w:rPr>
          <w:rFonts w:cs="Calibri"/>
          <w:b/>
          <w:bCs/>
          <w:color w:val="000000"/>
          <w:sz w:val="16"/>
          <w:szCs w:val="16"/>
        </w:rPr>
        <w:t xml:space="preserve">. </w:t>
      </w:r>
      <w:r>
        <w:rPr>
          <w:rFonts w:cs="Calibri"/>
          <w:b/>
          <w:bCs/>
          <w:color w:val="000000"/>
          <w:szCs w:val="22"/>
          <w:u w:val="single"/>
        </w:rPr>
        <w:t xml:space="preserve">American </w:t>
      </w:r>
      <w:r>
        <w:rPr>
          <w:rFonts w:cs="Calibri"/>
          <w:b/>
          <w:bCs/>
          <w:color w:val="000000"/>
          <w:szCs w:val="22"/>
          <w:u w:val="single"/>
          <w:shd w:val="clear" w:color="auto" w:fill="00FFFF"/>
        </w:rPr>
        <w:t>democracy has to be remade</w:t>
      </w:r>
      <w:r>
        <w:rPr>
          <w:rFonts w:cs="Calibri"/>
          <w:b/>
          <w:bCs/>
          <w:color w:val="000000"/>
          <w:sz w:val="16"/>
          <w:szCs w:val="16"/>
        </w:rPr>
        <w:t>. John Dewey, the American philosopher, understood this:</w:t>
      </w:r>
    </w:p>
    <w:p w14:paraId="7E0D28DA" w14:textId="77777777" w:rsidR="008D0176" w:rsidRDefault="008D0176" w:rsidP="008D0176">
      <w:pPr>
        <w:pStyle w:val="NormalWeb"/>
        <w:spacing w:before="0" w:beforeAutospacing="0" w:after="160" w:afterAutospacing="0"/>
        <w:ind w:left="720"/>
      </w:pPr>
      <w:r>
        <w:rPr>
          <w:rFonts w:cs="Calibri"/>
          <w:b/>
          <w:bCs/>
          <w:color w:val="000000"/>
          <w:szCs w:val="22"/>
          <w:u w:val="single"/>
        </w:rPr>
        <w:t>The very idea of democracy, the meaning of democracy, must be continually explored afresh; it has to be constantly discovered and rediscovered, remade and reorganized</w:t>
      </w:r>
      <w:r>
        <w:rPr>
          <w:rFonts w:cs="Calibri"/>
          <w:b/>
          <w:bCs/>
          <w:color w:val="000000"/>
          <w:sz w:val="16"/>
          <w:szCs w:val="16"/>
        </w:rPr>
        <w:t xml:space="preserve">; </w:t>
      </w:r>
      <w:r>
        <w:rPr>
          <w:rFonts w:cs="Calibri"/>
          <w:b/>
          <w:bCs/>
          <w:color w:val="000000"/>
          <w:szCs w:val="22"/>
          <w:u w:val="single"/>
        </w:rPr>
        <w:t>while the political and economic and social institutions in which it is embodied have to be remade and reorganized to meet the changes that are going on in the development of new needs on the part of human beings and new resources for satisfying these needs</w:t>
      </w:r>
      <w:r>
        <w:rPr>
          <w:rFonts w:cs="Calibri"/>
          <w:b/>
          <w:bCs/>
          <w:color w:val="000000"/>
          <w:sz w:val="16"/>
          <w:szCs w:val="16"/>
        </w:rPr>
        <w:t>.</w:t>
      </w:r>
    </w:p>
    <w:p w14:paraId="59E528FB" w14:textId="77777777" w:rsidR="008D0176" w:rsidRDefault="008D0176" w:rsidP="008D0176">
      <w:pPr>
        <w:pStyle w:val="NormalWeb"/>
        <w:spacing w:before="0" w:beforeAutospacing="0" w:after="160" w:afterAutospacing="0"/>
      </w:pPr>
      <w:r>
        <w:rPr>
          <w:rFonts w:cs="Calibri"/>
          <w:b/>
          <w:bCs/>
          <w:color w:val="000000"/>
          <w:szCs w:val="22"/>
          <w:u w:val="single"/>
        </w:rPr>
        <w:t>Dewey saw American democracy as an unfinished project</w:t>
      </w:r>
      <w:r>
        <w:rPr>
          <w:rFonts w:cs="Calibri"/>
          <w:b/>
          <w:bCs/>
          <w:color w:val="000000"/>
          <w:sz w:val="16"/>
          <w:szCs w:val="16"/>
        </w:rPr>
        <w:t xml:space="preserve">. He knew that </w:t>
      </w:r>
      <w:r>
        <w:rPr>
          <w:rFonts w:cs="Calibri"/>
          <w:b/>
          <w:bCs/>
          <w:color w:val="000000"/>
          <w:szCs w:val="22"/>
          <w:u w:val="single"/>
          <w:shd w:val="clear" w:color="auto" w:fill="00FFFF"/>
        </w:rPr>
        <w:t>the aims and purposes of this country were not fixed</w:t>
      </w:r>
      <w:r>
        <w:rPr>
          <w:rFonts w:cs="Calibri"/>
          <w:b/>
          <w:bCs/>
          <w:color w:val="000000"/>
          <w:szCs w:val="22"/>
          <w:u w:val="single"/>
        </w:rPr>
        <w:t xml:space="preserve"> forever in the founding documents</w:t>
      </w:r>
      <w:r>
        <w:rPr>
          <w:rFonts w:cs="Calibri"/>
          <w:b/>
          <w:bCs/>
          <w:color w:val="000000"/>
          <w:sz w:val="16"/>
          <w:szCs w:val="16"/>
        </w:rPr>
        <w:t xml:space="preserve">, </w:t>
      </w:r>
      <w:r>
        <w:rPr>
          <w:rFonts w:cs="Calibri"/>
          <w:b/>
          <w:bCs/>
          <w:color w:val="000000"/>
          <w:szCs w:val="22"/>
          <w:u w:val="single"/>
        </w:rPr>
        <w:t xml:space="preserve">but the particular </w:t>
      </w:r>
      <w:r>
        <w:rPr>
          <w:rFonts w:cs="Calibri"/>
          <w:b/>
          <w:bCs/>
          <w:color w:val="000000"/>
          <w:szCs w:val="22"/>
          <w:u w:val="single"/>
          <w:shd w:val="clear" w:color="auto" w:fill="00FFFF"/>
        </w:rPr>
        <w:t>challenges of our moment require</w:t>
      </w:r>
      <w:r>
        <w:rPr>
          <w:rFonts w:cs="Calibri"/>
          <w:b/>
          <w:bCs/>
          <w:color w:val="000000"/>
          <w:szCs w:val="22"/>
          <w:u w:val="single"/>
        </w:rPr>
        <w:t xml:space="preserve">d </w:t>
      </w:r>
      <w:r>
        <w:rPr>
          <w:rFonts w:cs="Calibri"/>
          <w:b/>
          <w:bCs/>
          <w:color w:val="000000"/>
          <w:szCs w:val="22"/>
          <w:u w:val="single"/>
          <w:shd w:val="clear" w:color="auto" w:fill="00FFFF"/>
        </w:rPr>
        <w:t>imaginative leaps</w:t>
      </w:r>
      <w:r>
        <w:rPr>
          <w:rFonts w:cs="Calibri"/>
          <w:b/>
          <w:bCs/>
          <w:color w:val="000000"/>
          <w:szCs w:val="22"/>
          <w:u w:val="single"/>
        </w:rPr>
        <w:t>on behalf of democracy itself</w:t>
      </w:r>
      <w:r>
        <w:rPr>
          <w:rFonts w:cs="Calibri"/>
          <w:b/>
          <w:bCs/>
          <w:color w:val="000000"/>
          <w:sz w:val="16"/>
          <w:szCs w:val="16"/>
        </w:rPr>
        <w:t xml:space="preserve">. </w:t>
      </w:r>
      <w:r>
        <w:rPr>
          <w:rFonts w:cs="Calibri"/>
          <w:b/>
          <w:bCs/>
          <w:color w:val="000000"/>
          <w:szCs w:val="22"/>
          <w:u w:val="single"/>
          <w:shd w:val="clear" w:color="auto" w:fill="00FFFF"/>
        </w:rPr>
        <w:t>Otherwise, undemocratic forces</w:t>
      </w:r>
      <w:r>
        <w:rPr>
          <w:rFonts w:cs="Calibri"/>
          <w:b/>
          <w:bCs/>
          <w:color w:val="000000"/>
          <w:szCs w:val="22"/>
          <w:u w:val="single"/>
        </w:rPr>
        <w:t xml:space="preserve"> might </w:t>
      </w:r>
      <w:r>
        <w:rPr>
          <w:rFonts w:cs="Calibri"/>
          <w:b/>
          <w:bCs/>
          <w:color w:val="000000"/>
          <w:szCs w:val="22"/>
          <w:u w:val="single"/>
          <w:shd w:val="clear" w:color="auto" w:fill="00FFFF"/>
        </w:rPr>
        <w:t>prevail</w:t>
      </w:r>
      <w:r>
        <w:rPr>
          <w:rFonts w:cs="Calibri"/>
          <w:b/>
          <w:bCs/>
          <w:color w:val="000000"/>
          <w:szCs w:val="22"/>
          <w:u w:val="single"/>
        </w:rPr>
        <w:t>; tyranny in the form of the almighty dollar and the relentless pursuit of it might overtake any commitment to the idea of the public good; and bad habits might diminish our moral imaginations</w:t>
      </w:r>
      <w:r>
        <w:rPr>
          <w:rFonts w:cs="Calibri"/>
          <w:b/>
          <w:bCs/>
          <w:color w:val="000000"/>
          <w:sz w:val="16"/>
          <w:szCs w:val="16"/>
        </w:rPr>
        <w:t>.</w:t>
      </w:r>
    </w:p>
    <w:p w14:paraId="476213B4" w14:textId="77777777" w:rsidR="008D0176" w:rsidRDefault="008D0176" w:rsidP="008D0176">
      <w:pPr>
        <w:pStyle w:val="NormalWeb"/>
        <w:spacing w:before="0" w:beforeAutospacing="0" w:after="160" w:afterAutospacing="0"/>
      </w:pPr>
      <w:r>
        <w:rPr>
          <w:rFonts w:cs="Calibri"/>
          <w:b/>
          <w:bCs/>
          <w:color w:val="000000"/>
          <w:sz w:val="16"/>
          <w:szCs w:val="16"/>
        </w:rPr>
        <w:t xml:space="preserve">The remaking of America will not happen inside the Beltway. Too many there have too much invested in the status quo. A more robust idea of government will not emerge from the current political parties. Both are beholden to big money. </w:t>
      </w:r>
      <w:r>
        <w:rPr>
          <w:rFonts w:cs="Calibri"/>
          <w:b/>
          <w:bCs/>
          <w:color w:val="000000"/>
          <w:szCs w:val="22"/>
          <w:u w:val="single"/>
          <w:shd w:val="clear" w:color="auto" w:fill="00FFFF"/>
        </w:rPr>
        <w:t>Substantive change will have to come from us</w:t>
      </w:r>
      <w:r>
        <w:rPr>
          <w:rFonts w:cs="Calibri"/>
          <w:b/>
          <w:bCs/>
          <w:color w:val="000000"/>
          <w:sz w:val="16"/>
          <w:szCs w:val="16"/>
        </w:rPr>
        <w:t xml:space="preserve">. Or, </w:t>
      </w:r>
      <w:r>
        <w:rPr>
          <w:rFonts w:cs="Calibri"/>
          <w:b/>
          <w:bCs/>
          <w:color w:val="000000"/>
          <w:szCs w:val="22"/>
          <w:u w:val="single"/>
        </w:rPr>
        <w:t>as</w:t>
      </w:r>
      <w:r>
        <w:rPr>
          <w:rFonts w:cs="Calibri"/>
          <w:b/>
          <w:bCs/>
          <w:color w:val="000000"/>
          <w:sz w:val="16"/>
          <w:szCs w:val="16"/>
        </w:rPr>
        <w:t xml:space="preserve"> the great civil rights leader Ella </w:t>
      </w:r>
      <w:r>
        <w:rPr>
          <w:rFonts w:cs="Calibri"/>
          <w:b/>
          <w:bCs/>
          <w:color w:val="000000"/>
          <w:szCs w:val="22"/>
          <w:u w:val="single"/>
        </w:rPr>
        <w:t>Baker said, "we are the leaders we've been looking for"</w:t>
      </w:r>
      <w:r>
        <w:rPr>
          <w:rFonts w:cs="Calibri"/>
          <w:b/>
          <w:bCs/>
          <w:color w:val="000000"/>
          <w:sz w:val="16"/>
          <w:szCs w:val="16"/>
        </w:rPr>
        <w:t xml:space="preserve">-a model of leadership that scares the hell out of the Reverend Sharpton. </w:t>
      </w:r>
      <w:r>
        <w:rPr>
          <w:rFonts w:cs="Calibri"/>
          <w:b/>
          <w:bCs/>
          <w:color w:val="000000"/>
          <w:szCs w:val="22"/>
          <w:u w:val="single"/>
        </w:rPr>
        <w:t>We</w:t>
      </w:r>
      <w:r>
        <w:rPr>
          <w:rFonts w:cs="Calibri"/>
          <w:b/>
          <w:bCs/>
          <w:color w:val="000000"/>
          <w:sz w:val="16"/>
          <w:szCs w:val="16"/>
        </w:rPr>
        <w:t xml:space="preserve"> will </w:t>
      </w:r>
      <w:r>
        <w:rPr>
          <w:rFonts w:cs="Calibri"/>
          <w:b/>
          <w:bCs/>
          <w:color w:val="000000"/>
          <w:szCs w:val="22"/>
          <w:u w:val="single"/>
        </w:rPr>
        <w:t xml:space="preserve">have to challenge the status quo </w:t>
      </w:r>
      <w:r>
        <w:rPr>
          <w:rFonts w:cs="Calibri"/>
          <w:b/>
          <w:bCs/>
          <w:color w:val="000000"/>
          <w:szCs w:val="22"/>
          <w:u w:val="single"/>
          <w:shd w:val="clear" w:color="auto" w:fill="00FFFF"/>
        </w:rPr>
        <w:t>in the streets and</w:t>
      </w:r>
      <w:r>
        <w:rPr>
          <w:rFonts w:cs="Calibri"/>
          <w:b/>
          <w:bCs/>
          <w:color w:val="000000"/>
          <w:szCs w:val="22"/>
          <w:u w:val="single"/>
        </w:rPr>
        <w:t xml:space="preserve"> at the </w:t>
      </w:r>
      <w:r>
        <w:rPr>
          <w:rFonts w:cs="Calibri"/>
          <w:b/>
          <w:bCs/>
          <w:color w:val="000000"/>
          <w:szCs w:val="22"/>
          <w:u w:val="single"/>
          <w:shd w:val="clear" w:color="auto" w:fill="00FFFF"/>
        </w:rPr>
        <w:t>ballot box</w:t>
      </w:r>
      <w:r>
        <w:rPr>
          <w:rFonts w:cs="Calibri"/>
          <w:b/>
          <w:bCs/>
          <w:color w:val="000000"/>
          <w:sz w:val="16"/>
          <w:szCs w:val="16"/>
        </w:rPr>
        <w:t>. In short, it will take a full-blown democratic awakening to enact this revolution.</w:t>
      </w:r>
    </w:p>
    <w:p w14:paraId="189AB729" w14:textId="77777777" w:rsidR="008D0176" w:rsidRDefault="008D0176" w:rsidP="008D0176">
      <w:pPr>
        <w:pStyle w:val="NormalWeb"/>
        <w:spacing w:before="0" w:beforeAutospacing="0" w:after="160" w:afterAutospacing="0"/>
      </w:pPr>
      <w:r>
        <w:rPr>
          <w:rFonts w:cs="Calibri"/>
          <w:b/>
          <w:bCs/>
          <w:color w:val="000000"/>
          <w:szCs w:val="22"/>
        </w:rPr>
        <w:t> </w:t>
      </w:r>
    </w:p>
    <w:p w14:paraId="02716069" w14:textId="77777777" w:rsidR="008D0176" w:rsidRDefault="008D0176" w:rsidP="008D0176">
      <w:pPr>
        <w:pStyle w:val="Heading4"/>
        <w:spacing w:before="240" w:after="40"/>
      </w:pPr>
      <w:r>
        <w:rPr>
          <w:rFonts w:cs="Calibri"/>
          <w:color w:val="000000"/>
        </w:rPr>
        <w:lastRenderedPageBreak/>
        <w:t>The state and the law are inevitable. Shouldn’t wish it away, but learn to work within it.</w:t>
      </w:r>
    </w:p>
    <w:p w14:paraId="528C5EAE" w14:textId="77777777" w:rsidR="008D0176" w:rsidRDefault="008D0176" w:rsidP="008D0176">
      <w:pPr>
        <w:pStyle w:val="NormalWeb"/>
        <w:spacing w:before="0" w:beforeAutospacing="0" w:after="160" w:afterAutospacing="0"/>
      </w:pPr>
      <w:r>
        <w:rPr>
          <w:rFonts w:cs="Calibri"/>
          <w:b/>
          <w:bCs/>
          <w:color w:val="000000"/>
          <w:sz w:val="26"/>
          <w:szCs w:val="26"/>
        </w:rPr>
        <w:t>Eckersley 4 </w:t>
      </w:r>
    </w:p>
    <w:p w14:paraId="6E191E70" w14:textId="77777777" w:rsidR="008D0176" w:rsidRDefault="008D0176" w:rsidP="008D0176">
      <w:pPr>
        <w:pStyle w:val="NormalWeb"/>
        <w:spacing w:before="0" w:beforeAutospacing="0" w:after="160" w:afterAutospacing="0"/>
      </w:pPr>
      <w:r>
        <w:rPr>
          <w:rFonts w:cs="Calibri"/>
          <w:b/>
          <w:bCs/>
          <w:color w:val="000000"/>
          <w:szCs w:val="22"/>
        </w:rPr>
        <w:t>Robyn, Reader/Associate Professor in the Department of Political Science at the University of Melbourne, “The Green State: Rethinking Democracy and Sovereignty”, MIT Press, 2004, Google Books, pp. 3-8</w:t>
      </w:r>
    </w:p>
    <w:p w14:paraId="54B1AEBD" w14:textId="77777777" w:rsidR="008D0176" w:rsidRDefault="008D0176" w:rsidP="008D0176">
      <w:pPr>
        <w:pStyle w:val="NormalWeb"/>
        <w:spacing w:before="0" w:beforeAutospacing="0" w:after="160" w:afterAutospacing="0"/>
      </w:pPr>
      <w:r>
        <w:rPr>
          <w:rFonts w:cs="Calibri"/>
          <w:b/>
          <w:bCs/>
          <w:color w:val="000000"/>
          <w:sz w:val="16"/>
          <w:szCs w:val="16"/>
        </w:rPr>
        <w:t xml:space="preserve">While acknowledging the basis for this antipathy toward the nation- state, and the limitations of state-centric analyses of global ecological degradation, I seek to draw attention to the positive role that states have played, and might increasingly play, in global and domestic politics. Writing more than twenty years ago, Hedley </w:t>
      </w:r>
      <w:r>
        <w:rPr>
          <w:rFonts w:cs="Calibri"/>
          <w:b/>
          <w:bCs/>
          <w:color w:val="000000"/>
          <w:szCs w:val="22"/>
          <w:u w:val="single"/>
        </w:rPr>
        <w:t>Bull</w:t>
      </w:r>
      <w:r>
        <w:rPr>
          <w:rFonts w:cs="Calibri"/>
          <w:b/>
          <w:bCs/>
          <w:color w:val="000000"/>
          <w:sz w:val="16"/>
          <w:szCs w:val="16"/>
        </w:rPr>
        <w:t xml:space="preserve"> (a proto-constructivist and leading writer in the English school) </w:t>
      </w:r>
      <w:r>
        <w:rPr>
          <w:rFonts w:cs="Calibri"/>
          <w:b/>
          <w:bCs/>
          <w:color w:val="000000"/>
          <w:szCs w:val="22"/>
          <w:u w:val="single"/>
        </w:rPr>
        <w:t>outlined the state's positive role</w:t>
      </w:r>
      <w:r>
        <w:rPr>
          <w:rFonts w:cs="Calibri"/>
          <w:b/>
          <w:bCs/>
          <w:color w:val="000000"/>
          <w:sz w:val="16"/>
          <w:szCs w:val="16"/>
        </w:rPr>
        <w:t xml:space="preserve"> in world affairs, </w:t>
      </w:r>
      <w:r>
        <w:rPr>
          <w:rFonts w:cs="Calibri"/>
          <w:b/>
          <w:bCs/>
          <w:color w:val="000000"/>
          <w:szCs w:val="22"/>
          <w:u w:val="single"/>
        </w:rPr>
        <w:t>and his arguments</w:t>
      </w:r>
      <w:r>
        <w:rPr>
          <w:rFonts w:cs="Calibri"/>
          <w:b/>
          <w:bCs/>
          <w:color w:val="000000"/>
          <w:sz w:val="16"/>
          <w:szCs w:val="16"/>
        </w:rPr>
        <w:t xml:space="preserve">continue to </w:t>
      </w:r>
      <w:r>
        <w:rPr>
          <w:rFonts w:cs="Calibri"/>
          <w:b/>
          <w:bCs/>
          <w:color w:val="000000"/>
          <w:szCs w:val="22"/>
          <w:u w:val="single"/>
        </w:rPr>
        <w:t>provide a powerful</w:t>
      </w:r>
      <w:r>
        <w:rPr>
          <w:rFonts w:cs="Calibri"/>
          <w:b/>
          <w:bCs/>
          <w:color w:val="000000"/>
          <w:sz w:val="16"/>
          <w:szCs w:val="16"/>
        </w:rPr>
        <w:t xml:space="preserve"> </w:t>
      </w:r>
      <w:r>
        <w:rPr>
          <w:rFonts w:cs="Calibri"/>
          <w:b/>
          <w:bCs/>
          <w:color w:val="000000"/>
          <w:szCs w:val="22"/>
          <w:u w:val="single"/>
        </w:rPr>
        <w:t xml:space="preserve">challenge to those who </w:t>
      </w:r>
      <w:r>
        <w:rPr>
          <w:rFonts w:cs="Calibri"/>
          <w:b/>
          <w:bCs/>
          <w:color w:val="000000"/>
          <w:sz w:val="16"/>
          <w:szCs w:val="16"/>
        </w:rPr>
        <w:t xml:space="preserve">somehow </w:t>
      </w:r>
      <w:r>
        <w:rPr>
          <w:rFonts w:cs="Calibri"/>
          <w:b/>
          <w:bCs/>
          <w:color w:val="000000"/>
          <w:szCs w:val="22"/>
          <w:u w:val="single"/>
        </w:rPr>
        <w:t>seek to "get beyond the state,"</w:t>
      </w:r>
      <w:r>
        <w:rPr>
          <w:rFonts w:cs="Calibri"/>
          <w:b/>
          <w:bCs/>
          <w:color w:val="000000"/>
          <w:sz w:val="16"/>
          <w:szCs w:val="16"/>
        </w:rPr>
        <w:t xml:space="preserve"> as if such a move would provide a more lasting solution to the threat of armed conflict or nuclear war, social and economic injustice, or environmental degradation.10 As Bull argued, </w:t>
      </w:r>
      <w:r>
        <w:rPr>
          <w:rFonts w:cs="Calibri"/>
          <w:b/>
          <w:bCs/>
          <w:color w:val="000000"/>
          <w:szCs w:val="22"/>
          <w:u w:val="single"/>
          <w:shd w:val="clear" w:color="auto" w:fill="00FFFF"/>
        </w:rPr>
        <w:t>given thatthe state is here to stay</w:t>
      </w:r>
      <w:r>
        <w:rPr>
          <w:rFonts w:cs="Calibri"/>
          <w:b/>
          <w:bCs/>
          <w:color w:val="000000"/>
          <w:sz w:val="16"/>
          <w:szCs w:val="16"/>
        </w:rPr>
        <w:t xml:space="preserve"> </w:t>
      </w:r>
      <w:r>
        <w:rPr>
          <w:rFonts w:cs="Calibri"/>
          <w:b/>
          <w:bCs/>
          <w:color w:val="000000"/>
          <w:szCs w:val="22"/>
          <w:u w:val="single"/>
        </w:rPr>
        <w:t>whether we like it or not</w:t>
      </w:r>
      <w:r>
        <w:rPr>
          <w:rFonts w:cs="Calibri"/>
          <w:b/>
          <w:bCs/>
          <w:color w:val="000000"/>
          <w:sz w:val="16"/>
          <w:szCs w:val="16"/>
        </w:rPr>
        <w:t xml:space="preserve">, </w:t>
      </w:r>
      <w:r>
        <w:rPr>
          <w:rFonts w:cs="Calibri"/>
          <w:b/>
          <w:bCs/>
          <w:color w:val="000000"/>
          <w:szCs w:val="22"/>
          <w:u w:val="single"/>
          <w:shd w:val="clear" w:color="auto" w:fill="00FFFF"/>
        </w:rPr>
        <w:t>then the call to get "beyond the state is a counsel of despair</w:t>
      </w:r>
      <w:r>
        <w:rPr>
          <w:rFonts w:cs="Calibri"/>
          <w:b/>
          <w:bCs/>
          <w:color w:val="000000"/>
          <w:sz w:val="16"/>
          <w:szCs w:val="16"/>
        </w:rPr>
        <w:t xml:space="preserve">, at all events </w:t>
      </w:r>
      <w:r>
        <w:rPr>
          <w:rFonts w:cs="Calibri"/>
          <w:b/>
          <w:bCs/>
          <w:color w:val="000000"/>
          <w:szCs w:val="22"/>
          <w:u w:val="single"/>
          <w:shd w:val="clear" w:color="auto" w:fill="00FFFF"/>
        </w:rPr>
        <w:t>if it means</w:t>
      </w:r>
      <w:r>
        <w:rPr>
          <w:rFonts w:cs="Calibri"/>
          <w:b/>
          <w:bCs/>
          <w:color w:val="000000"/>
          <w:szCs w:val="22"/>
          <w:u w:val="single"/>
        </w:rPr>
        <w:t xml:space="preserve"> </w:t>
      </w:r>
      <w:r>
        <w:rPr>
          <w:rFonts w:cs="Calibri"/>
          <w:b/>
          <w:bCs/>
          <w:color w:val="000000"/>
          <w:sz w:val="16"/>
          <w:szCs w:val="16"/>
        </w:rPr>
        <w:t xml:space="preserve">that </w:t>
      </w:r>
      <w:r>
        <w:rPr>
          <w:rFonts w:cs="Calibri"/>
          <w:b/>
          <w:bCs/>
          <w:color w:val="000000"/>
          <w:szCs w:val="22"/>
          <w:u w:val="single"/>
          <w:shd w:val="clear" w:color="auto" w:fill="00FFFF"/>
        </w:rPr>
        <w:t>we have to</w:t>
      </w:r>
      <w:r>
        <w:rPr>
          <w:rFonts w:cs="Calibri"/>
          <w:b/>
          <w:bCs/>
          <w:color w:val="000000"/>
          <w:sz w:val="16"/>
          <w:szCs w:val="16"/>
        </w:rPr>
        <w:t xml:space="preserve"> begin by </w:t>
      </w:r>
      <w:r>
        <w:rPr>
          <w:rFonts w:cs="Calibri"/>
          <w:b/>
          <w:bCs/>
          <w:color w:val="000000"/>
          <w:szCs w:val="22"/>
          <w:u w:val="single"/>
          <w:shd w:val="clear" w:color="auto" w:fill="00FFFF"/>
        </w:rPr>
        <w:t>abolishi</w:t>
      </w:r>
      <w:r>
        <w:rPr>
          <w:rFonts w:cs="Calibri"/>
          <w:b/>
          <w:bCs/>
          <w:color w:val="000000"/>
          <w:sz w:val="16"/>
          <w:szCs w:val="16"/>
        </w:rPr>
        <w:t xml:space="preserve">ng or subverting </w:t>
      </w:r>
      <w:r>
        <w:rPr>
          <w:rFonts w:cs="Calibri"/>
          <w:b/>
          <w:bCs/>
          <w:color w:val="000000"/>
          <w:szCs w:val="22"/>
          <w:u w:val="single"/>
          <w:shd w:val="clear" w:color="auto" w:fill="00FFFF"/>
        </w:rPr>
        <w:t>the state, rather than</w:t>
      </w:r>
      <w:r>
        <w:rPr>
          <w:rFonts w:cs="Calibri"/>
          <w:b/>
          <w:bCs/>
          <w:color w:val="000000"/>
          <w:sz w:val="16"/>
          <w:szCs w:val="16"/>
        </w:rPr>
        <w:t xml:space="preserve"> that there is a need to </w:t>
      </w:r>
      <w:r>
        <w:rPr>
          <w:rFonts w:cs="Calibri"/>
          <w:b/>
          <w:bCs/>
          <w:color w:val="000000"/>
          <w:szCs w:val="22"/>
          <w:u w:val="single"/>
          <w:shd w:val="clear" w:color="auto" w:fill="00FFFF"/>
        </w:rPr>
        <w:t>build upon it</w:t>
      </w:r>
      <w:r>
        <w:rPr>
          <w:rFonts w:cs="Calibri"/>
          <w:b/>
          <w:bCs/>
          <w:color w:val="000000"/>
          <w:sz w:val="16"/>
          <w:szCs w:val="16"/>
        </w:rPr>
        <w:t xml:space="preserve">."" In any event, rejecting the "statist frame" of world politics ought not prohibit an inquiry into the emancipatory potential of the state as a crucial "node" in any future network of global ecological governance. This is especially so, given that </w:t>
      </w:r>
      <w:r>
        <w:rPr>
          <w:rFonts w:cs="Calibri"/>
          <w:b/>
          <w:bCs/>
          <w:color w:val="000000"/>
          <w:szCs w:val="22"/>
          <w:u w:val="single"/>
          <w:shd w:val="clear" w:color="auto" w:fill="00FFFF"/>
        </w:rPr>
        <w:t>one can expect states to persist as major sites of</w:t>
      </w:r>
      <w:r>
        <w:rPr>
          <w:rFonts w:cs="Calibri"/>
          <w:b/>
          <w:bCs/>
          <w:color w:val="000000"/>
          <w:sz w:val="16"/>
          <w:szCs w:val="16"/>
        </w:rPr>
        <w:t xml:space="preserve"> social and political power </w:t>
      </w:r>
      <w:r>
        <w:rPr>
          <w:rFonts w:cs="Calibri"/>
          <w:b/>
          <w:bCs/>
          <w:color w:val="000000"/>
          <w:szCs w:val="22"/>
          <w:u w:val="single"/>
          <w:shd w:val="clear" w:color="auto" w:fill="00FFFF"/>
        </w:rPr>
        <w:t>for at least the foreseeable future</w:t>
      </w:r>
      <w:r>
        <w:rPr>
          <w:rFonts w:cs="Calibri"/>
          <w:b/>
          <w:bCs/>
          <w:color w:val="000000"/>
          <w:sz w:val="16"/>
          <w:szCs w:val="16"/>
        </w:rPr>
        <w:t xml:space="preserve"> and that any green transformations of the present political order will, short of revolution, necessarily be state-dependent. Thus, like it or not, those concerned about ecological destruction must contend with existing institutions and, where possible, seek to "rebuild the ship while still at sea." And if states are so implicated in ecological destruction, then an inquiry into the potential for their transformation even their modest reform into something that is at least more conducive to ecological sustainability would seem to be compelling. Of course, it would be unhelpful to become singularly fixated on the redesign of the state at the expense of other institutions of governance. States are not the only institutions that limit, condition, shape, and direct political power, and it is necessary to keep in view the broader spectrum of formal and informal institutions of governance (e.g., local, national, regional, and international) that are implicated in global environmental change. Nonetheless, </w:t>
      </w:r>
      <w:r>
        <w:rPr>
          <w:rFonts w:cs="Calibri"/>
          <w:b/>
          <w:bCs/>
          <w:color w:val="000000"/>
          <w:szCs w:val="22"/>
          <w:u w:val="single"/>
        </w:rPr>
        <w:t>while the state constitutes only one modality of</w:t>
      </w:r>
      <w:r>
        <w:rPr>
          <w:rFonts w:cs="Calibri"/>
          <w:b/>
          <w:bCs/>
          <w:color w:val="000000"/>
          <w:sz w:val="16"/>
          <w:szCs w:val="16"/>
        </w:rPr>
        <w:t xml:space="preserve">political </w:t>
      </w:r>
      <w:r>
        <w:rPr>
          <w:rFonts w:cs="Calibri"/>
          <w:b/>
          <w:bCs/>
          <w:color w:val="000000"/>
          <w:szCs w:val="22"/>
          <w:u w:val="single"/>
        </w:rPr>
        <w:t>power, it is an especially significant one because</w:t>
      </w:r>
      <w:r>
        <w:rPr>
          <w:rFonts w:cs="Calibri"/>
          <w:b/>
          <w:bCs/>
          <w:color w:val="000000"/>
          <w:sz w:val="16"/>
          <w:szCs w:val="16"/>
        </w:rPr>
        <w:t xml:space="preserve"> of its historical claims to exclusive rule over territory and peoples—as expressed in the principle of state sovereignty. As Gianfranco Poggi explains, the political power concentrated in the state "is a momentous, pervasive, critical phenomenon. Together with other forms of social power, </w:t>
      </w:r>
      <w:r>
        <w:rPr>
          <w:rFonts w:cs="Calibri"/>
          <w:b/>
          <w:bCs/>
          <w:color w:val="000000"/>
          <w:szCs w:val="22"/>
          <w:u w:val="single"/>
        </w:rPr>
        <w:t xml:space="preserve">it constitutes an indispensable medium for </w:t>
      </w:r>
      <w:r>
        <w:rPr>
          <w:rFonts w:cs="Calibri"/>
          <w:b/>
          <w:bCs/>
          <w:color w:val="000000"/>
          <w:sz w:val="16"/>
          <w:szCs w:val="16"/>
        </w:rPr>
        <w:t xml:space="preserve">constructing and </w:t>
      </w:r>
      <w:r>
        <w:rPr>
          <w:rFonts w:cs="Calibri"/>
          <w:b/>
          <w:bCs/>
          <w:color w:val="000000"/>
          <w:szCs w:val="22"/>
          <w:u w:val="single"/>
        </w:rPr>
        <w:t>shaping</w:t>
      </w:r>
      <w:r>
        <w:rPr>
          <w:rFonts w:cs="Calibri"/>
          <w:b/>
          <w:bCs/>
          <w:color w:val="000000"/>
          <w:sz w:val="16"/>
          <w:szCs w:val="16"/>
        </w:rPr>
        <w:t xml:space="preserve"> larger social realities, for establishing, shaping and maintaining all broader and more </w:t>
      </w:r>
      <w:r>
        <w:rPr>
          <w:rFonts w:cs="Calibri"/>
          <w:b/>
          <w:bCs/>
          <w:color w:val="000000"/>
          <w:szCs w:val="22"/>
          <w:u w:val="single"/>
        </w:rPr>
        <w:t>durable collectivities</w:t>
      </w:r>
      <w:r>
        <w:rPr>
          <w:rFonts w:cs="Calibri"/>
          <w:b/>
          <w:bCs/>
          <w:color w:val="000000"/>
          <w:sz w:val="16"/>
          <w:szCs w:val="16"/>
        </w:rPr>
        <w:t xml:space="preserve">."12 States play, in varying degrees, significant roles in structuring life chances, in distributing wealth, privilege, information, and risks, in upholding civil and political rights, and in securing private property rights and providing the legal/regulatory framework for capitalism. Every one of these dimensions of state activity has, for good or ill, a significant bearing on the global environmental crisis. Given that the green political project is one that demands far-reaching changes to both economies and societies, it is difficult to imagine how such changes might occur on the kind of scale that is needed without the active support of states. While it is often observed that states are too big to deal with local ecological problems and too small to deal with global ones, the state nonetheless holds, as Lennart Lundqvist puts it, "a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world."13 In short, it seems to me inconceivable to advance ecological emancipation without also engaging with and seeking to transform state power.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w:t>
      </w:r>
      <w:r>
        <w:rPr>
          <w:rFonts w:cs="Calibri"/>
          <w:b/>
          <w:bCs/>
          <w:color w:val="000000"/>
          <w:szCs w:val="22"/>
          <w:u w:val="single"/>
          <w:shd w:val="clear" w:color="auto" w:fill="00FFFF"/>
        </w:rPr>
        <w:t>that states</w:t>
      </w:r>
      <w:r>
        <w:rPr>
          <w:rFonts w:cs="Calibri"/>
          <w:b/>
          <w:bCs/>
          <w:color w:val="000000"/>
          <w:sz w:val="16"/>
          <w:szCs w:val="16"/>
        </w:rPr>
        <w:t xml:space="preserve"> possess a monopoly of </w:t>
      </w:r>
      <w:r>
        <w:rPr>
          <w:rFonts w:cs="Calibri"/>
          <w:b/>
          <w:bCs/>
          <w:color w:val="000000"/>
          <w:szCs w:val="22"/>
          <w:u w:val="single"/>
          <w:shd w:val="clear" w:color="auto" w:fill="00FFFF"/>
        </w:rPr>
        <w:t>control</w:t>
      </w:r>
      <w:r>
        <w:rPr>
          <w:rFonts w:cs="Calibri"/>
          <w:b/>
          <w:bCs/>
          <w:color w:val="000000"/>
          <w:szCs w:val="22"/>
          <w:u w:val="single"/>
        </w:rPr>
        <w:t xml:space="preserve"> </w:t>
      </w:r>
      <w:r>
        <w:rPr>
          <w:rFonts w:cs="Calibri"/>
          <w:b/>
          <w:bCs/>
          <w:color w:val="000000"/>
          <w:sz w:val="16"/>
          <w:szCs w:val="16"/>
        </w:rPr>
        <w:t xml:space="preserve">over the </w:t>
      </w:r>
      <w:r>
        <w:rPr>
          <w:rFonts w:cs="Calibri"/>
          <w:b/>
          <w:bCs/>
          <w:color w:val="000000"/>
          <w:szCs w:val="22"/>
          <w:u w:val="single"/>
        </w:rPr>
        <w:t xml:space="preserve">means of </w:t>
      </w:r>
      <w:r>
        <w:rPr>
          <w:rFonts w:cs="Calibri"/>
          <w:b/>
          <w:bCs/>
          <w:color w:val="000000"/>
          <w:szCs w:val="22"/>
          <w:u w:val="single"/>
          <w:shd w:val="clear" w:color="auto" w:fill="00FFFF"/>
        </w:rPr>
        <w:t>coercion is</w:t>
      </w:r>
      <w:r>
        <w:rPr>
          <w:rFonts w:cs="Calibri"/>
          <w:b/>
          <w:bCs/>
          <w:color w:val="000000"/>
          <w:sz w:val="16"/>
          <w:szCs w:val="16"/>
        </w:rPr>
        <w:t xml:space="preserve"> a </w:t>
      </w:r>
      <w:r>
        <w:rPr>
          <w:rFonts w:cs="Calibri"/>
          <w:b/>
          <w:bCs/>
          <w:color w:val="000000"/>
          <w:szCs w:val="22"/>
          <w:u w:val="single"/>
          <w:shd w:val="clear" w:color="auto" w:fill="00FFFF"/>
        </w:rPr>
        <w:t>most serious</w:t>
      </w:r>
      <w:r>
        <w:rPr>
          <w:rFonts w:cs="Calibri"/>
          <w:b/>
          <w:bCs/>
          <w:color w:val="000000"/>
          <w:sz w:val="16"/>
          <w:szCs w:val="16"/>
        </w:rPr>
        <w:t xml:space="preserve"> matter, </w:t>
      </w:r>
      <w:r>
        <w:rPr>
          <w:rFonts w:cs="Calibri"/>
          <w:b/>
          <w:bCs/>
          <w:color w:val="000000"/>
          <w:szCs w:val="22"/>
          <w:u w:val="single"/>
          <w:shd w:val="clear" w:color="auto" w:fill="00FFFF"/>
        </w:rPr>
        <w:t xml:space="preserve">but </w:t>
      </w:r>
      <w:r>
        <w:rPr>
          <w:rFonts w:cs="Calibri"/>
          <w:b/>
          <w:bCs/>
          <w:color w:val="000000"/>
          <w:sz w:val="16"/>
          <w:szCs w:val="16"/>
        </w:rPr>
        <w:t xml:space="preserve">it </w:t>
      </w:r>
      <w:r>
        <w:rPr>
          <w:rFonts w:cs="Calibri"/>
          <w:b/>
          <w:bCs/>
          <w:color w:val="000000"/>
          <w:szCs w:val="22"/>
          <w:u w:val="single"/>
          <w:shd w:val="clear" w:color="auto" w:fill="00FFFF"/>
        </w:rPr>
        <w:t>does not</w:t>
      </w:r>
      <w:r>
        <w:rPr>
          <w:rFonts w:cs="Calibri"/>
          <w:b/>
          <w:bCs/>
          <w:color w:val="000000"/>
          <w:sz w:val="16"/>
          <w:szCs w:val="16"/>
        </w:rPr>
        <w:t xml:space="preserve"> necessarily</w:t>
      </w:r>
      <w:r>
        <w:rPr>
          <w:rFonts w:cs="Calibri"/>
          <w:b/>
          <w:bCs/>
          <w:color w:val="000000"/>
          <w:szCs w:val="22"/>
          <w:u w:val="single"/>
          <w:shd w:val="clear" w:color="auto" w:fill="00FFFF"/>
        </w:rPr>
        <w:t>imply that they must</w:t>
      </w:r>
      <w:r>
        <w:rPr>
          <w:rFonts w:cs="Calibri"/>
          <w:b/>
          <w:bCs/>
          <w:color w:val="000000"/>
          <w:sz w:val="16"/>
          <w:szCs w:val="16"/>
        </w:rPr>
        <w:t xml:space="preserve"> have frequent </w:t>
      </w:r>
      <w:r>
        <w:rPr>
          <w:rFonts w:cs="Calibri"/>
          <w:b/>
          <w:bCs/>
          <w:color w:val="000000"/>
          <w:szCs w:val="22"/>
          <w:u w:val="single"/>
          <w:shd w:val="clear" w:color="auto" w:fill="00FFFF"/>
        </w:rPr>
        <w:t>recourse to that power</w:t>
      </w:r>
      <w:r>
        <w:rPr>
          <w:rFonts w:cs="Calibri"/>
          <w:b/>
          <w:bCs/>
          <w:color w:val="000000"/>
          <w:sz w:val="16"/>
          <w:szCs w:val="16"/>
        </w:rPr>
        <w:t>. In any event, whether the use of the</w:t>
      </w:r>
      <w:r>
        <w:rPr>
          <w:rFonts w:cs="Calibri"/>
          <w:b/>
          <w:bCs/>
          <w:color w:val="000000"/>
          <w:szCs w:val="22"/>
          <w:u w:val="single"/>
          <w:shd w:val="clear" w:color="auto" w:fill="00FFFF"/>
        </w:rPr>
        <w:t xml:space="preserve"> state</w:t>
      </w:r>
      <w:r>
        <w:rPr>
          <w:rFonts w:cs="Calibri"/>
          <w:b/>
          <w:bCs/>
          <w:color w:val="000000"/>
          <w:sz w:val="16"/>
          <w:szCs w:val="16"/>
        </w:rPr>
        <w:t>'s</w:t>
      </w:r>
      <w:r>
        <w:rPr>
          <w:rFonts w:cs="Calibri"/>
          <w:b/>
          <w:bCs/>
          <w:color w:val="000000"/>
          <w:szCs w:val="22"/>
          <w:u w:val="single"/>
          <w:shd w:val="clear" w:color="auto" w:fill="00FFFF"/>
        </w:rPr>
        <w:t xml:space="preserve"> coercive powers</w:t>
      </w:r>
      <w:r>
        <w:rPr>
          <w:rFonts w:cs="Calibri"/>
          <w:b/>
          <w:bCs/>
          <w:color w:val="000000"/>
          <w:sz w:val="16"/>
          <w:szCs w:val="16"/>
        </w:rPr>
        <w:t xml:space="preserve"> is to be deplored or welcomed </w:t>
      </w:r>
      <w:r>
        <w:rPr>
          <w:rFonts w:cs="Calibri"/>
          <w:b/>
          <w:bCs/>
          <w:color w:val="000000"/>
          <w:szCs w:val="22"/>
          <w:u w:val="single"/>
          <w:shd w:val="clear" w:color="auto" w:fill="00FFFF"/>
        </w:rPr>
        <w:t>turns on</w:t>
      </w:r>
      <w:r>
        <w:rPr>
          <w:rFonts w:cs="Calibri"/>
          <w:b/>
          <w:bCs/>
          <w:color w:val="000000"/>
          <w:sz w:val="16"/>
          <w:szCs w:val="16"/>
        </w:rPr>
        <w:t xml:space="preserve"> the purposes for which that power is exercised, </w:t>
      </w:r>
      <w:r>
        <w:rPr>
          <w:rFonts w:cs="Calibri"/>
          <w:b/>
          <w:bCs/>
          <w:color w:val="000000"/>
          <w:szCs w:val="22"/>
          <w:u w:val="single"/>
          <w:shd w:val="clear" w:color="auto" w:fill="00FFFF"/>
        </w:rPr>
        <w:t>the manner in which it is</w:t>
      </w:r>
      <w:r>
        <w:rPr>
          <w:rFonts w:cs="Calibri"/>
          <w:b/>
          <w:bCs/>
          <w:color w:val="000000"/>
          <w:szCs w:val="22"/>
          <w:u w:val="single"/>
        </w:rPr>
        <w:t xml:space="preserve"> </w:t>
      </w:r>
      <w:r>
        <w:rPr>
          <w:rFonts w:cs="Calibri"/>
          <w:b/>
          <w:bCs/>
          <w:color w:val="000000"/>
          <w:sz w:val="16"/>
          <w:szCs w:val="16"/>
        </w:rPr>
        <w:t xml:space="preserve">exercised, and whether it is </w:t>
      </w:r>
      <w:r>
        <w:rPr>
          <w:rFonts w:cs="Calibri"/>
          <w:b/>
          <w:bCs/>
          <w:color w:val="000000"/>
          <w:szCs w:val="22"/>
          <w:u w:val="single"/>
          <w:shd w:val="clear" w:color="auto" w:fill="00FFFF"/>
        </w:rPr>
        <w:t>managed</w:t>
      </w:r>
      <w:r>
        <w:rPr>
          <w:rFonts w:cs="Calibri"/>
          <w:b/>
          <w:bCs/>
          <w:color w:val="000000"/>
          <w:sz w:val="16"/>
          <w:szCs w:val="16"/>
        </w:rPr>
        <w:t xml:space="preserve"> in public, transparent, and accountable ways—a judgment that must be made against a background of changing problems, practices, and under- standings. The coercive arm of </w:t>
      </w:r>
      <w:r>
        <w:rPr>
          <w:rFonts w:cs="Calibri"/>
          <w:b/>
          <w:bCs/>
          <w:color w:val="000000"/>
          <w:szCs w:val="22"/>
          <w:u w:val="single"/>
          <w:shd w:val="clear" w:color="auto" w:fill="00FFFF"/>
        </w:rPr>
        <w:t>the state can</w:t>
      </w:r>
      <w:r>
        <w:rPr>
          <w:rFonts w:cs="Calibri"/>
          <w:b/>
          <w:bCs/>
          <w:color w:val="000000"/>
          <w:sz w:val="16"/>
          <w:szCs w:val="16"/>
        </w:rPr>
        <w:t xml:space="preserve"> be used to "bust" political demonstrations and </w:t>
      </w:r>
      <w:r>
        <w:rPr>
          <w:rFonts w:cs="Calibri"/>
          <w:b/>
          <w:bCs/>
          <w:color w:val="000000"/>
          <w:szCs w:val="22"/>
          <w:u w:val="single"/>
          <w:shd w:val="clear" w:color="auto" w:fill="00FFFF"/>
        </w:rPr>
        <w:t xml:space="preserve">invade </w:t>
      </w:r>
      <w:r>
        <w:rPr>
          <w:rFonts w:cs="Calibri"/>
          <w:b/>
          <w:bCs/>
          <w:color w:val="000000"/>
          <w:szCs w:val="22"/>
          <w:u w:val="single"/>
          <w:shd w:val="clear" w:color="auto" w:fill="00FFFF"/>
        </w:rPr>
        <w:lastRenderedPageBreak/>
        <w:t>privacy. It can</w:t>
      </w:r>
      <w:r>
        <w:rPr>
          <w:rFonts w:cs="Calibri"/>
          <w:b/>
          <w:bCs/>
          <w:color w:val="000000"/>
          <w:sz w:val="16"/>
          <w:szCs w:val="16"/>
        </w:rPr>
        <w:t xml:space="preserve"> also be used to </w:t>
      </w:r>
      <w:r>
        <w:rPr>
          <w:rFonts w:cs="Calibri"/>
          <w:b/>
          <w:bCs/>
          <w:color w:val="000000"/>
          <w:szCs w:val="22"/>
          <w:u w:val="single"/>
          <w:shd w:val="clear" w:color="auto" w:fill="00FFFF"/>
        </w:rPr>
        <w:t>prevent</w:t>
      </w:r>
      <w:r>
        <w:rPr>
          <w:rFonts w:cs="Calibri"/>
          <w:b/>
          <w:bCs/>
          <w:color w:val="000000"/>
          <w:sz w:val="16"/>
          <w:szCs w:val="16"/>
        </w:rPr>
        <w:t xml:space="preserve"> human </w:t>
      </w:r>
      <w:r>
        <w:rPr>
          <w:rFonts w:cs="Calibri"/>
          <w:b/>
          <w:bCs/>
          <w:color w:val="000000"/>
          <w:szCs w:val="22"/>
          <w:u w:val="single"/>
          <w:shd w:val="clear" w:color="auto" w:fill="00FFFF"/>
        </w:rPr>
        <w:t>rights abuses</w:t>
      </w:r>
      <w:r>
        <w:rPr>
          <w:rFonts w:cs="Calibri"/>
          <w:b/>
          <w:bCs/>
          <w:color w:val="000000"/>
          <w:szCs w:val="22"/>
          <w:u w:val="single"/>
        </w:rPr>
        <w:t>, curb the excesses of corporate power, and protect the environment.</w:t>
      </w:r>
      <w:r>
        <w:rPr>
          <w:rFonts w:cs="Calibri"/>
          <w:b/>
          <w:bCs/>
          <w:color w:val="000000"/>
          <w:sz w:val="16"/>
          <w:szCs w:val="16"/>
        </w:rPr>
        <w:t xml:space="preserve"> In short, although the political autonomy of states is widely believed to be in decline, there are still few social institution that can match the same degree of capacity and potential legitimacy that states have to redirect societies and economies along more ecologically sustainable lines to address ecological problems such as global warming and pollution, the buildup of toxic and nuclear wastes and the rapid erosion of the earth's biodiversity. States—particularly when they act collectively—have the capacity to curb the socially and ecologically harmful consequences of capitalism. They are also more amenable to democratization than cor- porations, notwithstanding the ascendancy of the neoliberal state in the increasingly competitive global economy. There are therefore many good reasons why green political theorists need to think not only critically but also constructively about the state and the state system. While the state is certainly not "healthy" at the present historical juncture, in this book I nonetheless join Poggi by offering "a timid two cheers for the old beast," at least as a potentially more significant ally in the green cause.17</w:t>
      </w:r>
    </w:p>
    <w:p w14:paraId="3F8972D5" w14:textId="77777777" w:rsidR="008D0176" w:rsidRDefault="008D0176" w:rsidP="008D0176">
      <w:pPr>
        <w:pStyle w:val="NormalWeb"/>
        <w:spacing w:before="0" w:beforeAutospacing="0" w:after="160" w:afterAutospacing="0"/>
      </w:pPr>
      <w:r>
        <w:rPr>
          <w:rFonts w:cs="Calibri"/>
          <w:b/>
          <w:bCs/>
          <w:color w:val="000000"/>
          <w:szCs w:val="22"/>
        </w:rPr>
        <w:t> </w:t>
      </w:r>
    </w:p>
    <w:p w14:paraId="17073DFB" w14:textId="77777777" w:rsidR="008D0176" w:rsidRDefault="008D0176" w:rsidP="008D0176">
      <w:pPr>
        <w:pStyle w:val="Heading4"/>
        <w:spacing w:before="240" w:after="40"/>
      </w:pPr>
      <w:r>
        <w:rPr>
          <w:rFonts w:cs="Calibri"/>
          <w:color w:val="000000"/>
        </w:rPr>
        <w:t>Legal engagement’s good, the aff risks violent fill-in</w:t>
      </w:r>
    </w:p>
    <w:p w14:paraId="0BE18F8B" w14:textId="77777777" w:rsidR="008D0176" w:rsidRDefault="008D0176" w:rsidP="008D0176">
      <w:pPr>
        <w:pStyle w:val="NormalWeb"/>
        <w:spacing w:before="0" w:beforeAutospacing="0" w:after="160" w:afterAutospacing="0"/>
      </w:pPr>
      <w:r>
        <w:rPr>
          <w:rFonts w:cs="Calibri"/>
          <w:b/>
          <w:bCs/>
          <w:color w:val="000000"/>
          <w:sz w:val="26"/>
          <w:szCs w:val="26"/>
        </w:rPr>
        <w:t>McCluskey 8 –</w:t>
      </w:r>
      <w:r>
        <w:rPr>
          <w:rFonts w:cs="Calibri"/>
          <w:b/>
          <w:bCs/>
          <w:color w:val="000000"/>
          <w:szCs w:val="22"/>
        </w:rPr>
        <w:t xml:space="preserve"> Martha T. McCluskey, Faculty Scholar and Professor at the State University of New York at Buffalo, “Book Review: Thinking with Wolves: Left Legal Theory After the Right's Rise Left Legalism/Left Critique”, Buffalo Law Review, 54 Buffalo L. Rev. 1191, January, Lexis</w:t>
      </w:r>
    </w:p>
    <w:p w14:paraId="674C744D" w14:textId="77777777" w:rsidR="008D0176" w:rsidRDefault="008D0176" w:rsidP="008D0176">
      <w:pPr>
        <w:pStyle w:val="NormalWeb"/>
        <w:spacing w:before="0" w:beforeAutospacing="0" w:after="160" w:afterAutospacing="0"/>
      </w:pPr>
      <w:r>
        <w:rPr>
          <w:rFonts w:cs="Calibri"/>
          <w:b/>
          <w:bCs/>
          <w:color w:val="000000"/>
          <w:sz w:val="16"/>
          <w:szCs w:val="16"/>
        </w:rPr>
        <w:t xml:space="preserve">More generally, Left Legalism's </w:t>
      </w:r>
      <w:r>
        <w:rPr>
          <w:rFonts w:cs="Calibri"/>
          <w:b/>
          <w:bCs/>
          <w:color w:val="000000"/>
          <w:szCs w:val="22"/>
          <w:u w:val="single"/>
        </w:rPr>
        <w:t xml:space="preserve">examples of the </w:t>
      </w:r>
      <w:r>
        <w:rPr>
          <w:rFonts w:cs="Calibri"/>
          <w:b/>
          <w:bCs/>
          <w:color w:val="000000"/>
          <w:szCs w:val="22"/>
          <w:u w:val="single"/>
          <w:shd w:val="clear" w:color="auto" w:fill="00FFFF"/>
        </w:rPr>
        <w:t>failures of</w:t>
      </w:r>
      <w:r>
        <w:rPr>
          <w:rFonts w:cs="Calibri"/>
          <w:b/>
          <w:bCs/>
          <w:color w:val="000000"/>
          <w:szCs w:val="22"/>
          <w:u w:val="single"/>
        </w:rPr>
        <w:t xml:space="preserve"> liberal law </w:t>
      </w:r>
      <w:r>
        <w:rPr>
          <w:rFonts w:cs="Calibri"/>
          <w:b/>
          <w:bCs/>
          <w:color w:val="000000"/>
          <w:szCs w:val="22"/>
          <w:u w:val="single"/>
          <w:shd w:val="clear" w:color="auto" w:fill="00FFFF"/>
        </w:rPr>
        <w:t>reforms may</w:t>
      </w:r>
      <w:r>
        <w:rPr>
          <w:rFonts w:cs="Calibri"/>
          <w:b/>
          <w:bCs/>
          <w:color w:val="000000"/>
          <w:szCs w:val="22"/>
          <w:u w:val="single"/>
        </w:rPr>
        <w:t xml:space="preserve"> be </w:t>
      </w:r>
      <w:r>
        <w:rPr>
          <w:rFonts w:cs="Calibri"/>
          <w:b/>
          <w:bCs/>
          <w:color w:val="000000"/>
          <w:szCs w:val="22"/>
          <w:u w:val="single"/>
          <w:shd w:val="clear" w:color="auto" w:fill="00FFFF"/>
        </w:rPr>
        <w:t>evidence</w:t>
      </w:r>
      <w:r>
        <w:rPr>
          <w:rFonts w:cs="Calibri"/>
          <w:b/>
          <w:bCs/>
          <w:color w:val="000000"/>
          <w:szCs w:val="22"/>
          <w:u w:val="single"/>
        </w:rPr>
        <w:t xml:space="preserve"> of the </w:t>
      </w:r>
      <w:r>
        <w:rPr>
          <w:rFonts w:cs="Calibri"/>
          <w:b/>
          <w:bCs/>
          <w:color w:val="000000"/>
          <w:szCs w:val="22"/>
          <w:u w:val="single"/>
          <w:shd w:val="clear" w:color="auto" w:fill="00FFFF"/>
        </w:rPr>
        <w:t>weakness of left politics as much as</w:t>
      </w:r>
      <w:r>
        <w:rPr>
          <w:rFonts w:cs="Calibri"/>
          <w:b/>
          <w:bCs/>
          <w:color w:val="000000"/>
          <w:szCs w:val="22"/>
          <w:u w:val="single"/>
        </w:rPr>
        <w:t xml:space="preserve"> the weakness </w:t>
      </w:r>
      <w:r>
        <w:rPr>
          <w:rFonts w:cs="Calibri"/>
          <w:b/>
          <w:bCs/>
          <w:color w:val="000000"/>
          <w:szCs w:val="22"/>
          <w:u w:val="single"/>
          <w:shd w:val="clear" w:color="auto" w:fill="00FFFF"/>
        </w:rPr>
        <w:t>of</w:t>
      </w:r>
      <w:r>
        <w:rPr>
          <w:rFonts w:cs="Calibri"/>
          <w:b/>
          <w:bCs/>
          <w:color w:val="000000"/>
          <w:szCs w:val="22"/>
          <w:u w:val="single"/>
        </w:rPr>
        <w:t xml:space="preserve"> left </w:t>
      </w:r>
      <w:r>
        <w:rPr>
          <w:rFonts w:cs="Calibri"/>
          <w:b/>
          <w:bCs/>
          <w:color w:val="000000"/>
          <w:szCs w:val="22"/>
          <w:u w:val="single"/>
          <w:shd w:val="clear" w:color="auto" w:fill="00FFFF"/>
        </w:rPr>
        <w:t>legalism</w:t>
      </w:r>
      <w:r>
        <w:rPr>
          <w:rFonts w:cs="Calibri"/>
          <w:b/>
          <w:bCs/>
          <w:color w:val="000000"/>
          <w:sz w:val="16"/>
          <w:szCs w:val="16"/>
        </w:rPr>
        <w:t>. The equal treatment/special treatment dilemma that confronts feminist and anti-racist law reforms, for example, is not a natural (or supernatural) feature of equality law but instead is the product of a particular political strategy addressing inequality as a problem of individual irrational prejudice against "difference" rather than a problem of systemic subordination that produces, institutionalizes, and rationalizes certain "differences" as really and reasonably inferior. 376 Outside the United States, in some countries where equality movements - and legal scholars - have more widely adopted a left-leaning analysis of structural subordination, equality law has gone further to incorporate  [*1275]  a disparate impact standard that can require the government to question and change this production and rationalization of difference. 377Link to the text of the note An impact-based equality rule can require the government to respond to "differences" of race, gender, and disability (for instance) not as "special" needs of a particular identity group but as normal and equal public benefits. 378</w:t>
      </w:r>
    </w:p>
    <w:p w14:paraId="7B169FA3" w14:textId="77777777" w:rsidR="008D0176" w:rsidRDefault="008D0176" w:rsidP="008D0176">
      <w:pPr>
        <w:pStyle w:val="NormalWeb"/>
        <w:spacing w:before="0" w:beforeAutospacing="0" w:after="160" w:afterAutospacing="0"/>
      </w:pPr>
      <w:r>
        <w:rPr>
          <w:rFonts w:cs="Calibri"/>
          <w:b/>
          <w:bCs/>
          <w:color w:val="000000"/>
          <w:sz w:val="16"/>
          <w:szCs w:val="16"/>
        </w:rPr>
        <w:t xml:space="preserve">Indeed, </w:t>
      </w:r>
      <w:r>
        <w:rPr>
          <w:rFonts w:cs="Calibri"/>
          <w:b/>
          <w:bCs/>
          <w:color w:val="000000"/>
          <w:szCs w:val="22"/>
          <w:u w:val="single"/>
          <w:shd w:val="clear" w:color="auto" w:fill="00FFFF"/>
        </w:rPr>
        <w:t>anti-legalism</w:t>
      </w:r>
      <w:r>
        <w:rPr>
          <w:rFonts w:cs="Calibri"/>
          <w:b/>
          <w:bCs/>
          <w:color w:val="000000"/>
          <w:sz w:val="16"/>
          <w:szCs w:val="16"/>
        </w:rPr>
        <w:t xml:space="preserve"> among non-conservative legal scholars </w:t>
      </w:r>
      <w:r>
        <w:rPr>
          <w:rFonts w:cs="Calibri"/>
          <w:b/>
          <w:bCs/>
          <w:color w:val="000000"/>
          <w:szCs w:val="22"/>
          <w:u w:val="single"/>
          <w:shd w:val="clear" w:color="auto" w:fill="00FFFF"/>
        </w:rPr>
        <w:t>may</w:t>
      </w:r>
      <w:r>
        <w:rPr>
          <w:rFonts w:cs="Calibri"/>
          <w:b/>
          <w:bCs/>
          <w:color w:val="000000"/>
          <w:szCs w:val="22"/>
          <w:u w:val="single"/>
        </w:rPr>
        <w:t xml:space="preserve"> reflect and </w:t>
      </w:r>
      <w:r>
        <w:rPr>
          <w:rFonts w:cs="Calibri"/>
          <w:b/>
          <w:bCs/>
          <w:color w:val="000000"/>
          <w:szCs w:val="22"/>
          <w:u w:val="single"/>
          <w:shd w:val="clear" w:color="auto" w:fill="00FFFF"/>
        </w:rPr>
        <w:t>reinforce</w:t>
      </w:r>
      <w:r>
        <w:rPr>
          <w:rFonts w:cs="Calibri"/>
          <w:b/>
          <w:bCs/>
          <w:color w:val="000000"/>
          <w:szCs w:val="22"/>
          <w:u w:val="single"/>
        </w:rPr>
        <w:t xml:space="preserve"> not gutsy left politics but </w:t>
      </w:r>
      <w:r>
        <w:rPr>
          <w:rFonts w:cs="Calibri"/>
          <w:b/>
          <w:bCs/>
          <w:color w:val="000000"/>
          <w:szCs w:val="22"/>
          <w:u w:val="single"/>
          <w:shd w:val="clear" w:color="auto" w:fill="00FFFF"/>
        </w:rPr>
        <w:t>left</w:t>
      </w:r>
      <w:r>
        <w:rPr>
          <w:rFonts w:cs="Calibri"/>
          <w:b/>
          <w:bCs/>
          <w:color w:val="000000"/>
          <w:szCs w:val="22"/>
          <w:u w:val="single"/>
        </w:rPr>
        <w:t xml:space="preserve"> political cowardice (or </w:t>
      </w:r>
      <w:r>
        <w:rPr>
          <w:rFonts w:cs="Calibri"/>
          <w:b/>
          <w:bCs/>
          <w:color w:val="000000"/>
          <w:szCs w:val="22"/>
          <w:u w:val="single"/>
          <w:shd w:val="clear" w:color="auto" w:fill="00FFFF"/>
        </w:rPr>
        <w:t>capitulation</w:t>
      </w:r>
      <w:r>
        <w:rPr>
          <w:rFonts w:cs="Calibri"/>
          <w:b/>
          <w:bCs/>
          <w:color w:val="000000"/>
          <w:szCs w:val="22"/>
          <w:u w:val="single"/>
        </w:rPr>
        <w:t xml:space="preserve"> to right politics) given a political context in which advocating left law is less likely to be rewarded than challenging left law</w:t>
      </w:r>
      <w:r>
        <w:rPr>
          <w:rFonts w:cs="Calibri"/>
          <w:b/>
          <w:bCs/>
          <w:color w:val="000000"/>
          <w:sz w:val="16"/>
          <w:szCs w:val="16"/>
        </w:rPr>
        <w:t xml:space="preserve">. 379Link to the text of the note It seems likely that </w:t>
      </w:r>
      <w:r>
        <w:rPr>
          <w:rFonts w:cs="Calibri"/>
          <w:b/>
          <w:bCs/>
          <w:color w:val="000000"/>
          <w:szCs w:val="22"/>
          <w:u w:val="single"/>
        </w:rPr>
        <w:t xml:space="preserve">non-conservative </w:t>
      </w:r>
      <w:r>
        <w:rPr>
          <w:rFonts w:cs="Calibri"/>
          <w:b/>
          <w:bCs/>
          <w:color w:val="000000"/>
          <w:szCs w:val="22"/>
          <w:u w:val="single"/>
          <w:shd w:val="clear" w:color="auto" w:fill="00FFFF"/>
        </w:rPr>
        <w:t>scholars will</w:t>
      </w:r>
      <w:r>
        <w:rPr>
          <w:rFonts w:cs="Calibri"/>
          <w:b/>
          <w:bCs/>
          <w:color w:val="000000"/>
          <w:szCs w:val="22"/>
          <w:u w:val="single"/>
        </w:rPr>
        <w:t xml:space="preserve"> do more to </w:t>
      </w:r>
      <w:r>
        <w:rPr>
          <w:rFonts w:cs="Calibri"/>
          <w:b/>
          <w:bCs/>
          <w:color w:val="000000"/>
          <w:szCs w:val="22"/>
          <w:u w:val="single"/>
          <w:shd w:val="clear" w:color="auto" w:fill="00FFFF"/>
        </w:rPr>
        <w:t>advance right</w:t>
      </w:r>
      <w:r>
        <w:rPr>
          <w:rFonts w:cs="Calibri"/>
          <w:b/>
          <w:bCs/>
          <w:color w:val="000000"/>
          <w:szCs w:val="22"/>
          <w:u w:val="single"/>
        </w:rPr>
        <w:t xml:space="preserve"> rather than left </w:t>
      </w:r>
      <w:r>
        <w:rPr>
          <w:rFonts w:cs="Calibri"/>
          <w:b/>
          <w:bCs/>
          <w:color w:val="000000"/>
          <w:szCs w:val="22"/>
          <w:u w:val="single"/>
          <w:shd w:val="clear" w:color="auto" w:fill="00FFFF"/>
        </w:rPr>
        <w:t>politics if</w:t>
      </w:r>
      <w:r>
        <w:rPr>
          <w:rFonts w:cs="Calibri"/>
          <w:b/>
          <w:bCs/>
          <w:color w:val="000000"/>
          <w:sz w:val="16"/>
          <w:szCs w:val="16"/>
        </w:rPr>
        <w:t xml:space="preserve">, for example, </w:t>
      </w:r>
      <w:r>
        <w:rPr>
          <w:rFonts w:cs="Calibri"/>
          <w:b/>
          <w:bCs/>
          <w:color w:val="000000"/>
          <w:szCs w:val="22"/>
          <w:u w:val="single"/>
          <w:shd w:val="clear" w:color="auto" w:fill="00FFFF"/>
        </w:rPr>
        <w:t>they attribute liberal</w:t>
      </w:r>
      <w:r>
        <w:rPr>
          <w:rFonts w:cs="Calibri"/>
          <w:b/>
          <w:bCs/>
          <w:color w:val="000000"/>
          <w:szCs w:val="22"/>
          <w:u w:val="single"/>
        </w:rPr>
        <w:t xml:space="preserve"> law's </w:t>
      </w:r>
      <w:r>
        <w:rPr>
          <w:rFonts w:cs="Calibri"/>
          <w:b/>
          <w:bCs/>
          <w:color w:val="000000"/>
          <w:szCs w:val="22"/>
          <w:u w:val="single"/>
          <w:shd w:val="clear" w:color="auto" w:fill="00FFFF"/>
        </w:rPr>
        <w:t>inadequacies</w:t>
      </w:r>
      <w:r>
        <w:rPr>
          <w:rFonts w:cs="Calibri"/>
          <w:b/>
          <w:bCs/>
          <w:color w:val="000000"/>
          <w:sz w:val="16"/>
          <w:szCs w:val="16"/>
        </w:rPr>
        <w:t xml:space="preserve"> in promoting racial justice </w:t>
      </w:r>
      <w:r>
        <w:rPr>
          <w:rFonts w:cs="Calibri"/>
          <w:b/>
          <w:bCs/>
          <w:color w:val="000000"/>
          <w:szCs w:val="22"/>
          <w:u w:val="single"/>
          <w:shd w:val="clear" w:color="auto" w:fill="00FFFF"/>
        </w:rPr>
        <w:t>to legalism in general rather than</w:t>
      </w:r>
      <w:r>
        <w:rPr>
          <w:rFonts w:cs="Calibri"/>
          <w:b/>
          <w:bCs/>
          <w:color w:val="000000"/>
          <w:szCs w:val="22"/>
          <w:u w:val="single"/>
        </w:rPr>
        <w:t xml:space="preserve"> to </w:t>
      </w:r>
      <w:r>
        <w:rPr>
          <w:rFonts w:cs="Calibri"/>
          <w:b/>
          <w:bCs/>
          <w:color w:val="000000"/>
          <w:szCs w:val="22"/>
          <w:u w:val="single"/>
          <w:shd w:val="clear" w:color="auto" w:fill="00FFFF"/>
        </w:rPr>
        <w:t>particular</w:t>
      </w:r>
      <w:r>
        <w:rPr>
          <w:rFonts w:cs="Calibri"/>
          <w:b/>
          <w:bCs/>
          <w:color w:val="000000"/>
          <w:szCs w:val="22"/>
          <w:u w:val="single"/>
        </w:rPr>
        <w:t xml:space="preserve"> legal </w:t>
      </w:r>
      <w:r>
        <w:rPr>
          <w:rFonts w:cs="Calibri"/>
          <w:b/>
          <w:bCs/>
          <w:color w:val="000000"/>
          <w:szCs w:val="22"/>
          <w:u w:val="single"/>
          <w:shd w:val="clear" w:color="auto" w:fill="00FFFF"/>
        </w:rPr>
        <w:t>rules</w:t>
      </w:r>
      <w:r>
        <w:rPr>
          <w:rFonts w:cs="Calibri"/>
          <w:b/>
          <w:bCs/>
          <w:color w:val="000000"/>
          <w:sz w:val="16"/>
          <w:szCs w:val="16"/>
        </w:rPr>
        <w:t xml:space="preserve"> (and particular political movements) that presume and protect white privilege. 380</w:t>
      </w:r>
    </w:p>
    <w:p w14:paraId="2DF71F1C" w14:textId="77777777" w:rsidR="008D0176" w:rsidRDefault="008D0176" w:rsidP="008D0176">
      <w:pPr>
        <w:pStyle w:val="NormalWeb"/>
        <w:spacing w:before="0" w:beforeAutospacing="0" w:after="160" w:afterAutospacing="0"/>
      </w:pPr>
      <w:r>
        <w:rPr>
          <w:rFonts w:cs="Calibri"/>
          <w:b/>
          <w:bCs/>
          <w:color w:val="000000"/>
          <w:sz w:val="16"/>
          <w:szCs w:val="16"/>
        </w:rPr>
        <w:t xml:space="preserve"> [*1276]  Finally, in amplifying the longstanding CLS (and neoliberal) argument that legal rights do not trump political interests, </w:t>
      </w:r>
      <w:r>
        <w:rPr>
          <w:rFonts w:cs="Calibri"/>
          <w:b/>
          <w:bCs/>
          <w:color w:val="000000"/>
          <w:szCs w:val="22"/>
          <w:u w:val="single"/>
        </w:rPr>
        <w:t xml:space="preserve">Left Legalism risks naturalizing </w:t>
      </w:r>
      <w:r>
        <w:rPr>
          <w:rFonts w:cs="Calibri"/>
          <w:b/>
          <w:bCs/>
          <w:color w:val="000000"/>
          <w:szCs w:val="22"/>
          <w:u w:val="single"/>
          <w:shd w:val="clear" w:color="auto" w:fill="00FFFF"/>
        </w:rPr>
        <w:t>political interests</w:t>
      </w:r>
      <w:r>
        <w:rPr>
          <w:rFonts w:cs="Calibri"/>
          <w:b/>
          <w:bCs/>
          <w:color w:val="000000"/>
          <w:szCs w:val="22"/>
          <w:u w:val="single"/>
        </w:rPr>
        <w:t xml:space="preserve"> as somehow more independent, authentic, and determinate than legal rights</w:t>
      </w:r>
      <w:r>
        <w:rPr>
          <w:rFonts w:cs="Calibri"/>
          <w:b/>
          <w:bCs/>
          <w:color w:val="000000"/>
          <w:sz w:val="16"/>
          <w:szCs w:val="16"/>
        </w:rPr>
        <w:t xml:space="preserve">. A critical left analysis should understand that </w:t>
      </w:r>
      <w:r>
        <w:rPr>
          <w:rFonts w:cs="Calibri"/>
          <w:b/>
          <w:bCs/>
          <w:color w:val="000000"/>
          <w:szCs w:val="22"/>
          <w:u w:val="single"/>
        </w:rPr>
        <w:t xml:space="preserve">those interests </w:t>
      </w:r>
      <w:r>
        <w:rPr>
          <w:rFonts w:cs="Calibri"/>
          <w:b/>
          <w:bCs/>
          <w:color w:val="000000"/>
          <w:szCs w:val="22"/>
          <w:u w:val="single"/>
          <w:shd w:val="clear" w:color="auto" w:fill="00FFFF"/>
        </w:rPr>
        <w:t>are not fixed, but</w:t>
      </w:r>
      <w:r>
        <w:rPr>
          <w:rFonts w:cs="Calibri"/>
          <w:b/>
          <w:bCs/>
          <w:color w:val="000000"/>
          <w:szCs w:val="22"/>
          <w:u w:val="single"/>
        </w:rPr>
        <w:t xml:space="preserve"> are </w:t>
      </w:r>
      <w:r>
        <w:rPr>
          <w:rFonts w:cs="Calibri"/>
          <w:b/>
          <w:bCs/>
          <w:color w:val="000000"/>
          <w:szCs w:val="22"/>
          <w:u w:val="single"/>
          <w:shd w:val="clear" w:color="auto" w:fill="00FFFF"/>
        </w:rPr>
        <w:t>dynamically shaped by a variety of</w:t>
      </w:r>
      <w:r>
        <w:rPr>
          <w:rFonts w:cs="Calibri"/>
          <w:b/>
          <w:bCs/>
          <w:color w:val="000000"/>
          <w:szCs w:val="22"/>
          <w:u w:val="single"/>
        </w:rPr>
        <w:t xml:space="preserve"> social and political </w:t>
      </w:r>
      <w:r>
        <w:rPr>
          <w:rFonts w:cs="Calibri"/>
          <w:b/>
          <w:bCs/>
          <w:color w:val="000000"/>
          <w:szCs w:val="22"/>
          <w:u w:val="single"/>
          <w:shd w:val="clear" w:color="auto" w:fill="00FFFF"/>
        </w:rPr>
        <w:t>factors</w:t>
      </w:r>
      <w:r>
        <w:rPr>
          <w:rFonts w:cs="Calibri"/>
          <w:b/>
          <w:bCs/>
          <w:color w:val="000000"/>
          <w:szCs w:val="22"/>
          <w:u w:val="single"/>
        </w:rPr>
        <w:t xml:space="preserve"> including the law</w:t>
      </w:r>
      <w:r>
        <w:rPr>
          <w:rFonts w:cs="Calibri"/>
          <w:b/>
          <w:bCs/>
          <w:color w:val="000000"/>
          <w:sz w:val="16"/>
          <w:szCs w:val="16"/>
        </w:rPr>
        <w:t>. From a critical perspective, judging the social and political impact of those interests is every bit as convoluted, unpredictable, and ideological as judging the impact of legal rights.</w:t>
      </w:r>
    </w:p>
    <w:p w14:paraId="7C71486A" w14:textId="77777777" w:rsidR="008D0176" w:rsidRDefault="008D0176" w:rsidP="008D0176">
      <w:pPr>
        <w:pStyle w:val="NormalWeb"/>
        <w:spacing w:before="0" w:beforeAutospacing="0" w:after="160" w:afterAutospacing="0"/>
      </w:pPr>
      <w:r>
        <w:rPr>
          <w:rFonts w:cs="Calibri"/>
          <w:b/>
          <w:bCs/>
          <w:color w:val="000000"/>
          <w:sz w:val="16"/>
          <w:szCs w:val="16"/>
        </w:rPr>
        <w:t>Kelman and Lester, for example, mythologize - and depoliticize - the process of formulating and contesting political interests when they complain that "left multiculturalists" threaten irrational and chaotic distributive politics by replacing careful measurement and balancing of "genuine" costs and benefits with ideological claims to "rights" based on disablity status. 381Link to the text of the note A Foucauldian insight that rights produce as well as reflect - or mask - interests and identities challenges not just the natural superiority and authenticity of legalistic rights but also the natural superiority and authenticity of political interests. In contrast to Kelman and Lester's analysis, for instance, sociolegal scholars David Engel and Frank Munger show the rich interdependence of legal rights, personal identity, and political interests in their study of persons negotiating identities as learning disabled. 382Link to the text of the note Engel and Munger conclude that even when formal rights-based claims are rarely invoked or weakly enforced, a liberal civil rights framework can serve to dramatically and meaningfully reconstruct ideas about individual capabilities and interests. 383</w:t>
      </w:r>
    </w:p>
    <w:p w14:paraId="20F40325" w14:textId="77777777" w:rsidR="008D0176" w:rsidRDefault="008D0176" w:rsidP="008D0176">
      <w:pPr>
        <w:pStyle w:val="NormalWeb"/>
        <w:spacing w:before="0" w:beforeAutospacing="0" w:after="160" w:afterAutospacing="0"/>
      </w:pPr>
      <w:r>
        <w:rPr>
          <w:rFonts w:cs="Calibri"/>
          <w:b/>
          <w:bCs/>
          <w:color w:val="000000"/>
          <w:sz w:val="16"/>
          <w:szCs w:val="16"/>
        </w:rPr>
        <w:t xml:space="preserve"> [*1277]  Left </w:t>
      </w:r>
      <w:r>
        <w:rPr>
          <w:rFonts w:cs="Calibri"/>
          <w:b/>
          <w:bCs/>
          <w:color w:val="000000"/>
          <w:szCs w:val="22"/>
          <w:u w:val="single"/>
        </w:rPr>
        <w:t xml:space="preserve">law reform </w:t>
      </w:r>
      <w:r>
        <w:rPr>
          <w:rFonts w:cs="Calibri"/>
          <w:b/>
          <w:bCs/>
          <w:color w:val="000000"/>
          <w:szCs w:val="22"/>
          <w:u w:val="single"/>
          <w:shd w:val="clear" w:color="auto" w:fill="00FFFF"/>
        </w:rPr>
        <w:t>advocates</w:t>
      </w:r>
      <w:r>
        <w:rPr>
          <w:rFonts w:cs="Calibri"/>
          <w:b/>
          <w:bCs/>
          <w:color w:val="000000"/>
          <w:sz w:val="16"/>
          <w:szCs w:val="16"/>
        </w:rPr>
        <w:t xml:space="preserve">, like those on the right, </w:t>
      </w:r>
      <w:r>
        <w:rPr>
          <w:rFonts w:cs="Calibri"/>
          <w:b/>
          <w:bCs/>
          <w:color w:val="000000"/>
          <w:szCs w:val="22"/>
          <w:u w:val="single"/>
        </w:rPr>
        <w:t xml:space="preserve">have often </w:t>
      </w:r>
      <w:r>
        <w:rPr>
          <w:rFonts w:cs="Calibri"/>
          <w:b/>
          <w:bCs/>
          <w:color w:val="000000"/>
          <w:szCs w:val="22"/>
          <w:u w:val="single"/>
          <w:shd w:val="clear" w:color="auto" w:fill="00FFFF"/>
        </w:rPr>
        <w:t>effectively</w:t>
      </w:r>
      <w:r>
        <w:rPr>
          <w:rFonts w:cs="Calibri"/>
          <w:b/>
          <w:bCs/>
          <w:color w:val="000000"/>
          <w:szCs w:val="22"/>
          <w:u w:val="single"/>
        </w:rPr>
        <w:t xml:space="preserve"> used</w:t>
      </w:r>
      <w:r>
        <w:rPr>
          <w:rFonts w:cs="Calibri"/>
          <w:b/>
          <w:bCs/>
          <w:color w:val="000000"/>
          <w:sz w:val="16"/>
          <w:szCs w:val="16"/>
        </w:rPr>
        <w:t xml:space="preserve"> rights-based </w:t>
      </w:r>
      <w:r>
        <w:rPr>
          <w:rFonts w:cs="Calibri"/>
          <w:b/>
          <w:bCs/>
          <w:color w:val="000000"/>
          <w:szCs w:val="22"/>
          <w:u w:val="single"/>
        </w:rPr>
        <w:t xml:space="preserve">advocacy to </w:t>
      </w:r>
      <w:r>
        <w:rPr>
          <w:rFonts w:cs="Calibri"/>
          <w:b/>
          <w:bCs/>
          <w:color w:val="000000"/>
          <w:szCs w:val="22"/>
          <w:u w:val="single"/>
          <w:shd w:val="clear" w:color="auto" w:fill="00FFFF"/>
        </w:rPr>
        <w:t>change</w:t>
      </w:r>
      <w:r>
        <w:rPr>
          <w:rFonts w:cs="Calibri"/>
          <w:b/>
          <w:bCs/>
          <w:color w:val="000000"/>
          <w:szCs w:val="22"/>
          <w:u w:val="single"/>
        </w:rPr>
        <w:t xml:space="preserve"> political </w:t>
      </w:r>
      <w:r>
        <w:rPr>
          <w:rFonts w:cs="Calibri"/>
          <w:b/>
          <w:bCs/>
          <w:color w:val="000000"/>
          <w:szCs w:val="22"/>
          <w:u w:val="single"/>
          <w:shd w:val="clear" w:color="auto" w:fill="00FFFF"/>
        </w:rPr>
        <w:t>interests</w:t>
      </w:r>
      <w:r>
        <w:rPr>
          <w:rFonts w:cs="Calibri"/>
          <w:b/>
          <w:bCs/>
          <w:color w:val="000000"/>
          <w:sz w:val="16"/>
          <w:szCs w:val="16"/>
        </w:rPr>
        <w:t xml:space="preserve"> and identification </w:t>
      </w:r>
      <w:r>
        <w:rPr>
          <w:rFonts w:cs="Calibri"/>
          <w:b/>
          <w:bCs/>
          <w:color w:val="000000"/>
          <w:szCs w:val="22"/>
          <w:u w:val="single"/>
        </w:rPr>
        <w:t xml:space="preserve">in circumstances </w:t>
      </w:r>
      <w:r>
        <w:rPr>
          <w:rFonts w:cs="Calibri"/>
          <w:b/>
          <w:bCs/>
          <w:color w:val="000000"/>
          <w:szCs w:val="22"/>
          <w:u w:val="single"/>
          <w:shd w:val="clear" w:color="auto" w:fill="00FFFF"/>
        </w:rPr>
        <w:t>where their</w:t>
      </w:r>
      <w:r>
        <w:rPr>
          <w:rFonts w:cs="Calibri"/>
          <w:b/>
          <w:bCs/>
          <w:color w:val="000000"/>
          <w:szCs w:val="22"/>
          <w:u w:val="single"/>
        </w:rPr>
        <w:t xml:space="preserve"> political </w:t>
      </w:r>
      <w:r>
        <w:rPr>
          <w:rFonts w:cs="Calibri"/>
          <w:b/>
          <w:bCs/>
          <w:color w:val="000000"/>
          <w:szCs w:val="22"/>
          <w:u w:val="single"/>
          <w:shd w:val="clear" w:color="auto" w:fill="00FFFF"/>
        </w:rPr>
        <w:t>strength is insufficient</w:t>
      </w:r>
      <w:r>
        <w:rPr>
          <w:rFonts w:cs="Calibri"/>
          <w:b/>
          <w:bCs/>
          <w:color w:val="000000"/>
          <w:sz w:val="16"/>
          <w:szCs w:val="16"/>
        </w:rPr>
        <w:t xml:space="preserve"> to meaningfully secure or enforce those legal rights. For example, Martha Davis describes how welfare rights advocates have used international human rights claims to inspire, inform, and mobilize new political activism and coalitions even while recognizing that international law will have little or no binding impact on U.S. welfare policy in the near future. 384Link to the text of the note Similarly, </w:t>
      </w:r>
      <w:r>
        <w:rPr>
          <w:rFonts w:cs="Calibri"/>
          <w:b/>
          <w:bCs/>
          <w:color w:val="000000"/>
          <w:sz w:val="16"/>
          <w:szCs w:val="16"/>
        </w:rPr>
        <w:lastRenderedPageBreak/>
        <w:t>right-wing campaigns against abortion, welfare, affirmative action, or gay rights, for example, may often be directed less at changing specific laws on these "cultural" issues and more at reshaping politics so that many working and middle class Americans sacrifice their economic interests (whether willingly or unwittingly) out of hopes or fears that more symbolic forms of status will offer better security. 385</w:t>
      </w:r>
    </w:p>
    <w:p w14:paraId="4C296700" w14:textId="77777777" w:rsidR="008D0176" w:rsidRDefault="008D0176" w:rsidP="008D0176">
      <w:pPr>
        <w:pStyle w:val="NormalWeb"/>
        <w:spacing w:before="0" w:beforeAutospacing="0" w:after="160" w:afterAutospacing="0"/>
      </w:pPr>
      <w:r>
        <w:rPr>
          <w:rFonts w:cs="Calibri"/>
          <w:b/>
          <w:bCs/>
          <w:color w:val="000000"/>
          <w:sz w:val="16"/>
          <w:szCs w:val="16"/>
        </w:rPr>
        <w:t xml:space="preserve">2. Adding a Left Critique of Extra-Legal Innocence. Second, Left Legalism needs to go further to strip law's outside of its guise of essentialized innocence. Both left and right </w:t>
      </w:r>
      <w:r>
        <w:rPr>
          <w:rFonts w:cs="Calibri"/>
          <w:b/>
          <w:bCs/>
          <w:color w:val="000000"/>
          <w:szCs w:val="22"/>
          <w:u w:val="single"/>
          <w:shd w:val="clear" w:color="auto" w:fill="00FFFF"/>
        </w:rPr>
        <w:t>critics are right that law's power cannot be</w:t>
      </w:r>
      <w:r>
        <w:rPr>
          <w:rFonts w:cs="Calibri"/>
          <w:b/>
          <w:bCs/>
          <w:color w:val="000000"/>
          <w:szCs w:val="22"/>
          <w:u w:val="single"/>
        </w:rPr>
        <w:t xml:space="preserve"> neatly </w:t>
      </w:r>
      <w:r>
        <w:rPr>
          <w:rFonts w:cs="Calibri"/>
          <w:b/>
          <w:bCs/>
          <w:color w:val="000000"/>
          <w:szCs w:val="22"/>
          <w:u w:val="single"/>
          <w:shd w:val="clear" w:color="auto" w:fill="00FFFF"/>
        </w:rPr>
        <w:t>contained by formal rules</w:t>
      </w:r>
      <w:r>
        <w:rPr>
          <w:rFonts w:cs="Calibri"/>
          <w:b/>
          <w:bCs/>
          <w:color w:val="000000"/>
          <w:szCs w:val="22"/>
          <w:u w:val="single"/>
        </w:rPr>
        <w:t xml:space="preserve"> of law (liberal law reforms have unintended consequences that may be harmful and illiberal). </w:t>
      </w:r>
      <w:r>
        <w:rPr>
          <w:rFonts w:cs="Calibri"/>
          <w:b/>
          <w:bCs/>
          <w:color w:val="000000"/>
          <w:szCs w:val="22"/>
          <w:u w:val="single"/>
          <w:shd w:val="clear" w:color="auto" w:fill="00FFFF"/>
        </w:rPr>
        <w:t>But the same is true of</w:t>
      </w:r>
      <w:r>
        <w:rPr>
          <w:rFonts w:cs="Calibri"/>
          <w:b/>
          <w:bCs/>
          <w:color w:val="000000"/>
          <w:szCs w:val="22"/>
          <w:u w:val="single"/>
        </w:rPr>
        <w:t xml:space="preserve"> any supposedly </w:t>
      </w:r>
      <w:r>
        <w:rPr>
          <w:rFonts w:cs="Calibri"/>
          <w:b/>
          <w:bCs/>
          <w:color w:val="000000"/>
          <w:szCs w:val="22"/>
          <w:u w:val="single"/>
          <w:shd w:val="clear" w:color="auto" w:fill="00FFFF"/>
        </w:rPr>
        <w:t>non-legal</w:t>
      </w:r>
      <w:r>
        <w:rPr>
          <w:rFonts w:cs="Calibri"/>
          <w:b/>
          <w:bCs/>
          <w:color w:val="000000"/>
          <w:szCs w:val="22"/>
          <w:u w:val="single"/>
        </w:rPr>
        <w:t xml:space="preserve">exercise of </w:t>
      </w:r>
      <w:r>
        <w:rPr>
          <w:rFonts w:cs="Calibri"/>
          <w:b/>
          <w:bCs/>
          <w:color w:val="000000"/>
          <w:szCs w:val="22"/>
          <w:u w:val="single"/>
          <w:shd w:val="clear" w:color="auto" w:fill="00FFFF"/>
        </w:rPr>
        <w:t>power</w:t>
      </w:r>
      <w:r>
        <w:rPr>
          <w:rFonts w:cs="Calibri"/>
          <w:b/>
          <w:bCs/>
          <w:color w:val="000000"/>
          <w:sz w:val="16"/>
          <w:szCs w:val="16"/>
        </w:rPr>
        <w:t xml:space="preserve">, regardless of any assumed connection to market, divinity, social tradition, or radical transgression of any of the foregoing. That means that </w:t>
      </w:r>
      <w:r>
        <w:rPr>
          <w:rFonts w:cs="Calibri"/>
          <w:b/>
          <w:bCs/>
          <w:color w:val="000000"/>
          <w:szCs w:val="22"/>
          <w:u w:val="single"/>
          <w:shd w:val="clear" w:color="auto" w:fill="00FFFF"/>
        </w:rPr>
        <w:t>eschewing legalism is a</w:t>
      </w:r>
      <w:r>
        <w:rPr>
          <w:rFonts w:cs="Calibri"/>
          <w:b/>
          <w:bCs/>
          <w:color w:val="000000"/>
          <w:szCs w:val="22"/>
          <w:u w:val="single"/>
        </w:rPr>
        <w:t xml:space="preserve">s </w:t>
      </w:r>
      <w:r>
        <w:rPr>
          <w:rFonts w:cs="Calibri"/>
          <w:b/>
          <w:bCs/>
          <w:color w:val="000000"/>
          <w:szCs w:val="22"/>
          <w:u w:val="single"/>
          <w:shd w:val="clear" w:color="auto" w:fill="00FFFF"/>
        </w:rPr>
        <w:t>illusory</w:t>
      </w:r>
      <w:r>
        <w:rPr>
          <w:rFonts w:cs="Calibri"/>
          <w:b/>
          <w:bCs/>
          <w:color w:val="000000"/>
          <w:szCs w:val="22"/>
          <w:u w:val="single"/>
        </w:rPr>
        <w:t xml:space="preserve"> a </w:t>
      </w:r>
      <w:r>
        <w:rPr>
          <w:rFonts w:cs="Calibri"/>
          <w:b/>
          <w:bCs/>
          <w:color w:val="000000"/>
          <w:szCs w:val="22"/>
          <w:u w:val="single"/>
          <w:shd w:val="clear" w:color="auto" w:fill="00FFFF"/>
        </w:rPr>
        <w:t>route to</w:t>
      </w:r>
      <w:r>
        <w:rPr>
          <w:rFonts w:cs="Calibri"/>
          <w:b/>
          <w:bCs/>
          <w:color w:val="000000"/>
          <w:sz w:val="16"/>
          <w:szCs w:val="16"/>
        </w:rPr>
        <w:t xml:space="preserve"> moral (or anti-moralist) </w:t>
      </w:r>
      <w:r>
        <w:rPr>
          <w:rFonts w:cs="Calibri"/>
          <w:b/>
          <w:bCs/>
          <w:color w:val="000000"/>
          <w:szCs w:val="22"/>
          <w:u w:val="single"/>
          <w:shd w:val="clear" w:color="auto" w:fill="00FFFF"/>
        </w:rPr>
        <w:t>purity</w:t>
      </w:r>
      <w:r>
        <w:rPr>
          <w:rFonts w:cs="Calibri"/>
          <w:b/>
          <w:bCs/>
          <w:color w:val="000000"/>
          <w:szCs w:val="22"/>
          <w:u w:val="single"/>
        </w:rPr>
        <w:t xml:space="preserve"> as embracing legalism</w:t>
      </w:r>
      <w:r>
        <w:rPr>
          <w:rFonts w:cs="Calibri"/>
          <w:b/>
          <w:bCs/>
          <w:color w:val="000000"/>
          <w:sz w:val="16"/>
          <w:szCs w:val="16"/>
        </w:rPr>
        <w:t>.</w:t>
      </w:r>
    </w:p>
    <w:p w14:paraId="6B614C8E" w14:textId="77777777" w:rsidR="008D0176" w:rsidRDefault="008D0176" w:rsidP="008D0176">
      <w:pPr>
        <w:pStyle w:val="NormalWeb"/>
        <w:spacing w:before="0" w:beforeAutospacing="0" w:after="160" w:afterAutospacing="0"/>
      </w:pPr>
      <w:r>
        <w:rPr>
          <w:rFonts w:cs="Calibri"/>
          <w:b/>
          <w:bCs/>
          <w:color w:val="000000"/>
          <w:szCs w:val="22"/>
          <w:u w:val="single"/>
        </w:rPr>
        <w:t>Left Legalism tends to drift from its critical recognition that all law involves potentially dangerous power toward a wistful desire for liberalism's neutrality. The contributors</w:t>
      </w:r>
      <w:r>
        <w:rPr>
          <w:rFonts w:cs="Calibri"/>
          <w:b/>
          <w:bCs/>
          <w:color w:val="000000"/>
          <w:sz w:val="16"/>
          <w:szCs w:val="16"/>
        </w:rPr>
        <w:t xml:space="preserve">  [*1278]  </w:t>
      </w:r>
      <w:r>
        <w:rPr>
          <w:rFonts w:cs="Calibri"/>
          <w:b/>
          <w:bCs/>
          <w:color w:val="000000"/>
          <w:szCs w:val="22"/>
          <w:u w:val="single"/>
        </w:rPr>
        <w:t>often seem seduced by the neoliberal fantasy that an unregulated space of free, independent, and authentic individual subjectivity awaits those who reject liberal rights</w:t>
      </w:r>
      <w:r>
        <w:rPr>
          <w:rFonts w:cs="Calibri"/>
          <w:b/>
          <w:bCs/>
          <w:color w:val="000000"/>
          <w:sz w:val="16"/>
          <w:szCs w:val="16"/>
        </w:rPr>
        <w:t>. 386Link to the text of the note When Halley criticizes feminist law reforms for engaging in moral regulation, she admits that this complaint "makes one sound like a libertarian." 387Link to the text of the note</w:t>
      </w:r>
    </w:p>
    <w:p w14:paraId="0EC2D076" w14:textId="77777777" w:rsidR="008D0176" w:rsidRDefault="008D0176" w:rsidP="008D0176">
      <w:pPr>
        <w:pStyle w:val="NormalWeb"/>
        <w:spacing w:before="0" w:beforeAutospacing="0" w:after="160" w:afterAutospacing="0"/>
      </w:pPr>
      <w:r>
        <w:rPr>
          <w:rFonts w:cs="Calibri"/>
          <w:b/>
          <w:bCs/>
          <w:color w:val="000000"/>
          <w:sz w:val="16"/>
          <w:szCs w:val="16"/>
        </w:rPr>
        <w:t>Similarly, when Ford criticizes left and liberal "cultural rights" for exercising moral and political power, he tends to avoid the harder questions of which moral and political power is most justified. For example, he rejects a construction of racial equality that would include a right of workers to wear braided hair out of fear that such a right would constrain individuals' ability to define their own cultural identity. 388Link to the text of the note "Private institutions, in marked contrast to the state, with a very few exceptions, do not even attempt to provide such authoritative censorship and approval. When and if they do, they usually are met with equally legitimate competitors who censor and approve of different things." 389Link to the text of the note</w:t>
      </w:r>
    </w:p>
    <w:p w14:paraId="62C3EF7E" w14:textId="77777777" w:rsidR="008D0176" w:rsidRDefault="008D0176" w:rsidP="008D0176">
      <w:pPr>
        <w:pStyle w:val="NormalWeb"/>
        <w:spacing w:before="0" w:beforeAutospacing="0" w:after="160" w:afterAutospacing="0"/>
      </w:pPr>
      <w:r>
        <w:rPr>
          <w:rFonts w:cs="Calibri"/>
          <w:b/>
          <w:bCs/>
          <w:color w:val="000000"/>
          <w:sz w:val="16"/>
          <w:szCs w:val="16"/>
        </w:rPr>
        <w:t>From a critical perspective, state power and legal rights pervade these supposedly "private" institutions. And from a left perspective, the supposedly "private" spheres of workplace, church, family, plantation, housing market, health care system, and mass media - for just a few examples - historically have been deeply enmeshed in, constrained by, and productive of the same historical inequalities and coercive powers that pervade the state. If courts deny cultural rights to black workers who choose to wear cornrows, to consider Ford's example, they will likely recognize and enforce not individual freedom to define identity, but employers' rights, for example, to fire a white woman whose make-up is deemed insufficiently "feminine," or to fire a black woman whose un-straightened hair is deemed insufficiently "professional." And without unblinking faith in a fundamentally fair market, it seems  [*1279]  unlikely that those "unfeminine" and "unprofessional" women will readily find an equal number of similarly rewarding jobs where employers are equally eager to reward their particular gender and race expressions and to penalize others for instance, white men without make-up or white men who don't alter their naturally straight, balding, or graying hair.</w:t>
      </w:r>
    </w:p>
    <w:p w14:paraId="11C7B08F" w14:textId="77777777" w:rsidR="008D0176" w:rsidRDefault="008D0176" w:rsidP="008D0176">
      <w:pPr>
        <w:pStyle w:val="NormalWeb"/>
        <w:spacing w:before="0" w:beforeAutospacing="0" w:after="160" w:afterAutospacing="0"/>
      </w:pPr>
      <w:r>
        <w:rPr>
          <w:rFonts w:cs="Calibri"/>
          <w:b/>
          <w:bCs/>
          <w:color w:val="000000"/>
          <w:szCs w:val="22"/>
          <w:u w:val="single"/>
        </w:rPr>
        <w:t xml:space="preserve">Taking seriously the capacity of legal rights to produce as well as to protect individuals and their interests, left </w:t>
      </w:r>
      <w:r>
        <w:rPr>
          <w:rFonts w:cs="Calibri"/>
          <w:b/>
          <w:bCs/>
          <w:color w:val="000000"/>
          <w:szCs w:val="22"/>
          <w:u w:val="single"/>
          <w:shd w:val="clear" w:color="auto" w:fill="00FFFF"/>
        </w:rPr>
        <w:t>activism</w:t>
      </w:r>
      <w:r>
        <w:rPr>
          <w:rFonts w:cs="Calibri"/>
          <w:b/>
          <w:bCs/>
          <w:color w:val="000000"/>
          <w:sz w:val="16"/>
          <w:szCs w:val="16"/>
        </w:rPr>
        <w:t xml:space="preserve">and intellectualism </w:t>
      </w:r>
      <w:r>
        <w:rPr>
          <w:rFonts w:cs="Calibri"/>
          <w:b/>
          <w:bCs/>
          <w:color w:val="000000"/>
          <w:szCs w:val="22"/>
          <w:u w:val="single"/>
          <w:shd w:val="clear" w:color="auto" w:fill="00FFFF"/>
        </w:rPr>
        <w:t>should</w:t>
      </w:r>
      <w:r>
        <w:rPr>
          <w:rFonts w:cs="Calibri"/>
          <w:b/>
          <w:bCs/>
          <w:color w:val="000000"/>
          <w:szCs w:val="22"/>
          <w:u w:val="single"/>
        </w:rPr>
        <w:t xml:space="preserve"> have all the more reason to </w:t>
      </w:r>
      <w:r>
        <w:rPr>
          <w:rFonts w:cs="Calibri"/>
          <w:b/>
          <w:bCs/>
          <w:color w:val="000000"/>
          <w:szCs w:val="22"/>
          <w:u w:val="single"/>
          <w:shd w:val="clear" w:color="auto" w:fill="00FFFF"/>
        </w:rPr>
        <w:t>engage, rather than cede</w:t>
      </w:r>
      <w:r>
        <w:rPr>
          <w:rFonts w:cs="Calibri"/>
          <w:b/>
          <w:bCs/>
          <w:color w:val="000000"/>
          <w:szCs w:val="22"/>
          <w:u w:val="single"/>
        </w:rPr>
        <w:t xml:space="preserve">, rights-based </w:t>
      </w:r>
      <w:r>
        <w:rPr>
          <w:rFonts w:cs="Calibri"/>
          <w:b/>
          <w:bCs/>
          <w:color w:val="000000"/>
          <w:szCs w:val="22"/>
          <w:u w:val="single"/>
          <w:shd w:val="clear" w:color="auto" w:fill="00FFFF"/>
        </w:rPr>
        <w:t>law</w:t>
      </w:r>
      <w:r>
        <w:rPr>
          <w:rFonts w:cs="Calibri"/>
          <w:b/>
          <w:bCs/>
          <w:color w:val="000000"/>
          <w:szCs w:val="22"/>
          <w:u w:val="single"/>
        </w:rPr>
        <w:t xml:space="preserve"> reform</w:t>
      </w:r>
      <w:r>
        <w:rPr>
          <w:rFonts w:cs="Calibri"/>
          <w:b/>
          <w:bCs/>
          <w:color w:val="000000"/>
          <w:sz w:val="16"/>
          <w:szCs w:val="16"/>
        </w:rPr>
        <w:t>. Wendy Brown's chapter on rights affirms the paradoxical necessity and danger of feminist rights, but then tends to imagine that the productive capacity of rights will necessarily threaten left ideals. 390 Why does Brown see a problem, rather than a possibility, when she observes that left visions of rights based on intersecting identities will bring into being new political subjects? 391 When welfare mothers, for instance, seize on human rights discourse to build legitimacy as political actors participating in a global quest for political, racial, gender, and economic justice, their new identity - however risky and regulatory - might still well be a welcome change from the regulatory impact of an anti-rights identity as needy or greedy societal dependents, sexual deviants, or market failures.</w:t>
      </w:r>
    </w:p>
    <w:p w14:paraId="34CD1420" w14:textId="77777777" w:rsidR="008D0176" w:rsidRDefault="008D0176" w:rsidP="008D0176">
      <w:pPr>
        <w:pStyle w:val="NormalWeb"/>
        <w:spacing w:before="0" w:beforeAutospacing="0" w:after="160" w:afterAutospacing="0"/>
      </w:pPr>
      <w:r>
        <w:rPr>
          <w:rFonts w:cs="Calibri"/>
          <w:b/>
          <w:bCs/>
          <w:color w:val="000000"/>
          <w:sz w:val="16"/>
          <w:szCs w:val="16"/>
        </w:rPr>
        <w:t xml:space="preserve">Finally, </w:t>
      </w:r>
      <w:r>
        <w:rPr>
          <w:rFonts w:cs="Calibri"/>
          <w:b/>
          <w:bCs/>
          <w:color w:val="000000"/>
          <w:szCs w:val="22"/>
          <w:u w:val="single"/>
        </w:rPr>
        <w:t>when Brown and Halley criticize "governance legalism" for implicating left politics in potentially coercive power, they seem to refuse left power as much as left statism. Commenting on the example of AIDS activists who sought participation in Food and Drug Administration procedures, they argue that, "this kind of left legalism seeks to involve the left directly in governance: once you win, you are the state."</w:t>
      </w:r>
      <w:r>
        <w:rPr>
          <w:rFonts w:cs="Calibri"/>
          <w:b/>
          <w:bCs/>
          <w:color w:val="000000"/>
          <w:sz w:val="16"/>
          <w:szCs w:val="16"/>
        </w:rPr>
        <w:t xml:space="preserve"> 392 </w:t>
      </w:r>
      <w:r>
        <w:rPr>
          <w:rFonts w:cs="Calibri"/>
          <w:b/>
          <w:bCs/>
          <w:color w:val="000000"/>
          <w:szCs w:val="22"/>
          <w:u w:val="single"/>
        </w:rPr>
        <w:t>They are right to warn that any particular left regulatory effort should be scrutinized for anti-left impact, and that in a society of systematic</w:t>
      </w:r>
      <w:r>
        <w:rPr>
          <w:rFonts w:cs="Calibri"/>
          <w:b/>
          <w:bCs/>
          <w:color w:val="000000"/>
          <w:sz w:val="16"/>
          <w:szCs w:val="16"/>
        </w:rPr>
        <w:t xml:space="preserve">  [*1280]  </w:t>
      </w:r>
      <w:r>
        <w:rPr>
          <w:rFonts w:cs="Calibri"/>
          <w:b/>
          <w:bCs/>
          <w:color w:val="000000"/>
          <w:szCs w:val="22"/>
          <w:u w:val="single"/>
        </w:rPr>
        <w:t xml:space="preserve">subordination, few regulatory reforms will be free of political constraints that make liberation for some contingent on oppression of other subordinated groups. Yet </w:t>
      </w:r>
      <w:r>
        <w:rPr>
          <w:rFonts w:cs="Calibri"/>
          <w:b/>
          <w:bCs/>
          <w:color w:val="000000"/>
          <w:szCs w:val="22"/>
          <w:u w:val="single"/>
          <w:shd w:val="clear" w:color="auto" w:fill="00FFFF"/>
        </w:rPr>
        <w:t>they ignore</w:t>
      </w:r>
      <w:r>
        <w:rPr>
          <w:rFonts w:cs="Calibri"/>
          <w:b/>
          <w:bCs/>
          <w:color w:val="000000"/>
          <w:szCs w:val="22"/>
          <w:u w:val="single"/>
        </w:rPr>
        <w:t xml:space="preserve"> that </w:t>
      </w:r>
      <w:r>
        <w:rPr>
          <w:rFonts w:cs="Calibri"/>
          <w:b/>
          <w:bCs/>
          <w:color w:val="000000"/>
          <w:szCs w:val="22"/>
          <w:u w:val="single"/>
          <w:shd w:val="clear" w:color="auto" w:fill="00FFFF"/>
        </w:rPr>
        <w:t>the same</w:t>
      </w:r>
      <w:r>
        <w:rPr>
          <w:rFonts w:cs="Calibri"/>
          <w:b/>
          <w:bCs/>
          <w:color w:val="000000"/>
          <w:szCs w:val="22"/>
          <w:u w:val="single"/>
        </w:rPr>
        <w:t xml:space="preserve"> problematic </w:t>
      </w:r>
      <w:r>
        <w:rPr>
          <w:rFonts w:cs="Calibri"/>
          <w:b/>
          <w:bCs/>
          <w:color w:val="000000"/>
          <w:szCs w:val="22"/>
          <w:u w:val="single"/>
          <w:shd w:val="clear" w:color="auto" w:fill="00FFFF"/>
        </w:rPr>
        <w:t>effects</w:t>
      </w:r>
      <w:r>
        <w:rPr>
          <w:rFonts w:cs="Calibri"/>
          <w:b/>
          <w:bCs/>
          <w:color w:val="000000"/>
          <w:szCs w:val="22"/>
          <w:u w:val="single"/>
        </w:rPr>
        <w:t xml:space="preserve"> equally </w:t>
      </w:r>
      <w:r>
        <w:rPr>
          <w:rFonts w:cs="Calibri"/>
          <w:b/>
          <w:bCs/>
          <w:color w:val="000000"/>
          <w:szCs w:val="22"/>
          <w:u w:val="single"/>
          <w:shd w:val="clear" w:color="auto" w:fill="00FFFF"/>
        </w:rPr>
        <w:t>challenge</w:t>
      </w:r>
      <w:r>
        <w:rPr>
          <w:rFonts w:cs="Calibri"/>
          <w:b/>
          <w:bCs/>
          <w:color w:val="000000"/>
          <w:szCs w:val="22"/>
          <w:u w:val="single"/>
        </w:rPr>
        <w:t xml:space="preserve"> any left </w:t>
      </w:r>
      <w:r>
        <w:rPr>
          <w:rFonts w:cs="Calibri"/>
          <w:b/>
          <w:bCs/>
          <w:color w:val="000000"/>
          <w:szCs w:val="22"/>
          <w:u w:val="single"/>
          <w:shd w:val="clear" w:color="auto" w:fill="00FFFF"/>
        </w:rPr>
        <w:t>abstention from</w:t>
      </w:r>
      <w:r>
        <w:rPr>
          <w:rFonts w:cs="Calibri"/>
          <w:b/>
          <w:bCs/>
          <w:color w:val="000000"/>
          <w:szCs w:val="22"/>
          <w:u w:val="single"/>
        </w:rPr>
        <w:t xml:space="preserve"> (or resistance to) state </w:t>
      </w:r>
      <w:r>
        <w:rPr>
          <w:rFonts w:cs="Calibri"/>
          <w:b/>
          <w:bCs/>
          <w:color w:val="000000"/>
          <w:szCs w:val="22"/>
          <w:u w:val="single"/>
          <w:shd w:val="clear" w:color="auto" w:fill="00FFFF"/>
        </w:rPr>
        <w:t>governance, unless we fall back on</w:t>
      </w:r>
      <w:r>
        <w:rPr>
          <w:rFonts w:cs="Calibri"/>
          <w:b/>
          <w:bCs/>
          <w:color w:val="000000"/>
          <w:szCs w:val="22"/>
          <w:u w:val="single"/>
        </w:rPr>
        <w:t xml:space="preserve"> fundamentalist faith in an autonomous private sphere inherently and naturally safe from oppressive power (as do right-wing </w:t>
      </w:r>
      <w:r>
        <w:rPr>
          <w:rFonts w:cs="Calibri"/>
          <w:b/>
          <w:bCs/>
          <w:color w:val="000000"/>
          <w:szCs w:val="22"/>
          <w:u w:val="single"/>
          <w:shd w:val="clear" w:color="auto" w:fill="00FFFF"/>
        </w:rPr>
        <w:t>market</w:t>
      </w:r>
      <w:r>
        <w:rPr>
          <w:rFonts w:cs="Calibri"/>
          <w:b/>
          <w:bCs/>
          <w:color w:val="000000"/>
          <w:szCs w:val="22"/>
          <w:u w:val="single"/>
        </w:rPr>
        <w:t xml:space="preserve"> or moral </w:t>
      </w:r>
      <w:r>
        <w:rPr>
          <w:rFonts w:cs="Calibri"/>
          <w:b/>
          <w:bCs/>
          <w:color w:val="000000"/>
          <w:szCs w:val="22"/>
          <w:u w:val="single"/>
          <w:shd w:val="clear" w:color="auto" w:fill="00FFFF"/>
        </w:rPr>
        <w:t>fundamentalists</w:t>
      </w:r>
      <w:r>
        <w:rPr>
          <w:rFonts w:cs="Calibri"/>
          <w:b/>
          <w:bCs/>
          <w:color w:val="000000"/>
          <w:szCs w:val="22"/>
          <w:u w:val="single"/>
        </w:rPr>
        <w:t>).</w:t>
      </w:r>
    </w:p>
    <w:p w14:paraId="3A89CF9D" w14:textId="77777777" w:rsidR="008D0176" w:rsidRDefault="008D0176" w:rsidP="008D0176">
      <w:pPr>
        <w:pStyle w:val="NormalWeb"/>
        <w:spacing w:before="0" w:beforeAutospacing="0" w:after="160" w:afterAutospacing="0"/>
      </w:pPr>
      <w:r>
        <w:rPr>
          <w:rFonts w:cs="Calibri"/>
          <w:b/>
          <w:bCs/>
          <w:color w:val="000000"/>
          <w:sz w:val="16"/>
          <w:szCs w:val="16"/>
        </w:rPr>
        <w:t xml:space="preserve">From a critical perspective that refuses such fundamentalism, </w:t>
      </w:r>
      <w:r>
        <w:rPr>
          <w:rFonts w:cs="Calibri"/>
          <w:b/>
          <w:bCs/>
          <w:color w:val="000000"/>
          <w:szCs w:val="22"/>
          <w:u w:val="single"/>
          <w:shd w:val="clear" w:color="auto" w:fill="00FFFF"/>
        </w:rPr>
        <w:t>the hard</w:t>
      </w:r>
      <w:r>
        <w:rPr>
          <w:rFonts w:cs="Calibri"/>
          <w:b/>
          <w:bCs/>
          <w:color w:val="000000"/>
          <w:szCs w:val="22"/>
          <w:u w:val="single"/>
        </w:rPr>
        <w:t xml:space="preserve"> and urgent </w:t>
      </w:r>
      <w:r>
        <w:rPr>
          <w:rFonts w:cs="Calibri"/>
          <w:b/>
          <w:bCs/>
          <w:color w:val="000000"/>
          <w:szCs w:val="22"/>
          <w:u w:val="single"/>
          <w:shd w:val="clear" w:color="auto" w:fill="00FFFF"/>
        </w:rPr>
        <w:t>question is</w:t>
      </w:r>
      <w:r>
        <w:rPr>
          <w:rFonts w:cs="Calibri"/>
          <w:b/>
          <w:bCs/>
          <w:color w:val="000000"/>
          <w:szCs w:val="22"/>
          <w:u w:val="single"/>
        </w:rPr>
        <w:t xml:space="preserve"> not whether or not to be "the state," but </w:t>
      </w:r>
      <w:r>
        <w:rPr>
          <w:rFonts w:cs="Calibri"/>
          <w:b/>
          <w:bCs/>
          <w:color w:val="000000"/>
          <w:szCs w:val="22"/>
          <w:u w:val="single"/>
          <w:shd w:val="clear" w:color="auto" w:fill="00FFFF"/>
        </w:rPr>
        <w:t>which state structures</w:t>
      </w:r>
      <w:r>
        <w:rPr>
          <w:rFonts w:cs="Calibri"/>
          <w:b/>
          <w:bCs/>
          <w:color w:val="000000"/>
          <w:szCs w:val="22"/>
          <w:u w:val="single"/>
        </w:rPr>
        <w:t xml:space="preserve">, governed in whose interests, we (and others) </w:t>
      </w:r>
      <w:r>
        <w:rPr>
          <w:rFonts w:cs="Calibri"/>
          <w:b/>
          <w:bCs/>
          <w:color w:val="000000"/>
          <w:szCs w:val="22"/>
          <w:u w:val="single"/>
          <w:shd w:val="clear" w:color="auto" w:fill="00FFFF"/>
        </w:rPr>
        <w:t>will have the</w:t>
      </w:r>
      <w:r>
        <w:rPr>
          <w:rFonts w:cs="Calibri"/>
          <w:b/>
          <w:bCs/>
          <w:color w:val="000000"/>
          <w:szCs w:val="22"/>
          <w:u w:val="single"/>
        </w:rPr>
        <w:t xml:space="preserve"> risk </w:t>
      </w:r>
      <w:r>
        <w:rPr>
          <w:rFonts w:cs="Calibri"/>
          <w:b/>
          <w:bCs/>
          <w:color w:val="000000"/>
          <w:szCs w:val="22"/>
          <w:u w:val="single"/>
        </w:rPr>
        <w:lastRenderedPageBreak/>
        <w:t xml:space="preserve">and </w:t>
      </w:r>
      <w:r>
        <w:rPr>
          <w:rFonts w:cs="Calibri"/>
          <w:b/>
          <w:bCs/>
          <w:color w:val="000000"/>
          <w:szCs w:val="22"/>
          <w:u w:val="single"/>
          <w:shd w:val="clear" w:color="auto" w:fill="00FFFF"/>
        </w:rPr>
        <w:t>responsibility of being part of</w:t>
      </w:r>
      <w:r>
        <w:rPr>
          <w:rFonts w:cs="Calibri"/>
          <w:b/>
          <w:bCs/>
          <w:color w:val="000000"/>
          <w:szCs w:val="22"/>
          <w:u w:val="single"/>
        </w:rPr>
        <w:t xml:space="preserve"> and being subjected to. Guerrilla theater by Act-Up </w:t>
      </w:r>
      <w:r>
        <w:rPr>
          <w:rFonts w:cs="Calibri"/>
          <w:b/>
          <w:bCs/>
          <w:color w:val="000000"/>
          <w:szCs w:val="22"/>
          <w:u w:val="single"/>
          <w:shd w:val="clear" w:color="auto" w:fill="00FFFF"/>
        </w:rPr>
        <w:t>activists may feel more liberating</w:t>
      </w:r>
      <w:r>
        <w:rPr>
          <w:rFonts w:cs="Calibri"/>
          <w:b/>
          <w:bCs/>
          <w:color w:val="000000"/>
          <w:szCs w:val="22"/>
          <w:u w:val="single"/>
        </w:rPr>
        <w:t xml:space="preserve">, transgressive, and comfortable to some U.S. activists and scholars </w:t>
      </w:r>
      <w:r>
        <w:rPr>
          <w:rFonts w:cs="Calibri"/>
          <w:b/>
          <w:bCs/>
          <w:color w:val="000000"/>
          <w:szCs w:val="22"/>
          <w:u w:val="single"/>
          <w:shd w:val="clear" w:color="auto" w:fill="00FFFF"/>
        </w:rPr>
        <w:t>than</w:t>
      </w:r>
      <w:r>
        <w:rPr>
          <w:rFonts w:cs="Calibri"/>
          <w:b/>
          <w:bCs/>
          <w:color w:val="000000"/>
          <w:szCs w:val="22"/>
          <w:u w:val="single"/>
        </w:rPr>
        <w:t xml:space="preserve"> tedious, marginalized, and morally </w:t>
      </w:r>
      <w:r>
        <w:rPr>
          <w:rFonts w:cs="Calibri"/>
          <w:b/>
          <w:bCs/>
          <w:color w:val="000000"/>
          <w:szCs w:val="22"/>
          <w:u w:val="single"/>
          <w:shd w:val="clear" w:color="auto" w:fill="00FFFF"/>
        </w:rPr>
        <w:t>messy</w:t>
      </w:r>
      <w:r>
        <w:rPr>
          <w:rFonts w:cs="Calibri"/>
          <w:b/>
          <w:bCs/>
          <w:color w:val="000000"/>
          <w:szCs w:val="22"/>
          <w:u w:val="single"/>
        </w:rPr>
        <w:t xml:space="preserve"> involvement in federal </w:t>
      </w:r>
      <w:r>
        <w:rPr>
          <w:rFonts w:cs="Calibri"/>
          <w:b/>
          <w:bCs/>
          <w:color w:val="000000"/>
          <w:szCs w:val="22"/>
          <w:u w:val="single"/>
          <w:shd w:val="clear" w:color="auto" w:fill="00FFFF"/>
        </w:rPr>
        <w:t>bureaucracy. But</w:t>
      </w:r>
      <w:r>
        <w:rPr>
          <w:rFonts w:cs="Calibri"/>
          <w:b/>
          <w:bCs/>
          <w:color w:val="000000"/>
          <w:szCs w:val="22"/>
          <w:u w:val="single"/>
        </w:rPr>
        <w:t xml:space="preserve"> those feelings </w:t>
      </w:r>
      <w:r>
        <w:rPr>
          <w:rFonts w:cs="Calibri"/>
          <w:b/>
          <w:bCs/>
          <w:color w:val="000000"/>
          <w:szCs w:val="22"/>
          <w:u w:val="single"/>
          <w:shd w:val="clear" w:color="auto" w:fill="00FFFF"/>
        </w:rPr>
        <w:t>provide no guarantee of</w:t>
      </w:r>
      <w:r>
        <w:rPr>
          <w:rFonts w:cs="Calibri"/>
          <w:b/>
          <w:bCs/>
          <w:color w:val="000000"/>
          <w:sz w:val="16"/>
          <w:szCs w:val="16"/>
        </w:rPr>
        <w:t xml:space="preserve"> left moral superiority or </w:t>
      </w:r>
      <w:r>
        <w:rPr>
          <w:rFonts w:cs="Calibri"/>
          <w:b/>
          <w:bCs/>
          <w:color w:val="000000"/>
          <w:szCs w:val="22"/>
          <w:u w:val="single"/>
          <w:shd w:val="clear" w:color="auto" w:fill="00FFFF"/>
        </w:rPr>
        <w:t>political effectiveness</w:t>
      </w:r>
      <w:r>
        <w:rPr>
          <w:rFonts w:cs="Calibri"/>
          <w:b/>
          <w:bCs/>
          <w:color w:val="000000"/>
          <w:szCs w:val="22"/>
          <w:u w:val="single"/>
        </w:rPr>
        <w:t xml:space="preserve"> in a time </w:t>
      </w:r>
      <w:r>
        <w:rPr>
          <w:rFonts w:cs="Calibri"/>
          <w:b/>
          <w:bCs/>
          <w:color w:val="000000"/>
          <w:szCs w:val="22"/>
          <w:u w:val="single"/>
          <w:shd w:val="clear" w:color="auto" w:fill="00FFFF"/>
        </w:rPr>
        <w:t>when</w:t>
      </w:r>
      <w:r>
        <w:rPr>
          <w:rFonts w:cs="Calibri"/>
          <w:b/>
          <w:bCs/>
          <w:color w:val="000000"/>
          <w:szCs w:val="22"/>
          <w:u w:val="single"/>
        </w:rPr>
        <w:t xml:space="preserve">pharmaceutical </w:t>
      </w:r>
      <w:r>
        <w:rPr>
          <w:rFonts w:cs="Calibri"/>
          <w:b/>
          <w:bCs/>
          <w:color w:val="000000"/>
          <w:szCs w:val="22"/>
          <w:u w:val="single"/>
          <w:shd w:val="clear" w:color="auto" w:fill="00FFFF"/>
        </w:rPr>
        <w:t>companies and right-wing</w:t>
      </w:r>
      <w:r>
        <w:rPr>
          <w:rFonts w:cs="Calibri"/>
          <w:b/>
          <w:bCs/>
          <w:color w:val="000000"/>
          <w:szCs w:val="22"/>
          <w:u w:val="single"/>
        </w:rPr>
        <w:t xml:space="preserve"> Christians are happy to </w:t>
      </w:r>
      <w:r>
        <w:rPr>
          <w:rFonts w:cs="Calibri"/>
          <w:b/>
          <w:bCs/>
          <w:color w:val="000000"/>
          <w:szCs w:val="22"/>
          <w:u w:val="single"/>
          <w:shd w:val="clear" w:color="auto" w:fill="00FFFF"/>
        </w:rPr>
        <w:t>seize</w:t>
      </w:r>
      <w:r>
        <w:rPr>
          <w:rFonts w:cs="Calibri"/>
          <w:b/>
          <w:bCs/>
          <w:color w:val="000000"/>
          <w:szCs w:val="22"/>
          <w:u w:val="single"/>
        </w:rPr>
        <w:t xml:space="preserve"> state </w:t>
      </w:r>
      <w:r>
        <w:rPr>
          <w:rFonts w:cs="Calibri"/>
          <w:b/>
          <w:bCs/>
          <w:color w:val="000000"/>
          <w:szCs w:val="22"/>
          <w:u w:val="single"/>
          <w:shd w:val="clear" w:color="auto" w:fill="00FFFF"/>
        </w:rPr>
        <w:t>authority</w:t>
      </w:r>
      <w:r>
        <w:rPr>
          <w:rFonts w:cs="Calibri"/>
          <w:b/>
          <w:bCs/>
          <w:color w:val="000000"/>
          <w:szCs w:val="22"/>
          <w:u w:val="single"/>
        </w:rPr>
        <w:t xml:space="preserve"> to advance their interests at the expense of millions of lives</w:t>
      </w:r>
      <w:r>
        <w:rPr>
          <w:rFonts w:cs="Calibri"/>
          <w:b/>
          <w:bCs/>
          <w:color w:val="000000"/>
          <w:sz w:val="16"/>
          <w:szCs w:val="16"/>
        </w:rPr>
        <w:t xml:space="preserve">. As the "stupidest housemaid" concludes in Paul Butler's rewriting of the classic jurisprudential story of the Spelunkian Explorer, </w:t>
      </w:r>
      <w:r>
        <w:rPr>
          <w:rFonts w:cs="Calibri"/>
          <w:b/>
          <w:bCs/>
          <w:color w:val="000000"/>
          <w:szCs w:val="22"/>
          <w:u w:val="single"/>
          <w:shd w:val="clear" w:color="auto" w:fill="00FFFF"/>
        </w:rPr>
        <w:t>surrendering</w:t>
      </w:r>
      <w:r>
        <w:rPr>
          <w:rFonts w:cs="Calibri"/>
          <w:b/>
          <w:bCs/>
          <w:color w:val="000000"/>
          <w:szCs w:val="22"/>
          <w:u w:val="single"/>
        </w:rPr>
        <w:t xml:space="preserve"> the power to invoke the rule of </w:t>
      </w:r>
      <w:r>
        <w:rPr>
          <w:rFonts w:cs="Calibri"/>
          <w:b/>
          <w:bCs/>
          <w:color w:val="000000"/>
          <w:szCs w:val="22"/>
          <w:u w:val="single"/>
          <w:shd w:val="clear" w:color="auto" w:fill="00FFFF"/>
        </w:rPr>
        <w:t>law is</w:t>
      </w:r>
      <w:r>
        <w:rPr>
          <w:rFonts w:cs="Calibri"/>
          <w:b/>
          <w:bCs/>
          <w:color w:val="000000"/>
          <w:szCs w:val="22"/>
          <w:u w:val="single"/>
        </w:rPr>
        <w:t xml:space="preserve"> even stupider and </w:t>
      </w:r>
      <w:r>
        <w:rPr>
          <w:rFonts w:cs="Calibri"/>
          <w:b/>
          <w:bCs/>
          <w:color w:val="000000"/>
          <w:szCs w:val="22"/>
          <w:u w:val="single"/>
          <w:shd w:val="clear" w:color="auto" w:fill="00FFFF"/>
        </w:rPr>
        <w:t>more pitiful than believing</w:t>
      </w:r>
      <w:r>
        <w:rPr>
          <w:rFonts w:cs="Calibri"/>
          <w:b/>
          <w:bCs/>
          <w:color w:val="000000"/>
          <w:szCs w:val="22"/>
          <w:u w:val="single"/>
        </w:rPr>
        <w:t xml:space="preserve"> in the rule of law</w:t>
      </w:r>
      <w:r>
        <w:rPr>
          <w:rFonts w:cs="Calibri"/>
          <w:b/>
          <w:bCs/>
          <w:color w:val="000000"/>
          <w:sz w:val="16"/>
          <w:szCs w:val="16"/>
        </w:rPr>
        <w:t>. </w:t>
      </w:r>
    </w:p>
    <w:p w14:paraId="53EE9885" w14:textId="77777777" w:rsidR="008D0176" w:rsidRDefault="008D0176" w:rsidP="008D0176">
      <w:pPr>
        <w:pStyle w:val="NormalWeb"/>
        <w:spacing w:before="0" w:beforeAutospacing="0" w:after="160" w:afterAutospacing="0"/>
      </w:pPr>
      <w:r>
        <w:rPr>
          <w:rFonts w:cs="Calibri"/>
          <w:b/>
          <w:bCs/>
          <w:color w:val="000000"/>
          <w:szCs w:val="22"/>
        </w:rPr>
        <w:t> </w:t>
      </w:r>
    </w:p>
    <w:p w14:paraId="035E0208" w14:textId="77777777" w:rsidR="008D0176" w:rsidRDefault="008D0176" w:rsidP="008D0176">
      <w:pPr>
        <w:pStyle w:val="Heading4"/>
        <w:spacing w:before="240" w:after="40"/>
      </w:pPr>
      <w:r>
        <w:rPr>
          <w:rFonts w:cs="Calibri"/>
          <w:color w:val="000000"/>
        </w:rPr>
        <w:t xml:space="preserve">Tactical engagement with law </w:t>
      </w:r>
      <w:r>
        <w:rPr>
          <w:rFonts w:cs="Calibri"/>
          <w:color w:val="000000"/>
          <w:u w:val="single"/>
        </w:rPr>
        <w:t>don’t</w:t>
      </w:r>
      <w:r>
        <w:rPr>
          <w:rFonts w:cs="Calibri"/>
          <w:color w:val="000000"/>
        </w:rPr>
        <w:t xml:space="preserve"> produce violence---rejecting it is </w:t>
      </w:r>
      <w:r>
        <w:rPr>
          <w:rFonts w:cs="Calibri"/>
          <w:color w:val="000000"/>
          <w:u w:val="single"/>
        </w:rPr>
        <w:t>worse</w:t>
      </w:r>
    </w:p>
    <w:p w14:paraId="4880ACF8" w14:textId="77777777" w:rsidR="008D0176" w:rsidRDefault="008D0176" w:rsidP="008D0176">
      <w:pPr>
        <w:pStyle w:val="NormalWeb"/>
        <w:spacing w:before="0" w:beforeAutospacing="0" w:after="160" w:afterAutospacing="0"/>
      </w:pPr>
      <w:r>
        <w:rPr>
          <w:rFonts w:cs="Calibri"/>
          <w:b/>
          <w:bCs/>
          <w:color w:val="000000"/>
          <w:sz w:val="26"/>
          <w:szCs w:val="26"/>
        </w:rPr>
        <w:t xml:space="preserve">Dean 1 – </w:t>
      </w:r>
      <w:r>
        <w:rPr>
          <w:rFonts w:cs="Calibri"/>
          <w:b/>
          <w:bCs/>
          <w:color w:val="000000"/>
          <w:szCs w:val="22"/>
        </w:rPr>
        <w:t>Mitchell Dean, Professor of Sociology at Macquarie University in Australia, STATE OF IMAGINATION: ETHNOGRAPHIC EXPLORATIONS OF POSTCOLONIAL SPACE, Ed: Thomas Blom Hansen, p. 61-62</w:t>
      </w:r>
    </w:p>
    <w:p w14:paraId="0B788B8D" w14:textId="77777777" w:rsidR="008D0176" w:rsidRDefault="008D0176" w:rsidP="008D0176">
      <w:pPr>
        <w:pStyle w:val="NormalWeb"/>
        <w:spacing w:before="0" w:beforeAutospacing="0" w:after="160" w:afterAutospacing="0"/>
      </w:pPr>
      <w:r>
        <w:rPr>
          <w:rFonts w:cs="Calibri"/>
          <w:b/>
          <w:bCs/>
          <w:color w:val="000000"/>
          <w:szCs w:val="22"/>
        </w:rPr>
        <w:t xml:space="preserve">The study of governmentality has yet to open up the extensive discussion of authoritarian and nonliberal governmentality. Foucault's analysis of National Socialism is a striking contribution to this problem for a number of reasons. First, it shows that this case of what might be thought of as, to put it mildly, a nonliberal or </w:t>
      </w:r>
      <w:r>
        <w:rPr>
          <w:b/>
          <w:bCs/>
          <w:color w:val="000000"/>
          <w:szCs w:val="22"/>
          <w:u w:val="single"/>
          <w:shd w:val="clear" w:color="auto" w:fill="00FFFF"/>
        </w:rPr>
        <w:t>authoritarian form</w:t>
      </w:r>
      <w:r>
        <w:rPr>
          <w:rFonts w:cs="Calibri"/>
          <w:b/>
          <w:bCs/>
          <w:color w:val="000000"/>
          <w:szCs w:val="22"/>
        </w:rPr>
        <w:t xml:space="preserve"> of rule </w:t>
      </w:r>
      <w:r>
        <w:rPr>
          <w:b/>
          <w:bCs/>
          <w:color w:val="000000"/>
          <w:szCs w:val="22"/>
          <w:u w:val="single"/>
          <w:shd w:val="clear" w:color="auto" w:fill="00FFFF"/>
        </w:rPr>
        <w:t xml:space="preserve">is composed, like liberal rule, of </w:t>
      </w:r>
      <w:r>
        <w:rPr>
          <w:rFonts w:cs="Calibri"/>
          <w:b/>
          <w:bCs/>
          <w:color w:val="000000"/>
          <w:szCs w:val="22"/>
        </w:rPr>
        <w:t>biopolitical and</w:t>
      </w:r>
      <w:r>
        <w:rPr>
          <w:b/>
          <w:bCs/>
          <w:color w:val="000000"/>
          <w:szCs w:val="22"/>
          <w:u w:val="single"/>
        </w:rPr>
        <w:t xml:space="preserve"> </w:t>
      </w:r>
      <w:r>
        <w:rPr>
          <w:b/>
          <w:bCs/>
          <w:color w:val="000000"/>
          <w:szCs w:val="22"/>
          <w:u w:val="single"/>
          <w:shd w:val="clear" w:color="auto" w:fill="00FFFF"/>
        </w:rPr>
        <w:t>sovereign</w:t>
      </w:r>
      <w:r>
        <w:rPr>
          <w:b/>
          <w:bCs/>
          <w:color w:val="000000"/>
          <w:szCs w:val="22"/>
          <w:u w:val="single"/>
        </w:rPr>
        <w:t xml:space="preserve"> </w:t>
      </w:r>
      <w:r>
        <w:rPr>
          <w:b/>
          <w:bCs/>
          <w:color w:val="000000"/>
          <w:szCs w:val="22"/>
          <w:u w:val="single"/>
          <w:shd w:val="clear" w:color="auto" w:fill="00FFFF"/>
        </w:rPr>
        <w:t>elements</w:t>
      </w:r>
      <w:r>
        <w:rPr>
          <w:rFonts w:cs="Calibri"/>
          <w:b/>
          <w:bCs/>
          <w:color w:val="000000"/>
          <w:szCs w:val="22"/>
          <w:shd w:val="clear" w:color="auto" w:fill="00FFFF"/>
        </w:rPr>
        <w:t>.</w:t>
      </w:r>
      <w:r>
        <w:rPr>
          <w:rFonts w:cs="Calibri"/>
          <w:b/>
          <w:bCs/>
          <w:color w:val="000000"/>
          <w:szCs w:val="22"/>
        </w:rPr>
        <w:t xml:space="preserve"> It also places National Socialism, like liberalism, within the development of a government of biopolitical processes. </w:t>
      </w:r>
      <w:r>
        <w:rPr>
          <w:rFonts w:cs="Calibri"/>
          <w:b/>
          <w:bCs/>
          <w:color w:val="000000"/>
          <w:szCs w:val="22"/>
          <w:u w:val="single"/>
          <w:shd w:val="clear" w:color="auto" w:fill="00FFFF"/>
        </w:rPr>
        <w:t xml:space="preserve">This does not mean that we should efface </w:t>
      </w:r>
      <w:r>
        <w:rPr>
          <w:rFonts w:cs="Calibri"/>
          <w:b/>
          <w:bCs/>
          <w:color w:val="000000"/>
          <w:szCs w:val="22"/>
          <w:u w:val="single"/>
        </w:rPr>
        <w:t>the</w:t>
      </w:r>
      <w:r>
        <w:rPr>
          <w:rFonts w:cs="Calibri"/>
          <w:b/>
          <w:bCs/>
          <w:color w:val="000000"/>
          <w:szCs w:val="22"/>
          <w:u w:val="single"/>
          <w:shd w:val="clear" w:color="auto" w:fill="00FFFF"/>
        </w:rPr>
        <w:t>differences between liberal and nonliberal rule.</w:t>
      </w:r>
      <w:r>
        <w:rPr>
          <w:b/>
          <w:bCs/>
          <w:color w:val="000000"/>
          <w:szCs w:val="22"/>
          <w:u w:val="single"/>
        </w:rPr>
        <w:t xml:space="preserve"> Nor is this analysis an attempt to undermine critical distinctions between such forms</w:t>
      </w:r>
      <w:r>
        <w:rPr>
          <w:rFonts w:cs="Calibri"/>
          <w:b/>
          <w:bCs/>
          <w:color w:val="000000"/>
          <w:szCs w:val="22"/>
        </w:rPr>
        <w:t xml:space="preserve">. What it does illustrate, however, are the dangers inherent in biopolitical rule and in the articulation of the shepherd-flock and city-citizen games that Foucault held as central to modem politics. The continuities between authoritarian and liberal governmentality, together with the recovery of the illiberal components of liberalism, remind us of the dangers of not calling into question the self-understanding of liberalism as a limited government acting through a knowledge of the processes of life, yet, at the same time, safeguarding the rights of the political and juridical subject.   </w:t>
      </w:r>
      <w:r>
        <w:rPr>
          <w:b/>
          <w:bCs/>
          <w:color w:val="000000"/>
          <w:szCs w:val="22"/>
          <w:u w:val="single"/>
          <w:shd w:val="clear" w:color="auto" w:fill="00FFFF"/>
        </w:rPr>
        <w:t>There is no necessity that means that</w:t>
      </w:r>
      <w:r>
        <w:rPr>
          <w:b/>
          <w:bCs/>
          <w:color w:val="000000"/>
          <w:szCs w:val="22"/>
          <w:u w:val="single"/>
        </w:rPr>
        <w:t xml:space="preserve"> our most </w:t>
      </w:r>
      <w:r>
        <w:rPr>
          <w:rFonts w:cs="Calibri"/>
          <w:b/>
          <w:bCs/>
          <w:color w:val="000000"/>
          <w:szCs w:val="22"/>
          <w:u w:val="single"/>
          <w:shd w:val="clear" w:color="auto" w:fill="00FFFF"/>
        </w:rPr>
        <w:t>general rationalities</w:t>
      </w:r>
      <w:r>
        <w:rPr>
          <w:b/>
          <w:bCs/>
          <w:color w:val="000000"/>
          <w:szCs w:val="22"/>
          <w:u w:val="single"/>
        </w:rPr>
        <w:t xml:space="preserve"> </w:t>
      </w:r>
      <w:r>
        <w:rPr>
          <w:b/>
          <w:bCs/>
          <w:color w:val="000000"/>
          <w:szCs w:val="22"/>
          <w:u w:val="single"/>
          <w:shd w:val="clear" w:color="auto" w:fill="00FFFF"/>
        </w:rPr>
        <w:t>of rule</w:t>
      </w:r>
      <w:r>
        <w:rPr>
          <w:b/>
          <w:bCs/>
          <w:color w:val="000000"/>
          <w:szCs w:val="22"/>
          <w:u w:val="single"/>
        </w:rPr>
        <w:t xml:space="preserve"> such as sovereignty and biopolitics </w:t>
      </w:r>
      <w:r>
        <w:rPr>
          <w:b/>
          <w:bCs/>
          <w:color w:val="000000"/>
          <w:szCs w:val="22"/>
          <w:u w:val="single"/>
          <w:shd w:val="clear" w:color="auto" w:fill="00FFFF"/>
        </w:rPr>
        <w:t>will ineluctably lead to the</w:t>
      </w:r>
      <w:r>
        <w:rPr>
          <w:b/>
          <w:bCs/>
          <w:color w:val="000000"/>
          <w:szCs w:val="22"/>
          <w:u w:val="single"/>
        </w:rPr>
        <w:t xml:space="preserve"> truly </w:t>
      </w:r>
      <w:r>
        <w:rPr>
          <w:rFonts w:cs="Calibri"/>
          <w:b/>
          <w:bCs/>
          <w:color w:val="000000"/>
          <w:u w:val="single"/>
          <w:shd w:val="clear" w:color="auto" w:fill="00FFFF"/>
        </w:rPr>
        <w:t>demonic eventualities</w:t>
      </w:r>
      <w:r>
        <w:rPr>
          <w:b/>
          <w:bCs/>
          <w:color w:val="000000"/>
          <w:u w:val="single"/>
        </w:rPr>
        <w:t xml:space="preserve"> </w:t>
      </w:r>
      <w:r>
        <w:rPr>
          <w:b/>
          <w:bCs/>
          <w:color w:val="000000"/>
          <w:szCs w:val="22"/>
          <w:u w:val="single"/>
        </w:rPr>
        <w:t>we have continued to witness right to the beginning of the twenty-first century</w:t>
      </w:r>
      <w:r>
        <w:rPr>
          <w:rFonts w:cs="Calibri"/>
          <w:b/>
          <w:bCs/>
          <w:color w:val="000000"/>
          <w:szCs w:val="22"/>
        </w:rPr>
        <w:t xml:space="preserve">. Nor, however, is there any guarantee that the appeal to rights within liberal democracies and the international community of states will guard against such eventualities, as the contemporary confinement of illegal immigrants in camps in liberal democracies attests. </w:t>
      </w:r>
      <w:r>
        <w:rPr>
          <w:b/>
          <w:bCs/>
          <w:color w:val="000000"/>
          <w:szCs w:val="22"/>
          <w:u w:val="single"/>
          <w:shd w:val="clear" w:color="auto" w:fill="00FFFF"/>
        </w:rPr>
        <w:t>Elements within sovereignty</w:t>
      </w:r>
      <w:r>
        <w:rPr>
          <w:b/>
          <w:bCs/>
          <w:color w:val="000000"/>
          <w:szCs w:val="22"/>
          <w:u w:val="single"/>
        </w:rPr>
        <w:t xml:space="preserve"> and biopolitics will continue to </w:t>
      </w:r>
      <w:r>
        <w:rPr>
          <w:b/>
          <w:bCs/>
          <w:color w:val="000000"/>
          <w:szCs w:val="22"/>
          <w:u w:val="single"/>
          <w:shd w:val="clear" w:color="auto" w:fill="00FFFF"/>
        </w:rPr>
        <w:t>provide resources for</w:t>
      </w:r>
      <w:r>
        <w:rPr>
          <w:b/>
          <w:bCs/>
          <w:color w:val="000000"/>
          <w:szCs w:val="22"/>
          <w:u w:val="single"/>
        </w:rPr>
        <w:t xml:space="preserve">political </w:t>
      </w:r>
      <w:r>
        <w:rPr>
          <w:b/>
          <w:bCs/>
          <w:color w:val="000000"/>
          <w:szCs w:val="22"/>
          <w:u w:val="single"/>
          <w:shd w:val="clear" w:color="auto" w:fill="00FFFF"/>
        </w:rPr>
        <w:t>rationality</w:t>
      </w:r>
      <w:r>
        <w:rPr>
          <w:b/>
          <w:bCs/>
          <w:color w:val="000000"/>
          <w:szCs w:val="22"/>
          <w:u w:val="single"/>
        </w:rPr>
        <w:t xml:space="preserve"> and action</w:t>
      </w:r>
      <w:r>
        <w:rPr>
          <w:rFonts w:cs="Calibri"/>
          <w:b/>
          <w:bCs/>
          <w:color w:val="000000"/>
          <w:szCs w:val="22"/>
        </w:rPr>
        <w:t xml:space="preserve"> in Weber's sense of the </w:t>
      </w:r>
      <w:r>
        <w:rPr>
          <w:b/>
          <w:bCs/>
          <w:color w:val="000000"/>
          <w:szCs w:val="22"/>
          <w:u w:val="single"/>
        </w:rPr>
        <w:t>attempt to influence the government of organization</w:t>
      </w:r>
      <w:r>
        <w:rPr>
          <w:rFonts w:cs="Calibri"/>
          <w:b/>
          <w:bCs/>
          <w:color w:val="000000"/>
          <w:szCs w:val="22"/>
        </w:rPr>
        <w:t xml:space="preserve">. But there can be no system of safeguard's that offer us a zone of comfort when we engage in political action. When we do so, Foucault's position here seems to suggest, we enter a zone of uncertainty and danger because of the governmental resources we have at our disposal. We might add that </w:t>
      </w:r>
      <w:r>
        <w:rPr>
          <w:rFonts w:cs="Calibri"/>
          <w:b/>
          <w:bCs/>
          <w:color w:val="000000"/>
          <w:u w:val="single"/>
          <w:shd w:val="clear" w:color="auto" w:fill="00FFFF"/>
        </w:rPr>
        <w:t>the price of not engaging in political action is</w:t>
      </w:r>
      <w:r>
        <w:rPr>
          <w:rFonts w:cs="Calibri"/>
          <w:b/>
          <w:bCs/>
          <w:color w:val="000000"/>
          <w:u w:val="single"/>
        </w:rPr>
        <w:t xml:space="preserve"> equally great if not </w:t>
      </w:r>
      <w:r>
        <w:rPr>
          <w:rFonts w:cs="Calibri"/>
          <w:b/>
          <w:bCs/>
          <w:color w:val="000000"/>
          <w:u w:val="single"/>
          <w:shd w:val="clear" w:color="auto" w:fill="00FFFF"/>
        </w:rPr>
        <w:t>greater</w:t>
      </w:r>
      <w:r>
        <w:rPr>
          <w:rFonts w:cs="Calibri"/>
          <w:b/>
          <w:bCs/>
          <w:color w:val="000000"/>
          <w:szCs w:val="22"/>
        </w:rPr>
        <w:t xml:space="preserve">.  A condition of informed political action remains an analysis of the actors involved, the contexts of their action, the resources at hand, the tactics used, and the ends sought. </w:t>
      </w:r>
      <w:r>
        <w:rPr>
          <w:b/>
          <w:bCs/>
          <w:color w:val="000000"/>
          <w:szCs w:val="22"/>
          <w:u w:val="single"/>
          <w:shd w:val="clear" w:color="auto" w:fill="00FFFF"/>
        </w:rPr>
        <w:t>Though handling</w:t>
      </w:r>
      <w:r>
        <w:rPr>
          <w:b/>
          <w:bCs/>
          <w:color w:val="000000"/>
          <w:szCs w:val="22"/>
          <w:u w:val="single"/>
        </w:rPr>
        <w:t xml:space="preserve"> this relation between biopolitics and </w:t>
      </w:r>
      <w:r>
        <w:rPr>
          <w:b/>
          <w:bCs/>
          <w:color w:val="000000"/>
          <w:szCs w:val="22"/>
          <w:u w:val="single"/>
          <w:shd w:val="clear" w:color="auto" w:fill="00FFFF"/>
        </w:rPr>
        <w:t>sovereignty remains tricky,  we must</w:t>
      </w:r>
      <w:r>
        <w:rPr>
          <w:b/>
          <w:bCs/>
          <w:color w:val="000000"/>
          <w:szCs w:val="22"/>
          <w:u w:val="single"/>
        </w:rPr>
        <w:t xml:space="preserve"> establish an analysis of the way an </w:t>
      </w:r>
      <w:r>
        <w:rPr>
          <w:b/>
          <w:bCs/>
          <w:color w:val="000000"/>
          <w:szCs w:val="22"/>
          <w:u w:val="single"/>
          <w:shd w:val="clear" w:color="auto" w:fill="00FFFF"/>
        </w:rPr>
        <w:t>implement</w:t>
      </w:r>
      <w:r>
        <w:rPr>
          <w:rFonts w:cs="Calibri"/>
          <w:b/>
          <w:bCs/>
          <w:color w:val="000000"/>
          <w:szCs w:val="22"/>
        </w:rPr>
        <w:t xml:space="preserve">ation </w:t>
      </w:r>
      <w:r>
        <w:rPr>
          <w:b/>
          <w:bCs/>
          <w:color w:val="000000"/>
          <w:szCs w:val="22"/>
          <w:u w:val="single"/>
        </w:rPr>
        <w:t xml:space="preserve">of </w:t>
      </w:r>
      <w:r>
        <w:rPr>
          <w:b/>
          <w:bCs/>
          <w:color w:val="000000"/>
          <w:szCs w:val="22"/>
          <w:u w:val="single"/>
          <w:shd w:val="clear" w:color="auto" w:fill="00FFFF"/>
        </w:rPr>
        <w:t>programs of</w:t>
      </w:r>
      <w:r>
        <w:rPr>
          <w:b/>
          <w:bCs/>
          <w:color w:val="000000"/>
          <w:szCs w:val="22"/>
          <w:u w:val="single"/>
        </w:rPr>
        <w:t xml:space="preserve"> the administration of life opens fresh arenas of contestation, negotiation, and </w:t>
      </w:r>
      <w:r>
        <w:rPr>
          <w:b/>
          <w:bCs/>
          <w:color w:val="000000"/>
          <w:szCs w:val="22"/>
          <w:u w:val="single"/>
          <w:shd w:val="clear" w:color="auto" w:fill="00FFFF"/>
        </w:rPr>
        <w:t>redefinition around</w:t>
      </w:r>
      <w:r>
        <w:rPr>
          <w:b/>
          <w:bCs/>
          <w:color w:val="000000"/>
          <w:szCs w:val="22"/>
          <w:u w:val="single"/>
        </w:rPr>
        <w:t xml:space="preserve"> citizenship, </w:t>
      </w:r>
      <w:r>
        <w:rPr>
          <w:b/>
          <w:bCs/>
          <w:color w:val="000000"/>
          <w:szCs w:val="22"/>
          <w:u w:val="single"/>
          <w:shd w:val="clear" w:color="auto" w:fill="00FFFF"/>
        </w:rPr>
        <w:t>democracy</w:t>
      </w:r>
      <w:r>
        <w:rPr>
          <w:b/>
          <w:bCs/>
          <w:color w:val="000000"/>
          <w:szCs w:val="22"/>
          <w:u w:val="single"/>
        </w:rPr>
        <w:t>, and rights</w:t>
      </w:r>
      <w:r>
        <w:rPr>
          <w:rFonts w:cs="Calibri"/>
          <w:b/>
          <w:bCs/>
          <w:color w:val="000000"/>
          <w:szCs w:val="22"/>
        </w:rPr>
        <w:t>. We must also be prepared to admit, nevertheless, that the appeal to rights might link this form of contestation to the powers it contests, particularly when such an appeal concerns the rights of those with¬out any states but their mere existence.</w:t>
      </w:r>
    </w:p>
    <w:p w14:paraId="2A8E5174" w14:textId="77777777" w:rsidR="008D0176" w:rsidRDefault="008D0176" w:rsidP="008D0176">
      <w:pPr>
        <w:pStyle w:val="NormalWeb"/>
        <w:spacing w:before="0" w:beforeAutospacing="0" w:after="160" w:afterAutospacing="0"/>
      </w:pPr>
      <w:r>
        <w:rPr>
          <w:rFonts w:cs="Calibri"/>
          <w:b/>
          <w:bCs/>
          <w:color w:val="000000"/>
          <w:szCs w:val="22"/>
        </w:rPr>
        <w:lastRenderedPageBreak/>
        <w:t> </w:t>
      </w:r>
    </w:p>
    <w:p w14:paraId="30D78F95" w14:textId="77777777" w:rsidR="008D0176" w:rsidRDefault="008D0176" w:rsidP="008D0176">
      <w:pPr>
        <w:pStyle w:val="Heading4"/>
        <w:spacing w:before="240" w:after="40"/>
      </w:pPr>
      <w:r>
        <w:rPr>
          <w:rFonts w:cs="Calibri"/>
          <w:color w:val="000000"/>
        </w:rPr>
        <w:t>Legal change works. The aff doesn’t.</w:t>
      </w:r>
    </w:p>
    <w:p w14:paraId="58AC02B2" w14:textId="77777777" w:rsidR="008D0176" w:rsidRDefault="008D0176" w:rsidP="008D0176">
      <w:pPr>
        <w:pStyle w:val="NormalWeb"/>
        <w:spacing w:before="0" w:beforeAutospacing="0" w:after="160" w:afterAutospacing="0"/>
      </w:pPr>
      <w:r>
        <w:rPr>
          <w:rFonts w:cs="Calibri"/>
          <w:b/>
          <w:bCs/>
          <w:color w:val="000000"/>
          <w:sz w:val="26"/>
          <w:szCs w:val="26"/>
        </w:rPr>
        <w:t xml:space="preserve">Colatrella 11 </w:t>
      </w:r>
      <w:r>
        <w:rPr>
          <w:rFonts w:cs="Calibri"/>
          <w:b/>
          <w:bCs/>
          <w:color w:val="000000"/>
          <w:szCs w:val="22"/>
        </w:rPr>
        <w:t>Steven Colatrella, is a former Fulbright scholar. He has taught at several universities in Rome, Italy and at Bard College. He is currently at University of Maryland University College, Europe – Journal for Critical Education Policy Studies, vol.9. no.1 -- http://www.jceps.com/PDFs/09-1-05.pdf</w:t>
      </w:r>
    </w:p>
    <w:p w14:paraId="59F05003" w14:textId="77777777" w:rsidR="008D0176" w:rsidRDefault="008D0176" w:rsidP="008D0176">
      <w:pPr>
        <w:pStyle w:val="NormalWeb"/>
        <w:spacing w:before="0" w:beforeAutospacing="0" w:after="160" w:afterAutospacing="0"/>
      </w:pPr>
      <w:r>
        <w:rPr>
          <w:rFonts w:cs="Calibri"/>
          <w:b/>
          <w:bCs/>
          <w:color w:val="000000"/>
          <w:sz w:val="16"/>
          <w:szCs w:val="16"/>
        </w:rPr>
        <w:t xml:space="preserve">The </w:t>
      </w:r>
      <w:r>
        <w:rPr>
          <w:rFonts w:cs="Calibri"/>
          <w:b/>
          <w:bCs/>
          <w:color w:val="000000"/>
          <w:szCs w:val="22"/>
          <w:u w:val="single"/>
          <w:shd w:val="clear" w:color="auto" w:fill="00FFFF"/>
        </w:rPr>
        <w:t>democratic movements</w:t>
      </w:r>
      <w:r>
        <w:rPr>
          <w:rFonts w:cs="Calibri"/>
          <w:b/>
          <w:bCs/>
          <w:color w:val="000000"/>
          <w:sz w:val="16"/>
          <w:szCs w:val="16"/>
        </w:rPr>
        <w:t xml:space="preserve"> have</w:t>
      </w:r>
      <w:r>
        <w:rPr>
          <w:rFonts w:cs="Calibri"/>
          <w:b/>
          <w:bCs/>
          <w:color w:val="000000"/>
          <w:szCs w:val="22"/>
          <w:u w:val="single"/>
        </w:rPr>
        <w:t xml:space="preserve"> </w:t>
      </w:r>
      <w:r>
        <w:rPr>
          <w:rFonts w:cs="Calibri"/>
          <w:b/>
          <w:bCs/>
          <w:color w:val="000000"/>
          <w:szCs w:val="22"/>
          <w:u w:val="single"/>
          <w:shd w:val="clear" w:color="auto" w:fill="00FFFF"/>
        </w:rPr>
        <w:t>broke</w:t>
      </w:r>
      <w:r>
        <w:rPr>
          <w:rFonts w:cs="Calibri"/>
          <w:b/>
          <w:bCs/>
          <w:color w:val="000000"/>
          <w:szCs w:val="22"/>
          <w:u w:val="single"/>
        </w:rPr>
        <w:t>n</w:t>
      </w:r>
      <w:r>
        <w:rPr>
          <w:rFonts w:cs="Calibri"/>
          <w:b/>
          <w:bCs/>
          <w:color w:val="000000"/>
          <w:szCs w:val="22"/>
          <w:u w:val="single"/>
          <w:shd w:val="clear" w:color="auto" w:fill="00FFFF"/>
        </w:rPr>
        <w:t xml:space="preserve"> down</w:t>
      </w:r>
      <w:r>
        <w:rPr>
          <w:rFonts w:cs="Calibri"/>
          <w:b/>
          <w:bCs/>
          <w:color w:val="000000"/>
          <w:sz w:val="16"/>
          <w:szCs w:val="16"/>
        </w:rPr>
        <w:t xml:space="preserve"> the sterile and false separation between the oikos and the polis argued for by Hannah Arendt40, and the similar separations between everyday life and social reproduction and public life, between zoe and bios. This is not by chance: </w:t>
      </w:r>
      <w:r>
        <w:rPr>
          <w:rFonts w:cs="Calibri"/>
          <w:b/>
          <w:bCs/>
          <w:color w:val="000000"/>
          <w:szCs w:val="22"/>
          <w:u w:val="single"/>
          <w:shd w:val="clear" w:color="auto" w:fill="00FFFF"/>
        </w:rPr>
        <w:t>slave plantations</w:t>
      </w:r>
      <w:r>
        <w:rPr>
          <w:rFonts w:cs="Calibri"/>
          <w:b/>
          <w:bCs/>
          <w:color w:val="000000"/>
          <w:sz w:val="16"/>
          <w:szCs w:val="16"/>
        </w:rPr>
        <w:t>were private homes; the family enterprise studied by Marx was considered virtually an extension of the owners‟ household; the needs of working families for subsistence or health care,</w:t>
      </w:r>
      <w:r>
        <w:rPr>
          <w:rFonts w:cs="Calibri"/>
          <w:b/>
          <w:bCs/>
          <w:color w:val="000000"/>
          <w:szCs w:val="22"/>
          <w:u w:val="single"/>
        </w:rPr>
        <w:t xml:space="preserve"> </w:t>
      </w:r>
      <w:r>
        <w:rPr>
          <w:rFonts w:cs="Calibri"/>
          <w:b/>
          <w:bCs/>
          <w:color w:val="000000"/>
          <w:szCs w:val="22"/>
          <w:u w:val="single"/>
          <w:shd w:val="clear" w:color="auto" w:fill="00FFFF"/>
        </w:rPr>
        <w:t>or</w:t>
      </w:r>
      <w:r>
        <w:rPr>
          <w:rFonts w:cs="Calibri"/>
          <w:b/>
          <w:bCs/>
          <w:color w:val="000000"/>
          <w:sz w:val="16"/>
          <w:szCs w:val="16"/>
        </w:rPr>
        <w:t xml:space="preserve"> the </w:t>
      </w:r>
      <w:r>
        <w:rPr>
          <w:rFonts w:cs="Calibri"/>
          <w:b/>
          <w:bCs/>
          <w:color w:val="000000"/>
          <w:szCs w:val="22"/>
          <w:u w:val="single"/>
          <w:shd w:val="clear" w:color="auto" w:fill="00FFFF"/>
        </w:rPr>
        <w:t>infant mortality</w:t>
      </w:r>
      <w:r>
        <w:rPr>
          <w:rFonts w:cs="Calibri"/>
          <w:b/>
          <w:bCs/>
          <w:color w:val="000000"/>
          <w:sz w:val="16"/>
          <w:szCs w:val="16"/>
        </w:rPr>
        <w:t xml:space="preserve"> rate, unwanted pregnancies and their impact on women‟s lives and the mortality rate of women in childbirth were all considered private affairs, not public or political ones. </w:t>
      </w:r>
      <w:r>
        <w:rPr>
          <w:rFonts w:cs="Calibri"/>
          <w:b/>
          <w:bCs/>
          <w:color w:val="000000"/>
          <w:szCs w:val="22"/>
          <w:u w:val="single"/>
          <w:shd w:val="clear" w:color="auto" w:fill="00FFFF"/>
        </w:rPr>
        <w:t xml:space="preserve">It was </w:t>
      </w:r>
      <w:r>
        <w:rPr>
          <w:rFonts w:cs="Calibri"/>
          <w:b/>
          <w:bCs/>
          <w:color w:val="000000"/>
          <w:szCs w:val="22"/>
          <w:u w:val="single"/>
        </w:rPr>
        <w:t>the</w:t>
      </w:r>
      <w:r>
        <w:rPr>
          <w:rFonts w:cs="Calibri"/>
          <w:b/>
          <w:bCs/>
          <w:color w:val="000000"/>
          <w:szCs w:val="22"/>
          <w:u w:val="single"/>
          <w:shd w:val="clear" w:color="auto" w:fill="00FFFF"/>
        </w:rPr>
        <w:t xml:space="preserve"> accomplishment of</w:t>
      </w:r>
      <w:r>
        <w:rPr>
          <w:rFonts w:cs="Calibri"/>
          <w:b/>
          <w:bCs/>
          <w:color w:val="000000"/>
          <w:sz w:val="16"/>
          <w:szCs w:val="16"/>
        </w:rPr>
        <w:t xml:space="preserve"> the modern workers and women‟s movements, of </w:t>
      </w:r>
      <w:r>
        <w:rPr>
          <w:rFonts w:cs="Calibri"/>
          <w:b/>
          <w:bCs/>
          <w:color w:val="000000"/>
          <w:szCs w:val="22"/>
          <w:u w:val="single"/>
        </w:rPr>
        <w:t>modern</w:t>
      </w:r>
      <w:r>
        <w:rPr>
          <w:rFonts w:cs="Calibri"/>
          <w:b/>
          <w:bCs/>
          <w:color w:val="000000"/>
          <w:szCs w:val="22"/>
          <w:u w:val="single"/>
          <w:shd w:val="clear" w:color="auto" w:fill="00FFFF"/>
        </w:rPr>
        <w:t xml:space="preserve"> democracy</w:t>
      </w:r>
      <w:r>
        <w:rPr>
          <w:rFonts w:cs="Calibri"/>
          <w:b/>
          <w:bCs/>
          <w:color w:val="000000"/>
          <w:szCs w:val="22"/>
          <w:u w:val="single"/>
        </w:rPr>
        <w:t xml:space="preserve">, </w:t>
      </w:r>
      <w:r>
        <w:rPr>
          <w:rFonts w:cs="Calibri"/>
          <w:b/>
          <w:bCs/>
          <w:color w:val="000000"/>
          <w:szCs w:val="22"/>
          <w:u w:val="single"/>
          <w:shd w:val="clear" w:color="auto" w:fill="00FFFF"/>
        </w:rPr>
        <w:t>to change this</w:t>
      </w:r>
      <w:r>
        <w:rPr>
          <w:rFonts w:cs="Calibri"/>
          <w:b/>
          <w:bCs/>
          <w:color w:val="000000"/>
          <w:sz w:val="16"/>
          <w:szCs w:val="16"/>
        </w:rPr>
        <w:t xml:space="preserve"> state of affairs. </w:t>
      </w:r>
      <w:r>
        <w:rPr>
          <w:rFonts w:cs="Calibri"/>
          <w:b/>
          <w:bCs/>
          <w:color w:val="000000"/>
          <w:szCs w:val="22"/>
          <w:u w:val="single"/>
        </w:rPr>
        <w:t xml:space="preserve">Agamben </w:t>
      </w:r>
      <w:r>
        <w:rPr>
          <w:rFonts w:cs="Calibri"/>
          <w:b/>
          <w:bCs/>
          <w:color w:val="000000"/>
          <w:sz w:val="16"/>
          <w:szCs w:val="16"/>
        </w:rPr>
        <w:t>sneeringly dismisses, indeed scarily demonizes this accomplishment as “biopolitics”: What comes to light in order to be exposed apud Westminster is, once again, the body of homo sacer, which is to say, bare life. This is modern democracy‟s strength, and at the same time, its inner contradiction: modern democracy does not abolish sacred life but rather shatters it and disseminates it into every individual body, making it into what is at stake in political conflict. And</w:t>
      </w:r>
      <w:r>
        <w:rPr>
          <w:rFonts w:cs="Calibri"/>
          <w:b/>
          <w:bCs/>
          <w:color w:val="000000"/>
          <w:sz w:val="16"/>
          <w:szCs w:val="16"/>
          <w:shd w:val="clear" w:color="auto" w:fill="00FFFF"/>
        </w:rPr>
        <w:t xml:space="preserve"> </w:t>
      </w:r>
      <w:r>
        <w:rPr>
          <w:rFonts w:cs="Calibri"/>
          <w:b/>
          <w:bCs/>
          <w:color w:val="000000"/>
          <w:sz w:val="16"/>
          <w:szCs w:val="16"/>
        </w:rPr>
        <w:t>the root of modern democracy‟s secret biopolitical calling lies here: he who will later appear as the bearer of rights, and according to a curious oxymoron, as the new sovereign subject…can only be constituted as such through the repetition of the sovereign exception and the isolation of corpus, bare life, in himself. If it is true that law needs a body in order to be in force, and if one can speak, in this sense, of “law‟s desire to have a body”, democracy responds to this desire by compelling law to assume the care of this body.41 Agamben goes on to argue, incredibly, that the very right of habeas corpus by requiring the sheriff to exhibit the body of the accused undermines the liberty of the accused, an interpretation unique in the thousand-year history of habeas corpus rights whose defense has quite rightly underpinned many oppositions to Bush administration tactics in the War on Terror, and whose history has recently been provided a radical defense and materialist interpretation by Linebaugh already cited. The long process of democracy “compelling law to assume the care of the body” instead is the accomplishment of centuries of struggles by ordinary people precisely to move</w:t>
      </w:r>
      <w:r>
        <w:rPr>
          <w:rFonts w:cs="Calibri"/>
          <w:b/>
          <w:bCs/>
          <w:color w:val="000000"/>
          <w:szCs w:val="22"/>
          <w:u w:val="single"/>
        </w:rPr>
        <w:t xml:space="preserve"> the state </w:t>
      </w:r>
      <w:r>
        <w:rPr>
          <w:rFonts w:cs="Calibri"/>
          <w:b/>
          <w:bCs/>
          <w:color w:val="000000"/>
          <w:sz w:val="16"/>
          <w:szCs w:val="16"/>
        </w:rPr>
        <w:t>out of the business of killing and into the business of providing health care and education. This is what led Ernest Gellner to state, while overstating the case, “"At the base of the modern social order stands not the executioner but the professor… The</w:t>
      </w:r>
      <w:r>
        <w:rPr>
          <w:rFonts w:cs="Calibri"/>
          <w:b/>
          <w:bCs/>
          <w:color w:val="000000"/>
          <w:szCs w:val="22"/>
          <w:u w:val="single"/>
        </w:rPr>
        <w:t xml:space="preserve"> monopoly of </w:t>
      </w:r>
      <w:r>
        <w:rPr>
          <w:rFonts w:cs="Calibri"/>
          <w:b/>
          <w:bCs/>
          <w:color w:val="000000"/>
          <w:sz w:val="16"/>
          <w:szCs w:val="16"/>
        </w:rPr>
        <w:t>legitimate</w:t>
      </w:r>
      <w:r>
        <w:rPr>
          <w:rFonts w:cs="Calibri"/>
          <w:b/>
          <w:bCs/>
          <w:color w:val="000000"/>
          <w:szCs w:val="22"/>
          <w:u w:val="single"/>
        </w:rPr>
        <w:t xml:space="preserve"> education is now </w:t>
      </w:r>
      <w:r>
        <w:rPr>
          <w:rFonts w:cs="Calibri"/>
          <w:b/>
          <w:bCs/>
          <w:color w:val="000000"/>
          <w:sz w:val="16"/>
          <w:szCs w:val="16"/>
        </w:rPr>
        <w:t>more important</w:t>
      </w:r>
      <w:r>
        <w:rPr>
          <w:rFonts w:cs="Calibri"/>
          <w:b/>
          <w:bCs/>
          <w:color w:val="000000"/>
          <w:szCs w:val="22"/>
          <w:u w:val="single"/>
        </w:rPr>
        <w:t xml:space="preserve">, </w:t>
      </w:r>
      <w:r>
        <w:rPr>
          <w:rFonts w:cs="Calibri"/>
          <w:b/>
          <w:bCs/>
          <w:i/>
          <w:iCs/>
          <w:color w:val="000000"/>
          <w:szCs w:val="22"/>
          <w:u w:val="single"/>
        </w:rPr>
        <w:t>more central than</w:t>
      </w:r>
      <w:r>
        <w:rPr>
          <w:rFonts w:cs="Calibri"/>
          <w:b/>
          <w:bCs/>
          <w:color w:val="000000"/>
          <w:sz w:val="16"/>
          <w:szCs w:val="16"/>
        </w:rPr>
        <w:t xml:space="preserve"> the</w:t>
      </w:r>
      <w:r>
        <w:rPr>
          <w:rFonts w:cs="Calibri"/>
          <w:b/>
          <w:bCs/>
          <w:color w:val="000000"/>
          <w:szCs w:val="22"/>
          <w:u w:val="single"/>
        </w:rPr>
        <w:t xml:space="preserve"> monopoly of </w:t>
      </w:r>
      <w:r>
        <w:rPr>
          <w:rFonts w:cs="Calibri"/>
          <w:b/>
          <w:bCs/>
          <w:color w:val="000000"/>
          <w:sz w:val="16"/>
          <w:szCs w:val="16"/>
        </w:rPr>
        <w:t>legitimate</w:t>
      </w:r>
      <w:r>
        <w:rPr>
          <w:rFonts w:cs="Calibri"/>
          <w:b/>
          <w:bCs/>
          <w:color w:val="000000"/>
          <w:szCs w:val="22"/>
          <w:u w:val="single"/>
        </w:rPr>
        <w:t xml:space="preserve"> violence</w:t>
      </w:r>
      <w:r>
        <w:rPr>
          <w:rFonts w:cs="Calibri"/>
          <w:b/>
          <w:bCs/>
          <w:color w:val="000000"/>
          <w:sz w:val="16"/>
          <w:szCs w:val="16"/>
        </w:rPr>
        <w:t xml:space="preserve">.42” That the European social democratic welfare state coincided with the European Union‟s one great accomplishment, the end of wars between the nation-states of Europe should give us pause for thought43. That the abolition of the death penalty followed these developments should make the relationship clear. What seals the argument is that the revived militarism, political repression and demonization of unpopular minority groups in Europe follow upon the efforts directed by the EU Commission and signed on to by every EU member government to privatize, liberalize markets, overcome workers‟ resistance to “flexible” work organization, and impose neoliberal globalization44. </w:t>
      </w:r>
      <w:r>
        <w:rPr>
          <w:rFonts w:cs="Calibri"/>
          <w:b/>
          <w:bCs/>
          <w:color w:val="000000"/>
          <w:szCs w:val="22"/>
          <w:u w:val="single"/>
        </w:rPr>
        <w:t>The relationship between the democratic class struggle to defend</w:t>
      </w:r>
      <w:r>
        <w:rPr>
          <w:rFonts w:cs="Calibri"/>
          <w:b/>
          <w:bCs/>
          <w:color w:val="000000"/>
          <w:sz w:val="16"/>
          <w:szCs w:val="16"/>
        </w:rPr>
        <w:t xml:space="preserve"> subsistence and </w:t>
      </w:r>
      <w:r>
        <w:rPr>
          <w:rFonts w:cs="Calibri"/>
          <w:b/>
          <w:bCs/>
          <w:color w:val="000000"/>
          <w:szCs w:val="22"/>
          <w:u w:val="single"/>
        </w:rPr>
        <w:t>basic needs and</w:t>
      </w:r>
      <w:r>
        <w:rPr>
          <w:rFonts w:cs="Calibri"/>
          <w:b/>
          <w:bCs/>
          <w:color w:val="000000"/>
          <w:sz w:val="16"/>
          <w:szCs w:val="16"/>
        </w:rPr>
        <w:t xml:space="preserve"> the defense of individual rights and </w:t>
      </w:r>
      <w:r>
        <w:rPr>
          <w:rFonts w:cs="Calibri"/>
          <w:b/>
          <w:bCs/>
          <w:color w:val="000000"/>
          <w:szCs w:val="22"/>
          <w:u w:val="single"/>
        </w:rPr>
        <w:t>limitation of state power should be clear</w:t>
      </w:r>
      <w:r>
        <w:rPr>
          <w:rFonts w:cs="Calibri"/>
          <w:b/>
          <w:bCs/>
          <w:color w:val="000000"/>
          <w:sz w:val="16"/>
          <w:szCs w:val="16"/>
        </w:rPr>
        <w:t xml:space="preserve">. </w:t>
      </w:r>
      <w:r>
        <w:rPr>
          <w:rFonts w:cs="Calibri"/>
          <w:b/>
          <w:bCs/>
          <w:color w:val="000000"/>
          <w:szCs w:val="22"/>
          <w:u w:val="single"/>
        </w:rPr>
        <w:t xml:space="preserve">That it isn‟t </w:t>
      </w:r>
      <w:r>
        <w:rPr>
          <w:rFonts w:cs="Calibri"/>
          <w:b/>
          <w:bCs/>
          <w:color w:val="000000"/>
          <w:sz w:val="16"/>
          <w:szCs w:val="16"/>
        </w:rPr>
        <w:t>should be</w:t>
      </w:r>
      <w:r>
        <w:rPr>
          <w:rFonts w:cs="Calibri"/>
          <w:b/>
          <w:bCs/>
          <w:color w:val="000000"/>
          <w:szCs w:val="22"/>
          <w:u w:val="single"/>
        </w:rPr>
        <w:t xml:space="preserve"> attributed to an elitist</w:t>
      </w:r>
      <w:r>
        <w:rPr>
          <w:rFonts w:cs="Calibri"/>
          <w:b/>
          <w:bCs/>
          <w:color w:val="000000"/>
          <w:sz w:val="16"/>
          <w:szCs w:val="16"/>
        </w:rPr>
        <w:t xml:space="preserve">, too-sophisticated by half </w:t>
      </w:r>
      <w:r>
        <w:rPr>
          <w:rFonts w:cs="Calibri"/>
          <w:b/>
          <w:bCs/>
          <w:color w:val="000000"/>
          <w:szCs w:val="22"/>
          <w:u w:val="single"/>
        </w:rPr>
        <w:t>approach</w:t>
      </w:r>
      <w:r>
        <w:rPr>
          <w:rFonts w:cs="Calibri"/>
          <w:b/>
          <w:bCs/>
          <w:color w:val="000000"/>
          <w:sz w:val="16"/>
          <w:szCs w:val="16"/>
        </w:rPr>
        <w:t xml:space="preserve"> to the state, democracy and class struggle </w:t>
      </w:r>
      <w:r>
        <w:rPr>
          <w:rFonts w:cs="Calibri"/>
          <w:b/>
          <w:bCs/>
          <w:color w:val="000000"/>
          <w:szCs w:val="22"/>
          <w:u w:val="single"/>
        </w:rPr>
        <w:t xml:space="preserve">that appears radical but </w:t>
      </w:r>
      <w:r>
        <w:rPr>
          <w:rFonts w:cs="Calibri"/>
          <w:b/>
          <w:bCs/>
          <w:color w:val="000000"/>
          <w:sz w:val="16"/>
          <w:szCs w:val="16"/>
        </w:rPr>
        <w:t>in fact</w:t>
      </w:r>
      <w:r>
        <w:rPr>
          <w:rFonts w:cs="Calibri"/>
          <w:b/>
          <w:bCs/>
          <w:color w:val="000000"/>
          <w:szCs w:val="22"/>
          <w:u w:val="single"/>
        </w:rPr>
        <w:t xml:space="preserve"> undermines </w:t>
      </w:r>
      <w:r>
        <w:rPr>
          <w:rFonts w:cs="Calibri"/>
          <w:b/>
          <w:bCs/>
          <w:color w:val="000000"/>
          <w:sz w:val="16"/>
          <w:szCs w:val="16"/>
        </w:rPr>
        <w:t>the very foundations of</w:t>
      </w:r>
      <w:r>
        <w:rPr>
          <w:rFonts w:cs="Calibri"/>
          <w:b/>
          <w:bCs/>
          <w:color w:val="000000"/>
          <w:szCs w:val="22"/>
          <w:u w:val="single"/>
        </w:rPr>
        <w:t xml:space="preserve"> democracy</w:t>
      </w:r>
      <w:r>
        <w:rPr>
          <w:rFonts w:cs="Calibri"/>
          <w:b/>
          <w:bCs/>
          <w:color w:val="000000"/>
          <w:sz w:val="16"/>
          <w:szCs w:val="16"/>
        </w:rPr>
        <w:t xml:space="preserve"> and social welfare </w:t>
      </w:r>
      <w:r>
        <w:rPr>
          <w:rFonts w:cs="Calibri"/>
          <w:b/>
          <w:bCs/>
          <w:color w:val="000000"/>
          <w:szCs w:val="22"/>
          <w:u w:val="single"/>
        </w:rPr>
        <w:t>by not making these struggles</w:t>
      </w:r>
      <w:r>
        <w:rPr>
          <w:rFonts w:cs="Calibri"/>
          <w:b/>
          <w:bCs/>
          <w:color w:val="000000"/>
          <w:sz w:val="16"/>
          <w:szCs w:val="16"/>
        </w:rPr>
        <w:t xml:space="preserve"> an </w:t>
      </w:r>
      <w:r>
        <w:rPr>
          <w:rFonts w:cs="Calibri"/>
          <w:b/>
          <w:bCs/>
          <w:color w:val="000000"/>
          <w:szCs w:val="22"/>
          <w:u w:val="single"/>
        </w:rPr>
        <w:t xml:space="preserve">integral </w:t>
      </w:r>
      <w:r>
        <w:rPr>
          <w:rFonts w:cs="Calibri"/>
          <w:b/>
          <w:bCs/>
          <w:color w:val="000000"/>
          <w:sz w:val="16"/>
          <w:szCs w:val="16"/>
        </w:rPr>
        <w:t>part of its analysis. The movements for</w:t>
      </w:r>
      <w:r>
        <w:rPr>
          <w:rFonts w:cs="Calibri"/>
          <w:b/>
          <w:bCs/>
          <w:color w:val="000000"/>
          <w:szCs w:val="22"/>
          <w:u w:val="single"/>
        </w:rPr>
        <w:t xml:space="preserve"> </w:t>
      </w:r>
      <w:r>
        <w:rPr>
          <w:rFonts w:cs="Calibri"/>
          <w:b/>
          <w:bCs/>
          <w:color w:val="000000"/>
          <w:szCs w:val="22"/>
          <w:u w:val="single"/>
          <w:shd w:val="clear" w:color="auto" w:fill="00FFFF"/>
        </w:rPr>
        <w:t>democracy</w:t>
      </w:r>
      <w:r>
        <w:rPr>
          <w:rFonts w:cs="Calibri"/>
          <w:b/>
          <w:bCs/>
          <w:color w:val="000000"/>
          <w:sz w:val="16"/>
          <w:szCs w:val="16"/>
        </w:rPr>
        <w:t xml:space="preserve">, the class and gender </w:t>
      </w:r>
      <w:r>
        <w:rPr>
          <w:rFonts w:cs="Calibri"/>
          <w:b/>
          <w:bCs/>
          <w:color w:val="000000"/>
          <w:szCs w:val="22"/>
          <w:u w:val="single"/>
          <w:shd w:val="clear" w:color="auto" w:fill="00FFFF"/>
        </w:rPr>
        <w:t>struggles</w:t>
      </w:r>
      <w:r>
        <w:rPr>
          <w:rFonts w:cs="Calibri"/>
          <w:b/>
          <w:bCs/>
          <w:color w:val="000000"/>
          <w:sz w:val="16"/>
          <w:szCs w:val="16"/>
        </w:rPr>
        <w:t xml:space="preserve"> that brought it about and have continued to try to extend it to more spheres of life </w:t>
      </w:r>
      <w:r>
        <w:rPr>
          <w:rFonts w:cs="Calibri"/>
          <w:b/>
          <w:bCs/>
          <w:color w:val="000000"/>
          <w:szCs w:val="22"/>
          <w:u w:val="single"/>
          <w:shd w:val="clear" w:color="auto" w:fill="00FFFF"/>
        </w:rPr>
        <w:t>are</w:t>
      </w:r>
      <w:r>
        <w:rPr>
          <w:rFonts w:cs="Calibri"/>
          <w:b/>
          <w:bCs/>
          <w:color w:val="000000"/>
          <w:sz w:val="16"/>
          <w:szCs w:val="16"/>
        </w:rPr>
        <w:t xml:space="preserve">, as Marx explained to the First International, </w:t>
      </w:r>
      <w:r>
        <w:rPr>
          <w:rFonts w:cs="Calibri"/>
          <w:b/>
          <w:bCs/>
          <w:color w:val="000000"/>
          <w:szCs w:val="22"/>
          <w:u w:val="single"/>
          <w:shd w:val="clear" w:color="auto" w:fill="00FFFF"/>
        </w:rPr>
        <w:t>not extensions of state power, but</w:t>
      </w:r>
      <w:r>
        <w:rPr>
          <w:rFonts w:cs="Calibri"/>
          <w:b/>
          <w:bCs/>
          <w:color w:val="000000"/>
          <w:szCs w:val="22"/>
          <w:u w:val="single"/>
        </w:rPr>
        <w:t xml:space="preserve"> </w:t>
      </w:r>
      <w:r>
        <w:rPr>
          <w:rFonts w:cs="Calibri"/>
          <w:b/>
          <w:bCs/>
          <w:color w:val="000000"/>
          <w:sz w:val="16"/>
          <w:szCs w:val="16"/>
        </w:rPr>
        <w:t>partial</w:t>
      </w:r>
      <w:r>
        <w:rPr>
          <w:rFonts w:cs="Calibri"/>
          <w:b/>
          <w:bCs/>
          <w:color w:val="000000"/>
          <w:szCs w:val="22"/>
          <w:u w:val="single"/>
        </w:rPr>
        <w:t xml:space="preserve"> </w:t>
      </w:r>
      <w:r>
        <w:rPr>
          <w:rFonts w:cs="Calibri"/>
          <w:b/>
          <w:bCs/>
          <w:color w:val="000000"/>
          <w:u w:val="single"/>
          <w:shd w:val="clear" w:color="auto" w:fill="00FFFF"/>
        </w:rPr>
        <w:t>transform</w:t>
      </w:r>
      <w:r>
        <w:rPr>
          <w:rFonts w:cs="Calibri"/>
          <w:b/>
          <w:bCs/>
          <w:color w:val="000000"/>
          <w:sz w:val="16"/>
          <w:szCs w:val="16"/>
        </w:rPr>
        <w:t xml:space="preserve">ations of </w:t>
      </w:r>
      <w:r>
        <w:rPr>
          <w:rFonts w:cs="Calibri"/>
          <w:b/>
          <w:bCs/>
          <w:color w:val="000000"/>
          <w:u w:val="single"/>
          <w:shd w:val="clear" w:color="auto" w:fill="00FFFF"/>
        </w:rPr>
        <w:t>the state from a</w:t>
      </w:r>
      <w:r>
        <w:rPr>
          <w:rFonts w:cs="Calibri"/>
          <w:b/>
          <w:bCs/>
          <w:color w:val="000000"/>
          <w:sz w:val="16"/>
          <w:szCs w:val="16"/>
        </w:rPr>
        <w:t xml:space="preserve"> police apparatus and </w:t>
      </w:r>
      <w:r>
        <w:rPr>
          <w:rFonts w:cs="Calibri"/>
          <w:b/>
          <w:bCs/>
          <w:color w:val="000000"/>
          <w:u w:val="single"/>
          <w:shd w:val="clear" w:color="auto" w:fill="00FFFF"/>
        </w:rPr>
        <w:t>killing machine</w:t>
      </w:r>
      <w:r>
        <w:rPr>
          <w:rFonts w:cs="Calibri"/>
          <w:b/>
          <w:bCs/>
          <w:color w:val="000000"/>
          <w:szCs w:val="22"/>
        </w:rPr>
        <w:t xml:space="preserve"> </w:t>
      </w:r>
      <w:r>
        <w:rPr>
          <w:rFonts w:cs="Calibri"/>
          <w:b/>
          <w:bCs/>
          <w:color w:val="000000"/>
          <w:sz w:val="16"/>
          <w:szCs w:val="16"/>
        </w:rPr>
        <w:t xml:space="preserve">for the ruling class </w:t>
      </w:r>
      <w:r>
        <w:rPr>
          <w:rFonts w:cs="Calibri"/>
          <w:b/>
          <w:bCs/>
          <w:color w:val="000000"/>
          <w:u w:val="single"/>
          <w:shd w:val="clear" w:color="auto" w:fill="00FFFF"/>
        </w:rPr>
        <w:t>into</w:t>
      </w:r>
      <w:r>
        <w:rPr>
          <w:rFonts w:cs="Calibri"/>
          <w:b/>
          <w:bCs/>
          <w:color w:val="000000"/>
          <w:u w:val="single"/>
        </w:rPr>
        <w:t xml:space="preserve"> a set of</w:t>
      </w:r>
      <w:r>
        <w:rPr>
          <w:rFonts w:cs="Calibri"/>
          <w:b/>
          <w:bCs/>
          <w:color w:val="000000"/>
          <w:u w:val="single"/>
          <w:shd w:val="clear" w:color="auto" w:fill="00FFFF"/>
        </w:rPr>
        <w:t xml:space="preserve"> functions who</w:t>
      </w:r>
      <w:r>
        <w:rPr>
          <w:rFonts w:cs="Calibri"/>
          <w:b/>
          <w:bCs/>
          <w:color w:val="000000"/>
          <w:sz w:val="16"/>
          <w:szCs w:val="16"/>
        </w:rPr>
        <w:t xml:space="preserve">se </w:t>
      </w:r>
      <w:r>
        <w:rPr>
          <w:rFonts w:cs="Calibri"/>
          <w:b/>
          <w:bCs/>
          <w:color w:val="000000"/>
          <w:szCs w:val="22"/>
          <w:u w:val="single"/>
        </w:rPr>
        <w:t>institutions</w:t>
      </w:r>
      <w:r>
        <w:rPr>
          <w:rFonts w:cs="Calibri"/>
          <w:b/>
          <w:bCs/>
          <w:color w:val="000000"/>
          <w:sz w:val="16"/>
          <w:szCs w:val="16"/>
        </w:rPr>
        <w:t xml:space="preserve"> and cadre </w:t>
      </w:r>
      <w:r>
        <w:rPr>
          <w:rFonts w:cs="Calibri"/>
          <w:b/>
          <w:bCs/>
          <w:color w:val="000000"/>
          <w:szCs w:val="22"/>
          <w:u w:val="single"/>
        </w:rPr>
        <w:t>now</w:t>
      </w:r>
      <w:r>
        <w:rPr>
          <w:rFonts w:cs="Calibri"/>
          <w:b/>
          <w:bCs/>
          <w:color w:val="000000"/>
          <w:u w:val="single"/>
          <w:shd w:val="clear" w:color="auto" w:fill="00FFFF"/>
        </w:rPr>
        <w:t>concern themselves with caring for</w:t>
      </w:r>
      <w:r>
        <w:rPr>
          <w:rFonts w:cs="Calibri"/>
          <w:b/>
          <w:bCs/>
          <w:color w:val="000000"/>
          <w:u w:val="single"/>
        </w:rPr>
        <w:t xml:space="preserve"> the needs of </w:t>
      </w:r>
      <w:r>
        <w:rPr>
          <w:rFonts w:cs="Calibri"/>
          <w:b/>
          <w:bCs/>
          <w:color w:val="000000"/>
          <w:u w:val="single"/>
          <w:shd w:val="clear" w:color="auto" w:fill="00FFFF"/>
        </w:rPr>
        <w:t>society</w:t>
      </w:r>
      <w:r>
        <w:rPr>
          <w:rFonts w:cs="Calibri"/>
          <w:b/>
          <w:bCs/>
          <w:color w:val="000000"/>
          <w:u w:val="single"/>
        </w:rPr>
        <w:t>’s members</w:t>
      </w:r>
      <w:r>
        <w:rPr>
          <w:rFonts w:cs="Calibri"/>
          <w:b/>
          <w:bCs/>
          <w:color w:val="000000"/>
          <w:szCs w:val="22"/>
          <w:u w:val="single"/>
        </w:rPr>
        <w:t>,</w:t>
      </w:r>
      <w:r>
        <w:rPr>
          <w:rFonts w:cs="Calibri"/>
          <w:b/>
          <w:bCs/>
          <w:color w:val="000000"/>
          <w:sz w:val="16"/>
          <w:szCs w:val="16"/>
        </w:rPr>
        <w:t xml:space="preserve"> with all the contradictions and flaws that studies of the welfare state have demonstrated but with all its benefits too: However, the more enlightened part of the working class fully understands that </w:t>
      </w:r>
      <w:r>
        <w:rPr>
          <w:rFonts w:cs="Calibri"/>
          <w:b/>
          <w:bCs/>
          <w:color w:val="000000"/>
          <w:szCs w:val="22"/>
          <w:u w:val="single"/>
          <w:shd w:val="clear" w:color="auto" w:fill="00FFFF"/>
        </w:rPr>
        <w:t>the future of</w:t>
      </w:r>
      <w:r>
        <w:rPr>
          <w:rFonts w:cs="Calibri"/>
          <w:b/>
          <w:bCs/>
          <w:color w:val="000000"/>
          <w:sz w:val="16"/>
          <w:szCs w:val="16"/>
        </w:rPr>
        <w:t>its class, and, therefore, of (</w:t>
      </w:r>
      <w:r>
        <w:rPr>
          <w:rFonts w:cs="Calibri"/>
          <w:b/>
          <w:bCs/>
          <w:color w:val="000000"/>
          <w:szCs w:val="22"/>
          <w:u w:val="single"/>
          <w:shd w:val="clear" w:color="auto" w:fill="00FFFF"/>
        </w:rPr>
        <w:t>hu)mankind</w:t>
      </w:r>
      <w:r>
        <w:rPr>
          <w:rFonts w:cs="Calibri"/>
          <w:b/>
          <w:bCs/>
          <w:color w:val="000000"/>
          <w:sz w:val="16"/>
          <w:szCs w:val="16"/>
        </w:rPr>
        <w:t xml:space="preserve">, altogether </w:t>
      </w:r>
      <w:r>
        <w:rPr>
          <w:rFonts w:cs="Calibri"/>
          <w:b/>
          <w:bCs/>
          <w:color w:val="000000"/>
          <w:szCs w:val="22"/>
          <w:u w:val="single"/>
          <w:shd w:val="clear" w:color="auto" w:fill="00FFFF"/>
        </w:rPr>
        <w:t>depends upon</w:t>
      </w:r>
      <w:r>
        <w:rPr>
          <w:rFonts w:cs="Calibri"/>
          <w:b/>
          <w:bCs/>
          <w:color w:val="000000"/>
          <w:sz w:val="16"/>
          <w:szCs w:val="16"/>
        </w:rPr>
        <w:t xml:space="preserve"> the formation of the rising working generation. They know that, before everything else, the </w:t>
      </w:r>
      <w:r>
        <w:rPr>
          <w:rFonts w:cs="Calibri"/>
          <w:b/>
          <w:bCs/>
          <w:color w:val="000000"/>
          <w:szCs w:val="22"/>
          <w:u w:val="single"/>
        </w:rPr>
        <w:t>children</w:t>
      </w:r>
      <w:r>
        <w:rPr>
          <w:rFonts w:cs="Calibri"/>
          <w:b/>
          <w:bCs/>
          <w:color w:val="000000"/>
          <w:sz w:val="16"/>
          <w:szCs w:val="16"/>
        </w:rPr>
        <w:t xml:space="preserve"> and juvenile workers must be </w:t>
      </w:r>
      <w:r>
        <w:rPr>
          <w:rFonts w:cs="Calibri"/>
          <w:b/>
          <w:bCs/>
          <w:color w:val="000000"/>
          <w:szCs w:val="22"/>
          <w:u w:val="single"/>
        </w:rPr>
        <w:t xml:space="preserve">saved from </w:t>
      </w:r>
      <w:r>
        <w:rPr>
          <w:rFonts w:cs="Calibri"/>
          <w:b/>
          <w:bCs/>
          <w:color w:val="000000"/>
          <w:szCs w:val="22"/>
          <w:u w:val="single"/>
          <w:shd w:val="clear" w:color="auto" w:fill="00FFFF"/>
        </w:rPr>
        <w:t xml:space="preserve">the crushing effects of the </w:t>
      </w:r>
      <w:r>
        <w:rPr>
          <w:rFonts w:cs="Calibri"/>
          <w:b/>
          <w:bCs/>
          <w:color w:val="000000"/>
          <w:szCs w:val="22"/>
          <w:u w:val="single"/>
        </w:rPr>
        <w:t xml:space="preserve">present </w:t>
      </w:r>
      <w:r>
        <w:rPr>
          <w:rFonts w:cs="Calibri"/>
          <w:b/>
          <w:bCs/>
          <w:color w:val="000000"/>
          <w:szCs w:val="22"/>
          <w:u w:val="single"/>
          <w:shd w:val="clear" w:color="auto" w:fill="00FFFF"/>
        </w:rPr>
        <w:t>system. This can only be effected by converting</w:t>
      </w:r>
      <w:r>
        <w:rPr>
          <w:rFonts w:cs="Calibri"/>
          <w:b/>
          <w:bCs/>
          <w:color w:val="000000"/>
          <w:szCs w:val="22"/>
          <w:u w:val="single"/>
        </w:rPr>
        <w:t xml:space="preserve"> </w:t>
      </w:r>
      <w:r>
        <w:rPr>
          <w:rFonts w:cs="Calibri"/>
          <w:b/>
          <w:bCs/>
          <w:color w:val="000000"/>
          <w:sz w:val="16"/>
          <w:szCs w:val="16"/>
        </w:rPr>
        <w:t>social reason into social</w:t>
      </w:r>
      <w:r>
        <w:rPr>
          <w:rFonts w:cs="Calibri"/>
          <w:b/>
          <w:bCs/>
          <w:color w:val="000000"/>
          <w:szCs w:val="22"/>
        </w:rPr>
        <w:t xml:space="preserve"> </w:t>
      </w:r>
      <w:r>
        <w:rPr>
          <w:rFonts w:cs="Calibri"/>
          <w:b/>
          <w:bCs/>
          <w:color w:val="000000"/>
          <w:szCs w:val="22"/>
          <w:u w:val="single"/>
          <w:shd w:val="clear" w:color="auto" w:fill="00FFFF"/>
        </w:rPr>
        <w:t>force,</w:t>
      </w:r>
      <w:r>
        <w:rPr>
          <w:rFonts w:cs="Calibri"/>
          <w:b/>
          <w:bCs/>
          <w:color w:val="000000"/>
          <w:sz w:val="16"/>
          <w:szCs w:val="16"/>
        </w:rPr>
        <w:t xml:space="preserve"> </w:t>
      </w:r>
      <w:r>
        <w:rPr>
          <w:rFonts w:cs="Calibri"/>
          <w:b/>
          <w:bCs/>
          <w:color w:val="000000"/>
          <w:szCs w:val="22"/>
          <w:u w:val="single"/>
          <w:shd w:val="clear" w:color="auto" w:fill="00FFFF"/>
        </w:rPr>
        <w:t xml:space="preserve">and, </w:t>
      </w:r>
      <w:r>
        <w:rPr>
          <w:rFonts w:cs="Calibri"/>
          <w:b/>
          <w:bCs/>
          <w:color w:val="000000"/>
          <w:sz w:val="16"/>
          <w:szCs w:val="16"/>
        </w:rPr>
        <w:t>under given circumstances,</w:t>
      </w:r>
      <w:r>
        <w:rPr>
          <w:rFonts w:cs="Calibri"/>
          <w:b/>
          <w:bCs/>
          <w:color w:val="000000"/>
          <w:sz w:val="16"/>
          <w:szCs w:val="16"/>
          <w:shd w:val="clear" w:color="auto" w:fill="00FFFF"/>
        </w:rPr>
        <w:t xml:space="preserve"> </w:t>
      </w:r>
      <w:r>
        <w:rPr>
          <w:rFonts w:cs="Calibri"/>
          <w:b/>
          <w:bCs/>
          <w:color w:val="000000"/>
          <w:szCs w:val="22"/>
          <w:u w:val="single"/>
          <w:shd w:val="clear" w:color="auto" w:fill="00FFFF"/>
        </w:rPr>
        <w:t xml:space="preserve">there exists </w:t>
      </w:r>
      <w:r>
        <w:rPr>
          <w:rFonts w:cs="Calibri"/>
          <w:b/>
          <w:bCs/>
          <w:color w:val="000000"/>
          <w:u w:val="single"/>
          <w:shd w:val="clear" w:color="auto" w:fill="00FFFF"/>
        </w:rPr>
        <w:t xml:space="preserve">no other method </w:t>
      </w:r>
      <w:r>
        <w:rPr>
          <w:rFonts w:cs="Calibri"/>
          <w:b/>
          <w:bCs/>
          <w:color w:val="000000"/>
          <w:szCs w:val="22"/>
          <w:u w:val="single"/>
          <w:shd w:val="clear" w:color="auto" w:fill="00FFFF"/>
        </w:rPr>
        <w:t>of doing so, than through</w:t>
      </w:r>
      <w:r>
        <w:rPr>
          <w:rFonts w:cs="Calibri"/>
          <w:b/>
          <w:bCs/>
          <w:color w:val="000000"/>
          <w:sz w:val="16"/>
          <w:szCs w:val="16"/>
        </w:rPr>
        <w:t xml:space="preserve"> general laws, enforced by the power of </w:t>
      </w:r>
      <w:r>
        <w:rPr>
          <w:rFonts w:cs="Calibri"/>
          <w:b/>
          <w:bCs/>
          <w:color w:val="000000"/>
          <w:szCs w:val="22"/>
          <w:u w:val="single"/>
          <w:shd w:val="clear" w:color="auto" w:fill="00FFFF"/>
        </w:rPr>
        <w:t xml:space="preserve">the state. </w:t>
      </w:r>
      <w:r>
        <w:rPr>
          <w:rFonts w:cs="Calibri"/>
          <w:b/>
          <w:bCs/>
          <w:color w:val="000000"/>
          <w:szCs w:val="22"/>
          <w:u w:val="single"/>
        </w:rPr>
        <w:t xml:space="preserve">In </w:t>
      </w:r>
      <w:r>
        <w:rPr>
          <w:rFonts w:cs="Calibri"/>
          <w:b/>
          <w:bCs/>
          <w:color w:val="000000"/>
          <w:szCs w:val="22"/>
          <w:u w:val="single"/>
          <w:shd w:val="clear" w:color="auto" w:fill="00FFFF"/>
        </w:rPr>
        <w:t xml:space="preserve">enforcing </w:t>
      </w:r>
      <w:r>
        <w:rPr>
          <w:rFonts w:cs="Calibri"/>
          <w:b/>
          <w:bCs/>
          <w:color w:val="000000"/>
          <w:szCs w:val="22"/>
          <w:u w:val="single"/>
        </w:rPr>
        <w:t xml:space="preserve">such </w:t>
      </w:r>
      <w:r>
        <w:rPr>
          <w:rFonts w:cs="Calibri"/>
          <w:b/>
          <w:bCs/>
          <w:color w:val="000000"/>
          <w:szCs w:val="22"/>
          <w:u w:val="single"/>
          <w:shd w:val="clear" w:color="auto" w:fill="00FFFF"/>
        </w:rPr>
        <w:t xml:space="preserve">laws, </w:t>
      </w:r>
      <w:r>
        <w:rPr>
          <w:rFonts w:cs="Calibri"/>
          <w:b/>
          <w:bCs/>
          <w:color w:val="000000"/>
          <w:sz w:val="16"/>
          <w:szCs w:val="16"/>
        </w:rPr>
        <w:t>the working class</w:t>
      </w:r>
      <w:r>
        <w:rPr>
          <w:rFonts w:cs="Calibri"/>
          <w:b/>
          <w:bCs/>
          <w:color w:val="000000"/>
          <w:szCs w:val="22"/>
          <w:u w:val="single"/>
          <w:shd w:val="clear" w:color="auto" w:fill="00FFFF"/>
        </w:rPr>
        <w:t xml:space="preserve"> do not fortify government</w:t>
      </w:r>
      <w:r>
        <w:rPr>
          <w:rFonts w:cs="Calibri"/>
          <w:b/>
          <w:bCs/>
          <w:color w:val="000000"/>
          <w:szCs w:val="22"/>
          <w:u w:val="single"/>
        </w:rPr>
        <w:t xml:space="preserve">al </w:t>
      </w:r>
      <w:r>
        <w:rPr>
          <w:rFonts w:cs="Calibri"/>
          <w:b/>
          <w:bCs/>
          <w:color w:val="000000"/>
          <w:szCs w:val="22"/>
          <w:u w:val="single"/>
          <w:shd w:val="clear" w:color="auto" w:fill="00FFFF"/>
        </w:rPr>
        <w:t>power.</w:t>
      </w:r>
      <w:r>
        <w:rPr>
          <w:rFonts w:cs="Calibri"/>
          <w:b/>
          <w:bCs/>
          <w:color w:val="000000"/>
          <w:sz w:val="16"/>
          <w:szCs w:val="16"/>
        </w:rPr>
        <w:t xml:space="preserve">On the contrary, </w:t>
      </w:r>
      <w:r>
        <w:rPr>
          <w:rFonts w:cs="Calibri"/>
          <w:b/>
          <w:bCs/>
          <w:color w:val="000000"/>
          <w:szCs w:val="22"/>
          <w:u w:val="single"/>
          <w:shd w:val="clear" w:color="auto" w:fill="00FFFF"/>
        </w:rPr>
        <w:t xml:space="preserve">they </w:t>
      </w:r>
      <w:r>
        <w:rPr>
          <w:rFonts w:cs="Calibri"/>
          <w:b/>
          <w:bCs/>
          <w:color w:val="000000"/>
          <w:u w:val="single"/>
          <w:shd w:val="clear" w:color="auto" w:fill="00FFFF"/>
        </w:rPr>
        <w:t xml:space="preserve">transform </w:t>
      </w:r>
      <w:r>
        <w:rPr>
          <w:rFonts w:cs="Calibri"/>
          <w:b/>
          <w:bCs/>
          <w:color w:val="000000"/>
          <w:u w:val="single"/>
        </w:rPr>
        <w:t>that</w:t>
      </w:r>
      <w:r>
        <w:rPr>
          <w:rFonts w:cs="Calibri"/>
          <w:b/>
          <w:bCs/>
          <w:color w:val="000000"/>
          <w:u w:val="single"/>
          <w:shd w:val="clear" w:color="auto" w:fill="00FFFF"/>
        </w:rPr>
        <w:t xml:space="preserve"> power, </w:t>
      </w:r>
      <w:r>
        <w:rPr>
          <w:rFonts w:cs="Calibri"/>
          <w:b/>
          <w:bCs/>
          <w:color w:val="000000"/>
          <w:szCs w:val="22"/>
          <w:u w:val="single"/>
          <w:shd w:val="clear" w:color="auto" w:fill="00FFFF"/>
        </w:rPr>
        <w:t xml:space="preserve">now used against them, into </w:t>
      </w:r>
      <w:r>
        <w:rPr>
          <w:rFonts w:cs="Calibri"/>
          <w:b/>
          <w:bCs/>
          <w:color w:val="000000"/>
          <w:szCs w:val="22"/>
          <w:u w:val="single"/>
        </w:rPr>
        <w:t>their own</w:t>
      </w:r>
      <w:r>
        <w:rPr>
          <w:rFonts w:cs="Calibri"/>
          <w:b/>
          <w:bCs/>
          <w:color w:val="000000"/>
          <w:szCs w:val="22"/>
          <w:u w:val="single"/>
          <w:shd w:val="clear" w:color="auto" w:fill="00FFFF"/>
        </w:rPr>
        <w:t xml:space="preserve"> agency.</w:t>
      </w:r>
      <w:r>
        <w:rPr>
          <w:rFonts w:cs="Calibri"/>
          <w:b/>
          <w:bCs/>
          <w:color w:val="000000"/>
          <w:sz w:val="16"/>
          <w:szCs w:val="16"/>
        </w:rPr>
        <w:t xml:space="preserve"> They effect by a general act what they would vainly attempt by a multitude of isolated individual efforts45.</w:t>
      </w:r>
    </w:p>
    <w:p w14:paraId="733A6BC3" w14:textId="77777777" w:rsidR="008D0176" w:rsidRDefault="008D0176" w:rsidP="008D0176">
      <w:pPr>
        <w:pStyle w:val="NormalWeb"/>
        <w:spacing w:before="0" w:beforeAutospacing="0" w:after="160" w:afterAutospacing="0"/>
      </w:pPr>
      <w:r>
        <w:rPr>
          <w:rFonts w:cs="Calibri"/>
          <w:b/>
          <w:bCs/>
          <w:color w:val="000000"/>
          <w:szCs w:val="22"/>
        </w:rPr>
        <w:t> </w:t>
      </w:r>
    </w:p>
    <w:p w14:paraId="23450E87" w14:textId="77777777" w:rsidR="008D0176" w:rsidRDefault="008D0176" w:rsidP="008D0176">
      <w:pPr>
        <w:rPr>
          <w:sz w:val="16"/>
          <w:szCs w:val="20"/>
        </w:rPr>
      </w:pPr>
    </w:p>
    <w:p w14:paraId="2B4B2018" w14:textId="77777777" w:rsidR="008D0176" w:rsidRDefault="008D0176" w:rsidP="008D0176">
      <w:pPr>
        <w:pStyle w:val="ListParagraph"/>
        <w:ind w:left="0"/>
        <w:rPr>
          <w:sz w:val="16"/>
          <w:szCs w:val="20"/>
        </w:rPr>
      </w:pPr>
    </w:p>
    <w:p w14:paraId="7C1B0465" w14:textId="77777777" w:rsidR="008D0176" w:rsidRDefault="008D0176" w:rsidP="008D0176">
      <w:pPr>
        <w:pStyle w:val="ListParagraph"/>
        <w:ind w:left="0"/>
        <w:rPr>
          <w:sz w:val="16"/>
          <w:szCs w:val="20"/>
        </w:rPr>
      </w:pPr>
    </w:p>
    <w:p w14:paraId="33848211" w14:textId="77777777" w:rsidR="008D0176" w:rsidRDefault="008D0176" w:rsidP="008D0176">
      <w:pPr>
        <w:pStyle w:val="ListParagraph"/>
        <w:ind w:left="0"/>
        <w:rPr>
          <w:sz w:val="16"/>
          <w:szCs w:val="20"/>
        </w:rPr>
      </w:pPr>
    </w:p>
    <w:p w14:paraId="7D7E84E3" w14:textId="77777777" w:rsidR="008D0176" w:rsidRDefault="008D0176" w:rsidP="008D0176">
      <w:pPr>
        <w:pStyle w:val="ListParagraph"/>
        <w:ind w:left="0"/>
        <w:rPr>
          <w:sz w:val="16"/>
          <w:szCs w:val="20"/>
        </w:rPr>
      </w:pPr>
    </w:p>
    <w:p w14:paraId="79BCF9F0" w14:textId="77777777" w:rsidR="008D0176" w:rsidRDefault="008D0176" w:rsidP="008D0176">
      <w:pPr>
        <w:pStyle w:val="ListParagraph"/>
        <w:ind w:left="0"/>
        <w:rPr>
          <w:sz w:val="16"/>
          <w:szCs w:val="20"/>
        </w:rPr>
      </w:pPr>
    </w:p>
    <w:p w14:paraId="61CD6798" w14:textId="77777777" w:rsidR="008D0176" w:rsidRDefault="008D0176" w:rsidP="008D0176">
      <w:pPr>
        <w:pStyle w:val="ListParagraph"/>
        <w:ind w:left="0"/>
        <w:rPr>
          <w:sz w:val="16"/>
          <w:szCs w:val="20"/>
        </w:rPr>
      </w:pPr>
    </w:p>
    <w:p w14:paraId="200C125B" w14:textId="77777777" w:rsidR="008D0176" w:rsidRDefault="008D0176" w:rsidP="008D0176">
      <w:pPr>
        <w:pStyle w:val="ListParagraph"/>
        <w:ind w:left="0"/>
        <w:rPr>
          <w:sz w:val="16"/>
          <w:szCs w:val="20"/>
        </w:rPr>
      </w:pPr>
    </w:p>
    <w:p w14:paraId="0A28E243" w14:textId="77777777" w:rsidR="008D0176" w:rsidRDefault="008D0176" w:rsidP="008D0176">
      <w:pPr>
        <w:pStyle w:val="ListParagraph"/>
        <w:ind w:left="0"/>
        <w:rPr>
          <w:sz w:val="16"/>
          <w:szCs w:val="20"/>
        </w:rPr>
      </w:pPr>
    </w:p>
    <w:p w14:paraId="5D7CD677" w14:textId="77777777" w:rsidR="008D0176" w:rsidRDefault="008D0176" w:rsidP="008D0176">
      <w:pPr>
        <w:pStyle w:val="ListParagraph"/>
        <w:ind w:left="0"/>
        <w:rPr>
          <w:sz w:val="16"/>
          <w:szCs w:val="20"/>
        </w:rPr>
      </w:pPr>
    </w:p>
    <w:p w14:paraId="193C80EE" w14:textId="77777777" w:rsidR="008D0176" w:rsidRDefault="008D0176" w:rsidP="008D0176">
      <w:pPr>
        <w:pStyle w:val="ListParagraph"/>
        <w:ind w:left="0"/>
        <w:rPr>
          <w:sz w:val="16"/>
          <w:szCs w:val="20"/>
        </w:rPr>
      </w:pPr>
    </w:p>
    <w:p w14:paraId="412ADAF1" w14:textId="77777777" w:rsidR="008D0176" w:rsidRDefault="008D0176" w:rsidP="008D0176">
      <w:pPr>
        <w:pStyle w:val="ListParagraph"/>
        <w:ind w:left="0"/>
        <w:rPr>
          <w:sz w:val="16"/>
          <w:szCs w:val="20"/>
        </w:rPr>
      </w:pPr>
    </w:p>
    <w:p w14:paraId="241E1709" w14:textId="77777777" w:rsidR="008D0176" w:rsidRDefault="008D0176" w:rsidP="008D0176">
      <w:pPr>
        <w:pStyle w:val="ListParagraph"/>
        <w:ind w:left="0"/>
        <w:rPr>
          <w:sz w:val="16"/>
          <w:szCs w:val="20"/>
        </w:rPr>
      </w:pPr>
    </w:p>
    <w:p w14:paraId="316672B0" w14:textId="77777777" w:rsidR="008D0176" w:rsidRDefault="008D0176" w:rsidP="008D0176">
      <w:pPr>
        <w:pStyle w:val="ListParagraph"/>
        <w:ind w:left="0"/>
        <w:rPr>
          <w:sz w:val="16"/>
          <w:szCs w:val="20"/>
        </w:rPr>
      </w:pPr>
    </w:p>
    <w:p w14:paraId="424A892D" w14:textId="77777777" w:rsidR="008D0176" w:rsidRDefault="008D0176" w:rsidP="008D0176">
      <w:pPr>
        <w:pStyle w:val="ListParagraph"/>
        <w:ind w:left="0"/>
        <w:rPr>
          <w:sz w:val="16"/>
          <w:szCs w:val="20"/>
        </w:rPr>
      </w:pPr>
    </w:p>
    <w:p w14:paraId="407D68E0" w14:textId="77777777" w:rsidR="008D0176" w:rsidRDefault="008D0176" w:rsidP="008D0176">
      <w:pPr>
        <w:pStyle w:val="ListParagraph"/>
        <w:ind w:left="0"/>
        <w:rPr>
          <w:sz w:val="16"/>
          <w:szCs w:val="20"/>
        </w:rPr>
      </w:pPr>
    </w:p>
    <w:p w14:paraId="262D37F0" w14:textId="77777777" w:rsidR="008D0176" w:rsidRDefault="008D0176" w:rsidP="008D0176">
      <w:pPr>
        <w:pStyle w:val="ListParagraph"/>
        <w:ind w:left="0"/>
        <w:rPr>
          <w:sz w:val="16"/>
          <w:szCs w:val="20"/>
        </w:rPr>
      </w:pPr>
    </w:p>
    <w:p w14:paraId="2FC7AE82" w14:textId="77777777" w:rsidR="008D0176" w:rsidRDefault="008D0176" w:rsidP="008D0176">
      <w:pPr>
        <w:pStyle w:val="ListParagraph"/>
        <w:ind w:left="0"/>
        <w:rPr>
          <w:sz w:val="16"/>
          <w:szCs w:val="20"/>
        </w:rPr>
      </w:pPr>
    </w:p>
    <w:p w14:paraId="1A7E6D2C" w14:textId="77777777" w:rsidR="008D0176" w:rsidRDefault="008D0176" w:rsidP="008D0176">
      <w:pPr>
        <w:pStyle w:val="ListParagraph"/>
        <w:ind w:left="0"/>
        <w:rPr>
          <w:sz w:val="16"/>
          <w:szCs w:val="20"/>
        </w:rPr>
      </w:pPr>
    </w:p>
    <w:p w14:paraId="7F2EF072" w14:textId="77777777" w:rsidR="008D0176" w:rsidRDefault="008D0176" w:rsidP="008D0176">
      <w:pPr>
        <w:pStyle w:val="ListParagraph"/>
        <w:ind w:left="0"/>
        <w:rPr>
          <w:sz w:val="16"/>
          <w:szCs w:val="20"/>
        </w:rPr>
      </w:pPr>
    </w:p>
    <w:p w14:paraId="46CB3FD9" w14:textId="77777777" w:rsidR="008D0176" w:rsidRDefault="008D0176" w:rsidP="008D0176">
      <w:pPr>
        <w:pStyle w:val="ListParagraph"/>
        <w:ind w:left="0"/>
        <w:rPr>
          <w:sz w:val="16"/>
          <w:szCs w:val="20"/>
        </w:rPr>
      </w:pPr>
    </w:p>
    <w:p w14:paraId="7E5D3A2D" w14:textId="77777777" w:rsidR="008D0176" w:rsidRDefault="008D0176" w:rsidP="008D0176">
      <w:pPr>
        <w:pStyle w:val="ListParagraph"/>
        <w:ind w:left="0"/>
        <w:rPr>
          <w:sz w:val="16"/>
          <w:szCs w:val="20"/>
        </w:rPr>
      </w:pPr>
    </w:p>
    <w:p w14:paraId="598DC216" w14:textId="77777777" w:rsidR="008D0176" w:rsidRDefault="008D0176" w:rsidP="008D0176">
      <w:pPr>
        <w:pStyle w:val="ListParagraph"/>
        <w:ind w:left="0"/>
        <w:rPr>
          <w:sz w:val="16"/>
          <w:szCs w:val="20"/>
        </w:rPr>
      </w:pPr>
    </w:p>
    <w:p w14:paraId="2E5BBC01" w14:textId="77777777" w:rsidR="008D0176" w:rsidRDefault="008D0176" w:rsidP="008D0176">
      <w:pPr>
        <w:pStyle w:val="ListParagraph"/>
        <w:ind w:left="0"/>
        <w:rPr>
          <w:sz w:val="16"/>
          <w:szCs w:val="20"/>
        </w:rPr>
      </w:pPr>
    </w:p>
    <w:p w14:paraId="10484F6D" w14:textId="77777777" w:rsidR="008D0176" w:rsidRPr="00920369" w:rsidRDefault="008D0176" w:rsidP="008D0176"/>
    <w:p w14:paraId="096985EF" w14:textId="77777777" w:rsidR="008D0176" w:rsidRPr="008D0176" w:rsidRDefault="008D0176" w:rsidP="008D0176"/>
    <w:sectPr w:rsidR="008D0176" w:rsidRPr="008D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77292ED2"/>
    <w:multiLevelType w:val="hybridMultilevel"/>
    <w:tmpl w:val="1EBC8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20369"/>
    <w:rsid w:val="000139A3"/>
    <w:rsid w:val="00100833"/>
    <w:rsid w:val="00104529"/>
    <w:rsid w:val="00105942"/>
    <w:rsid w:val="00107396"/>
    <w:rsid w:val="00144A4C"/>
    <w:rsid w:val="00176AB0"/>
    <w:rsid w:val="00177B7D"/>
    <w:rsid w:val="0018322D"/>
    <w:rsid w:val="001B5776"/>
    <w:rsid w:val="001B608C"/>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2D45"/>
    <w:rsid w:val="004C60E8"/>
    <w:rsid w:val="004E3579"/>
    <w:rsid w:val="004E728B"/>
    <w:rsid w:val="004F39E0"/>
    <w:rsid w:val="00537BD5"/>
    <w:rsid w:val="0057268A"/>
    <w:rsid w:val="005D2912"/>
    <w:rsid w:val="006065BD"/>
    <w:rsid w:val="006331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D0176"/>
    <w:rsid w:val="0091627E"/>
    <w:rsid w:val="0092036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6332"/>
  <w15:chartTrackingRefBased/>
  <w15:docId w15:val="{B4C11D33-635D-4A2A-88A1-F96AF542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D0176"/>
    <w:rPr>
      <w:rFonts w:ascii="Calibri" w:eastAsiaTheme="minorEastAsia" w:hAnsi="Calibri"/>
      <w:szCs w:val="24"/>
    </w:rPr>
  </w:style>
  <w:style w:type="paragraph" w:styleId="Heading1">
    <w:name w:val="heading 1"/>
    <w:aliases w:val="Pocket"/>
    <w:basedOn w:val="Normal"/>
    <w:next w:val="Normal"/>
    <w:link w:val="Heading1Char"/>
    <w:uiPriority w:val="9"/>
    <w:qFormat/>
    <w:rsid w:val="008D01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D017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D017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no read,Big card,body,Normal Tag,heading 2, Ch,No Spacing1,No Spacing11,No Spacing111,No Spacing112,No Spacing1121,No Spacing2,Debate Text,Read stuff,No Spacing4,No Spacing21,CD - Cite,Ch,No Spacing211,No Spacing12,tags,Card,TAG"/>
    <w:basedOn w:val="Normal"/>
    <w:next w:val="Normal"/>
    <w:link w:val="Heading4Char"/>
    <w:uiPriority w:val="9"/>
    <w:unhideWhenUsed/>
    <w:qFormat/>
    <w:rsid w:val="008D017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D01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0176"/>
  </w:style>
  <w:style w:type="character" w:customStyle="1" w:styleId="Heading1Char">
    <w:name w:val="Heading 1 Char"/>
    <w:aliases w:val="Pocket Char"/>
    <w:basedOn w:val="DefaultParagraphFont"/>
    <w:link w:val="Heading1"/>
    <w:uiPriority w:val="9"/>
    <w:rsid w:val="008D017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D017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8D0176"/>
    <w:rPr>
      <w:rFonts w:ascii="Calibri" w:eastAsiaTheme="majorEastAsia" w:hAnsi="Calibri" w:cstheme="majorBidi"/>
      <w:b/>
      <w:bCs/>
      <w:sz w:val="32"/>
      <w:szCs w:val="32"/>
      <w:u w:val="single"/>
    </w:rPr>
  </w:style>
  <w:style w:type="character" w:customStyle="1" w:styleId="Heading4Char">
    <w:name w:val="Heading 4 Char"/>
    <w:aliases w:val="Tag Char,small text Char,no read Char,Big card Char,body Char,Normal Tag Char,heading 2 Char, Ch Char,No Spacing1 Char,No Spacing11 Char,No Spacing111 Char,No Spacing112 Char,No Spacing1121 Char,No Spacing2 Char,Debate Text Char,Ch Char"/>
    <w:basedOn w:val="DefaultParagraphFont"/>
    <w:link w:val="Heading4"/>
    <w:uiPriority w:val="9"/>
    <w:rsid w:val="008D0176"/>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8D017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D0176"/>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1"/>
    <w:qFormat/>
    <w:rsid w:val="008D0176"/>
    <w:rPr>
      <w:b w:val="0"/>
      <w:sz w:val="22"/>
      <w:u w:val="single"/>
    </w:rPr>
  </w:style>
  <w:style w:type="character" w:styleId="Hyperlink">
    <w:name w:val="Hyperlink"/>
    <w:aliases w:val="Card Text,heading 1 (block title),Important,Read,Internet Link,Analytic Text,Internet link,Char Char1,Underline Char Char Char Char1,Heading 3 Char Char Char Char Char Char Char Char Char Char1,Tags v 2 Char1,F2 - Heading 1 Char1,Pocket Char1"/>
    <w:basedOn w:val="DefaultParagraphFont"/>
    <w:uiPriority w:val="99"/>
    <w:unhideWhenUsed/>
    <w:rsid w:val="008D0176"/>
    <w:rPr>
      <w:color w:val="auto"/>
      <w:u w:val="none"/>
    </w:rPr>
  </w:style>
  <w:style w:type="character" w:styleId="FollowedHyperlink">
    <w:name w:val="FollowedHyperlink"/>
    <w:basedOn w:val="DefaultParagraphFont"/>
    <w:uiPriority w:val="99"/>
    <w:semiHidden/>
    <w:unhideWhenUsed/>
    <w:rsid w:val="008D0176"/>
    <w:rPr>
      <w:color w:val="auto"/>
      <w:u w:val="none"/>
    </w:rPr>
  </w:style>
  <w:style w:type="paragraph" w:customStyle="1" w:styleId="textbold">
    <w:name w:val="text bold"/>
    <w:basedOn w:val="Normal"/>
    <w:link w:val="Emphasis"/>
    <w:uiPriority w:val="20"/>
    <w:qFormat/>
    <w:rsid w:val="00920369"/>
    <w:pPr>
      <w:widowControl w:val="0"/>
      <w:ind w:left="720"/>
    </w:pPr>
    <w:rPr>
      <w:rFonts w:eastAsiaTheme="minorHAnsi"/>
      <w:b/>
      <w:iCs/>
      <w:szCs w:val="22"/>
      <w:u w:val="single"/>
    </w:rPr>
  </w:style>
  <w:style w:type="character" w:customStyle="1" w:styleId="underline">
    <w:name w:val="underline"/>
    <w:basedOn w:val="DefaultParagraphFont"/>
    <w:qFormat/>
    <w:rsid w:val="00920369"/>
    <w:rPr>
      <w:rFonts w:ascii="Times New Roman" w:hAnsi="Times New Roman"/>
      <w:u w:val="single"/>
    </w:rPr>
  </w:style>
  <w:style w:type="paragraph" w:customStyle="1" w:styleId="Style4">
    <w:name w:val="Style4"/>
    <w:basedOn w:val="Normal"/>
    <w:qFormat/>
    <w:rsid w:val="00920369"/>
    <w:pPr>
      <w:numPr>
        <w:numId w:val="11"/>
      </w:numPr>
      <w:tabs>
        <w:tab w:val="clear" w:pos="360"/>
      </w:tabs>
    </w:pPr>
    <w:rPr>
      <w:rFonts w:ascii="Times New Roman" w:eastAsia="Times New Roman" w:hAnsi="Times New Roman" w:cs="Times New Roman"/>
      <w:sz w:val="20"/>
      <w:u w:val="single"/>
    </w:rPr>
  </w:style>
  <w:style w:type="paragraph" w:customStyle="1" w:styleId="StyleStyle49pt">
    <w:name w:val="Style Style4 + 9 pt"/>
    <w:basedOn w:val="Style4"/>
    <w:link w:val="StyleStyle49ptChar"/>
    <w:qFormat/>
    <w:rsid w:val="00920369"/>
  </w:style>
  <w:style w:type="character" w:customStyle="1" w:styleId="StyleStyle49ptChar">
    <w:name w:val="Style Style4 + 9 pt Char"/>
    <w:basedOn w:val="DefaultParagraphFont"/>
    <w:link w:val="StyleStyle49pt"/>
    <w:locked/>
    <w:rsid w:val="00920369"/>
    <w:rPr>
      <w:rFonts w:ascii="Times New Roman" w:eastAsia="Times New Roman" w:hAnsi="Times New Roman" w:cs="Times New Roman"/>
      <w:sz w:val="20"/>
      <w:szCs w:val="24"/>
      <w:u w:val="single"/>
    </w:rPr>
  </w:style>
  <w:style w:type="character" w:customStyle="1" w:styleId="StyleTimesNewRoman9pt">
    <w:name w:val="Style Times New Roman 9 pt"/>
    <w:rsid w:val="00920369"/>
    <w:rPr>
      <w:sz w:val="20"/>
    </w:rPr>
  </w:style>
  <w:style w:type="character" w:customStyle="1" w:styleId="Style9ptItalicUnderline">
    <w:name w:val="Style 9 pt Italic Underline"/>
    <w:rsid w:val="00920369"/>
    <w:rPr>
      <w:i/>
      <w:sz w:val="20"/>
      <w:u w:val="single"/>
    </w:rPr>
  </w:style>
  <w:style w:type="paragraph" w:customStyle="1" w:styleId="CiteSpacing">
    <w:name w:val="Cite Spacing"/>
    <w:basedOn w:val="Normal"/>
    <w:uiPriority w:val="4"/>
    <w:qFormat/>
    <w:rsid w:val="00920369"/>
    <w:pPr>
      <w:spacing w:before="60" w:after="60"/>
    </w:pPr>
  </w:style>
  <w:style w:type="paragraph" w:customStyle="1" w:styleId="Emphasis1">
    <w:name w:val="Emphasis1"/>
    <w:basedOn w:val="Normal"/>
    <w:autoRedefine/>
    <w:uiPriority w:val="7"/>
    <w:qFormat/>
    <w:rsid w:val="0092036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34"/>
    <w:qFormat/>
    <w:rsid w:val="006331BD"/>
    <w:pPr>
      <w:spacing w:line="256" w:lineRule="auto"/>
      <w:ind w:left="720"/>
      <w:contextualSpacing/>
    </w:pPr>
  </w:style>
  <w:style w:type="paragraph" w:styleId="DocumentMap">
    <w:name w:val="Document Map"/>
    <w:basedOn w:val="Normal"/>
    <w:link w:val="DocumentMapChar"/>
    <w:uiPriority w:val="99"/>
    <w:semiHidden/>
    <w:unhideWhenUsed/>
    <w:rsid w:val="008D017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D0176"/>
    <w:rPr>
      <w:rFonts w:ascii="Lucida Grande" w:eastAsiaTheme="minorEastAsia" w:hAnsi="Lucida Grande" w:cs="Lucida Grande"/>
      <w:sz w:val="24"/>
      <w:szCs w:val="24"/>
    </w:rPr>
  </w:style>
  <w:style w:type="character" w:customStyle="1" w:styleId="TitleChar">
    <w:name w:val="Title Char"/>
    <w:aliases w:val="Bold Underlined Char,UNDERLINE Char,Cites and Cards Char,title Char,Block Heading Char"/>
    <w:basedOn w:val="DefaultParagraphFont"/>
    <w:link w:val="Title"/>
    <w:uiPriority w:val="6"/>
    <w:qFormat/>
    <w:rsid w:val="008D0176"/>
    <w:rPr>
      <w:bCs/>
      <w:u w:val="single"/>
    </w:rPr>
  </w:style>
  <w:style w:type="paragraph" w:styleId="Title">
    <w:name w:val="Title"/>
    <w:aliases w:val="Bold Underlined,UNDERLINE,Cites and Cards,title,Block Heading"/>
    <w:basedOn w:val="Normal"/>
    <w:link w:val="TitleChar"/>
    <w:uiPriority w:val="6"/>
    <w:qFormat/>
    <w:rsid w:val="008D0176"/>
    <w:pPr>
      <w:spacing w:before="240" w:after="60"/>
      <w:ind w:left="432" w:right="432"/>
      <w:jc w:val="center"/>
      <w:outlineLvl w:val="0"/>
    </w:pPr>
    <w:rPr>
      <w:rFonts w:asciiTheme="minorHAnsi" w:eastAsiaTheme="minorHAnsi" w:hAnsiTheme="minorHAnsi"/>
      <w:bCs/>
      <w:szCs w:val="22"/>
      <w:u w:val="single"/>
    </w:rPr>
  </w:style>
  <w:style w:type="character" w:customStyle="1" w:styleId="TitleChar1">
    <w:name w:val="Title Char1"/>
    <w:basedOn w:val="DefaultParagraphFont"/>
    <w:uiPriority w:val="99"/>
    <w:semiHidden/>
    <w:rsid w:val="008D0176"/>
    <w:rPr>
      <w:rFonts w:asciiTheme="majorHAnsi" w:eastAsiaTheme="majorEastAsia" w:hAnsiTheme="majorHAnsi" w:cstheme="majorBidi"/>
      <w:spacing w:val="-10"/>
      <w:kern w:val="28"/>
      <w:sz w:val="56"/>
      <w:szCs w:val="56"/>
    </w:rPr>
  </w:style>
  <w:style w:type="paragraph" w:customStyle="1" w:styleId="card">
    <w:name w:val="card"/>
    <w:aliases w:val="Medium Grid 21"/>
    <w:basedOn w:val="Normal"/>
    <w:link w:val="cardChar"/>
    <w:qFormat/>
    <w:rsid w:val="008D0176"/>
    <w:pPr>
      <w:ind w:left="288" w:right="288"/>
    </w:pPr>
    <w:rPr>
      <w:rFonts w:eastAsia="Times New Roman"/>
      <w:kern w:val="32"/>
      <w:szCs w:val="20"/>
    </w:rPr>
  </w:style>
  <w:style w:type="character" w:customStyle="1" w:styleId="cardChar">
    <w:name w:val="card Char"/>
    <w:basedOn w:val="DefaultParagraphFont"/>
    <w:link w:val="card"/>
    <w:locked/>
    <w:rsid w:val="008D0176"/>
    <w:rPr>
      <w:rFonts w:ascii="Calibri" w:eastAsia="Times New Roman" w:hAnsi="Calibri"/>
      <w:kern w:val="32"/>
      <w:szCs w:val="20"/>
    </w:rPr>
  </w:style>
  <w:style w:type="paragraph" w:styleId="NormalWeb">
    <w:name w:val="Normal (Web)"/>
    <w:basedOn w:val="Normal"/>
    <w:uiPriority w:val="99"/>
    <w:semiHidden/>
    <w:unhideWhenUsed/>
    <w:rsid w:val="008D0176"/>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962">
      <w:bodyDiv w:val="1"/>
      <w:marLeft w:val="0"/>
      <w:marRight w:val="0"/>
      <w:marTop w:val="0"/>
      <w:marBottom w:val="0"/>
      <w:divBdr>
        <w:top w:val="none" w:sz="0" w:space="0" w:color="auto"/>
        <w:left w:val="none" w:sz="0" w:space="0" w:color="auto"/>
        <w:bottom w:val="none" w:sz="0" w:space="0" w:color="auto"/>
        <w:right w:val="none" w:sz="0" w:space="0" w:color="auto"/>
      </w:divBdr>
    </w:div>
    <w:div w:id="18469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70</Pages>
  <Words>42298</Words>
  <Characters>241100</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Najor</dc:creator>
  <cp:keywords>5.1.1</cp:keywords>
  <dc:description/>
  <cp:lastModifiedBy>Eric Van Zant</cp:lastModifiedBy>
  <cp:revision>2</cp:revision>
  <dcterms:created xsi:type="dcterms:W3CDTF">2022-03-05T22:15:00Z</dcterms:created>
  <dcterms:modified xsi:type="dcterms:W3CDTF">2022-03-05T22:15:00Z</dcterms:modified>
</cp:coreProperties>
</file>