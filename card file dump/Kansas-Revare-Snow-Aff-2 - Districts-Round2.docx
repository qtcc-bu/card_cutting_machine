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644A" w14:textId="543C9E2E" w:rsidR="00F46C26" w:rsidRDefault="00F46C26" w:rsidP="00F46C26">
      <w:pPr>
        <w:pStyle w:val="Heading1"/>
      </w:pPr>
      <w:r>
        <w:t>1AC</w:t>
      </w:r>
    </w:p>
    <w:p w14:paraId="14E10FF6" w14:textId="6EC5FFEF" w:rsidR="00DA1076" w:rsidRDefault="00DA1076" w:rsidP="00DA1076">
      <w:pPr>
        <w:pStyle w:val="Heading2"/>
      </w:pPr>
      <w:r>
        <w:t>1AC---Extraterritoriality</w:t>
      </w:r>
    </w:p>
    <w:p w14:paraId="192E0173" w14:textId="77777777" w:rsidR="00DA1076" w:rsidRDefault="00DA1076" w:rsidP="00DA1076">
      <w:pPr>
        <w:pStyle w:val="Heading3"/>
      </w:pPr>
      <w:r>
        <w:t>1AC---Economic Development</w:t>
      </w:r>
    </w:p>
    <w:p w14:paraId="14FA4B48" w14:textId="77777777" w:rsidR="00DA1076" w:rsidRDefault="00DA1076" w:rsidP="00DA1076">
      <w:pPr>
        <w:pStyle w:val="Heading4"/>
      </w:pPr>
      <w:r>
        <w:t xml:space="preserve">Advantage 1 is </w:t>
      </w:r>
      <w:r>
        <w:rPr>
          <w:u w:val="single"/>
        </w:rPr>
        <w:t>Economic Development*</w:t>
      </w:r>
      <w:r>
        <w:t>:</w:t>
      </w:r>
    </w:p>
    <w:p w14:paraId="6126CCF7" w14:textId="77777777" w:rsidR="00DA1076" w:rsidRDefault="00DA1076" w:rsidP="00DA1076">
      <w:r>
        <w:t>*</w:t>
      </w:r>
      <w:proofErr w:type="gramStart"/>
      <w:r>
        <w:t>we</w:t>
      </w:r>
      <w:proofErr w:type="gramEnd"/>
      <w:r>
        <w:t xml:space="preserve"> have modified some of the rhetoric in these cards to strikethrough and/or replace the terms “developed countries” and “developing countries.”</w:t>
      </w:r>
    </w:p>
    <w:p w14:paraId="28920855" w14:textId="77777777" w:rsidR="00DA1076" w:rsidRPr="009452A0" w:rsidRDefault="00DA1076" w:rsidP="00DA1076"/>
    <w:p w14:paraId="05566E3D" w14:textId="77777777" w:rsidR="00DA1076" w:rsidRPr="00335FDE" w:rsidRDefault="00DA1076" w:rsidP="00DA1076">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5FCFC6F7" w14:textId="77777777" w:rsidR="00DA1076" w:rsidRPr="00CA34CE" w:rsidRDefault="00DA1076" w:rsidP="00DA1076">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4110E366" w14:textId="77777777" w:rsidR="00DA1076" w:rsidRDefault="00DA1076" w:rsidP="00DA1076">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3FF08896" w14:textId="77777777" w:rsidR="00DA1076" w:rsidRDefault="00DA1076" w:rsidP="00DA1076">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9B4B5BE" w14:textId="77777777" w:rsidR="00DA1076" w:rsidRDefault="00DA1076" w:rsidP="00DA1076">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74ACE5EE" w14:textId="77777777" w:rsidR="00DA1076" w:rsidRDefault="00DA1076" w:rsidP="00DA1076">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7FDC63C" w14:textId="77777777" w:rsidR="00DA1076" w:rsidRDefault="00DA1076" w:rsidP="00DA1076">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4DAABF7E" w14:textId="77777777" w:rsidR="00DA1076" w:rsidRDefault="00DA1076" w:rsidP="00DA1076">
      <w:pPr>
        <w:rPr>
          <w:sz w:val="16"/>
          <w:szCs w:val="16"/>
        </w:rPr>
      </w:pPr>
      <w:r w:rsidRPr="002C65D0">
        <w:rPr>
          <w:sz w:val="16"/>
          <w:szCs w:val="16"/>
        </w:rPr>
        <w:t>Background</w:t>
      </w:r>
    </w:p>
    <w:p w14:paraId="2A811A7E" w14:textId="77777777" w:rsidR="00DA1076" w:rsidRDefault="00DA1076" w:rsidP="00DA1076">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5E225D2" w14:textId="77777777" w:rsidR="00DA1076" w:rsidRDefault="00DA1076" w:rsidP="00DA1076">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FD1BF28" w14:textId="77777777" w:rsidR="00DA1076" w:rsidRDefault="00DA1076" w:rsidP="00DA1076">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6C9F4183" w14:textId="77777777" w:rsidR="00DA1076" w:rsidRDefault="00DA1076" w:rsidP="00DA1076">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34A13294" w14:textId="77777777" w:rsidR="00DA1076" w:rsidRDefault="00DA1076" w:rsidP="00DA1076">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271E3880" w14:textId="77777777" w:rsidR="00DA1076" w:rsidRDefault="00DA1076" w:rsidP="00DA1076">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4D6A4D15" w14:textId="77777777" w:rsidR="00DA1076" w:rsidRDefault="00DA1076" w:rsidP="00DA1076">
      <w:pPr>
        <w:rPr>
          <w:rStyle w:val="Emphasis"/>
        </w:rPr>
      </w:pPr>
    </w:p>
    <w:p w14:paraId="021BFC85" w14:textId="77777777" w:rsidR="00DA1076" w:rsidRPr="006F4E5F" w:rsidRDefault="00DA1076" w:rsidP="00DA1076">
      <w:pPr>
        <w:pStyle w:val="Heading4"/>
      </w:pPr>
      <w:r>
        <w:t>Gaps in enforcement and the presumption against extraterritoriality leave much of the Global South vulnerable to anticompetitive predation.</w:t>
      </w:r>
    </w:p>
    <w:p w14:paraId="06B31E49" w14:textId="77777777" w:rsidR="00DA1076" w:rsidRDefault="00DA1076" w:rsidP="00DA1076">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209D9131" w14:textId="77777777" w:rsidR="00DA1076" w:rsidRPr="009542B4" w:rsidRDefault="00DA1076" w:rsidP="00DA1076">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7D7D7E3" w14:textId="77777777" w:rsidR="00DA1076" w:rsidRPr="009542B4" w:rsidRDefault="00DA1076" w:rsidP="00DA1076">
      <w:pPr>
        <w:rPr>
          <w:sz w:val="16"/>
        </w:rPr>
      </w:pPr>
      <w:proofErr w:type="gramStart"/>
      <w:r w:rsidRPr="009542B4">
        <w:rPr>
          <w:sz w:val="16"/>
        </w:rPr>
        <w:t>Thus</w:t>
      </w:r>
      <w:proofErr w:type="gramEnd"/>
      <w:r w:rsidRPr="009542B4">
        <w:rPr>
          <w:sz w:val="16"/>
        </w:rPr>
        <w:t xml:space="preserve">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0E81FAEB" w14:textId="77777777" w:rsidR="00DA1076" w:rsidRPr="009542B4" w:rsidRDefault="00DA1076" w:rsidP="00DA1076">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2B83C444" w14:textId="77777777" w:rsidR="00DA1076" w:rsidRPr="009542B4" w:rsidRDefault="00DA1076" w:rsidP="00DA1076">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790D35B3" w14:textId="77777777" w:rsidR="00DA1076" w:rsidRPr="00435DF9" w:rsidRDefault="00DA1076" w:rsidP="00DA1076">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0AD1FB6F" w14:textId="77777777" w:rsidR="00DA1076" w:rsidRPr="009542B4" w:rsidRDefault="00DA1076" w:rsidP="00DA1076">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34A777EA" w14:textId="77777777" w:rsidR="00DA1076" w:rsidRPr="009542B4" w:rsidRDefault="00DA1076" w:rsidP="00DA1076">
      <w:pPr>
        <w:rPr>
          <w:sz w:val="16"/>
          <w:szCs w:val="16"/>
        </w:rPr>
      </w:pPr>
      <w:r w:rsidRPr="009542B4">
        <w:rPr>
          <w:sz w:val="16"/>
          <w:szCs w:val="16"/>
        </w:rPr>
        <w:t xml:space="preserve">Part II begins by laying out the tension between the need for antitrust in developing countries and the obstacles these countries face in building their own regimes. It then argues for the possibility of one country’s antitrust institutions regulating another country’s market, </w:t>
      </w:r>
      <w:proofErr w:type="gramStart"/>
      <w:r w:rsidRPr="009542B4">
        <w:rPr>
          <w:sz w:val="16"/>
          <w:szCs w:val="16"/>
        </w:rPr>
        <w:t>as long as</w:t>
      </w:r>
      <w:proofErr w:type="gramEnd"/>
      <w:r w:rsidRPr="009542B4">
        <w:rPr>
          <w:sz w:val="16"/>
          <w:szCs w:val="16"/>
        </w:rPr>
        <w:t xml:space="preserve">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w:t>
      </w:r>
      <w:proofErr w:type="gramStart"/>
      <w:r w:rsidRPr="009542B4">
        <w:rPr>
          <w:sz w:val="16"/>
          <w:szCs w:val="16"/>
        </w:rPr>
        <w:t>a number of</w:t>
      </w:r>
      <w:proofErr w:type="gramEnd"/>
      <w:r w:rsidRPr="009542B4">
        <w:rPr>
          <w:sz w:val="16"/>
          <w:szCs w:val="16"/>
        </w:rPr>
        <w:t xml:space="preserve"> possible objections.</w:t>
      </w:r>
    </w:p>
    <w:p w14:paraId="17B01464" w14:textId="77777777" w:rsidR="00DA1076" w:rsidRPr="009542B4" w:rsidRDefault="00DA1076" w:rsidP="00DA1076">
      <w:pPr>
        <w:rPr>
          <w:sz w:val="16"/>
          <w:szCs w:val="16"/>
        </w:rPr>
      </w:pPr>
      <w:r w:rsidRPr="009542B4">
        <w:rPr>
          <w:sz w:val="16"/>
          <w:szCs w:val="16"/>
        </w:rPr>
        <w:t>II DEVELOPING COUNTRIES AND ANTITRUST REGULATION</w:t>
      </w:r>
    </w:p>
    <w:p w14:paraId="590B05A3" w14:textId="77777777" w:rsidR="00DA1076" w:rsidRPr="009542B4" w:rsidRDefault="00DA1076" w:rsidP="00DA1076">
      <w:pPr>
        <w:rPr>
          <w:sz w:val="16"/>
          <w:szCs w:val="16"/>
        </w:rPr>
      </w:pPr>
      <w:r w:rsidRPr="009542B4">
        <w:rPr>
          <w:sz w:val="16"/>
          <w:szCs w:val="16"/>
        </w:rPr>
        <w:t>A. Challenges</w:t>
      </w:r>
    </w:p>
    <w:p w14:paraId="16E418BB" w14:textId="77777777" w:rsidR="00DA1076" w:rsidRPr="00435DF9" w:rsidRDefault="00DA1076" w:rsidP="00DA1076">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47958198" w14:textId="77777777" w:rsidR="00DA1076" w:rsidRPr="00435DF9" w:rsidRDefault="00DA1076" w:rsidP="00DA1076">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4D997EE2" w14:textId="77777777" w:rsidR="00DA1076" w:rsidRPr="00435DF9" w:rsidRDefault="00DA1076" w:rsidP="00DA1076">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4A575B4" w14:textId="77777777" w:rsidR="00DA1076" w:rsidRDefault="00DA1076" w:rsidP="00DA1076"/>
    <w:p w14:paraId="2AA12673" w14:textId="77777777" w:rsidR="00DA1076" w:rsidRDefault="00DA1076" w:rsidP="00DA1076">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034CDC21" w14:textId="77777777" w:rsidR="00DA1076" w:rsidRPr="00FF4FC8" w:rsidRDefault="00DA1076" w:rsidP="00DA1076">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36A58301" w14:textId="77777777" w:rsidR="00DA1076" w:rsidRPr="00476DA3" w:rsidRDefault="00DA1076" w:rsidP="00DA1076">
      <w:pPr>
        <w:rPr>
          <w:sz w:val="16"/>
          <w:szCs w:val="16"/>
        </w:rPr>
      </w:pPr>
      <w:r w:rsidRPr="00476DA3">
        <w:rPr>
          <w:sz w:val="16"/>
          <w:szCs w:val="16"/>
        </w:rPr>
        <w:t>III. PART III: SHORTCOMINGS OF THE STATUS QUO</w:t>
      </w:r>
    </w:p>
    <w:p w14:paraId="069F8CDE" w14:textId="77777777" w:rsidR="00DA1076" w:rsidRPr="00435DF9" w:rsidRDefault="00DA1076" w:rsidP="00DA1076">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w:t>
      </w:r>
      <w:proofErr w:type="gramStart"/>
      <w:r w:rsidRPr="00435DF9">
        <w:rPr>
          <w:sz w:val="16"/>
        </w:rPr>
        <w:t>state of affairs</w:t>
      </w:r>
      <w:proofErr w:type="gramEnd"/>
      <w:r w:rsidRPr="00435DF9">
        <w:rPr>
          <w:sz w:val="16"/>
        </w:rPr>
        <w:t xml:space="preserve"> may explain why the developed world stopped investing efforts in finding a multilateral solution to the problem of transnational anticompetitive conduct such as international cartels.</w:t>
      </w:r>
    </w:p>
    <w:p w14:paraId="31EBE06A" w14:textId="77777777" w:rsidR="00DA1076" w:rsidRPr="00435DF9" w:rsidRDefault="00DA1076" w:rsidP="00DA1076">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410D0C16" w14:textId="77777777" w:rsidR="00DA1076" w:rsidRPr="00476DA3" w:rsidRDefault="00DA1076" w:rsidP="00DA1076">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w:t>
      </w:r>
      <w:proofErr w:type="gramStart"/>
      <w:r w:rsidRPr="00476DA3">
        <w:rPr>
          <w:sz w:val="16"/>
        </w:rPr>
        <w:t>free-riding</w:t>
      </w:r>
      <w:proofErr w:type="gramEnd"/>
      <w:r w:rsidRPr="00476DA3">
        <w:rPr>
          <w:sz w:val="16"/>
        </w:rPr>
        <w:t xml:space="preserve">.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2C959012" w14:textId="77777777" w:rsidR="00DA1076" w:rsidRPr="00801248" w:rsidRDefault="00DA1076" w:rsidP="00DA1076">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xml:space="preserve">. It shows that enforcement </w:t>
      </w:r>
      <w:proofErr w:type="gramStart"/>
      <w:r w:rsidRPr="00433C91">
        <w:rPr>
          <w:sz w:val="16"/>
        </w:rPr>
        <w:t>free-riding</w:t>
      </w:r>
      <w:proofErr w:type="gramEnd"/>
      <w:r w:rsidRPr="00433C91">
        <w:rPr>
          <w:sz w:val="16"/>
        </w:rPr>
        <w:t xml:space="preserve">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w:t>
      </w:r>
      <w:proofErr w:type="gramStart"/>
      <w:r w:rsidRPr="00801248">
        <w:rPr>
          <w:rStyle w:val="Emphasis"/>
        </w:rPr>
        <w:t>trickle down</w:t>
      </w:r>
      <w:proofErr w:type="gramEnd"/>
      <w:r w:rsidRPr="00801248">
        <w:rPr>
          <w:rStyle w:val="Emphasis"/>
        </w:rPr>
        <w:t xml:space="preserve">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00C4C17C" w14:textId="77777777" w:rsidR="00DA1076" w:rsidRPr="00AF54EA" w:rsidRDefault="00DA1076" w:rsidP="00DA1076">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73F5557" w14:textId="77777777" w:rsidR="00DA1076" w:rsidRPr="00476DA3" w:rsidRDefault="00DA1076" w:rsidP="00DA1076">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73B9B349" w14:textId="77777777" w:rsidR="00DA1076" w:rsidRDefault="00DA1076" w:rsidP="00DA1076">
      <w:pPr>
        <w:rPr>
          <w:sz w:val="16"/>
        </w:rPr>
      </w:pPr>
      <w:r w:rsidRPr="00476DA3">
        <w:rPr>
          <w:sz w:val="16"/>
        </w:rPr>
        <w:t xml:space="preserve">Furthermore, even if </w:t>
      </w:r>
      <w:proofErr w:type="gramStart"/>
      <w:r w:rsidRPr="00417B1C">
        <w:rPr>
          <w:rStyle w:val="StyleUnderline"/>
          <w:highlight w:val="yellow"/>
        </w:rPr>
        <w:t>free-riding</w:t>
      </w:r>
      <w:proofErr w:type="gramEnd"/>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 w:val="26"/>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361FE434" w14:textId="77777777" w:rsidR="00DA1076" w:rsidRDefault="00DA1076" w:rsidP="00DA1076">
      <w:pPr>
        <w:rPr>
          <w:sz w:val="16"/>
        </w:rPr>
      </w:pPr>
    </w:p>
    <w:p w14:paraId="008277AF" w14:textId="77777777" w:rsidR="00DA1076" w:rsidRDefault="00DA1076" w:rsidP="00DA1076">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2836316B" w14:textId="77777777" w:rsidR="00DA1076" w:rsidRPr="001C32B1" w:rsidRDefault="00DA1076" w:rsidP="00DA1076">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42129C3B" w14:textId="77777777" w:rsidR="00DA1076" w:rsidRPr="00C56214" w:rsidRDefault="00DA1076" w:rsidP="00DA1076">
      <w:pPr>
        <w:rPr>
          <w:sz w:val="16"/>
          <w:szCs w:val="16"/>
        </w:rPr>
      </w:pPr>
      <w:r w:rsidRPr="00C56214">
        <w:rPr>
          <w:sz w:val="16"/>
          <w:szCs w:val="16"/>
        </w:rPr>
        <w:t xml:space="preserve">Introduction </w:t>
      </w:r>
    </w:p>
    <w:p w14:paraId="5F0057EA" w14:textId="77777777" w:rsidR="00DA1076" w:rsidRPr="00C56214" w:rsidRDefault="00DA1076" w:rsidP="00DA1076">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2B399150" w14:textId="77777777" w:rsidR="00DA1076" w:rsidRPr="00C56214" w:rsidRDefault="00DA1076" w:rsidP="00DA1076">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5A8873B7" w14:textId="77777777" w:rsidR="00DA1076" w:rsidRPr="00C56214" w:rsidRDefault="00DA1076" w:rsidP="00DA1076">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w:t>
      </w:r>
      <w:proofErr w:type="gramStart"/>
      <w:r w:rsidRPr="00C56214">
        <w:rPr>
          <w:sz w:val="16"/>
        </w:rPr>
        <w:t>be connected with</w:t>
      </w:r>
      <w:proofErr w:type="gramEnd"/>
      <w:r w:rsidRPr="00C56214">
        <w:rPr>
          <w:sz w:val="16"/>
        </w:rPr>
        <w:t xml:space="preserve">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FCC2286" w14:textId="77777777" w:rsidR="00DA1076" w:rsidRPr="00C56214" w:rsidRDefault="00DA1076" w:rsidP="00DA1076">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15554FDD" w14:textId="77777777" w:rsidR="00DA1076" w:rsidRPr="00C56214" w:rsidRDefault="00DA1076" w:rsidP="00DA1076">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w:t>
      </w:r>
      <w:proofErr w:type="gramStart"/>
      <w:r w:rsidRPr="00C56214">
        <w:rPr>
          <w:sz w:val="16"/>
        </w:rPr>
        <w:t>have to</w:t>
      </w:r>
      <w:proofErr w:type="gramEnd"/>
      <w:r w:rsidRPr="00C56214">
        <w:rPr>
          <w:sz w:val="16"/>
        </w:rPr>
        <w:t xml:space="preserve"> ensure the fair functioning of markets. </w:t>
      </w:r>
    </w:p>
    <w:p w14:paraId="04E59B51" w14:textId="77777777" w:rsidR="00DA1076" w:rsidRDefault="00DA1076" w:rsidP="00DA1076">
      <w:pPr>
        <w:rPr>
          <w:sz w:val="16"/>
          <w:szCs w:val="16"/>
        </w:rPr>
      </w:pPr>
      <w:r w:rsidRPr="00C56214">
        <w:rPr>
          <w:sz w:val="16"/>
          <w:szCs w:val="16"/>
        </w:rPr>
        <w:t xml:space="preserve">II. Advantages of good faith competition </w:t>
      </w:r>
    </w:p>
    <w:p w14:paraId="77843795" w14:textId="77777777" w:rsidR="00DA1076" w:rsidRPr="00C56214" w:rsidRDefault="00DA1076" w:rsidP="00DA1076">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w:t>
      </w:r>
      <w:proofErr w:type="gramStart"/>
      <w:r w:rsidRPr="00C56214">
        <w:rPr>
          <w:sz w:val="16"/>
          <w:szCs w:val="16"/>
        </w:rPr>
        <w:t>in order to</w:t>
      </w:r>
      <w:proofErr w:type="gramEnd"/>
      <w:r w:rsidRPr="00C56214">
        <w:rPr>
          <w:sz w:val="16"/>
          <w:szCs w:val="16"/>
        </w:rPr>
        <w:t xml:space="preserve"> develop competitive advantages. Investment in R&amp;D is one of the most important activities driving competitive advantage, and firms in competitive industries </w:t>
      </w:r>
      <w:proofErr w:type="gramStart"/>
      <w:r w:rsidRPr="00C56214">
        <w:rPr>
          <w:sz w:val="16"/>
          <w:szCs w:val="16"/>
        </w:rPr>
        <w:t>enter into</w:t>
      </w:r>
      <w:proofErr w:type="gramEnd"/>
      <w:r w:rsidRPr="00C56214">
        <w:rPr>
          <w:sz w:val="16"/>
          <w:szCs w:val="16"/>
        </w:rPr>
        <w:t xml:space="preserve"> innovation races to differentiate their products. Innovation affects long-term economic growth through technological progress. The European Central Bank supports innovation as an essential driver of economic progress that benefits consumers, businesses, and the </w:t>
      </w:r>
      <w:proofErr w:type="gramStart"/>
      <w:r w:rsidRPr="00C56214">
        <w:rPr>
          <w:sz w:val="16"/>
          <w:szCs w:val="16"/>
        </w:rPr>
        <w:t>economy as a whole</w:t>
      </w:r>
      <w:proofErr w:type="gramEnd"/>
      <w:r w:rsidRPr="00C56214">
        <w:rPr>
          <w:sz w:val="16"/>
          <w:szCs w:val="16"/>
        </w:rPr>
        <w:t xml:space="preserve">. </w:t>
      </w:r>
    </w:p>
    <w:p w14:paraId="26554212" w14:textId="77777777" w:rsidR="00DA1076" w:rsidRPr="00C56214" w:rsidRDefault="00DA1076" w:rsidP="00DA1076">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2FD47898" w14:textId="77777777" w:rsidR="00DA1076" w:rsidRPr="00C56214" w:rsidRDefault="00DA1076" w:rsidP="00DA1076">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052320B6" w14:textId="77777777" w:rsidR="00DA1076" w:rsidRPr="00C56214" w:rsidRDefault="00DA1076" w:rsidP="00DA1076">
      <w:pPr>
        <w:rPr>
          <w:sz w:val="16"/>
          <w:szCs w:val="16"/>
        </w:rPr>
      </w:pPr>
      <w:r w:rsidRPr="00C56214">
        <w:rPr>
          <w:sz w:val="16"/>
          <w:szCs w:val="16"/>
        </w:rPr>
        <w:t xml:space="preserve">Fair competition stimulates innovation, which is the main contributor to sustainable economic well-being. </w:t>
      </w:r>
    </w:p>
    <w:p w14:paraId="2FAA9027" w14:textId="77777777" w:rsidR="00DA1076" w:rsidRPr="00C56214" w:rsidRDefault="00DA1076" w:rsidP="00DA1076">
      <w:pPr>
        <w:rPr>
          <w:sz w:val="16"/>
          <w:szCs w:val="16"/>
        </w:rPr>
      </w:pPr>
      <w:r w:rsidRPr="00C56214">
        <w:rPr>
          <w:sz w:val="16"/>
          <w:szCs w:val="16"/>
        </w:rPr>
        <w:t xml:space="preserve">III. Market failures and the need for regulation to avoid firms' misconduct </w:t>
      </w:r>
    </w:p>
    <w:p w14:paraId="3D68FE30" w14:textId="77777777" w:rsidR="00DA1076" w:rsidRPr="00C56214" w:rsidRDefault="00DA1076" w:rsidP="00DA1076">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7FEC3EFE" w14:textId="77777777" w:rsidR="00DA1076" w:rsidRDefault="00DA1076" w:rsidP="00DA1076">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25398206" w14:textId="77777777" w:rsidR="00DA1076" w:rsidRPr="00C56214" w:rsidRDefault="00DA1076" w:rsidP="00DA1076">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2A3DDB73" w14:textId="77777777" w:rsidR="00DA1076" w:rsidRPr="00C56214" w:rsidRDefault="00DA1076" w:rsidP="00DA1076">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w:t>
      </w:r>
      <w:proofErr w:type="gramStart"/>
      <w:r w:rsidRPr="00C56214">
        <w:rPr>
          <w:sz w:val="16"/>
          <w:szCs w:val="16"/>
        </w:rPr>
        <w:t>have to</w:t>
      </w:r>
      <w:proofErr w:type="gramEnd"/>
      <w:r w:rsidRPr="00C56214">
        <w:rPr>
          <w:sz w:val="16"/>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22189841" w14:textId="77777777" w:rsidR="00DA1076" w:rsidRPr="00C56214" w:rsidRDefault="00DA1076" w:rsidP="00DA1076">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495C869" w14:textId="77777777" w:rsidR="00DA1076" w:rsidRPr="00C56214" w:rsidRDefault="00DA1076" w:rsidP="00DA1076">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13632F9" w14:textId="77777777" w:rsidR="00DA1076" w:rsidRPr="00C56214" w:rsidRDefault="00DA1076" w:rsidP="00DA1076">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374E313B" w14:textId="77777777" w:rsidR="00DA1076" w:rsidRPr="00C56214" w:rsidRDefault="00DA1076" w:rsidP="00DA1076">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4DC375CE" w14:textId="77777777" w:rsidR="00DA1076" w:rsidRPr="00C56214" w:rsidRDefault="00DA1076" w:rsidP="00DA1076">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5E8B43B7" w14:textId="77777777" w:rsidR="00DA1076" w:rsidRPr="00C56214" w:rsidRDefault="00DA1076" w:rsidP="00DA1076">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FB1A231" w14:textId="77777777" w:rsidR="00DA1076" w:rsidRPr="00C56214" w:rsidRDefault="00DA1076" w:rsidP="00DA1076">
      <w:pPr>
        <w:rPr>
          <w:sz w:val="16"/>
          <w:szCs w:val="16"/>
        </w:rPr>
      </w:pPr>
      <w:r w:rsidRPr="00C56214">
        <w:rPr>
          <w:sz w:val="16"/>
          <w:szCs w:val="16"/>
        </w:rPr>
        <w:t>IV. Conclusion</w:t>
      </w:r>
    </w:p>
    <w:p w14:paraId="7CA7FC0D" w14:textId="77777777" w:rsidR="00DA1076" w:rsidRPr="00C56214" w:rsidRDefault="00DA1076" w:rsidP="00DA1076">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537D7F26" w14:textId="77777777" w:rsidR="00DA1076" w:rsidRPr="00C56214" w:rsidRDefault="00DA1076" w:rsidP="00DA1076">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083BB89" w14:textId="77777777" w:rsidR="00DA1076" w:rsidRPr="00C56214" w:rsidRDefault="00DA1076" w:rsidP="00DA1076">
      <w:pPr>
        <w:rPr>
          <w:sz w:val="16"/>
        </w:rPr>
      </w:pPr>
      <w:r w:rsidRPr="00433C91">
        <w:rPr>
          <w:rStyle w:val="StyleUnderline"/>
        </w:rPr>
        <w:t xml:space="preserve">Markets </w:t>
      </w:r>
      <w:proofErr w:type="gramStart"/>
      <w:r w:rsidRPr="00433C91">
        <w:rPr>
          <w:rStyle w:val="StyleUnderline"/>
        </w:rPr>
        <w:t>have to</w:t>
      </w:r>
      <w:proofErr w:type="gramEnd"/>
      <w:r w:rsidRPr="00433C91">
        <w:rPr>
          <w:rStyle w:val="StyleUnderline"/>
        </w:rPr>
        <w:t xml:space="preserve">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w:t>
      </w:r>
      <w:proofErr w:type="gramStart"/>
      <w:r w:rsidRPr="00C56214">
        <w:rPr>
          <w:sz w:val="16"/>
        </w:rPr>
        <w:t>have to</w:t>
      </w:r>
      <w:proofErr w:type="gramEnd"/>
      <w:r w:rsidRPr="00C56214">
        <w:rPr>
          <w:sz w:val="16"/>
        </w:rPr>
        <w:t xml:space="preserve">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28BE2B5F" w14:textId="77777777" w:rsidR="00DA1076" w:rsidRPr="00C56214" w:rsidRDefault="00DA1076" w:rsidP="00DA1076">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2292A29F" w14:textId="77777777" w:rsidR="00DA1076" w:rsidRPr="00C56214" w:rsidRDefault="00DA1076" w:rsidP="00DA1076">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E756FB2" w14:textId="77777777" w:rsidR="00DA1076" w:rsidRPr="00C56214" w:rsidRDefault="00DA1076" w:rsidP="00DA1076">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A4AF9E0" w14:textId="77777777" w:rsidR="00DA1076" w:rsidRPr="00C56214" w:rsidRDefault="00DA1076" w:rsidP="00DA1076">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 w:val="26"/>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1960C3BE" w14:textId="77777777" w:rsidR="00DA1076" w:rsidRDefault="00DA1076" w:rsidP="00DA1076"/>
    <w:p w14:paraId="304220CC" w14:textId="77777777" w:rsidR="00DA1076" w:rsidRDefault="00DA1076" w:rsidP="00DA1076">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73F1049A" w14:textId="77777777" w:rsidR="00DA1076" w:rsidRPr="003443C0" w:rsidRDefault="00DA1076" w:rsidP="00DA1076">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04A87A1" w14:textId="77777777" w:rsidR="00DA1076" w:rsidRPr="000C5A5D" w:rsidRDefault="00DA1076" w:rsidP="00DA1076">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4641CC62" w14:textId="77777777" w:rsidR="00DA1076" w:rsidRPr="000C5A5D" w:rsidRDefault="00DA1076" w:rsidP="00DA1076">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654A9B7A" w14:textId="77777777" w:rsidR="00DA1076" w:rsidRPr="000C5A5D" w:rsidRDefault="00DA1076" w:rsidP="00DA1076">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7A3B714E" w14:textId="77777777" w:rsidR="00DA1076" w:rsidRPr="000C5A5D" w:rsidRDefault="00DA1076" w:rsidP="00DA1076">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5576C34F" w14:textId="77777777" w:rsidR="00DA1076" w:rsidRDefault="00DA1076" w:rsidP="00DA1076"/>
    <w:p w14:paraId="482F7ED9" w14:textId="77777777" w:rsidR="00DA1076" w:rsidRDefault="00DA1076" w:rsidP="00DA1076">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612219CE" w14:textId="77777777" w:rsidR="00DA1076" w:rsidRPr="00AD3515" w:rsidRDefault="00DA1076" w:rsidP="00DA1076">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7444DEE8" w14:textId="77777777" w:rsidR="00DA1076" w:rsidRPr="007E1957" w:rsidRDefault="00DA1076" w:rsidP="00DA1076">
      <w:pPr>
        <w:rPr>
          <w:sz w:val="16"/>
          <w:szCs w:val="16"/>
        </w:rPr>
      </w:pPr>
      <w:r w:rsidRPr="007E1957">
        <w:rPr>
          <w:sz w:val="16"/>
          <w:szCs w:val="16"/>
        </w:rPr>
        <w:t>Prevention, Development Must Be at Centre of All Efforts Tackling Emerging Complex Threats to International Peace, Secretary-General Tells Security Council</w:t>
      </w:r>
    </w:p>
    <w:p w14:paraId="112859C7" w14:textId="77777777" w:rsidR="00DA1076" w:rsidRPr="007E1957" w:rsidRDefault="00DA1076" w:rsidP="00DA1076">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5408E58F" w14:textId="77777777" w:rsidR="00DA1076" w:rsidRPr="007E1957" w:rsidRDefault="00DA1076" w:rsidP="00DA1076">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45B769D" w14:textId="77777777" w:rsidR="00DA1076" w:rsidRPr="007E1957" w:rsidRDefault="00DA1076" w:rsidP="00DA1076">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73E252CD" w14:textId="77777777" w:rsidR="00DA1076" w:rsidRPr="007E1957" w:rsidRDefault="00DA1076" w:rsidP="00DA1076">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4C8F86B8" w14:textId="77777777" w:rsidR="00DA1076" w:rsidRPr="007E1957" w:rsidRDefault="00DA1076" w:rsidP="00DA1076">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3930319D" w14:textId="77777777" w:rsidR="00DA1076" w:rsidRPr="007E1957" w:rsidRDefault="00DA1076" w:rsidP="00DA1076">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08EC15AD" w14:textId="77777777" w:rsidR="00DA1076" w:rsidRPr="00311725" w:rsidRDefault="00DA1076" w:rsidP="00DA1076">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40845D1" w14:textId="77777777" w:rsidR="00DA1076" w:rsidRPr="007E1957" w:rsidRDefault="00DA1076" w:rsidP="00DA1076">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2C6B5711" w14:textId="77777777" w:rsidR="00DA1076" w:rsidRDefault="00DA1076" w:rsidP="00DA1076">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2CF7EF7C" w14:textId="77777777" w:rsidR="00DA1076" w:rsidRDefault="00DA1076" w:rsidP="00DA1076">
      <w:pPr>
        <w:rPr>
          <w:rStyle w:val="StyleUnderline"/>
        </w:rPr>
      </w:pPr>
    </w:p>
    <w:p w14:paraId="3EAB2663" w14:textId="77777777" w:rsidR="00DA1076" w:rsidRDefault="00DA1076" w:rsidP="00DA1076">
      <w:pPr>
        <w:pStyle w:val="Heading4"/>
      </w:pPr>
      <w:r>
        <w:t xml:space="preserve">Independently, development </w:t>
      </w:r>
      <w:r w:rsidRPr="009D5619">
        <w:rPr>
          <w:u w:val="single"/>
        </w:rPr>
        <w:t>deflates wars</w:t>
      </w:r>
      <w:r>
        <w:t xml:space="preserve"> globally.  </w:t>
      </w:r>
    </w:p>
    <w:p w14:paraId="46EC8299" w14:textId="77777777" w:rsidR="00DA1076" w:rsidRPr="00E243D9" w:rsidRDefault="00DA1076" w:rsidP="00DA1076">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A5B113A" w14:textId="77777777" w:rsidR="00DA1076" w:rsidRPr="00200483" w:rsidRDefault="00DA1076" w:rsidP="00DA1076">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 w:val="26"/>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12B0E29F" w14:textId="77777777" w:rsidR="00DA1076" w:rsidRPr="00E243D9" w:rsidRDefault="00DA1076" w:rsidP="00DA1076">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 w:val="26"/>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26F2ADAD" w14:textId="77777777" w:rsidR="00DA1076" w:rsidRPr="00200483" w:rsidRDefault="00DA1076" w:rsidP="00DA1076">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6FD9D5D" w14:textId="77777777" w:rsidR="00DA1076" w:rsidRPr="00200483" w:rsidRDefault="00DA1076" w:rsidP="00DA1076">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A8AD89F" w14:textId="77777777" w:rsidR="00DA1076" w:rsidRDefault="00DA1076" w:rsidP="00DA1076"/>
    <w:p w14:paraId="0BA50B74" w14:textId="77777777" w:rsidR="00DA1076" w:rsidRDefault="00DA1076" w:rsidP="00DA1076">
      <w:pPr>
        <w:pStyle w:val="Heading4"/>
      </w:pPr>
      <w:r>
        <w:t xml:space="preserve">Specifically, the Middle East---sluggish growth perpetuates proxy conflicts. </w:t>
      </w:r>
    </w:p>
    <w:p w14:paraId="55B523C0" w14:textId="77777777" w:rsidR="00DA1076" w:rsidRPr="00200483" w:rsidRDefault="00DA1076" w:rsidP="00DA1076">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2968F3" w14:textId="77777777" w:rsidR="00DA1076" w:rsidRPr="009E4DA6" w:rsidRDefault="00DA1076" w:rsidP="00DA1076">
      <w:pPr>
        <w:rPr>
          <w:sz w:val="16"/>
          <w:szCs w:val="16"/>
        </w:rPr>
      </w:pPr>
      <w:r w:rsidRPr="009E4DA6">
        <w:rPr>
          <w:sz w:val="16"/>
          <w:szCs w:val="16"/>
        </w:rPr>
        <w:t xml:space="preserve">1. Introduction </w:t>
      </w:r>
    </w:p>
    <w:p w14:paraId="4CABF0D8" w14:textId="77777777" w:rsidR="00DA1076" w:rsidRPr="009E4DA6" w:rsidRDefault="00DA1076" w:rsidP="00DA1076">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7B435BA4" w14:textId="77777777" w:rsidR="00DA1076" w:rsidRPr="009E4DA6" w:rsidRDefault="00DA1076" w:rsidP="00DA1076">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621FA63A" w14:textId="77777777" w:rsidR="00DA1076" w:rsidRPr="009E4DA6" w:rsidRDefault="00DA1076" w:rsidP="00DA1076">
      <w:pPr>
        <w:rPr>
          <w:sz w:val="16"/>
          <w:szCs w:val="16"/>
        </w:rPr>
      </w:pPr>
      <w:r w:rsidRPr="009E4DA6">
        <w:rPr>
          <w:sz w:val="16"/>
          <w:szCs w:val="16"/>
        </w:rPr>
        <w:t>Identity-based discourses</w:t>
      </w:r>
    </w:p>
    <w:p w14:paraId="7338DE74" w14:textId="77777777" w:rsidR="00DA1076" w:rsidRPr="009E4DA6" w:rsidRDefault="00DA1076" w:rsidP="00DA1076">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67BAEABF" w14:textId="77777777" w:rsidR="00DA1076" w:rsidRPr="009E4DA6" w:rsidRDefault="00DA1076" w:rsidP="00DA1076">
      <w:pPr>
        <w:rPr>
          <w:sz w:val="16"/>
          <w:szCs w:val="16"/>
        </w:rPr>
      </w:pPr>
      <w:r w:rsidRPr="009E4DA6">
        <w:rPr>
          <w:sz w:val="16"/>
          <w:szCs w:val="16"/>
        </w:rPr>
        <w:t>Exclusively identity-centric explanations of conflict at times miss important realities on the ground</w:t>
      </w:r>
    </w:p>
    <w:p w14:paraId="08CC7CBA" w14:textId="77777777" w:rsidR="00DA1076" w:rsidRPr="009E4DA6" w:rsidRDefault="00DA1076" w:rsidP="00DA1076">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27D9AF28" w14:textId="77777777" w:rsidR="00DA1076" w:rsidRPr="009E4DA6" w:rsidRDefault="00DA1076" w:rsidP="00DA1076">
      <w:pPr>
        <w:rPr>
          <w:sz w:val="16"/>
          <w:szCs w:val="16"/>
        </w:rPr>
      </w:pPr>
      <w:r w:rsidRPr="009E4DA6">
        <w:rPr>
          <w:sz w:val="16"/>
          <w:szCs w:val="16"/>
        </w:rPr>
        <w:t>Exploring the political economy of war</w:t>
      </w:r>
    </w:p>
    <w:p w14:paraId="65216539" w14:textId="77777777" w:rsidR="00DA1076" w:rsidRPr="009E4DA6" w:rsidRDefault="00DA1076" w:rsidP="00DA1076">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4D3537CA" w14:textId="77777777" w:rsidR="00DA1076" w:rsidRPr="009E4DA6" w:rsidRDefault="00DA1076" w:rsidP="00DA1076">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0DAA126F" w14:textId="77777777" w:rsidR="00DA1076" w:rsidRPr="009E4DA6" w:rsidRDefault="00DA1076" w:rsidP="00DA1076">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5091DBD4" w14:textId="77777777" w:rsidR="00DA1076" w:rsidRPr="009E4DA6" w:rsidRDefault="00DA1076" w:rsidP="00DA1076">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06AB3401" w14:textId="77777777" w:rsidR="00DA1076" w:rsidRDefault="00DA1076" w:rsidP="00DA1076"/>
    <w:p w14:paraId="70F6B1A0" w14:textId="77777777" w:rsidR="00DA1076" w:rsidRDefault="00DA1076" w:rsidP="00DA1076">
      <w:pPr>
        <w:pStyle w:val="Heading4"/>
      </w:pPr>
      <w:r>
        <w:t xml:space="preserve">Middle East conflicts escalate to World War III.  </w:t>
      </w:r>
    </w:p>
    <w:p w14:paraId="430927DC" w14:textId="77777777" w:rsidR="00DA1076" w:rsidRPr="0060368D" w:rsidRDefault="00DA1076" w:rsidP="00DA1076">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514AE994" w14:textId="77777777" w:rsidR="00DA1076" w:rsidRPr="00E36C9D" w:rsidRDefault="00DA1076" w:rsidP="00DA1076">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 w:val="26"/>
          <w:szCs w:val="26"/>
          <w:highlight w:val="yellow"/>
        </w:rPr>
        <w:t>greatest risk to world peace</w:t>
      </w:r>
      <w:r w:rsidRPr="00E36C9D">
        <w:rPr>
          <w:sz w:val="16"/>
        </w:rPr>
        <w:t xml:space="preserve"> in our times.</w:t>
      </w:r>
    </w:p>
    <w:p w14:paraId="41EFB79F" w14:textId="77777777" w:rsidR="00DA1076" w:rsidRPr="00EF61A7" w:rsidRDefault="00DA1076" w:rsidP="00DA1076">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46414F9" w14:textId="77777777" w:rsidR="00DA1076" w:rsidRPr="00EF61A7" w:rsidRDefault="00DA1076" w:rsidP="00DA1076">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2E854F80" w14:textId="77777777" w:rsidR="00DA1076" w:rsidRPr="00EF61A7" w:rsidRDefault="00DA1076" w:rsidP="00DA1076">
      <w:pPr>
        <w:rPr>
          <w:sz w:val="16"/>
          <w:szCs w:val="16"/>
        </w:rPr>
      </w:pPr>
      <w:r w:rsidRPr="00EF61A7">
        <w:rPr>
          <w:sz w:val="16"/>
          <w:szCs w:val="16"/>
        </w:rPr>
        <w:t>Middle East Tinder Box</w:t>
      </w:r>
    </w:p>
    <w:p w14:paraId="4B47C06F" w14:textId="77777777" w:rsidR="00DA1076" w:rsidRPr="00E36C9D" w:rsidRDefault="00DA1076" w:rsidP="00DA1076">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w:t>
      </w:r>
      <w:proofErr w:type="gramStart"/>
      <w:r w:rsidRPr="0060368D">
        <w:rPr>
          <w:rStyle w:val="StyleUnderline"/>
        </w:rPr>
        <w:t>a number of</w:t>
      </w:r>
      <w:proofErr w:type="gramEnd"/>
      <w:r w:rsidRPr="0060368D">
        <w:rPr>
          <w:rStyle w:val="StyleUnderline"/>
        </w:rPr>
        <w:t xml:space="preserve">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1AAE417C" w14:textId="77777777" w:rsidR="00DA1076" w:rsidRPr="00E36C9D" w:rsidRDefault="00DA1076" w:rsidP="00DA1076">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2A12FFC0" w14:textId="77777777" w:rsidR="00DA1076" w:rsidRPr="00E36C9D" w:rsidRDefault="00DA1076" w:rsidP="00DA1076">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35EA2A17" w14:textId="77777777" w:rsidR="00DA1076" w:rsidRPr="001B36D9" w:rsidRDefault="00DA1076" w:rsidP="00DA1076">
      <w:pPr>
        <w:rPr>
          <w:sz w:val="6"/>
          <w:szCs w:val="6"/>
        </w:rPr>
      </w:pPr>
      <w:r w:rsidRPr="001B36D9">
        <w:rPr>
          <w:sz w:val="6"/>
          <w:szCs w:val="6"/>
        </w:rPr>
        <w:t xml:space="preserve">Most recently Turkey has launched a </w:t>
      </w:r>
      <w:proofErr w:type="gramStart"/>
      <w:r w:rsidRPr="001B36D9">
        <w:rPr>
          <w:sz w:val="6"/>
          <w:szCs w:val="6"/>
        </w:rPr>
        <w:t>full scale</w:t>
      </w:r>
      <w:proofErr w:type="gramEnd"/>
      <w:r w:rsidRPr="001B36D9">
        <w:rPr>
          <w:sz w:val="6"/>
          <w:szCs w:val="6"/>
        </w:rPr>
        <w:t xml:space="preserv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735D76D0" w14:textId="77777777" w:rsidR="00DA1076" w:rsidRPr="001B36D9" w:rsidRDefault="00DA1076" w:rsidP="00DA1076">
      <w:pPr>
        <w:rPr>
          <w:sz w:val="6"/>
          <w:szCs w:val="6"/>
        </w:rPr>
      </w:pPr>
      <w:r w:rsidRPr="001B36D9">
        <w:rPr>
          <w:sz w:val="6"/>
          <w:szCs w:val="6"/>
        </w:rPr>
        <w:t xml:space="preserve">Why is Turkey so keen on attacking the Kurds? To understand this, we need to </w:t>
      </w:r>
      <w:proofErr w:type="gramStart"/>
      <w:r w:rsidRPr="001B36D9">
        <w:rPr>
          <w:sz w:val="6"/>
          <w:szCs w:val="6"/>
        </w:rPr>
        <w:t>take a look</w:t>
      </w:r>
      <w:proofErr w:type="gramEnd"/>
      <w:r w:rsidRPr="001B36D9">
        <w:rPr>
          <w:sz w:val="6"/>
          <w:szCs w:val="6"/>
        </w:rPr>
        <w:t xml:space="preserve"> back in history.</w:t>
      </w:r>
    </w:p>
    <w:p w14:paraId="63A40E2F" w14:textId="77777777" w:rsidR="00DA1076" w:rsidRPr="001B36D9" w:rsidRDefault="00DA1076" w:rsidP="00DA1076">
      <w:pPr>
        <w:rPr>
          <w:sz w:val="6"/>
          <w:szCs w:val="6"/>
        </w:rPr>
      </w:pPr>
      <w:r w:rsidRPr="001B36D9">
        <w:rPr>
          <w:sz w:val="6"/>
          <w:szCs w:val="6"/>
        </w:rPr>
        <w:t>A Brief History of the Kurds</w:t>
      </w:r>
    </w:p>
    <w:p w14:paraId="27C10E65" w14:textId="77777777" w:rsidR="00DA1076" w:rsidRPr="001B36D9" w:rsidRDefault="00DA1076" w:rsidP="00DA1076">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3452130E" w14:textId="77777777" w:rsidR="00DA1076" w:rsidRPr="001B36D9" w:rsidRDefault="00DA1076" w:rsidP="00DA1076">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4BB1DC2C" w14:textId="77777777" w:rsidR="00DA1076" w:rsidRPr="001B36D9" w:rsidRDefault="00DA1076" w:rsidP="00DA1076">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015866E5" w14:textId="77777777" w:rsidR="00DA1076" w:rsidRPr="001B36D9" w:rsidRDefault="00DA1076" w:rsidP="00DA1076">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377009AD" w14:textId="77777777" w:rsidR="00DA1076" w:rsidRPr="001B36D9" w:rsidRDefault="00DA1076" w:rsidP="00DA1076">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w:t>
      </w:r>
      <w:proofErr w:type="gramStart"/>
      <w:r w:rsidRPr="001B36D9">
        <w:rPr>
          <w:sz w:val="6"/>
          <w:szCs w:val="6"/>
        </w:rPr>
        <w:t>government controlled</w:t>
      </w:r>
      <w:proofErr w:type="gramEnd"/>
      <w:r w:rsidRPr="001B36D9">
        <w:rPr>
          <w:sz w:val="6"/>
          <w:szCs w:val="6"/>
        </w:rPr>
        <w:t xml:space="preserve">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60300B50" w14:textId="77777777" w:rsidR="00DA1076" w:rsidRPr="001B36D9" w:rsidRDefault="00DA1076" w:rsidP="00DA1076">
      <w:pPr>
        <w:rPr>
          <w:sz w:val="6"/>
          <w:szCs w:val="6"/>
        </w:rPr>
      </w:pPr>
      <w:r w:rsidRPr="001B36D9">
        <w:rPr>
          <w:sz w:val="6"/>
          <w:szCs w:val="6"/>
        </w:rPr>
        <w:t>Western Support for the Kurds</w:t>
      </w:r>
    </w:p>
    <w:p w14:paraId="2E2EDCB9" w14:textId="77777777" w:rsidR="00DA1076" w:rsidRPr="001B36D9" w:rsidRDefault="00DA1076" w:rsidP="00DA1076">
      <w:pPr>
        <w:rPr>
          <w:sz w:val="6"/>
          <w:szCs w:val="6"/>
        </w:rPr>
      </w:pPr>
      <w:r w:rsidRPr="001B36D9">
        <w:rPr>
          <w:sz w:val="6"/>
          <w:szCs w:val="6"/>
        </w:rPr>
        <w:t xml:space="preserve">While </w:t>
      </w:r>
      <w:proofErr w:type="gramStart"/>
      <w:r w:rsidRPr="001B36D9">
        <w:rPr>
          <w:sz w:val="6"/>
          <w:szCs w:val="6"/>
        </w:rPr>
        <w:t>the vast majority of</w:t>
      </w:r>
      <w:proofErr w:type="gramEnd"/>
      <w:r w:rsidRPr="001B36D9">
        <w:rPr>
          <w:sz w:val="6"/>
          <w:szCs w:val="6"/>
        </w:rPr>
        <w:t xml:space="preserve">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56D664D2" w14:textId="77777777" w:rsidR="00DA1076" w:rsidRPr="001B36D9" w:rsidRDefault="00DA1076" w:rsidP="00DA1076">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79E6AE4B" w14:textId="77777777" w:rsidR="00DA1076" w:rsidRPr="001B36D9" w:rsidRDefault="00DA1076" w:rsidP="00DA1076">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21B96391" w14:textId="77777777" w:rsidR="00DA1076" w:rsidRPr="001B36D9" w:rsidRDefault="00DA1076" w:rsidP="00DA1076">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02D6FF1" w14:textId="77777777" w:rsidR="00DA1076" w:rsidRPr="001B36D9" w:rsidRDefault="00DA1076" w:rsidP="00DA1076">
      <w:pPr>
        <w:rPr>
          <w:sz w:val="6"/>
          <w:szCs w:val="6"/>
        </w:rPr>
      </w:pPr>
      <w:r w:rsidRPr="001B36D9">
        <w:rPr>
          <w:sz w:val="6"/>
          <w:szCs w:val="6"/>
        </w:rPr>
        <w:t>The Endgame</w:t>
      </w:r>
    </w:p>
    <w:p w14:paraId="4A2C4837" w14:textId="77777777" w:rsidR="00DA1076" w:rsidRPr="00E36C9D" w:rsidRDefault="00DA1076" w:rsidP="00DA1076">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w:t>
      </w:r>
      <w:proofErr w:type="gramStart"/>
      <w:r w:rsidRPr="00E36C9D">
        <w:rPr>
          <w:sz w:val="16"/>
        </w:rPr>
        <w:t>best case</w:t>
      </w:r>
      <w:proofErr w:type="gramEnd"/>
      <w:r w:rsidRPr="00E36C9D">
        <w:rPr>
          <w:sz w:val="16"/>
        </w:rPr>
        <w:t xml:space="preserv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1FDB53C1" w14:textId="77777777" w:rsidR="00DA1076" w:rsidRDefault="00DA1076" w:rsidP="00DA1076"/>
    <w:p w14:paraId="3C28CA90" w14:textId="77777777" w:rsidR="00DA1076" w:rsidRDefault="00DA1076" w:rsidP="00DA1076">
      <w:pPr>
        <w:pStyle w:val="Heading4"/>
      </w:pPr>
      <w:r>
        <w:t xml:space="preserve">The plan solves---reinvigorating antitrust enforcement in the Middle East unlocks </w:t>
      </w:r>
      <w:r w:rsidRPr="009E4DA6">
        <w:rPr>
          <w:u w:val="single"/>
        </w:rPr>
        <w:t>sweeping</w:t>
      </w:r>
      <w:r>
        <w:t xml:space="preserve"> economic improvements. </w:t>
      </w:r>
    </w:p>
    <w:p w14:paraId="03EFB9AD" w14:textId="77777777" w:rsidR="00DA1076" w:rsidRPr="00E53D98" w:rsidRDefault="00DA1076" w:rsidP="00DA1076">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1EB2E0A4" w14:textId="77777777" w:rsidR="00DA1076" w:rsidRPr="006C26FB" w:rsidRDefault="00DA1076" w:rsidP="00DA1076">
      <w:pPr>
        <w:rPr>
          <w:sz w:val="16"/>
          <w:szCs w:val="16"/>
        </w:rPr>
      </w:pPr>
      <w:r w:rsidRPr="006C26FB">
        <w:rPr>
          <w:sz w:val="16"/>
          <w:szCs w:val="16"/>
        </w:rPr>
        <w:t>1A. Making MENA Markets Competitive10</w:t>
      </w:r>
    </w:p>
    <w:p w14:paraId="4F60AF4C" w14:textId="77777777" w:rsidR="00DA1076" w:rsidRPr="009E4DA6" w:rsidRDefault="00DA1076" w:rsidP="00DA1076">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4B31C788" w14:textId="77777777" w:rsidR="00DA1076" w:rsidRPr="00095349" w:rsidRDefault="00DA1076" w:rsidP="00DA1076">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4FC08CD7" w14:textId="77777777" w:rsidR="00DA1076" w:rsidRPr="009E4DA6" w:rsidRDefault="00DA1076" w:rsidP="00DA1076">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28E7E52E" w14:textId="77777777" w:rsidR="00DA1076" w:rsidRPr="009E4DA6" w:rsidRDefault="00DA1076" w:rsidP="00DA1076">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34FDDB7" w14:textId="77777777" w:rsidR="00DA1076" w:rsidRPr="009E4DA6" w:rsidRDefault="00DA1076" w:rsidP="00DA1076">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9F9A4AD" w14:textId="77777777" w:rsidR="00DA1076" w:rsidRPr="009E4DA6" w:rsidRDefault="00DA1076" w:rsidP="00DA1076">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92F499A" w14:textId="77777777" w:rsidR="00DA1076" w:rsidRPr="009E4DA6" w:rsidRDefault="00DA1076" w:rsidP="00DA1076">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36278119" w14:textId="77777777" w:rsidR="00DA1076" w:rsidRPr="009E4DA6" w:rsidRDefault="00DA1076" w:rsidP="00DA1076">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249061FE" w14:textId="77777777" w:rsidR="00DA1076" w:rsidRPr="009E4DA6" w:rsidRDefault="00DA1076" w:rsidP="00DA1076">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20C12CE" w14:textId="77777777" w:rsidR="00DA1076" w:rsidRPr="009E4DA6" w:rsidRDefault="00DA1076" w:rsidP="00DA1076">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343A5841" w14:textId="77777777" w:rsidR="00DA1076" w:rsidRPr="009E4DA6" w:rsidRDefault="00DA1076" w:rsidP="00DA1076">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3D589346" w14:textId="77777777" w:rsidR="00DA1076" w:rsidRPr="009E4DA6" w:rsidRDefault="00DA1076" w:rsidP="00DA1076">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0A16C038" w14:textId="77777777" w:rsidR="00DA1076" w:rsidRPr="009E4DA6" w:rsidRDefault="00DA1076" w:rsidP="00DA1076">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25D8EB61" w14:textId="77777777" w:rsidR="00DA1076" w:rsidRDefault="00DA1076" w:rsidP="00DA1076"/>
    <w:p w14:paraId="0DCAA336" w14:textId="77777777" w:rsidR="00DA1076" w:rsidRPr="004A1E48" w:rsidRDefault="00DA1076" w:rsidP="00DA1076">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31E40039" w14:textId="77777777" w:rsidR="00DA1076" w:rsidRPr="002030C2" w:rsidRDefault="00DA1076" w:rsidP="00DA1076">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12E947A0" w14:textId="77777777" w:rsidR="00DA1076" w:rsidRPr="002666D8" w:rsidRDefault="00DA1076" w:rsidP="00DA1076">
      <w:pPr>
        <w:rPr>
          <w:sz w:val="16"/>
          <w:szCs w:val="16"/>
        </w:rPr>
      </w:pPr>
      <w:r w:rsidRPr="002666D8">
        <w:rPr>
          <w:sz w:val="16"/>
          <w:szCs w:val="16"/>
        </w:rPr>
        <w:t>Cartels in LAC have affected hundreds of markets and the large majority went undetected22</w:t>
      </w:r>
    </w:p>
    <w:p w14:paraId="1A6D9274" w14:textId="77777777" w:rsidR="00DA1076" w:rsidRPr="002666D8" w:rsidRDefault="00DA1076" w:rsidP="00DA1076">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789830FF" w14:textId="77777777" w:rsidR="00DA1076" w:rsidRPr="002666D8" w:rsidRDefault="00DA1076" w:rsidP="00DA1076">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019CA412" w14:textId="77777777" w:rsidR="00DA1076" w:rsidRPr="00AF54EA" w:rsidRDefault="00DA1076" w:rsidP="00DA1076">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714EFCB6" w14:textId="77777777" w:rsidR="00DA1076" w:rsidRPr="002666D8" w:rsidRDefault="00DA1076" w:rsidP="00DA1076">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7E41B878" w14:textId="77777777" w:rsidR="00DA1076" w:rsidRPr="002666D8" w:rsidRDefault="00DA1076" w:rsidP="00DA1076">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w:t>
      </w:r>
      <w:proofErr w:type="gramStart"/>
      <w:r w:rsidRPr="002666D8">
        <w:rPr>
          <w:sz w:val="16"/>
        </w:rPr>
        <w:t>entered into</w:t>
      </w:r>
      <w:proofErr w:type="gramEnd"/>
      <w:r w:rsidRPr="002666D8">
        <w:rPr>
          <w:sz w:val="16"/>
        </w:rPr>
        <w:t xml:space="preserve"> commitments with the competition authority to end an investigation regarding an agreement among banks to fix interchange fees.2</w:t>
      </w:r>
    </w:p>
    <w:p w14:paraId="3A4EBD9E" w14:textId="77777777" w:rsidR="00DA1076" w:rsidRPr="002666D8" w:rsidRDefault="00DA1076" w:rsidP="00DA1076">
      <w:pPr>
        <w:rPr>
          <w:sz w:val="16"/>
          <w:szCs w:val="16"/>
        </w:rPr>
      </w:pPr>
      <w:r w:rsidRPr="002666D8">
        <w:rPr>
          <w:sz w:val="16"/>
          <w:szCs w:val="16"/>
        </w:rPr>
        <w:t>Cartels hurt the poor, stifle growth and limit policy effectiveness</w:t>
      </w:r>
    </w:p>
    <w:p w14:paraId="79CD3122" w14:textId="77777777" w:rsidR="00DA1076" w:rsidRPr="002666D8" w:rsidRDefault="00DA1076" w:rsidP="00DA1076">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4FE2E448" w14:textId="77777777" w:rsidR="00DA1076" w:rsidRPr="002666D8" w:rsidRDefault="00DA1076" w:rsidP="00DA1076">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 w:val="26"/>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4E5C6C9B" w14:textId="77777777" w:rsidR="00DA1076" w:rsidRPr="002666D8" w:rsidRDefault="00DA1076" w:rsidP="00DA1076">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4ABF56F7" w14:textId="77777777" w:rsidR="00DA1076" w:rsidRPr="002666D8" w:rsidRDefault="00DA1076" w:rsidP="00DA1076">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297827B6" w14:textId="77777777" w:rsidR="00DA1076" w:rsidRPr="002666D8" w:rsidRDefault="00DA1076" w:rsidP="00DA1076">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01982CC4" w14:textId="77777777" w:rsidR="00DA1076" w:rsidRPr="002666D8" w:rsidRDefault="00DA1076" w:rsidP="00DA1076">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45F9FECB" w14:textId="77777777" w:rsidR="00DA1076" w:rsidRPr="002666D8" w:rsidRDefault="00DA1076" w:rsidP="00DA1076">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22B0964E" w14:textId="77777777" w:rsidR="00DA1076" w:rsidRPr="002666D8" w:rsidRDefault="00DA1076" w:rsidP="00DA1076">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6B82E422" w14:textId="77777777" w:rsidR="00DA1076" w:rsidRDefault="00DA1076" w:rsidP="00DA1076">
      <w:pPr>
        <w:rPr>
          <w:sz w:val="16"/>
        </w:rPr>
      </w:pPr>
    </w:p>
    <w:p w14:paraId="1776D63A" w14:textId="77777777" w:rsidR="00DA1076" w:rsidRDefault="00DA1076" w:rsidP="00DA1076">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45053BDF" w14:textId="77777777" w:rsidR="00DA1076" w:rsidRPr="00B758FB" w:rsidRDefault="00DA1076" w:rsidP="00DA1076">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74D6BAD1" w14:textId="77777777" w:rsidR="00DA1076" w:rsidRPr="00B758FB" w:rsidRDefault="00DA1076" w:rsidP="00DA1076">
      <w:pPr>
        <w:rPr>
          <w:sz w:val="16"/>
          <w:szCs w:val="16"/>
        </w:rPr>
      </w:pPr>
      <w:r w:rsidRPr="00B758FB">
        <w:rPr>
          <w:sz w:val="16"/>
          <w:szCs w:val="16"/>
        </w:rPr>
        <w:t>Introduction</w:t>
      </w:r>
    </w:p>
    <w:p w14:paraId="6CC9D7D6" w14:textId="77777777" w:rsidR="00DA1076" w:rsidRPr="00B758FB" w:rsidRDefault="00DA1076" w:rsidP="00DA1076">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166A2CF3" w14:textId="77777777" w:rsidR="00DA1076" w:rsidRPr="00B758FB" w:rsidRDefault="00DA1076" w:rsidP="00DA1076">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024B11AA" w14:textId="77777777" w:rsidR="00DA1076" w:rsidRPr="00B758FB" w:rsidRDefault="00DA1076" w:rsidP="00DA1076">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xml:space="preserve">. Between 2014 and 2019, the region’s GDP per capita shrank 4 percent, largely </w:t>
      </w:r>
      <w:proofErr w:type="gramStart"/>
      <w:r w:rsidRPr="00B758FB">
        <w:rPr>
          <w:sz w:val="16"/>
        </w:rPr>
        <w:t>as a result of</w:t>
      </w:r>
      <w:proofErr w:type="gramEnd"/>
      <w:r w:rsidRPr="00B758FB">
        <w:rPr>
          <w:sz w:val="16"/>
        </w:rPr>
        <w:t xml:space="preserve">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14F160C1" w14:textId="77777777" w:rsidR="00DA1076" w:rsidRPr="00B758FB" w:rsidRDefault="00DA1076" w:rsidP="00DA1076">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0B199639" w14:textId="77777777" w:rsidR="00DA1076" w:rsidRPr="00B758FB" w:rsidRDefault="00DA1076" w:rsidP="00DA1076">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FA4C579" w14:textId="77777777" w:rsidR="00DA1076" w:rsidRPr="00B758FB" w:rsidRDefault="00DA1076" w:rsidP="00DA1076">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1F3898B6" w14:textId="77777777" w:rsidR="00DA1076" w:rsidRPr="00B758FB" w:rsidRDefault="00DA1076" w:rsidP="00DA1076">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59474B5E" w14:textId="77777777" w:rsidR="00DA1076" w:rsidRDefault="00DA1076" w:rsidP="00DA1076"/>
    <w:p w14:paraId="1F233968" w14:textId="77777777" w:rsidR="00DA1076" w:rsidRPr="00903756" w:rsidRDefault="00DA1076" w:rsidP="00DA1076">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255DFF9C" w14:textId="77777777" w:rsidR="00DA1076" w:rsidRPr="00485573" w:rsidRDefault="00DA1076" w:rsidP="00DA1076">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2223B953" w14:textId="77777777" w:rsidR="00DA1076" w:rsidRPr="00B758FB" w:rsidRDefault="00DA1076" w:rsidP="00DA1076">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4F895ABA" w14:textId="77777777" w:rsidR="00DA1076" w:rsidRPr="00B758FB" w:rsidRDefault="00DA1076" w:rsidP="00DA1076">
      <w:pPr>
        <w:rPr>
          <w:sz w:val="16"/>
          <w:szCs w:val="16"/>
        </w:rPr>
      </w:pPr>
      <w:r w:rsidRPr="00B758FB">
        <w:rPr>
          <w:sz w:val="16"/>
          <w:szCs w:val="16"/>
        </w:rPr>
        <w:t>China's Big Business in America's Backyard</w:t>
      </w:r>
    </w:p>
    <w:p w14:paraId="636A668A" w14:textId="77777777" w:rsidR="00DA1076" w:rsidRPr="00B758FB" w:rsidRDefault="00DA1076" w:rsidP="00DA1076">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03EC953A" w14:textId="77777777" w:rsidR="00DA1076" w:rsidRPr="00B758FB" w:rsidRDefault="00DA1076" w:rsidP="00DA1076">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2625846D" w14:textId="77777777" w:rsidR="00DA1076" w:rsidRPr="00145144" w:rsidRDefault="00DA1076" w:rsidP="00DA1076">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0855FF7A" w14:textId="77777777" w:rsidR="00DA1076" w:rsidRPr="00145144" w:rsidRDefault="00DA1076" w:rsidP="00DA1076">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 w:val="26"/>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66368F6F" w14:textId="77777777" w:rsidR="00DA1076" w:rsidRDefault="00DA1076" w:rsidP="00DA1076">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5629844B" w14:textId="77777777" w:rsidR="00DA1076" w:rsidRDefault="00DA1076" w:rsidP="00DA1076">
      <w:pPr>
        <w:rPr>
          <w:sz w:val="16"/>
        </w:rPr>
      </w:pPr>
    </w:p>
    <w:p w14:paraId="11C50B77" w14:textId="77777777" w:rsidR="00DA1076" w:rsidRPr="00206861" w:rsidRDefault="00DA1076" w:rsidP="00DA1076">
      <w:pPr>
        <w:pStyle w:val="Heading4"/>
      </w:pPr>
      <w:r>
        <w:t xml:space="preserve">Democratic failure </w:t>
      </w:r>
      <w:r w:rsidRPr="003364D3">
        <w:rPr>
          <w:u w:val="single"/>
        </w:rPr>
        <w:t>cascades</w:t>
      </w:r>
      <w:r>
        <w:t xml:space="preserve"> and causes </w:t>
      </w:r>
      <w:r w:rsidRPr="003364D3">
        <w:rPr>
          <w:u w:val="single"/>
        </w:rPr>
        <w:t>nuclear war</w:t>
      </w:r>
      <w:r>
        <w:t>.</w:t>
      </w:r>
    </w:p>
    <w:p w14:paraId="4F557C04" w14:textId="77777777" w:rsidR="00DA1076" w:rsidRPr="003364D3" w:rsidRDefault="00DA1076" w:rsidP="00DA1076">
      <w:proofErr w:type="gramStart"/>
      <w:r w:rsidRPr="003364D3">
        <w:rPr>
          <w:rStyle w:val="Style13ptBold"/>
        </w:rPr>
        <w:t>Diamond 1</w:t>
      </w:r>
      <w:r>
        <w:rPr>
          <w:rStyle w:val="Style13ptBold"/>
        </w:rPr>
        <w:t>9</w:t>
      </w:r>
      <w:r>
        <w:t>,</w:t>
      </w:r>
      <w:proofErr w:type="gramEnd"/>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1D83909A" w14:textId="77777777" w:rsidR="00DA1076" w:rsidRDefault="00DA1076" w:rsidP="00DA1076">
      <w:pPr>
        <w:rPr>
          <w:rFonts w:asciiTheme="minorHAnsi" w:hAnsiTheme="minorHAnsi" w:cstheme="minorBidi"/>
          <w:sz w:val="22"/>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364D3">
        <w:rPr>
          <w:sz w:val="16"/>
        </w:rPr>
        <w:t>more fully include and empower their own citizens</w:t>
      </w:r>
      <w:proofErr w:type="gramEnd"/>
      <w:r w:rsidRPr="003364D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w:t>
      </w:r>
      <w:proofErr w:type="gramStart"/>
      <w:r w:rsidRPr="003364D3">
        <w:rPr>
          <w:sz w:val="16"/>
        </w:rPr>
        <w:t>stable</w:t>
      </w:r>
      <w:proofErr w:type="gramEnd"/>
      <w:r w:rsidRPr="003364D3">
        <w:rPr>
          <w:sz w:val="16"/>
        </w:rPr>
        <w:t xml:space="preserv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5B4F340B" w14:textId="77777777" w:rsidR="00DA1076" w:rsidRPr="00850E24" w:rsidRDefault="00DA1076" w:rsidP="00DA1076">
      <w:pPr>
        <w:pStyle w:val="Heading3"/>
      </w:pPr>
      <w:r>
        <w:t>1AC---Resource Cartels</w:t>
      </w:r>
    </w:p>
    <w:p w14:paraId="088C6A82" w14:textId="77777777" w:rsidR="00DA1076" w:rsidRDefault="00DA1076" w:rsidP="00DA1076">
      <w:pPr>
        <w:pStyle w:val="Heading4"/>
      </w:pPr>
      <w:r>
        <w:t xml:space="preserve">Advantage 2 is </w:t>
      </w:r>
      <w:r w:rsidRPr="003677AF">
        <w:rPr>
          <w:u w:val="single"/>
        </w:rPr>
        <w:t>Resource Cartels</w:t>
      </w:r>
      <w:r w:rsidRPr="002F2CD0">
        <w:t>:</w:t>
      </w:r>
    </w:p>
    <w:p w14:paraId="0DDEAEE8" w14:textId="77777777" w:rsidR="00DA1076" w:rsidRPr="00FC14B0" w:rsidRDefault="00DA1076" w:rsidP="00DA1076"/>
    <w:p w14:paraId="32E8BE2B" w14:textId="77777777" w:rsidR="00DA1076" w:rsidRDefault="00DA1076" w:rsidP="00DA1076">
      <w:pPr>
        <w:pStyle w:val="Heading4"/>
      </w:pPr>
      <w:r>
        <w:t xml:space="preserve">International cartels </w:t>
      </w:r>
      <w:r w:rsidRPr="00737B36">
        <w:rPr>
          <w:u w:val="single"/>
        </w:rPr>
        <w:t>devastate competition</w:t>
      </w:r>
      <w:r>
        <w:t xml:space="preserve"> in metals and minerals markets. </w:t>
      </w:r>
    </w:p>
    <w:p w14:paraId="25D440D4" w14:textId="77777777" w:rsidR="00DA1076" w:rsidRPr="00737B36"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C7CA40" w14:textId="77777777" w:rsidR="00DA1076" w:rsidRPr="00737B36" w:rsidRDefault="00DA1076" w:rsidP="00DA1076">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 w:val="26"/>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3DA6CCCC" w14:textId="77777777" w:rsidR="00DA1076" w:rsidRDefault="00DA1076" w:rsidP="00DA1076"/>
    <w:p w14:paraId="430B75E4" w14:textId="77777777" w:rsidR="00DA1076" w:rsidRDefault="00DA1076" w:rsidP="00DA1076">
      <w:pPr>
        <w:pStyle w:val="Heading4"/>
      </w:pPr>
      <w:r>
        <w:t xml:space="preserve">That undermines </w:t>
      </w:r>
      <w:r w:rsidRPr="002062CF">
        <w:rPr>
          <w:u w:val="single"/>
        </w:rPr>
        <w:t>efficiency innovations</w:t>
      </w:r>
      <w:r>
        <w:t xml:space="preserve"> necessary to relieve stress on the environment and global resource production. </w:t>
      </w:r>
    </w:p>
    <w:p w14:paraId="29B6861E" w14:textId="77777777" w:rsidR="00DA1076" w:rsidRPr="00617B2C"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440204" w14:textId="77777777" w:rsidR="00DA1076" w:rsidRPr="0065066A" w:rsidRDefault="00DA1076" w:rsidP="00DA1076">
      <w:pPr>
        <w:rPr>
          <w:sz w:val="16"/>
          <w:szCs w:val="16"/>
        </w:rPr>
      </w:pPr>
      <w:r w:rsidRPr="0065066A">
        <w:rPr>
          <w:sz w:val="16"/>
          <w:szCs w:val="16"/>
        </w:rPr>
        <w:t>Introduction</w:t>
      </w:r>
    </w:p>
    <w:p w14:paraId="7E0E3A7A" w14:textId="77777777" w:rsidR="00DA1076" w:rsidRPr="00CA7026" w:rsidRDefault="00DA1076" w:rsidP="00DA1076">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02E65129" w14:textId="77777777" w:rsidR="00DA1076" w:rsidRPr="00CA7026" w:rsidRDefault="00DA1076" w:rsidP="00DA1076">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58C448AA" w14:textId="77777777" w:rsidR="00DA1076" w:rsidRPr="00CA7026" w:rsidRDefault="00DA1076" w:rsidP="00DA1076">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7D24997E" w14:textId="77777777" w:rsidR="00DA1076" w:rsidRPr="009504C1" w:rsidRDefault="00DA1076" w:rsidP="00DA1076">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002171A9" w14:textId="77777777" w:rsidR="00DA1076" w:rsidRPr="00CA7026" w:rsidRDefault="00DA1076" w:rsidP="00DA1076">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1E120FAD" w14:textId="77777777" w:rsidR="00DA1076" w:rsidRPr="0065066A" w:rsidRDefault="00DA1076" w:rsidP="00DA1076">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35F02AEE" w14:textId="77777777" w:rsidR="00DA1076" w:rsidRPr="00CA7026" w:rsidRDefault="00DA1076" w:rsidP="00DA1076">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9ABAE79" w14:textId="77777777" w:rsidR="00DA1076" w:rsidRPr="00CA7026" w:rsidRDefault="00DA1076" w:rsidP="00DA1076">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2A5132C6" w14:textId="77777777" w:rsidR="00DA1076" w:rsidRDefault="00DA1076" w:rsidP="00DA1076">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08158F1B" w14:textId="77777777" w:rsidR="00DA1076" w:rsidRDefault="00DA1076" w:rsidP="00DA1076">
      <w:pPr>
        <w:rPr>
          <w:sz w:val="16"/>
        </w:rPr>
      </w:pPr>
    </w:p>
    <w:p w14:paraId="3E1FA2A0" w14:textId="77777777" w:rsidR="00DA1076" w:rsidRDefault="00DA1076" w:rsidP="00DA1076">
      <w:pPr>
        <w:pStyle w:val="Heading4"/>
      </w:pPr>
      <w:r>
        <w:t xml:space="preserve">Climate-driven resource shocks cause </w:t>
      </w:r>
      <w:r w:rsidRPr="0065066A">
        <w:rPr>
          <w:u w:val="single"/>
        </w:rPr>
        <w:t>extinction</w:t>
      </w:r>
      <w:r>
        <w:t>.</w:t>
      </w:r>
    </w:p>
    <w:p w14:paraId="5EAEA738" w14:textId="77777777" w:rsidR="00DA1076" w:rsidRPr="0065066A" w:rsidRDefault="00DA1076" w:rsidP="00DA1076">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6D51FA0A" w14:textId="77777777" w:rsidR="00DA1076" w:rsidRPr="00FC4BF8" w:rsidRDefault="00DA1076" w:rsidP="00DA1076">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7CF244A5" w14:textId="77777777" w:rsidR="00DA1076" w:rsidRPr="00FC4BF8" w:rsidRDefault="00DA1076" w:rsidP="00DA1076">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7540673F" w14:textId="77777777" w:rsidR="00DA1076" w:rsidRPr="00FC4BF8" w:rsidRDefault="00DA1076" w:rsidP="00DA1076">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2C5DF16" w14:textId="77777777" w:rsidR="00DA1076" w:rsidRPr="00FC4BF8" w:rsidRDefault="00DA1076" w:rsidP="00DA1076">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3C0C2AEE" w14:textId="77777777" w:rsidR="00DA1076" w:rsidRPr="00FC4BF8" w:rsidRDefault="00DA1076" w:rsidP="00DA1076">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39D7C16E" w14:textId="77777777" w:rsidR="00DA1076" w:rsidRPr="00FC4BF8" w:rsidRDefault="00DA1076" w:rsidP="00DA1076">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524720D" w14:textId="77777777" w:rsidR="00DA1076" w:rsidRDefault="00DA1076" w:rsidP="00DA1076">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02383571" w14:textId="77777777" w:rsidR="00DA1076" w:rsidRPr="00FC4BF8" w:rsidRDefault="00DA1076" w:rsidP="00DA1076"/>
    <w:p w14:paraId="4166E5ED" w14:textId="77777777" w:rsidR="00DA1076" w:rsidRDefault="00DA1076" w:rsidP="00DA1076">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238F7F95" w14:textId="77777777" w:rsidR="00DA1076" w:rsidRPr="001B3A5B" w:rsidRDefault="00DA1076" w:rsidP="00DA1076">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31E3060" w14:textId="77777777" w:rsidR="00DA1076" w:rsidRPr="007E1957" w:rsidRDefault="00DA1076" w:rsidP="00DA1076">
      <w:pPr>
        <w:rPr>
          <w:sz w:val="16"/>
          <w:szCs w:val="16"/>
        </w:rPr>
      </w:pPr>
      <w:r w:rsidRPr="007E1957">
        <w:rPr>
          <w:sz w:val="16"/>
          <w:szCs w:val="16"/>
        </w:rPr>
        <w:t>Introduction: 3 Messages</w:t>
      </w:r>
    </w:p>
    <w:p w14:paraId="4832A406" w14:textId="77777777" w:rsidR="00DA1076" w:rsidRPr="007E1957" w:rsidRDefault="00DA1076" w:rsidP="00DA1076">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59CB4927" w14:textId="77777777" w:rsidR="00DA1076" w:rsidRPr="007E1957" w:rsidRDefault="00DA1076" w:rsidP="00DA1076">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66C2483D" w14:textId="77777777" w:rsidR="00DA1076" w:rsidRPr="007E1957" w:rsidRDefault="00DA1076" w:rsidP="00DA1076">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65A3BA7" w14:textId="77777777" w:rsidR="00DA1076" w:rsidRPr="007E1957" w:rsidRDefault="00DA1076" w:rsidP="00DA1076">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xml:space="preserve">. As a result, ETC’s data – </w:t>
      </w:r>
      <w:proofErr w:type="gramStart"/>
      <w:r w:rsidRPr="007E1957">
        <w:rPr>
          <w:sz w:val="16"/>
        </w:rPr>
        <w:t>in order to</w:t>
      </w:r>
      <w:proofErr w:type="gramEnd"/>
      <w:r w:rsidRPr="007E1957">
        <w:rPr>
          <w:sz w:val="16"/>
        </w:rPr>
        <w:t xml:space="preserve"> be accurate – is dependent upon 2011 figures. Be assured that corporate concentration in these sectors is not receding. Agribusiness must be legally obliged to provide full and timely data on sales and market share.</w:t>
      </w:r>
    </w:p>
    <w:p w14:paraId="0EAF5A4D" w14:textId="77777777" w:rsidR="00DA1076" w:rsidRPr="007E1957" w:rsidRDefault="00DA1076" w:rsidP="00DA1076">
      <w:pPr>
        <w:rPr>
          <w:sz w:val="16"/>
          <w:szCs w:val="16"/>
        </w:rPr>
      </w:pPr>
      <w:r w:rsidRPr="007E1957">
        <w:rPr>
          <w:sz w:val="16"/>
          <w:szCs w:val="16"/>
        </w:rPr>
        <w:t xml:space="preserve">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w:t>
      </w:r>
      <w:proofErr w:type="gramStart"/>
      <w:r w:rsidRPr="007E1957">
        <w:rPr>
          <w:sz w:val="16"/>
          <w:szCs w:val="16"/>
        </w:rPr>
        <w:t>much needed</w:t>
      </w:r>
      <w:proofErr w:type="gramEnd"/>
      <w:r w:rsidRPr="007E1957">
        <w:rPr>
          <w:sz w:val="16"/>
          <w:szCs w:val="16"/>
        </w:rPr>
        <w:t xml:space="preserve"> constructive debate and complementary research on all of the issues we are raising.</w:t>
      </w:r>
    </w:p>
    <w:p w14:paraId="7827ED46" w14:textId="77777777" w:rsidR="00DA1076" w:rsidRPr="007E1957" w:rsidRDefault="00DA1076" w:rsidP="00DA1076">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2EC68433" w14:textId="77777777" w:rsidR="00DA1076" w:rsidRDefault="00DA1076" w:rsidP="00DA1076"/>
    <w:p w14:paraId="10CA766A" w14:textId="77777777" w:rsidR="00DA1076" w:rsidRDefault="00DA1076" w:rsidP="00DA1076">
      <w:pPr>
        <w:pStyle w:val="Heading4"/>
      </w:pPr>
      <w:r>
        <w:t xml:space="preserve">Food wars go </w:t>
      </w:r>
      <w:r w:rsidRPr="00956DB0">
        <w:rPr>
          <w:u w:val="single"/>
        </w:rPr>
        <w:t>nuclear</w:t>
      </w:r>
      <w:r>
        <w:t xml:space="preserve">.  </w:t>
      </w:r>
    </w:p>
    <w:p w14:paraId="422D8AD6" w14:textId="52EA1DB6" w:rsidR="00DA1076" w:rsidRPr="00716704" w:rsidRDefault="00DA1076" w:rsidP="00DA1076">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4" w:history="1">
        <w:r w:rsidR="00730BC6" w:rsidRPr="00145733">
          <w:rPr>
            <w:rStyle w:val="Hyperlink"/>
          </w:rPr>
          <w:t>https://www.cambridge.org/core/books/abs/food-or-war/food-as-an-existential-risk/8C45279588CD572FE805B7E240DE7368</w:t>
        </w:r>
      </w:hyperlink>
      <w:r w:rsidRPr="00716704">
        <w:t>)</w:t>
      </w:r>
      <w:r w:rsidR="00730BC6">
        <w:t xml:space="preserve"> //rhetoric modified</w:t>
      </w:r>
    </w:p>
    <w:p w14:paraId="683414C6" w14:textId="77777777" w:rsidR="00DA1076" w:rsidRPr="00445745" w:rsidRDefault="00DA1076" w:rsidP="00DA1076">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310DD263" w14:textId="77777777" w:rsidR="00DA1076" w:rsidRPr="00445745" w:rsidRDefault="00DA1076" w:rsidP="00DA1076">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7A4CED5D" w14:textId="77777777" w:rsidR="00DA1076" w:rsidRPr="00445745" w:rsidRDefault="00DA1076" w:rsidP="00DA1076">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743AFAF9" w14:textId="77777777" w:rsidR="00DA1076" w:rsidRPr="00445745" w:rsidRDefault="00DA1076" w:rsidP="00DA1076">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5BB1BC5" w14:textId="77777777" w:rsidR="00DA1076" w:rsidRPr="00445745" w:rsidRDefault="00DA1076" w:rsidP="00DA1076">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w:t>
      </w:r>
      <w:proofErr w:type="gramStart"/>
      <w:r w:rsidRPr="00E019D4">
        <w:rPr>
          <w:rStyle w:val="StyleUnderline"/>
        </w:rPr>
        <w:t>as a result of</w:t>
      </w:r>
      <w:proofErr w:type="gramEnd"/>
      <w:r w:rsidRPr="00E019D4">
        <w:rPr>
          <w:rStyle w:val="StyleUnderline"/>
        </w:rPr>
        <w:t xml:space="preserve">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46250B0A" w14:textId="77777777" w:rsidR="00DA1076" w:rsidRPr="00445745" w:rsidRDefault="00DA1076" w:rsidP="00DA1076">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16255A7F" w14:textId="1D82E067" w:rsidR="00DA1076" w:rsidRPr="00730BC6" w:rsidRDefault="00DA1076" w:rsidP="00DA1076">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proofErr w:type="gramStart"/>
      <w:r w:rsidRPr="00E019D4">
        <w:rPr>
          <w:rStyle w:val="StyleUnderline"/>
        </w:rPr>
        <w:t xml:space="preserve">in an attempt </w:t>
      </w:r>
      <w:r w:rsidRPr="00417B1C">
        <w:rPr>
          <w:rStyle w:val="StyleUnderline"/>
          <w:highlight w:val="yellow"/>
        </w:rPr>
        <w:t>to</w:t>
      </w:r>
      <w:proofErr w:type="gramEnd"/>
      <w:r w:rsidRPr="00417B1C">
        <w:rPr>
          <w:rStyle w:val="StyleUnderline"/>
          <w:highlight w:val="yellow"/>
        </w:rPr>
        <w:t xml:space="preserve">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00730BC6"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320D8823" w14:textId="77777777" w:rsidR="00DA1076" w:rsidRDefault="00DA1076" w:rsidP="00DA1076">
      <w:pPr>
        <w:rPr>
          <w:sz w:val="16"/>
        </w:rPr>
      </w:pPr>
      <w:r w:rsidRPr="0044574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45745">
        <w:rPr>
          <w:sz w:val="16"/>
        </w:rPr>
        <w:t>it is clear that even</w:t>
      </w:r>
      <w:proofErr w:type="gramEnd"/>
      <w:r w:rsidRPr="00445745">
        <w:rPr>
          <w:sz w:val="16"/>
        </w:rPr>
        <w:t xml:space="preserve">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4C2C83ED" w14:textId="77777777" w:rsidR="00DA1076" w:rsidRPr="009452A0" w:rsidRDefault="00DA1076" w:rsidP="00DA1076"/>
    <w:p w14:paraId="62CDF370" w14:textId="77777777" w:rsidR="00DA1076" w:rsidRDefault="00DA1076" w:rsidP="00DA1076">
      <w:pPr>
        <w:pStyle w:val="Heading3"/>
      </w:pPr>
      <w:r>
        <w:t>1AC---Solvency</w:t>
      </w:r>
    </w:p>
    <w:p w14:paraId="1200EF73" w14:textId="77777777" w:rsidR="00DA1076" w:rsidRDefault="00DA1076" w:rsidP="00DA1076">
      <w:pPr>
        <w:pStyle w:val="Heading4"/>
      </w:pPr>
      <w:r>
        <w:t xml:space="preserve">Finally, </w:t>
      </w:r>
      <w:r w:rsidRPr="000F6E9D">
        <w:rPr>
          <w:u w:val="single"/>
        </w:rPr>
        <w:t>solvency</w:t>
      </w:r>
      <w:r>
        <w:t>:</w:t>
      </w:r>
    </w:p>
    <w:p w14:paraId="48EEC77F" w14:textId="77777777" w:rsidR="00DA1076" w:rsidRPr="001B36D9" w:rsidRDefault="00DA1076" w:rsidP="00DA1076"/>
    <w:p w14:paraId="0B68403C" w14:textId="77777777" w:rsidR="00DA1076" w:rsidRDefault="00DA1076" w:rsidP="00DA1076">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39750342" w14:textId="77777777" w:rsidR="00DA1076" w:rsidRDefault="00DA1076" w:rsidP="00DA1076"/>
    <w:p w14:paraId="590ABD10" w14:textId="77777777" w:rsidR="00DA1076" w:rsidRDefault="00DA1076" w:rsidP="00DA1076">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0C03F099"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0E31D2A2" w14:textId="77777777" w:rsidR="00DA1076" w:rsidRPr="00213382" w:rsidRDefault="00DA1076" w:rsidP="00DA1076">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286A5B68" w14:textId="77777777" w:rsidR="00DA1076" w:rsidRPr="00901228" w:rsidRDefault="00DA1076" w:rsidP="00DA1076">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1341745C" w14:textId="77777777" w:rsidR="00DA1076" w:rsidRPr="00901228" w:rsidRDefault="00DA1076" w:rsidP="00DA1076">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51199D27" w14:textId="77777777" w:rsidR="00DA1076" w:rsidRPr="00901228" w:rsidRDefault="00DA1076" w:rsidP="00DA1076">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417B1C">
        <w:rPr>
          <w:sz w:val="16"/>
          <w:highlight w:val="yellow"/>
        </w:rPr>
        <w:t xml:space="preserve">nited </w:t>
      </w:r>
      <w:r w:rsidRPr="00417B1C">
        <w:rPr>
          <w:rStyle w:val="StyleUnderline"/>
          <w:highlight w:val="yellow"/>
        </w:rPr>
        <w:t>S</w:t>
      </w:r>
      <w:r w:rsidRPr="00417B1C">
        <w:rPr>
          <w:sz w:val="16"/>
          <w:highlight w:val="yellow"/>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417B1C">
        <w:rPr>
          <w:sz w:val="16"/>
          <w:highlight w:val="yellow"/>
        </w:rPr>
        <w:t>.279</w:t>
      </w:r>
    </w:p>
    <w:p w14:paraId="5EAEAFB1" w14:textId="77777777" w:rsidR="00DA1076" w:rsidRPr="00901228" w:rsidRDefault="00DA1076" w:rsidP="00DA1076">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6E9700ED" w14:textId="77777777" w:rsidR="00DA1076" w:rsidRPr="00901228" w:rsidRDefault="00DA1076" w:rsidP="00DA1076">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320B65F5" w14:textId="77777777" w:rsidR="00DA1076" w:rsidRPr="00901228" w:rsidRDefault="00DA1076" w:rsidP="00DA1076">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7A53242B" w14:textId="77777777" w:rsidR="00DA1076" w:rsidRDefault="00DA1076" w:rsidP="00DA1076">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629F805A" w14:textId="77777777" w:rsidR="00DA1076" w:rsidRPr="00D27AF5" w:rsidRDefault="00DA1076" w:rsidP="00DA1076">
      <w:pPr>
        <w:rPr>
          <w:rStyle w:val="Style13ptBold"/>
        </w:rPr>
      </w:pPr>
      <w:r>
        <w:rPr>
          <w:rStyle w:val="Style13ptBold"/>
        </w:rPr>
        <w:t>[FOOTNOTE 283]</w:t>
      </w:r>
    </w:p>
    <w:p w14:paraId="1C0BEAEB" w14:textId="77777777" w:rsidR="00DA1076" w:rsidRPr="00D27AF5" w:rsidRDefault="00DA1076" w:rsidP="00DA1076">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103FF445" w14:textId="77777777" w:rsidR="00DA1076" w:rsidRPr="00D27AF5" w:rsidRDefault="00DA1076" w:rsidP="00DA1076">
      <w:pPr>
        <w:rPr>
          <w:b/>
          <w:bCs/>
          <w:sz w:val="26"/>
        </w:rPr>
      </w:pPr>
      <w:r>
        <w:rPr>
          <w:rStyle w:val="Style13ptBold"/>
        </w:rPr>
        <w:t>[END FOOTNOTE 283]</w:t>
      </w:r>
    </w:p>
    <w:p w14:paraId="008AA5B4" w14:textId="77777777" w:rsidR="00DA1076" w:rsidRDefault="00DA1076" w:rsidP="00DA1076">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6203AB6D" w14:textId="77777777" w:rsidR="00DA1076" w:rsidRDefault="00DA1076" w:rsidP="00DA1076">
      <w:pPr>
        <w:rPr>
          <w:sz w:val="16"/>
        </w:rPr>
      </w:pPr>
    </w:p>
    <w:p w14:paraId="41D467EA" w14:textId="77777777" w:rsidR="00DA1076" w:rsidRDefault="00DA1076" w:rsidP="00DA1076">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0CA34FDB"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703B41D9" w14:textId="77777777" w:rsidR="00DA1076" w:rsidRPr="00944A78" w:rsidRDefault="00DA1076" w:rsidP="00DA1076">
      <w:pPr>
        <w:rPr>
          <w:sz w:val="16"/>
          <w:szCs w:val="16"/>
        </w:rPr>
      </w:pPr>
      <w:r w:rsidRPr="00944A78">
        <w:rPr>
          <w:sz w:val="16"/>
          <w:szCs w:val="16"/>
        </w:rPr>
        <w:t>II. BACKGROUND</w:t>
      </w:r>
    </w:p>
    <w:p w14:paraId="2C5A1200" w14:textId="77777777" w:rsidR="00DA1076" w:rsidRPr="00944A78" w:rsidRDefault="00DA1076" w:rsidP="00DA1076">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167160B2" w14:textId="77777777" w:rsidR="00DA1076" w:rsidRPr="00944A78" w:rsidRDefault="00DA1076" w:rsidP="00DA1076">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16974636" w14:textId="77777777" w:rsidR="00DA1076" w:rsidRPr="00944A78" w:rsidRDefault="00DA1076" w:rsidP="00DA1076">
      <w:pPr>
        <w:rPr>
          <w:sz w:val="16"/>
          <w:szCs w:val="16"/>
        </w:rPr>
      </w:pPr>
      <w:r w:rsidRPr="00944A78">
        <w:rPr>
          <w:sz w:val="16"/>
          <w:szCs w:val="16"/>
        </w:rPr>
        <w:t>A. The Sherman and Clayton Acts</w:t>
      </w:r>
    </w:p>
    <w:p w14:paraId="446D4C46" w14:textId="77777777" w:rsidR="00DA1076" w:rsidRPr="00944A78" w:rsidRDefault="00DA1076" w:rsidP="00DA1076">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3013FE49" w14:textId="77777777" w:rsidR="00DA1076" w:rsidRPr="00944A78" w:rsidRDefault="00DA1076" w:rsidP="00DA1076">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0A0EFCBB" w14:textId="77777777" w:rsidR="00DA1076" w:rsidRPr="00992B4F" w:rsidRDefault="00DA1076" w:rsidP="00DA1076">
      <w:pPr>
        <w:rPr>
          <w:sz w:val="16"/>
          <w:szCs w:val="16"/>
        </w:rPr>
      </w:pPr>
      <w:r w:rsidRPr="00992B4F">
        <w:rPr>
          <w:sz w:val="16"/>
          <w:szCs w:val="16"/>
        </w:rPr>
        <w:t>B. Cartels-An Introduction</w:t>
      </w:r>
    </w:p>
    <w:p w14:paraId="7C024CF9" w14:textId="77777777" w:rsidR="00DA1076" w:rsidRPr="00944A78" w:rsidRDefault="00DA1076" w:rsidP="00DA1076">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F4FF1C0" w14:textId="77777777" w:rsidR="00DA1076" w:rsidRPr="00944A78" w:rsidRDefault="00DA1076" w:rsidP="00DA1076">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38FA5859" w14:textId="77777777" w:rsidR="00DA1076" w:rsidRPr="00944A78" w:rsidRDefault="00DA1076" w:rsidP="00DA1076">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771C2313" w14:textId="77777777" w:rsidR="00DA1076" w:rsidRPr="00944A78" w:rsidRDefault="00DA1076" w:rsidP="00DA1076">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0D7A7A74" w14:textId="77777777" w:rsidR="00DA1076" w:rsidRPr="00944A78" w:rsidRDefault="00DA1076" w:rsidP="00DA1076">
      <w:pPr>
        <w:rPr>
          <w:sz w:val="16"/>
          <w:szCs w:val="16"/>
        </w:rPr>
      </w:pPr>
      <w:r w:rsidRPr="00944A78">
        <w:rPr>
          <w:sz w:val="16"/>
          <w:szCs w:val="16"/>
        </w:rPr>
        <w:t>C. International Cartels</w:t>
      </w:r>
    </w:p>
    <w:p w14:paraId="2EB87302" w14:textId="77777777" w:rsidR="00DA1076" w:rsidRPr="00944A78" w:rsidRDefault="00DA1076" w:rsidP="00DA1076">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520D669" w14:textId="77777777" w:rsidR="00DA1076" w:rsidRPr="00944A78" w:rsidRDefault="00DA1076" w:rsidP="00DA1076">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07CE6D50" w14:textId="77777777" w:rsidR="00DA1076" w:rsidRDefault="00DA1076" w:rsidP="00DA1076">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15445096" w14:textId="77777777" w:rsidR="00DA1076" w:rsidRDefault="00DA1076" w:rsidP="00DA1076"/>
    <w:p w14:paraId="78D438A5" w14:textId="77777777" w:rsidR="00DA1076" w:rsidRDefault="00DA1076" w:rsidP="00DA1076">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008E0DF4"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4B9EE6E" w14:textId="77777777" w:rsidR="00DA1076" w:rsidRPr="00FF4FC8" w:rsidRDefault="00DA1076" w:rsidP="00DA1076">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4BFCD2EB" w14:textId="77777777" w:rsidR="00DA1076" w:rsidRPr="00FF4FC8" w:rsidRDefault="00DA1076" w:rsidP="00DA1076">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3D346853" w14:textId="77777777" w:rsidR="00DA1076" w:rsidRDefault="00DA1076" w:rsidP="00DA1076">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1A1E12B5" w14:textId="5B6F4C0B" w:rsidR="00F46C26" w:rsidRDefault="00F46C26" w:rsidP="00F46C26">
      <w:pPr>
        <w:pStyle w:val="Heading1"/>
      </w:pPr>
      <w:r>
        <w:t xml:space="preserve">2AC---R2 </w:t>
      </w:r>
    </w:p>
    <w:p w14:paraId="0EC07A62" w14:textId="77777777" w:rsidR="00F46C26" w:rsidRDefault="00F46C26" w:rsidP="00F46C26">
      <w:pPr>
        <w:pStyle w:val="Heading2"/>
      </w:pPr>
      <w:r>
        <w:t>T---Per Se</w:t>
      </w:r>
    </w:p>
    <w:p w14:paraId="0923B6CE" w14:textId="77777777" w:rsidR="00F46C26" w:rsidRPr="009B17AA" w:rsidRDefault="00F46C26" w:rsidP="00F46C26">
      <w:pPr>
        <w:pStyle w:val="Heading3"/>
      </w:pPr>
      <w:r>
        <w:t>2AC---Re-Highlight</w:t>
      </w:r>
    </w:p>
    <w:p w14:paraId="3A28AEF7" w14:textId="77777777" w:rsidR="00F46C26" w:rsidRPr="00B52C66" w:rsidRDefault="00F46C26" w:rsidP="00F46C26">
      <w:pPr>
        <w:pStyle w:val="Heading4"/>
      </w:pPr>
      <w:r>
        <w:t xml:space="preserve">It’s a non-starter---card says one </w:t>
      </w:r>
      <w:proofErr w:type="gramStart"/>
      <w:r>
        <w:t>particular prohibition</w:t>
      </w:r>
      <w:proofErr w:type="gramEnd"/>
      <w:r>
        <w:t xml:space="preserve"> was per se. [KU=yellow]</w:t>
      </w:r>
    </w:p>
    <w:p w14:paraId="45CD0110" w14:textId="77777777" w:rsidR="00F46C26" w:rsidRDefault="00F46C26" w:rsidP="00F46C26">
      <w:r>
        <w:t xml:space="preserve">Lee </w:t>
      </w:r>
      <w:r w:rsidRPr="001323EA">
        <w:rPr>
          <w:rStyle w:val="Style13ptBold"/>
        </w:rPr>
        <w:t>Mendelsohn 6</w:t>
      </w:r>
      <w:r>
        <w:t>, Director at Edward Nathan, “KIPA Conduct Amounts to Price Fixing”, Business Day (South Africa), 6/12/2006, Lexis</w:t>
      </w:r>
    </w:p>
    <w:p w14:paraId="64AE99A7" w14:textId="77777777" w:rsidR="00F46C26" w:rsidRPr="001323EA" w:rsidRDefault="00F46C26" w:rsidP="00F46C26">
      <w:pPr>
        <w:rPr>
          <w:sz w:val="16"/>
        </w:rPr>
      </w:pPr>
      <w:r w:rsidRPr="001323EA">
        <w:rPr>
          <w:rStyle w:val="StyleUnderline"/>
        </w:rPr>
        <w:t xml:space="preserve">The </w:t>
      </w:r>
      <w:r w:rsidRPr="0058035C">
        <w:rPr>
          <w:rStyle w:val="Emphasis"/>
          <w:highlight w:val="cyan"/>
        </w:rPr>
        <w:t>first step</w:t>
      </w:r>
      <w:r w:rsidRPr="0058035C">
        <w:rPr>
          <w:rStyle w:val="StyleUnderline"/>
          <w:highlight w:val="cyan"/>
        </w:rPr>
        <w:t xml:space="preserve"> in</w:t>
      </w:r>
      <w:r w:rsidRPr="001323EA">
        <w:rPr>
          <w:sz w:val="16"/>
        </w:rPr>
        <w:t xml:space="preserve"> any </w:t>
      </w:r>
      <w:r w:rsidRPr="0058035C">
        <w:rPr>
          <w:rStyle w:val="Emphasis"/>
          <w:highlight w:val="cyan"/>
        </w:rPr>
        <w:t>competition law</w:t>
      </w:r>
      <w:r w:rsidRPr="001323EA">
        <w:rPr>
          <w:rStyle w:val="StyleUnderline"/>
        </w:rPr>
        <w:t xml:space="preserve"> analysis </w:t>
      </w:r>
      <w:r w:rsidRPr="0058035C">
        <w:rPr>
          <w:rStyle w:val="StyleUnderline"/>
          <w:highlight w:val="cyan"/>
        </w:rPr>
        <w:t xml:space="preserve">is to </w:t>
      </w:r>
      <w:r w:rsidRPr="0058035C">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19498984" w14:textId="77777777" w:rsidR="00F46C26" w:rsidRPr="001323EA" w:rsidRDefault="00F46C26" w:rsidP="00F46C26">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352D4B5F" w14:textId="77777777" w:rsidR="00F46C26" w:rsidRPr="001323EA" w:rsidRDefault="00F46C26" w:rsidP="00F46C26">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5B13AC1" w14:textId="77777777" w:rsidR="00F46C26" w:rsidRPr="001323EA" w:rsidRDefault="00F46C26" w:rsidP="00F46C26">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B27BD48" w14:textId="77777777" w:rsidR="00F46C26" w:rsidRPr="001323EA" w:rsidRDefault="00F46C26" w:rsidP="00F46C26">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5E952B5A" w14:textId="77777777" w:rsidR="00F46C26" w:rsidRPr="001323EA" w:rsidRDefault="00F46C26" w:rsidP="00F46C26">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BACFE61" w14:textId="77777777" w:rsidR="00F46C26" w:rsidRPr="001323EA" w:rsidRDefault="00F46C26" w:rsidP="00F46C26">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56A78B2E" w14:textId="77777777" w:rsidR="00F46C26" w:rsidRDefault="00F46C26" w:rsidP="00F46C26">
      <w:pPr>
        <w:rPr>
          <w:sz w:val="16"/>
        </w:rPr>
      </w:pPr>
      <w:r w:rsidRPr="00A54D42">
        <w:rPr>
          <w:rStyle w:val="StyleUnderline"/>
          <w:highlight w:val="yellow"/>
        </w:rPr>
        <w:t xml:space="preserve">The </w:t>
      </w:r>
      <w:r w:rsidRPr="00A54D42">
        <w:rPr>
          <w:rStyle w:val="Emphasis"/>
          <w:highlight w:val="yellow"/>
        </w:rPr>
        <w:t>prohibition</w:t>
      </w:r>
      <w:r w:rsidRPr="00A54D42">
        <w:rPr>
          <w:rStyle w:val="StyleUnderline"/>
          <w:highlight w:val="yellow"/>
        </w:rPr>
        <w:t xml:space="preserve"> on</w:t>
      </w:r>
      <w:r w:rsidRPr="00A54D42">
        <w:rPr>
          <w:rStyle w:val="StyleUnderline"/>
        </w:rPr>
        <w:t xml:space="preserve"> the </w:t>
      </w:r>
      <w:r w:rsidRPr="00A54D42">
        <w:rPr>
          <w:rStyle w:val="StyleUnderline"/>
          <w:highlight w:val="yellow"/>
        </w:rPr>
        <w:t>fixing</w:t>
      </w:r>
      <w:r w:rsidRPr="00A54D42">
        <w:rPr>
          <w:rStyle w:val="StyleUnderline"/>
        </w:rPr>
        <w:t xml:space="preserve"> of a purchase or selling </w:t>
      </w:r>
      <w:r w:rsidRPr="00A54D42">
        <w:rPr>
          <w:rStyle w:val="StyleUnderline"/>
          <w:highlight w:val="yellow"/>
        </w:rPr>
        <w:t>price</w:t>
      </w:r>
      <w:r w:rsidRPr="00A54D42">
        <w:rPr>
          <w:rStyle w:val="StyleUnderline"/>
        </w:rPr>
        <w:t xml:space="preserve"> or any other trading condition </w:t>
      </w:r>
      <w:r w:rsidRPr="00A54D42">
        <w:rPr>
          <w:rStyle w:val="StyleUnderline"/>
          <w:highlight w:val="yellow"/>
        </w:rPr>
        <w:t>is one of the</w:t>
      </w:r>
      <w:r w:rsidRPr="00A54D42">
        <w:rPr>
          <w:rStyle w:val="StyleUnderline"/>
        </w:rPr>
        <w:t xml:space="preserve"> so-called </w:t>
      </w:r>
      <w:r w:rsidRPr="00A54D42">
        <w:rPr>
          <w:rStyle w:val="Emphasis"/>
          <w:highlight w:val="yellow"/>
        </w:rPr>
        <w:t>"per se"</w:t>
      </w:r>
      <w:r w:rsidRPr="00A54D42">
        <w:rPr>
          <w:sz w:val="16"/>
          <w:highlight w:val="yellow"/>
        </w:rPr>
        <w:t xml:space="preserve"> prohibitions</w:t>
      </w:r>
      <w:r w:rsidRPr="001323EA">
        <w:rPr>
          <w:sz w:val="16"/>
        </w:rPr>
        <w:t xml:space="preserve"> which are included in our Competition Act. The </w:t>
      </w:r>
      <w:r w:rsidRPr="001323EA">
        <w:rPr>
          <w:rStyle w:val="StyleUnderline"/>
        </w:rPr>
        <w:t xml:space="preserve">prohibition is </w:t>
      </w:r>
      <w:r w:rsidRPr="0058035C">
        <w:rPr>
          <w:rStyle w:val="Emphasis"/>
          <w:highlight w:val="cyan"/>
        </w:rPr>
        <w:t>automatic</w:t>
      </w:r>
      <w:r w:rsidRPr="001323EA">
        <w:rPr>
          <w:rStyle w:val="StyleUnderline"/>
        </w:rPr>
        <w:t xml:space="preserve"> and </w:t>
      </w:r>
      <w:proofErr w:type="gramStart"/>
      <w:r w:rsidRPr="0058035C">
        <w:rPr>
          <w:rStyle w:val="Emphasis"/>
          <w:highlight w:val="cyan"/>
        </w:rPr>
        <w:t>absolute</w:t>
      </w:r>
      <w:proofErr w:type="gramEnd"/>
      <w:r w:rsidRPr="0058035C">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58035C">
        <w:rPr>
          <w:rStyle w:val="Emphasis"/>
          <w:highlight w:val="cyan"/>
        </w:rPr>
        <w:t>not</w:t>
      </w:r>
      <w:r w:rsidRPr="001323EA">
        <w:rPr>
          <w:rStyle w:val="Emphasis"/>
        </w:rPr>
        <w:t xml:space="preserve"> be </w:t>
      </w:r>
      <w:r w:rsidRPr="0058035C">
        <w:rPr>
          <w:rStyle w:val="Emphasis"/>
          <w:highlight w:val="cyan"/>
        </w:rPr>
        <w:t>justified</w:t>
      </w:r>
      <w:r w:rsidRPr="0058035C">
        <w:rPr>
          <w:rStyle w:val="StyleUnderline"/>
          <w:highlight w:val="cyan"/>
        </w:rPr>
        <w:t xml:space="preserve"> on the basis of</w:t>
      </w:r>
      <w:r w:rsidRPr="001323EA">
        <w:rPr>
          <w:rStyle w:val="StyleUnderline"/>
        </w:rPr>
        <w:t xml:space="preserve"> any technological, efficiency or other procompetitive </w:t>
      </w:r>
      <w:r w:rsidRPr="0058035C">
        <w:rPr>
          <w:rStyle w:val="Emphasis"/>
          <w:highlight w:val="cyan"/>
        </w:rPr>
        <w:t>gains</w:t>
      </w:r>
      <w:r w:rsidRPr="0058035C">
        <w:rPr>
          <w:rStyle w:val="StyleUnderline"/>
          <w:highlight w:val="cyan"/>
        </w:rPr>
        <w:t xml:space="preserve"> that could </w:t>
      </w:r>
      <w:r w:rsidRPr="0058035C">
        <w:rPr>
          <w:rStyle w:val="Emphasis"/>
          <w:highlight w:val="cyan"/>
        </w:rPr>
        <w:t>outweigh</w:t>
      </w:r>
      <w:r w:rsidRPr="001323EA">
        <w:rPr>
          <w:rStyle w:val="StyleUnderline"/>
        </w:rPr>
        <w:t xml:space="preserve"> the potential </w:t>
      </w:r>
      <w:r w:rsidRPr="0058035C">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74934989" w14:textId="77777777" w:rsidR="00F46C26" w:rsidRDefault="00F46C26" w:rsidP="00F46C26">
      <w:pPr>
        <w:pStyle w:val="Heading3"/>
      </w:pPr>
      <w:bookmarkStart w:id="0" w:name="_Hlk87778307"/>
      <w:r w:rsidRPr="00C21B3A">
        <w:t>2AC---AT: T---Prohibit = Per Se</w:t>
      </w:r>
      <w:r>
        <w:t>---TL</w:t>
      </w:r>
    </w:p>
    <w:p w14:paraId="51790734" w14:textId="77777777" w:rsidR="00F46C26" w:rsidRPr="006C47CC" w:rsidRDefault="00F46C26" w:rsidP="00F46C26">
      <w:pPr>
        <w:pStyle w:val="Heading4"/>
      </w:pPr>
      <w:r>
        <w:t xml:space="preserve">We meet---Cartels are ‘per se’ illegal. </w:t>
      </w:r>
    </w:p>
    <w:p w14:paraId="2B16283D" w14:textId="77777777" w:rsidR="00F46C26" w:rsidRPr="006C47CC" w:rsidRDefault="00F46C26" w:rsidP="00F46C26">
      <w:r w:rsidRPr="006C47CC">
        <w:rPr>
          <w:rStyle w:val="Style13ptBold"/>
        </w:rPr>
        <w:t>GLI 21</w:t>
      </w:r>
      <w:r w:rsidRPr="006C47CC">
        <w:t>, *Global Legal Insights, provides essential insights into the current legal issues, providing readers with expert analysis of legal, economic and policy developments through the eyes of the world's leading lawyers; (2021, “Cartel Laws and Regulations”, https://www.globallegalinsights.com/practice-areas/cartels-laws-and-regulations/usa)</w:t>
      </w:r>
    </w:p>
    <w:p w14:paraId="0C12778B" w14:textId="77777777" w:rsidR="00F46C26" w:rsidRPr="006C47CC" w:rsidRDefault="00F46C26" w:rsidP="00F46C26">
      <w:pPr>
        <w:rPr>
          <w:sz w:val="16"/>
          <w:szCs w:val="16"/>
        </w:rPr>
      </w:pPr>
      <w:r w:rsidRPr="006C47CC">
        <w:rPr>
          <w:sz w:val="16"/>
          <w:szCs w:val="16"/>
        </w:rPr>
        <w:t xml:space="preserve">In the United States, there are two major federal antitrust laws relating to cartels: </w:t>
      </w:r>
    </w:p>
    <w:p w14:paraId="3B80B8A2" w14:textId="77777777" w:rsidR="00F46C26" w:rsidRPr="006C47CC" w:rsidRDefault="00F46C26" w:rsidP="00F46C26">
      <w:pPr>
        <w:rPr>
          <w:sz w:val="16"/>
        </w:rPr>
      </w:pPr>
      <w:r w:rsidRPr="006C47CC">
        <w:rPr>
          <w:sz w:val="16"/>
        </w:rPr>
        <w:t xml:space="preserve">• </w:t>
      </w:r>
      <w:r w:rsidRPr="006C47CC">
        <w:rPr>
          <w:rStyle w:val="StyleUnderline"/>
        </w:rPr>
        <w:t xml:space="preserve">Section 1 of </w:t>
      </w:r>
      <w:r w:rsidRPr="006C47CC">
        <w:rPr>
          <w:rStyle w:val="StyleUnderline"/>
          <w:highlight w:val="yellow"/>
        </w:rPr>
        <w:t>the Sherman</w:t>
      </w:r>
      <w:r w:rsidRPr="006C47CC">
        <w:rPr>
          <w:rStyle w:val="StyleUnderline"/>
        </w:rPr>
        <w:t xml:space="preserve"> Antitrust </w:t>
      </w:r>
      <w:r w:rsidRPr="006C47CC">
        <w:rPr>
          <w:rStyle w:val="StyleUnderline"/>
          <w:highlight w:val="yellow"/>
        </w:rPr>
        <w:t>Act</w:t>
      </w:r>
      <w:r w:rsidRPr="006C47CC">
        <w:rPr>
          <w:sz w:val="16"/>
        </w:rPr>
        <w:t xml:space="preserve"> (1 5 U.S.C. S 1), which </w:t>
      </w:r>
      <w:r w:rsidRPr="006C47CC">
        <w:rPr>
          <w:rStyle w:val="StyleUnderline"/>
          <w:highlight w:val="yellow"/>
        </w:rPr>
        <w:t>prohibits</w:t>
      </w:r>
      <w:r w:rsidRPr="006C47CC">
        <w:rPr>
          <w:sz w:val="16"/>
        </w:rPr>
        <w:t xml:space="preserve"> </w:t>
      </w:r>
      <w:r w:rsidRPr="006C47CC">
        <w:rPr>
          <w:rStyle w:val="StyleUnderline"/>
        </w:rPr>
        <w:t>"[e] very contract</w:t>
      </w:r>
      <w:r w:rsidRPr="006C47CC">
        <w:rPr>
          <w:sz w:val="16"/>
        </w:rPr>
        <w:t xml:space="preserve">, combination in the form of trust or otherwise, or conspiracy, </w:t>
      </w:r>
      <w:r w:rsidRPr="006C47CC">
        <w:rPr>
          <w:rStyle w:val="StyleUnderline"/>
        </w:rPr>
        <w:t xml:space="preserve">in </w:t>
      </w:r>
      <w:r w:rsidRPr="006C47CC">
        <w:rPr>
          <w:rStyle w:val="StyleUnderline"/>
          <w:highlight w:val="yellow"/>
        </w:rPr>
        <w:t>restraint of trade or commerce</w:t>
      </w:r>
      <w:r w:rsidRPr="006C47CC">
        <w:rPr>
          <w:sz w:val="16"/>
        </w:rPr>
        <w:t xml:space="preserve"> among the several States, or with foreign nations</w:t>
      </w:r>
      <w:proofErr w:type="gramStart"/>
      <w:r w:rsidRPr="006C47CC">
        <w:rPr>
          <w:sz w:val="16"/>
        </w:rPr>
        <w:t>";</w:t>
      </w:r>
      <w:proofErr w:type="gramEnd"/>
      <w:r w:rsidRPr="006C47CC">
        <w:rPr>
          <w:sz w:val="16"/>
        </w:rPr>
        <w:t xml:space="preserve"> and </w:t>
      </w:r>
    </w:p>
    <w:p w14:paraId="5437EDFA" w14:textId="77777777" w:rsidR="00F46C26" w:rsidRPr="006C47CC" w:rsidRDefault="00F46C26" w:rsidP="00F46C26">
      <w:pPr>
        <w:rPr>
          <w:sz w:val="16"/>
          <w:szCs w:val="16"/>
        </w:rPr>
      </w:pPr>
      <w:r w:rsidRPr="006C47CC">
        <w:rPr>
          <w:sz w:val="16"/>
          <w:szCs w:val="16"/>
        </w:rPr>
        <w:t xml:space="preserve">• Section 5(a) of the Federal Trade Commission Act ("FTC Act") (1 5 U.S.C. SS 41-58), which prohibits "unfair methods of competition" and "unfair or deceptive acts or practices". </w:t>
      </w:r>
    </w:p>
    <w:p w14:paraId="00B16278" w14:textId="77777777" w:rsidR="00F46C26" w:rsidRPr="006C47CC" w:rsidRDefault="00F46C26" w:rsidP="00F46C26">
      <w:pPr>
        <w:rPr>
          <w:sz w:val="16"/>
          <w:szCs w:val="16"/>
        </w:rPr>
      </w:pPr>
      <w:r w:rsidRPr="006C47CC">
        <w:rPr>
          <w:sz w:val="16"/>
          <w:szCs w:val="16"/>
        </w:rPr>
        <w:t xml:space="preserve">The Sherman Act can be enforced criminally or civilly by the Antitrust Division ("Division") of the U.S. Department of Justice ("DOJ"). Criminal antitrust enforcement is reserved for "hard core" violations of Section 1: price-fixing; bid-rigging; and market allocation schemes among horizontal competitors. The DOJ can also pursue less egregious cases civilly. Section 4 of the Clayton Act provides for a private right of action to enforce Section 1 of the Sherman Act. Private plaintiffs may recover treble damages and litigation costs and may also seek injunctive relief. </w:t>
      </w:r>
    </w:p>
    <w:p w14:paraId="301B567C" w14:textId="77777777" w:rsidR="00F46C26" w:rsidRDefault="00F46C26" w:rsidP="00F46C26">
      <w:pPr>
        <w:rPr>
          <w:sz w:val="16"/>
        </w:rPr>
      </w:pPr>
      <w:r w:rsidRPr="006C47CC">
        <w:rPr>
          <w:sz w:val="16"/>
        </w:rPr>
        <w:t xml:space="preserve">While Section 1 of the Sherman Act on its face prohibits all restraints of trade, the Supreme Court has interpreted it to prohibit only "unreasonable" restraints. See Standard Oil Co. v. United States, 221 U.S. 1, 60—68 (1 911). Naked horizontal </w:t>
      </w:r>
      <w:r w:rsidRPr="006C47CC">
        <w:rPr>
          <w:rStyle w:val="StyleUnderline"/>
          <w:highlight w:val="yellow"/>
        </w:rPr>
        <w:t xml:space="preserve">agreements with competitors to </w:t>
      </w:r>
      <w:r w:rsidRPr="006C47CC">
        <w:rPr>
          <w:rStyle w:val="Emphasis"/>
          <w:highlight w:val="yellow"/>
        </w:rPr>
        <w:t>fix prices</w:t>
      </w:r>
      <w:r w:rsidRPr="006C47CC">
        <w:rPr>
          <w:sz w:val="16"/>
        </w:rPr>
        <w:t xml:space="preserve"> (or any component of pricing), </w:t>
      </w:r>
      <w:r w:rsidRPr="006C47CC">
        <w:rPr>
          <w:rStyle w:val="StyleUnderline"/>
          <w:highlight w:val="yellow"/>
        </w:rPr>
        <w:t>restrict output</w:t>
      </w:r>
      <w:r w:rsidRPr="006C47CC">
        <w:rPr>
          <w:sz w:val="16"/>
        </w:rPr>
        <w:t xml:space="preserve">, </w:t>
      </w:r>
      <w:r w:rsidRPr="006C47CC">
        <w:rPr>
          <w:rStyle w:val="StyleUnderline"/>
        </w:rPr>
        <w:t>rig bids</w:t>
      </w:r>
      <w:r w:rsidRPr="006C47CC">
        <w:rPr>
          <w:sz w:val="16"/>
        </w:rPr>
        <w:t xml:space="preserve">, </w:t>
      </w:r>
      <w:r w:rsidRPr="006C47CC">
        <w:rPr>
          <w:rStyle w:val="StyleUnderline"/>
        </w:rPr>
        <w:t>or allocate customers or geographic markets</w:t>
      </w:r>
      <w:r w:rsidRPr="006C47CC">
        <w:rPr>
          <w:sz w:val="16"/>
        </w:rPr>
        <w:t xml:space="preserve">, i.e., the hard-core violations discussed above, </w:t>
      </w:r>
      <w:r w:rsidRPr="006C47CC">
        <w:rPr>
          <w:rStyle w:val="StyleUnderline"/>
          <w:highlight w:val="yellow"/>
        </w:rPr>
        <w:t>are considered "</w:t>
      </w:r>
      <w:r w:rsidRPr="006C47CC">
        <w:rPr>
          <w:rStyle w:val="Emphasis"/>
          <w:highlight w:val="yellow"/>
        </w:rPr>
        <w:t xml:space="preserve">per </w:t>
      </w:r>
      <w:proofErr w:type="spellStart"/>
      <w:r w:rsidRPr="006C47CC">
        <w:rPr>
          <w:rStyle w:val="Emphasis"/>
          <w:highlight w:val="yellow"/>
        </w:rPr>
        <w:t>sé</w:t>
      </w:r>
      <w:proofErr w:type="spellEnd"/>
      <w:r w:rsidRPr="006C47CC">
        <w:rPr>
          <w:rStyle w:val="Emphasis"/>
          <w:highlight w:val="yellow"/>
        </w:rPr>
        <w:t xml:space="preserve"> illegal</w:t>
      </w:r>
      <w:r w:rsidRPr="006C47CC">
        <w:rPr>
          <w:sz w:val="16"/>
        </w:rPr>
        <w:t xml:space="preserve"> regardless of the economic rationale or the consequences because these practices always or almost always restrict competition.</w:t>
      </w:r>
    </w:p>
    <w:p w14:paraId="23D19211" w14:textId="77777777" w:rsidR="00F46C26" w:rsidRPr="006C47CC" w:rsidRDefault="00F46C26" w:rsidP="00F46C26">
      <w:pPr>
        <w:rPr>
          <w:sz w:val="16"/>
        </w:rPr>
      </w:pPr>
      <w:r w:rsidRPr="006C47CC">
        <w:rPr>
          <w:sz w:val="16"/>
        </w:rPr>
        <w:t xml:space="preserve"> </w:t>
      </w:r>
    </w:p>
    <w:p w14:paraId="39DD4BF0" w14:textId="77777777" w:rsidR="00F46C26" w:rsidRDefault="00F46C26" w:rsidP="00F46C26">
      <w:pPr>
        <w:pStyle w:val="Heading4"/>
      </w:pPr>
      <w:r>
        <w:t xml:space="preserve">Counter-interpretation---rule of reason </w:t>
      </w:r>
      <w:r w:rsidRPr="00C21B3A">
        <w:rPr>
          <w:u w:val="single"/>
        </w:rPr>
        <w:t>is a prohibition</w:t>
      </w:r>
      <w:r>
        <w:t xml:space="preserve">. </w:t>
      </w:r>
    </w:p>
    <w:p w14:paraId="79B70964" w14:textId="77777777" w:rsidR="00F46C26" w:rsidRDefault="00F46C26" w:rsidP="00F46C26">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7DF049B2" w14:textId="77777777" w:rsidR="00F46C26" w:rsidRPr="00C21B3A" w:rsidRDefault="00F46C26" w:rsidP="00F46C26">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64821FC" w14:textId="77777777" w:rsidR="00F46C26" w:rsidRDefault="00F46C26" w:rsidP="00F46C26"/>
    <w:p w14:paraId="184C7ED1" w14:textId="77777777" w:rsidR="00F46C26" w:rsidRPr="00B06A76" w:rsidRDefault="00F46C26" w:rsidP="00F46C26">
      <w:pPr>
        <w:pStyle w:val="Heading4"/>
      </w:pPr>
      <w:r>
        <w:t xml:space="preserve">Prohibit can mean ‘severely hinder’---doesn’t necessitate a ban. </w:t>
      </w:r>
    </w:p>
    <w:p w14:paraId="49A9C93A" w14:textId="77777777" w:rsidR="00F46C26" w:rsidRDefault="00F46C26" w:rsidP="00F46C26">
      <w:r w:rsidRPr="00F438D0">
        <w:rPr>
          <w:rStyle w:val="Style13ptBold"/>
        </w:rPr>
        <w:t>Washington Court of Appeals 19</w:t>
      </w:r>
      <w:r>
        <w:t xml:space="preserve"> (KORSMO-judge. Opinion in State v. Kimball, No. 35441-5-III (Wash. Ct. App. Apr. 2, 2019). Google scholar caselaw. Date accessed 7/13/21). </w:t>
      </w:r>
    </w:p>
    <w:p w14:paraId="09BF28D5" w14:textId="57C51EAE" w:rsidR="00F46C26" w:rsidRDefault="00F46C26" w:rsidP="00F46C26">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bookmarkEnd w:id="0"/>
    </w:p>
    <w:p w14:paraId="058E3672" w14:textId="77777777" w:rsidR="00F46C26" w:rsidRDefault="00F46C26" w:rsidP="00F46C26">
      <w:pPr>
        <w:pStyle w:val="Heading2"/>
      </w:pPr>
      <w:r>
        <w:t>CP---ITC</w:t>
      </w:r>
    </w:p>
    <w:p w14:paraId="78D1400D" w14:textId="5FE9D091" w:rsidR="00F46C26" w:rsidRDefault="00F46C26" w:rsidP="00F46C26">
      <w:pPr>
        <w:pStyle w:val="Heading3"/>
      </w:pPr>
      <w:bookmarkStart w:id="1" w:name="_Hlk93745147"/>
      <w:r>
        <w:t>2AC---AT: CP---ITC</w:t>
      </w:r>
    </w:p>
    <w:p w14:paraId="0E93213F" w14:textId="77777777" w:rsidR="00F46C26" w:rsidRDefault="00F46C26" w:rsidP="00F46C26">
      <w:pPr>
        <w:pStyle w:val="Heading4"/>
      </w:pPr>
      <w:r>
        <w:t xml:space="preserve">Permutation: do the counterplan---to prove a Section 337 violation, complainants </w:t>
      </w:r>
      <w:r w:rsidRPr="00DD05B3">
        <w:rPr>
          <w:u w:val="single"/>
        </w:rPr>
        <w:t>must prove</w:t>
      </w:r>
      <w:r>
        <w:t xml:space="preserve"> antitrust injury beneath the Sherman Act. Either the counterplan “expands scope”, or it fails. </w:t>
      </w:r>
    </w:p>
    <w:p w14:paraId="3D6F354B" w14:textId="77777777" w:rsidR="00F46C26" w:rsidRPr="0024167A" w:rsidRDefault="00F46C26" w:rsidP="00F46C26">
      <w:r>
        <w:rPr>
          <w:rStyle w:val="Style13ptBold"/>
        </w:rPr>
        <w:t xml:space="preserve">1NC </w:t>
      </w:r>
      <w:proofErr w:type="spellStart"/>
      <w:r w:rsidRPr="0024167A">
        <w:rPr>
          <w:rStyle w:val="Style13ptBold"/>
        </w:rPr>
        <w:t>Pupkin</w:t>
      </w:r>
      <w:proofErr w:type="spellEnd"/>
      <w:r w:rsidRPr="0024167A">
        <w:rPr>
          <w:rStyle w:val="Style13ptBold"/>
        </w:rPr>
        <w:t xml:space="preserve"> 20</w:t>
      </w:r>
      <w:r w:rsidRPr="0024167A">
        <w:t xml:space="preserve">, *Barry </w:t>
      </w:r>
      <w:proofErr w:type="spellStart"/>
      <w:r w:rsidRPr="0024167A">
        <w:t>Pupkin</w:t>
      </w:r>
      <w:proofErr w:type="spellEnd"/>
      <w:r w:rsidRPr="0024167A">
        <w:t>, practices primarily before the Federal Trade Commission and the US Department of Justice, as well as other regulatory and legislative bodies including the Merger Task Force of the European Commission, US Congress and the Committee on Foreign Investment in the United States; (April 13th, 2020, “Beyond IP Rights: Pursuing Antitrust Claims Under Section 337 of the Tariff Act”, https://www.natlawreview.com/article/beyond-ip-rights-pursuing-antitrust-claims-under-section-337-tariff-act)</w:t>
      </w:r>
    </w:p>
    <w:p w14:paraId="6E5C5C0E" w14:textId="77777777" w:rsidR="00F46C26" w:rsidRPr="002154F9" w:rsidRDefault="00F46C26" w:rsidP="00F46C26">
      <w:pPr>
        <w:rPr>
          <w:sz w:val="16"/>
          <w:szCs w:val="16"/>
        </w:rPr>
      </w:pPr>
      <w:r w:rsidRPr="002154F9">
        <w:rPr>
          <w:sz w:val="16"/>
          <w:szCs w:val="16"/>
        </w:rPr>
        <w:t>Where does this leave a company interested in pursuing an antitrust-related Section 337 matter going forward?</w:t>
      </w:r>
    </w:p>
    <w:p w14:paraId="68446ECF" w14:textId="77777777" w:rsidR="00F46C26" w:rsidRPr="00584989" w:rsidRDefault="00F46C26" w:rsidP="00F46C26">
      <w:pPr>
        <w:rPr>
          <w:sz w:val="16"/>
        </w:rPr>
      </w:pPr>
      <w:r w:rsidRPr="00584989">
        <w:rPr>
          <w:sz w:val="16"/>
        </w:rPr>
        <w:t xml:space="preserve">In the Carbon and Alloy Steel case, </w:t>
      </w:r>
      <w:r w:rsidRPr="00417B1C">
        <w:rPr>
          <w:rStyle w:val="StyleUnderline"/>
          <w:highlight w:val="yellow"/>
        </w:rPr>
        <w:t>U.S. Steel based its</w:t>
      </w:r>
      <w:r w:rsidRPr="00584989">
        <w:rPr>
          <w:rStyle w:val="StyleUnderline"/>
        </w:rPr>
        <w:t xml:space="preserve"> Section 337 </w:t>
      </w:r>
      <w:r w:rsidRPr="00417B1C">
        <w:rPr>
          <w:rStyle w:val="StyleUnderline"/>
          <w:highlight w:val="yellow"/>
        </w:rPr>
        <w:t>claim on a violation of the Sherman Act</w:t>
      </w:r>
      <w:r w:rsidRPr="00584989">
        <w:rPr>
          <w:sz w:val="16"/>
        </w:rPr>
        <w:t xml:space="preserve">. </w:t>
      </w:r>
      <w:r w:rsidRPr="00584989">
        <w:rPr>
          <w:rStyle w:val="StyleUnderline"/>
        </w:rPr>
        <w:t>That Act prohibits</w:t>
      </w:r>
      <w:r w:rsidRPr="00584989">
        <w:rPr>
          <w:sz w:val="16"/>
        </w:rPr>
        <w:t xml:space="preserve"> contracts, </w:t>
      </w:r>
      <w:proofErr w:type="gramStart"/>
      <w:r w:rsidRPr="00584989">
        <w:rPr>
          <w:sz w:val="16"/>
        </w:rPr>
        <w:t>combinations</w:t>
      </w:r>
      <w:proofErr w:type="gramEnd"/>
      <w:r w:rsidRPr="00584989">
        <w:rPr>
          <w:sz w:val="16"/>
        </w:rPr>
        <w:t xml:space="preserve"> and </w:t>
      </w:r>
      <w:r w:rsidRPr="00584989">
        <w:rPr>
          <w:rStyle w:val="StyleUnderline"/>
        </w:rPr>
        <w:t>conspiracies in restraint of trade</w:t>
      </w:r>
      <w:r w:rsidRPr="00584989">
        <w:rPr>
          <w:sz w:val="16"/>
        </w:rPr>
        <w:t xml:space="preserve">, </w:t>
      </w:r>
      <w:r w:rsidRPr="00584989">
        <w:rPr>
          <w:rStyle w:val="StyleUnderline"/>
        </w:rPr>
        <w:t>including price fixing</w:t>
      </w:r>
      <w:r w:rsidRPr="00584989">
        <w:rPr>
          <w:sz w:val="16"/>
        </w:rPr>
        <w:t xml:space="preserve"> and market division. The Sherman Act also prohibits monopolization and attempts to monopolize. Specifically, </w:t>
      </w:r>
      <w:proofErr w:type="gramStart"/>
      <w:r w:rsidRPr="00584989">
        <w:rPr>
          <w:sz w:val="16"/>
        </w:rPr>
        <w:t>with regard to</w:t>
      </w:r>
      <w:proofErr w:type="gramEnd"/>
      <w:r w:rsidRPr="00584989">
        <w:rPr>
          <w:sz w:val="16"/>
        </w:rPr>
        <w:t xml:space="preserve"> the U.S. Steel claims that Chinese steel producers conspired to fix prices at below-market levels and control output and export volumes, the ITC determined that U.S. Steel needed to allege that the Chinese respondents had agreed to set prices below a certain level of their cost and that the Chinese respondents had a dangerous probability of recouping their investment (i.e., their predatory below-cost prices). </w:t>
      </w:r>
      <w:r w:rsidRPr="00417B1C">
        <w:rPr>
          <w:rStyle w:val="StyleUnderline"/>
          <w:highlight w:val="yellow"/>
        </w:rPr>
        <w:t>A private plaintiff bringing a Section 337 case</w:t>
      </w:r>
      <w:r w:rsidRPr="00584989">
        <w:rPr>
          <w:sz w:val="16"/>
        </w:rPr>
        <w:t xml:space="preserve">, then, </w:t>
      </w:r>
      <w:r w:rsidRPr="00417B1C">
        <w:rPr>
          <w:rStyle w:val="StyleUnderline"/>
          <w:highlight w:val="yellow"/>
        </w:rPr>
        <w:t xml:space="preserve">would need to plead and prove the </w:t>
      </w:r>
      <w:r w:rsidRPr="00417B1C">
        <w:rPr>
          <w:rStyle w:val="Emphasis"/>
          <w:highlight w:val="yellow"/>
        </w:rPr>
        <w:t>same antitrust injury</w:t>
      </w:r>
      <w:r w:rsidRPr="00584989">
        <w:rPr>
          <w:rStyle w:val="StyleUnderline"/>
        </w:rPr>
        <w:t xml:space="preserve"> that </w:t>
      </w:r>
      <w:r w:rsidRPr="00417B1C">
        <w:rPr>
          <w:rStyle w:val="StyleUnderline"/>
          <w:highlight w:val="yellow"/>
        </w:rPr>
        <w:t xml:space="preserve">courts require of </w:t>
      </w:r>
      <w:r w:rsidRPr="00417B1C">
        <w:rPr>
          <w:rStyle w:val="Emphasis"/>
          <w:highlight w:val="yellow"/>
        </w:rPr>
        <w:t>private plaintiffs</w:t>
      </w:r>
      <w:r w:rsidRPr="00417B1C">
        <w:rPr>
          <w:rStyle w:val="StyleUnderline"/>
          <w:highlight w:val="yellow"/>
        </w:rPr>
        <w:t xml:space="preserve"> bringing cases under </w:t>
      </w:r>
      <w:r w:rsidRPr="00417B1C">
        <w:rPr>
          <w:rStyle w:val="Emphasis"/>
          <w:highlight w:val="yellow"/>
        </w:rPr>
        <w:t>US antitrust laws</w:t>
      </w:r>
      <w:r w:rsidRPr="00584989">
        <w:rPr>
          <w:sz w:val="16"/>
        </w:rPr>
        <w:t>.</w:t>
      </w:r>
    </w:p>
    <w:p w14:paraId="245BE06E" w14:textId="77777777" w:rsidR="00F46C26" w:rsidRPr="00584989" w:rsidRDefault="00F46C26" w:rsidP="00F46C26">
      <w:pPr>
        <w:rPr>
          <w:sz w:val="16"/>
        </w:rPr>
      </w:pPr>
      <w:r w:rsidRPr="00584989">
        <w:rPr>
          <w:rStyle w:val="StyleUnderline"/>
        </w:rPr>
        <w:t>For predatory pricing claims</w:t>
      </w:r>
      <w:r w:rsidRPr="00584989">
        <w:rPr>
          <w:sz w:val="16"/>
        </w:rPr>
        <w:t xml:space="preserve">, </w:t>
      </w:r>
      <w:r w:rsidRPr="00584989">
        <w:rPr>
          <w:rStyle w:val="StyleUnderline"/>
        </w:rPr>
        <w:t>antitrust injury is shown by pleading and providing evidence of below-cost pricing and recoupment</w:t>
      </w:r>
      <w:r w:rsidRPr="00584989">
        <w:rPr>
          <w:sz w:val="16"/>
        </w:rPr>
        <w: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73BD9EA5" w14:textId="77777777" w:rsidR="00F46C26" w:rsidRDefault="00F46C26" w:rsidP="00F46C26"/>
    <w:p w14:paraId="47C701D2" w14:textId="77777777" w:rsidR="00F46C26" w:rsidRDefault="00F46C26" w:rsidP="00F46C26">
      <w:pPr>
        <w:pStyle w:val="Heading4"/>
      </w:pPr>
      <w:r>
        <w:t xml:space="preserve">1NC </w:t>
      </w:r>
      <w:proofErr w:type="spellStart"/>
      <w:r>
        <w:t>ev</w:t>
      </w:r>
      <w:proofErr w:type="spellEnd"/>
      <w:r>
        <w:t xml:space="preserve"> says it makes proving injury easier, which logically implies more litigation. [KU=yellow]</w:t>
      </w:r>
    </w:p>
    <w:p w14:paraId="389DAAEF" w14:textId="77777777" w:rsidR="00F46C26" w:rsidRPr="0082103E" w:rsidRDefault="00F46C26" w:rsidP="00F46C26">
      <w:r w:rsidRPr="0082103E">
        <w:t xml:space="preserve">Barry </w:t>
      </w:r>
      <w:r w:rsidRPr="009B17AA">
        <w:rPr>
          <w:rStyle w:val="Style13ptBold"/>
        </w:rPr>
        <w:t xml:space="preserve">1NC </w:t>
      </w:r>
      <w:proofErr w:type="spellStart"/>
      <w:r w:rsidRPr="009B17AA">
        <w:rPr>
          <w:rStyle w:val="Style13ptBold"/>
        </w:rPr>
        <w:t>Pu</w:t>
      </w:r>
      <w:r w:rsidRPr="0082103E">
        <w:rPr>
          <w:rStyle w:val="Style13ptBold"/>
        </w:rPr>
        <w:t>pkin</w:t>
      </w:r>
      <w:proofErr w:type="spellEnd"/>
      <w:r w:rsidRPr="0082103E">
        <w:rPr>
          <w:rStyle w:val="Style13ptBold"/>
        </w:rPr>
        <w:t xml:space="preserve"> 20</w:t>
      </w:r>
      <w:r w:rsidRPr="0082103E">
        <w:t>, practices primarily before the Federal Trade Commission and the US Department of Justice, as well as other regulatory and legislative bodies including the Merger Task Force of the European Commission, US Congress and the Committee on Foreign Investment in the United States, “Beyond IP Rights: Pursuing Antitrust Claims Under Section 337 of the Tariff Act,” Global IP &amp;amp; Technology Law Blog, 4-13-2020, https://www.iptechblog.com/2020/04/beyond-ip-rights-pursuing-antitrust-claims-under-section-337-of-the-tariff-act/</w:t>
      </w:r>
    </w:p>
    <w:p w14:paraId="13B35DE8" w14:textId="77777777" w:rsidR="00F46C26" w:rsidRPr="0082103E" w:rsidRDefault="00F46C26" w:rsidP="00F46C26">
      <w:pPr>
        <w:rPr>
          <w:sz w:val="16"/>
        </w:rPr>
      </w:pPr>
      <w:r w:rsidRPr="0058035C">
        <w:rPr>
          <w:rStyle w:val="StyleUnderline"/>
          <w:highlight w:val="cyan"/>
        </w:rPr>
        <w:t>Although</w:t>
      </w:r>
      <w:r w:rsidRPr="0082103E">
        <w:rPr>
          <w:rStyle w:val="StyleUnderline"/>
        </w:rPr>
        <w:t xml:space="preserve"> investigations under Section 337</w:t>
      </w:r>
      <w:r w:rsidRPr="0082103E">
        <w:rPr>
          <w:sz w:val="16"/>
        </w:rPr>
        <w:t xml:space="preserve"> of the Tariff Act of 1930 </w:t>
      </w:r>
      <w:r w:rsidRPr="0082103E">
        <w:rPr>
          <w:rStyle w:val="Emphasis"/>
        </w:rPr>
        <w:t>have</w:t>
      </w:r>
      <w:r w:rsidRPr="0082103E">
        <w:rPr>
          <w:sz w:val="16"/>
        </w:rPr>
        <w:t xml:space="preserve"> </w:t>
      </w:r>
      <w:r w:rsidRPr="0058035C">
        <w:rPr>
          <w:rStyle w:val="StyleUnderline"/>
          <w:highlight w:val="cyan"/>
        </w:rPr>
        <w:t>focused on</w:t>
      </w:r>
      <w:r w:rsidRPr="0082103E">
        <w:rPr>
          <w:sz w:val="16"/>
        </w:rPr>
        <w:t xml:space="preserve"> </w:t>
      </w:r>
      <w:r w:rsidRPr="0058035C">
        <w:rPr>
          <w:rStyle w:val="Emphasis"/>
          <w:highlight w:val="cyan"/>
        </w:rPr>
        <w:t>i</w:t>
      </w:r>
      <w:r w:rsidRPr="0082103E">
        <w:rPr>
          <w:rStyle w:val="StyleUnderline"/>
        </w:rPr>
        <w:t xml:space="preserve">ntellectual </w:t>
      </w:r>
      <w:r w:rsidRPr="0058035C">
        <w:rPr>
          <w:rStyle w:val="Emphasis"/>
          <w:highlight w:val="cyan"/>
        </w:rPr>
        <w:t>p</w:t>
      </w:r>
      <w:r w:rsidRPr="0082103E">
        <w:rPr>
          <w:rStyle w:val="StyleUnderline"/>
        </w:rPr>
        <w:t>roperty rights</w:t>
      </w:r>
      <w:r w:rsidRPr="0082103E">
        <w:rPr>
          <w:sz w:val="16"/>
        </w:rPr>
        <w:t xml:space="preserve"> involving patents, unregistered trademarks or trade secret claims, </w:t>
      </w:r>
      <w:r w:rsidRPr="0082103E">
        <w:rPr>
          <w:rStyle w:val="StyleUnderline"/>
        </w:rPr>
        <w:t xml:space="preserve">the </w:t>
      </w:r>
      <w:r w:rsidRPr="0082103E">
        <w:rPr>
          <w:rStyle w:val="Emphasis"/>
        </w:rPr>
        <w:t>language</w:t>
      </w:r>
      <w:r w:rsidRPr="0082103E">
        <w:rPr>
          <w:rStyle w:val="StyleUnderline"/>
        </w:rPr>
        <w:t xml:space="preserve"> of </w:t>
      </w:r>
      <w:r w:rsidRPr="0058035C">
        <w:rPr>
          <w:rStyle w:val="StyleUnderline"/>
          <w:highlight w:val="cyan"/>
        </w:rPr>
        <w:t xml:space="preserve">Section 337 is </w:t>
      </w:r>
      <w:r w:rsidRPr="0058035C">
        <w:rPr>
          <w:rStyle w:val="Emphasis"/>
          <w:highlight w:val="cyan"/>
        </w:rPr>
        <w:t>much broader</w:t>
      </w:r>
      <w:r w:rsidRPr="0082103E">
        <w:rPr>
          <w:sz w:val="16"/>
        </w:rPr>
        <w:t>.</w:t>
      </w:r>
    </w:p>
    <w:p w14:paraId="632640E8" w14:textId="77777777" w:rsidR="00F46C26" w:rsidRPr="0082103E" w:rsidRDefault="00F46C26" w:rsidP="00F46C26">
      <w:pPr>
        <w:rPr>
          <w:sz w:val="16"/>
        </w:rPr>
      </w:pPr>
      <w:r w:rsidRPr="0082103E">
        <w:rPr>
          <w:sz w:val="16"/>
        </w:rPr>
        <w:t xml:space="preserve">The provision </w:t>
      </w:r>
      <w:r w:rsidRPr="0058035C">
        <w:rPr>
          <w:rStyle w:val="StyleUnderline"/>
          <w:highlight w:val="cyan"/>
        </w:rPr>
        <w:t>applies to</w:t>
      </w:r>
      <w:r w:rsidRPr="0082103E">
        <w:rPr>
          <w:rStyle w:val="StyleUnderline"/>
        </w:rPr>
        <w:t xml:space="preserve"> </w:t>
      </w:r>
      <w:r w:rsidRPr="0082103E">
        <w:rPr>
          <w:rStyle w:val="Emphasis"/>
        </w:rPr>
        <w:t>any “</w:t>
      </w:r>
      <w:r w:rsidRPr="0058035C">
        <w:rPr>
          <w:rStyle w:val="Emphasis"/>
          <w:highlight w:val="cyan"/>
        </w:rPr>
        <w:t>unfair</w:t>
      </w:r>
      <w:r w:rsidRPr="002F0634">
        <w:rPr>
          <w:rStyle w:val="Emphasis"/>
        </w:rPr>
        <w:t xml:space="preserve"> methods of </w:t>
      </w:r>
      <w:r w:rsidRPr="0058035C">
        <w:rPr>
          <w:rStyle w:val="Emphasis"/>
          <w:highlight w:val="cyan"/>
        </w:rPr>
        <w:t>competition</w:t>
      </w:r>
      <w:r w:rsidRPr="0082103E">
        <w:rPr>
          <w:sz w:val="16"/>
        </w:rPr>
        <w:t xml:space="preserve"> and unfair acts in the importation of articles.” </w:t>
      </w:r>
      <w:r w:rsidRPr="0082103E">
        <w:rPr>
          <w:rStyle w:val="StyleUnderline"/>
        </w:rPr>
        <w:t xml:space="preserve">That language is </w:t>
      </w:r>
      <w:proofErr w:type="gramStart"/>
      <w:r w:rsidRPr="0058035C">
        <w:rPr>
          <w:rStyle w:val="Emphasis"/>
          <w:highlight w:val="cyan"/>
        </w:rPr>
        <w:t>similar</w:t>
      </w:r>
      <w:r w:rsidRPr="0058035C">
        <w:rPr>
          <w:sz w:val="16"/>
          <w:highlight w:val="cyan"/>
        </w:rPr>
        <w:t xml:space="preserve"> </w:t>
      </w:r>
      <w:r w:rsidRPr="0058035C">
        <w:rPr>
          <w:rStyle w:val="StyleUnderline"/>
          <w:highlight w:val="cyan"/>
        </w:rPr>
        <w:t>to</w:t>
      </w:r>
      <w:proofErr w:type="gramEnd"/>
      <w:r w:rsidRPr="0058035C">
        <w:rPr>
          <w:rStyle w:val="StyleUnderline"/>
          <w:highlight w:val="cyan"/>
        </w:rPr>
        <w:t xml:space="preserve"> the</w:t>
      </w:r>
      <w:r w:rsidRPr="0058035C">
        <w:rPr>
          <w:sz w:val="16"/>
          <w:highlight w:val="cyan"/>
        </w:rPr>
        <w:t xml:space="preserve"> </w:t>
      </w:r>
      <w:r w:rsidRPr="0058035C">
        <w:rPr>
          <w:rStyle w:val="Emphasis"/>
          <w:highlight w:val="cyan"/>
        </w:rPr>
        <w:t>F</w:t>
      </w:r>
      <w:r w:rsidRPr="0082103E">
        <w:rPr>
          <w:sz w:val="16"/>
        </w:rPr>
        <w:t xml:space="preserve">ederal </w:t>
      </w:r>
      <w:r w:rsidRPr="0058035C">
        <w:rPr>
          <w:rStyle w:val="Emphasis"/>
          <w:highlight w:val="cyan"/>
        </w:rPr>
        <w:t>T</w:t>
      </w:r>
      <w:r w:rsidRPr="0082103E">
        <w:rPr>
          <w:sz w:val="16"/>
        </w:rPr>
        <w:t xml:space="preserve">rade </w:t>
      </w:r>
      <w:r w:rsidRPr="0058035C">
        <w:rPr>
          <w:rStyle w:val="Emphasis"/>
          <w:highlight w:val="cyan"/>
        </w:rPr>
        <w:t>C</w:t>
      </w:r>
      <w:r w:rsidRPr="0082103E">
        <w:rPr>
          <w:sz w:val="16"/>
        </w:rPr>
        <w:t xml:space="preserve">ommission </w:t>
      </w:r>
      <w:r w:rsidRPr="0058035C">
        <w:rPr>
          <w:rStyle w:val="Emphasis"/>
          <w:highlight w:val="cyan"/>
        </w:rPr>
        <w:t>A</w:t>
      </w:r>
      <w:r w:rsidRPr="0082103E">
        <w:rPr>
          <w:sz w:val="16"/>
        </w:rPr>
        <w:t>ct, which prohibits “unfair methods of competition in or affecting commerce, and unfair or deceptive acts or practices in or affecting commerce.”</w:t>
      </w:r>
    </w:p>
    <w:p w14:paraId="4D94E3E4" w14:textId="77777777" w:rsidR="00F46C26" w:rsidRPr="0082103E" w:rsidRDefault="00F46C26" w:rsidP="00F46C26">
      <w:pPr>
        <w:rPr>
          <w:sz w:val="16"/>
        </w:rPr>
      </w:pPr>
      <w:r w:rsidRPr="0082103E">
        <w:rPr>
          <w:sz w:val="16"/>
        </w:rPr>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 will not be able to plead or demonstrate antitrust injury.” One commissioner, Meredith M. Broadbent, dissented from the ITC decision, arguing that </w:t>
      </w:r>
      <w:r w:rsidRPr="0082103E">
        <w:rPr>
          <w:rStyle w:val="StyleUnderline"/>
        </w:rPr>
        <w:t xml:space="preserve">Section 337 </w:t>
      </w:r>
      <w:r w:rsidRPr="0058035C">
        <w:rPr>
          <w:rStyle w:val="StyleUnderline"/>
          <w:highlight w:val="cyan"/>
        </w:rPr>
        <w:t>confers</w:t>
      </w:r>
      <w:r w:rsidRPr="0058035C">
        <w:rPr>
          <w:sz w:val="16"/>
          <w:highlight w:val="cyan"/>
        </w:rPr>
        <w:t xml:space="preserve"> </w:t>
      </w:r>
      <w:r w:rsidRPr="0058035C">
        <w:rPr>
          <w:rStyle w:val="Emphasis"/>
          <w:highlight w:val="cyan"/>
        </w:rPr>
        <w:t>broad</w:t>
      </w:r>
      <w:r w:rsidRPr="0082103E">
        <w:rPr>
          <w:rStyle w:val="Emphasis"/>
        </w:rPr>
        <w:t xml:space="preserve"> unfair </w:t>
      </w:r>
      <w:r w:rsidRPr="0058035C">
        <w:rPr>
          <w:rStyle w:val="Emphasis"/>
          <w:highlight w:val="cyan"/>
        </w:rPr>
        <w:t>competition jurisdiction</w:t>
      </w:r>
      <w:r w:rsidRPr="0082103E">
        <w:rPr>
          <w:rStyle w:val="Emphasis"/>
        </w:rPr>
        <w:t xml:space="preserve"> on the ITC</w:t>
      </w:r>
      <w:r w:rsidRPr="0082103E">
        <w:rPr>
          <w:rStyle w:val="StyleUnderline"/>
        </w:rPr>
        <w:t xml:space="preserve">, and that </w:t>
      </w:r>
      <w:r w:rsidRPr="0058035C">
        <w:rPr>
          <w:rStyle w:val="StyleUnderline"/>
          <w:highlight w:val="cyan"/>
        </w:rPr>
        <w:t xml:space="preserve">the Commission should </w:t>
      </w:r>
      <w:r w:rsidRPr="0058035C">
        <w:rPr>
          <w:rStyle w:val="Emphasis"/>
          <w:sz w:val="28"/>
          <w:szCs w:val="28"/>
          <w:highlight w:val="cyan"/>
        </w:rPr>
        <w:t>not be constrained by</w:t>
      </w:r>
      <w:r w:rsidRPr="0082103E">
        <w:rPr>
          <w:sz w:val="16"/>
        </w:rPr>
        <w:t xml:space="preserve"> standing requirements under </w:t>
      </w:r>
      <w:r w:rsidRPr="0058035C">
        <w:rPr>
          <w:rStyle w:val="Emphasis"/>
          <w:sz w:val="28"/>
          <w:szCs w:val="28"/>
          <w:highlight w:val="cyan"/>
        </w:rPr>
        <w:t>US antitrust laws</w:t>
      </w:r>
      <w:r w:rsidRPr="0082103E">
        <w:rPr>
          <w:sz w:val="16"/>
        </w:rPr>
        <w:t xml:space="preserve">. She said that </w:t>
      </w:r>
      <w:r w:rsidRPr="0058035C">
        <w:rPr>
          <w:rStyle w:val="StyleUnderline"/>
          <w:highlight w:val="cyan"/>
        </w:rPr>
        <w:t>Section 337</w:t>
      </w:r>
      <w:r w:rsidRPr="0082103E">
        <w:rPr>
          <w:rStyle w:val="StyleUnderline"/>
        </w:rPr>
        <w:t xml:space="preserve"> was </w:t>
      </w:r>
      <w:r w:rsidRPr="0082103E">
        <w:rPr>
          <w:rStyle w:val="Emphasis"/>
        </w:rPr>
        <w:t>intended</w:t>
      </w:r>
      <w:r w:rsidRPr="0082103E">
        <w:rPr>
          <w:rStyle w:val="StyleUnderline"/>
        </w:rPr>
        <w:t xml:space="preserve"> “to </w:t>
      </w:r>
      <w:r w:rsidRPr="0058035C">
        <w:rPr>
          <w:rStyle w:val="StyleUnderline"/>
          <w:highlight w:val="cyan"/>
        </w:rPr>
        <w:t xml:space="preserve">capture within </w:t>
      </w:r>
      <w:r w:rsidRPr="0058035C">
        <w:rPr>
          <w:rStyle w:val="Emphasis"/>
          <w:sz w:val="28"/>
          <w:szCs w:val="28"/>
          <w:highlight w:val="cyan"/>
        </w:rPr>
        <w:t>its</w:t>
      </w:r>
      <w:r w:rsidRPr="0058035C">
        <w:rPr>
          <w:rStyle w:val="StyleUnderline"/>
          <w:sz w:val="28"/>
          <w:szCs w:val="28"/>
          <w:highlight w:val="cyan"/>
        </w:rPr>
        <w:t xml:space="preserve"> </w:t>
      </w:r>
      <w:r w:rsidRPr="0058035C">
        <w:rPr>
          <w:rStyle w:val="StyleUnderline"/>
          <w:highlight w:val="cyan"/>
        </w:rPr>
        <w:t>scope</w:t>
      </w:r>
      <w:r w:rsidRPr="0082103E">
        <w:rPr>
          <w:rStyle w:val="StyleUnderline"/>
        </w:rPr>
        <w:t xml:space="preserve"> any nefarious </w:t>
      </w:r>
      <w:r w:rsidRPr="0058035C">
        <w:rPr>
          <w:rStyle w:val="StyleUnderline"/>
          <w:highlight w:val="cyan"/>
        </w:rPr>
        <w:t>practices that distort domestic competition</w:t>
      </w:r>
      <w:r w:rsidRPr="0082103E">
        <w:rPr>
          <w:rStyle w:val="StyleUnderline"/>
        </w:rPr>
        <w:t>,”</w:t>
      </w:r>
      <w:r w:rsidRPr="0082103E">
        <w:rPr>
          <w:sz w:val="16"/>
        </w:rPr>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63F772F9" w14:textId="77777777" w:rsidR="00F46C26" w:rsidRPr="0082103E" w:rsidRDefault="00F46C26" w:rsidP="00F46C26">
      <w:pPr>
        <w:rPr>
          <w:sz w:val="16"/>
        </w:rPr>
      </w:pPr>
      <w:r w:rsidRPr="0082103E">
        <w:rPr>
          <w:sz w:val="16"/>
        </w:rPr>
        <w:t>Where does this leave a company interested in pursuing an antitrust-related Section 337 matter going forward?</w:t>
      </w:r>
    </w:p>
    <w:p w14:paraId="2702AFCC" w14:textId="77777777" w:rsidR="00F46C26" w:rsidRPr="0082103E" w:rsidRDefault="00F46C26" w:rsidP="00F46C26">
      <w:pPr>
        <w:rPr>
          <w:sz w:val="16"/>
        </w:rPr>
      </w:pPr>
      <w:r w:rsidRPr="0082103E">
        <w:rPr>
          <w:rStyle w:val="StyleUnderline"/>
        </w:rPr>
        <w:t xml:space="preserve">In the Carbon and Alloy Steel case, U.S. Steel based its </w:t>
      </w:r>
      <w:r w:rsidRPr="0082103E">
        <w:rPr>
          <w:rStyle w:val="Emphasis"/>
        </w:rPr>
        <w:t>Section 337</w:t>
      </w:r>
      <w:r w:rsidRPr="0082103E">
        <w:rPr>
          <w:sz w:val="16"/>
        </w:rPr>
        <w:t xml:space="preserve"> </w:t>
      </w:r>
      <w:r w:rsidRPr="0082103E">
        <w:rPr>
          <w:rStyle w:val="StyleUnderline"/>
        </w:rPr>
        <w:t xml:space="preserve">claim on a violation of the </w:t>
      </w:r>
      <w:r w:rsidRPr="0082103E">
        <w:rPr>
          <w:rStyle w:val="Emphasis"/>
        </w:rPr>
        <w:t>Sherman Act</w:t>
      </w:r>
      <w:r w:rsidRPr="0082103E">
        <w:rPr>
          <w:sz w:val="16"/>
        </w:rPr>
        <w:t xml:space="preserve">. That Act prohibits contracts, </w:t>
      </w:r>
      <w:proofErr w:type="gramStart"/>
      <w:r w:rsidRPr="0082103E">
        <w:rPr>
          <w:sz w:val="16"/>
        </w:rPr>
        <w:t>combinations</w:t>
      </w:r>
      <w:proofErr w:type="gramEnd"/>
      <w:r w:rsidRPr="0082103E">
        <w:rPr>
          <w:sz w:val="16"/>
        </w:rPr>
        <w:t xml:space="preserve"> and conspiracies in restraint of trade, including price fixing and market division. </w:t>
      </w:r>
      <w:r w:rsidRPr="0082103E">
        <w:rPr>
          <w:rStyle w:val="StyleUnderline"/>
        </w:rPr>
        <w:t xml:space="preserve">The </w:t>
      </w:r>
      <w:r w:rsidRPr="0058035C">
        <w:rPr>
          <w:rStyle w:val="Emphasis"/>
          <w:highlight w:val="cyan"/>
        </w:rPr>
        <w:t>Sherman</w:t>
      </w:r>
      <w:r w:rsidRPr="0082103E">
        <w:rPr>
          <w:rStyle w:val="StyleUnderline"/>
        </w:rPr>
        <w:t xml:space="preserve"> Act</w:t>
      </w:r>
      <w:r w:rsidRPr="0082103E">
        <w:rPr>
          <w:sz w:val="16"/>
        </w:rPr>
        <w:t xml:space="preserve"> also </w:t>
      </w:r>
      <w:r w:rsidRPr="0058035C">
        <w:rPr>
          <w:rStyle w:val="StyleUnderline"/>
          <w:highlight w:val="cyan"/>
        </w:rPr>
        <w:t>prohibits</w:t>
      </w:r>
      <w:r w:rsidRPr="0058035C">
        <w:rPr>
          <w:sz w:val="16"/>
          <w:highlight w:val="cyan"/>
        </w:rPr>
        <w:t xml:space="preserve"> </w:t>
      </w:r>
      <w:r w:rsidRPr="0058035C">
        <w:rPr>
          <w:rStyle w:val="Emphasis"/>
          <w:highlight w:val="cyan"/>
        </w:rPr>
        <w:t>monopolization</w:t>
      </w:r>
      <w:r w:rsidRPr="0082103E">
        <w:rPr>
          <w:sz w:val="16"/>
        </w:rPr>
        <w:t xml:space="preserve"> </w:t>
      </w:r>
      <w:r w:rsidRPr="0082103E">
        <w:rPr>
          <w:rStyle w:val="StyleUnderline"/>
        </w:rPr>
        <w:t>and</w:t>
      </w:r>
      <w:r w:rsidRPr="0082103E">
        <w:rPr>
          <w:sz w:val="16"/>
        </w:rPr>
        <w:t xml:space="preserve"> </w:t>
      </w:r>
      <w:r w:rsidRPr="0082103E">
        <w:rPr>
          <w:rStyle w:val="Emphasis"/>
        </w:rPr>
        <w:t>attempts to monopolize</w:t>
      </w:r>
      <w:r w:rsidRPr="0082103E">
        <w:rPr>
          <w:sz w:val="16"/>
        </w:rPr>
        <w:t xml:space="preserve">. Specifically, </w:t>
      </w:r>
      <w:proofErr w:type="gramStart"/>
      <w:r w:rsidRPr="0082103E">
        <w:rPr>
          <w:sz w:val="16"/>
        </w:rPr>
        <w:t>with regard to</w:t>
      </w:r>
      <w:proofErr w:type="gramEnd"/>
      <w:r w:rsidRPr="0082103E">
        <w:rPr>
          <w:sz w:val="16"/>
        </w:rPr>
        <w:t xml:space="preserve"> the U.S. Steel claims that </w:t>
      </w:r>
      <w:r w:rsidRPr="0082103E">
        <w:rPr>
          <w:rStyle w:val="Emphasis"/>
        </w:rPr>
        <w:t>Chinese steel producers</w:t>
      </w:r>
      <w:r w:rsidRPr="0082103E">
        <w:rPr>
          <w:sz w:val="16"/>
        </w:rPr>
        <w:t xml:space="preserve"> </w:t>
      </w:r>
      <w:r w:rsidRPr="0082103E">
        <w:rPr>
          <w:rStyle w:val="StyleUnderline"/>
        </w:rPr>
        <w:t xml:space="preserve">conspired to </w:t>
      </w:r>
      <w:r w:rsidRPr="0082103E">
        <w:rPr>
          <w:rStyle w:val="Emphasis"/>
        </w:rPr>
        <w:t>fix prices</w:t>
      </w:r>
      <w:r w:rsidRPr="0082103E">
        <w:rPr>
          <w:sz w:val="16"/>
        </w:rPr>
        <w:t xml:space="preserve"> at below-market levels </w:t>
      </w:r>
      <w:r w:rsidRPr="0082103E">
        <w:rPr>
          <w:rStyle w:val="StyleUnderline"/>
        </w:rPr>
        <w:t>and</w:t>
      </w:r>
      <w:r w:rsidRPr="0082103E">
        <w:rPr>
          <w:sz w:val="16"/>
        </w:rPr>
        <w:t xml:space="preserve"> </w:t>
      </w:r>
      <w:r w:rsidRPr="0082103E">
        <w:rPr>
          <w:rStyle w:val="Emphasis"/>
        </w:rPr>
        <w:t>control output and export volumes</w:t>
      </w:r>
      <w:r w:rsidRPr="0082103E">
        <w:rPr>
          <w:sz w:val="16"/>
        </w:rPr>
        <w:t xml:space="preserve">, the ITC determined that </w:t>
      </w:r>
      <w:r w:rsidRPr="0082103E">
        <w:rPr>
          <w:rStyle w:val="StyleUnderline"/>
        </w:rPr>
        <w:t xml:space="preserve">U.S. Steel needed to allege that the Chinese respondents had </w:t>
      </w:r>
      <w:r w:rsidRPr="0082103E">
        <w:rPr>
          <w:rStyle w:val="Emphasis"/>
        </w:rPr>
        <w:t>agreed to set prices below a certain level of their cost</w:t>
      </w:r>
      <w:r w:rsidRPr="0082103E">
        <w:rPr>
          <w:sz w:val="16"/>
        </w:rPr>
        <w:t xml:space="preserve"> and that the Chinese respondents had a dangerous probability of recouping their investment (i.e., their predatory below-cost prices). </w:t>
      </w:r>
      <w:r w:rsidRPr="0082103E">
        <w:rPr>
          <w:rStyle w:val="StyleUnderline"/>
        </w:rPr>
        <w:t xml:space="preserve">A private plaintiff bringing </w:t>
      </w:r>
      <w:r w:rsidRPr="0058035C">
        <w:rPr>
          <w:rStyle w:val="StyleUnderline"/>
          <w:highlight w:val="cyan"/>
        </w:rPr>
        <w:t xml:space="preserve">a </w:t>
      </w:r>
      <w:r w:rsidRPr="0058035C">
        <w:rPr>
          <w:rStyle w:val="Emphasis"/>
          <w:highlight w:val="cyan"/>
        </w:rPr>
        <w:t>Section 337</w:t>
      </w:r>
      <w:r w:rsidRPr="0058035C">
        <w:rPr>
          <w:rStyle w:val="StyleUnderline"/>
          <w:highlight w:val="cyan"/>
        </w:rPr>
        <w:t xml:space="preserve"> case</w:t>
      </w:r>
      <w:r w:rsidRPr="0082103E">
        <w:rPr>
          <w:sz w:val="16"/>
        </w:rPr>
        <w:t xml:space="preserve">, then, </w:t>
      </w:r>
      <w:r w:rsidRPr="0058035C">
        <w:rPr>
          <w:rStyle w:val="StyleUnderline"/>
          <w:highlight w:val="cyan"/>
        </w:rPr>
        <w:t>would</w:t>
      </w:r>
      <w:r w:rsidRPr="0082103E">
        <w:rPr>
          <w:rStyle w:val="StyleUnderline"/>
        </w:rPr>
        <w:t xml:space="preserve"> need to plead and </w:t>
      </w:r>
      <w:r w:rsidRPr="0058035C">
        <w:rPr>
          <w:rStyle w:val="StyleUnderline"/>
          <w:highlight w:val="cyan"/>
        </w:rPr>
        <w:t xml:space="preserve">prove the </w:t>
      </w:r>
      <w:r w:rsidRPr="0058035C">
        <w:rPr>
          <w:rStyle w:val="Emphasis"/>
          <w:highlight w:val="cyan"/>
        </w:rPr>
        <w:t>same</w:t>
      </w:r>
      <w:r w:rsidRPr="0082103E">
        <w:rPr>
          <w:rStyle w:val="Emphasis"/>
        </w:rPr>
        <w:t xml:space="preserve"> antitrust </w:t>
      </w:r>
      <w:r w:rsidRPr="0058035C">
        <w:rPr>
          <w:rStyle w:val="Emphasis"/>
          <w:highlight w:val="cyan"/>
        </w:rPr>
        <w:t>injury</w:t>
      </w:r>
      <w:r w:rsidRPr="0082103E">
        <w:rPr>
          <w:sz w:val="16"/>
        </w:rPr>
        <w:t xml:space="preserve"> </w:t>
      </w:r>
      <w:r w:rsidRPr="0082103E">
        <w:rPr>
          <w:rStyle w:val="StyleUnderline"/>
        </w:rPr>
        <w:t>that</w:t>
      </w:r>
      <w:r w:rsidRPr="0082103E">
        <w:rPr>
          <w:sz w:val="16"/>
        </w:rPr>
        <w:t xml:space="preserve"> </w:t>
      </w:r>
      <w:r w:rsidRPr="0058035C">
        <w:rPr>
          <w:rStyle w:val="Emphasis"/>
          <w:highlight w:val="cyan"/>
        </w:rPr>
        <w:t>courts</w:t>
      </w:r>
      <w:r w:rsidRPr="0058035C">
        <w:rPr>
          <w:sz w:val="16"/>
          <w:highlight w:val="cyan"/>
        </w:rPr>
        <w:t xml:space="preserve"> </w:t>
      </w:r>
      <w:r w:rsidRPr="0058035C">
        <w:rPr>
          <w:rStyle w:val="StyleUnderline"/>
          <w:highlight w:val="cyan"/>
        </w:rPr>
        <w:t>require</w:t>
      </w:r>
      <w:r w:rsidRPr="0082103E">
        <w:rPr>
          <w:rStyle w:val="StyleUnderline"/>
        </w:rPr>
        <w:t xml:space="preserve"> of private plaintiffs bringing cases </w:t>
      </w:r>
      <w:r w:rsidRPr="0058035C">
        <w:rPr>
          <w:rStyle w:val="StyleUnderline"/>
          <w:highlight w:val="cyan"/>
        </w:rPr>
        <w:t xml:space="preserve">under </w:t>
      </w:r>
      <w:r w:rsidRPr="0058035C">
        <w:rPr>
          <w:rStyle w:val="Emphasis"/>
          <w:highlight w:val="cyan"/>
        </w:rPr>
        <w:t>US antitrust laws</w:t>
      </w:r>
      <w:r w:rsidRPr="0082103E">
        <w:rPr>
          <w:sz w:val="16"/>
        </w:rPr>
        <w:t>.</w:t>
      </w:r>
    </w:p>
    <w:p w14:paraId="2D1EE9D2" w14:textId="77777777" w:rsidR="00F46C26" w:rsidRPr="0082103E" w:rsidRDefault="00F46C26" w:rsidP="00F46C26">
      <w:pPr>
        <w:rPr>
          <w:sz w:val="16"/>
        </w:rPr>
      </w:pPr>
      <w:r w:rsidRPr="0082103E">
        <w:rPr>
          <w:sz w:val="16"/>
        </w:rPr>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15FCE66C" w14:textId="77777777" w:rsidR="00F46C26" w:rsidRPr="0082103E" w:rsidRDefault="00F46C26" w:rsidP="00F46C26">
      <w:pPr>
        <w:rPr>
          <w:sz w:val="16"/>
        </w:rPr>
      </w:pPr>
      <w:r w:rsidRPr="0082103E">
        <w:rPr>
          <w:sz w:val="16"/>
        </w:rPr>
        <w:t xml:space="preserve">In fact, in January 2018, </w:t>
      </w:r>
      <w:proofErr w:type="spellStart"/>
      <w:r w:rsidRPr="0082103E">
        <w:rPr>
          <w:sz w:val="16"/>
        </w:rPr>
        <w:t>Radwell</w:t>
      </w:r>
      <w:proofErr w:type="spellEnd"/>
      <w:r w:rsidRPr="0082103E">
        <w:rPr>
          <w:sz w:val="16"/>
        </w:rPr>
        <w:t xml:space="preserve"> International filed a Section 337 complaint with the ITC requesting that it institute an investigation into certain alleged unfair methods of competition and unfair acts by Rockwell Automation. In its complaint, </w:t>
      </w:r>
      <w:proofErr w:type="spellStart"/>
      <w:r w:rsidRPr="0082103E">
        <w:rPr>
          <w:sz w:val="16"/>
        </w:rPr>
        <w:t>Radwell</w:t>
      </w:r>
      <w:proofErr w:type="spellEnd"/>
      <w:r w:rsidRPr="0082103E">
        <w:rPr>
          <w:sz w:val="16"/>
        </w:rPr>
        <w:t xml:space="preserve">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w:t>
      </w:r>
      <w:proofErr w:type="spellStart"/>
      <w:r w:rsidRPr="0082103E">
        <w:rPr>
          <w:sz w:val="16"/>
        </w:rPr>
        <w:t>Radwell</w:t>
      </w:r>
      <w:proofErr w:type="spellEnd"/>
      <w:r w:rsidRPr="0082103E">
        <w:rPr>
          <w:sz w:val="16"/>
        </w:rPr>
        <w:t>.[1]</w:t>
      </w:r>
    </w:p>
    <w:p w14:paraId="22207B80" w14:textId="77777777" w:rsidR="00F46C26" w:rsidRPr="0082103E" w:rsidRDefault="00F46C26" w:rsidP="00F46C26">
      <w:pPr>
        <w:rPr>
          <w:rStyle w:val="StyleUnderline"/>
        </w:rPr>
      </w:pPr>
      <w:r w:rsidRPr="0082103E">
        <w:rPr>
          <w:rStyle w:val="StyleUnderline"/>
        </w:rPr>
        <w:t>What does this mean for a Section 337 litigant going forward?</w:t>
      </w:r>
    </w:p>
    <w:p w14:paraId="532EB52A" w14:textId="77777777" w:rsidR="00F46C26" w:rsidRPr="0082103E" w:rsidRDefault="00F46C26" w:rsidP="00F46C26">
      <w:pPr>
        <w:rPr>
          <w:rStyle w:val="Emphasis"/>
        </w:rPr>
      </w:pPr>
      <w:r w:rsidRPr="0082103E">
        <w:rPr>
          <w:sz w:val="16"/>
        </w:rPr>
        <w:t xml:space="preserve">It means that </w:t>
      </w:r>
      <w:r w:rsidRPr="0082103E">
        <w:rPr>
          <w:rStyle w:val="Emphasis"/>
        </w:rPr>
        <w:t>antitrust</w:t>
      </w:r>
      <w:r w:rsidRPr="0082103E">
        <w:rPr>
          <w:sz w:val="16"/>
        </w:rPr>
        <w:t xml:space="preserve"> </w:t>
      </w:r>
      <w:r w:rsidRPr="0082103E">
        <w:rPr>
          <w:rStyle w:val="StyleUnderline"/>
        </w:rPr>
        <w:t xml:space="preserve">lawyers and </w:t>
      </w:r>
      <w:r w:rsidRPr="0082103E">
        <w:rPr>
          <w:rStyle w:val="Emphasis"/>
        </w:rPr>
        <w:t>trade</w:t>
      </w:r>
      <w:r w:rsidRPr="0082103E">
        <w:rPr>
          <w:sz w:val="16"/>
        </w:rPr>
        <w:t xml:space="preserve"> </w:t>
      </w:r>
      <w:r w:rsidRPr="0082103E">
        <w:rPr>
          <w:rStyle w:val="StyleUnderline"/>
        </w:rPr>
        <w:t xml:space="preserve">lawyers need to </w:t>
      </w:r>
      <w:r w:rsidRPr="0082103E">
        <w:rPr>
          <w:rStyle w:val="Emphasis"/>
        </w:rPr>
        <w:t>work closely</w:t>
      </w:r>
      <w:r w:rsidRPr="0082103E">
        <w:rPr>
          <w:sz w:val="16"/>
        </w:rPr>
        <w:t xml:space="preserve"> with one another </w:t>
      </w:r>
      <w:r w:rsidRPr="0082103E">
        <w:rPr>
          <w:rStyle w:val="StyleUnderline"/>
        </w:rPr>
        <w:t xml:space="preserve">to figure out the best, most credible claims, as well as the arguments, under both antitrust </w:t>
      </w:r>
      <w:r w:rsidRPr="0082103E">
        <w:rPr>
          <w:rStyle w:val="Emphasis"/>
        </w:rPr>
        <w:t>and trade law</w:t>
      </w:r>
      <w:r w:rsidRPr="0082103E">
        <w:rPr>
          <w:sz w:val="16"/>
        </w:rPr>
        <w:t xml:space="preserve"> </w:t>
      </w:r>
      <w:r w:rsidRPr="0082103E">
        <w:rPr>
          <w:rStyle w:val="StyleUnderline"/>
        </w:rPr>
        <w:t>that will likely be sustained by the ITC</w:t>
      </w:r>
      <w:r w:rsidRPr="0082103E">
        <w:rPr>
          <w:sz w:val="16"/>
        </w:rPr>
        <w:t xml:space="preserve">. Given the dearth of precedent in this area, it seems that in pursuing antitrust-related Section 337 actions, it is probably best to plead as broad and as comprehensive a set of antitrust claims as possible. Counsel should assess </w:t>
      </w:r>
      <w:proofErr w:type="gramStart"/>
      <w:r w:rsidRPr="0082103E">
        <w:rPr>
          <w:sz w:val="16"/>
        </w:rPr>
        <w:t>any and all</w:t>
      </w:r>
      <w:proofErr w:type="gramEnd"/>
      <w:r w:rsidRPr="0082103E">
        <w:rPr>
          <w:sz w:val="16"/>
        </w:rPr>
        <w:t xml:space="preserve"> possible antitrust offenses that might be relevant to the facts, and allege, as well as gather evidence of, antitrust injury for each such offense. Alternatively, </w:t>
      </w:r>
      <w:r w:rsidRPr="0082103E">
        <w:rPr>
          <w:rStyle w:val="StyleUnderline"/>
        </w:rPr>
        <w:t xml:space="preserve">because the language of the Tariff Act is so broad, prohibiting unfair methods or acts that may “restrain or monopolize trade or commerce in the United States,” </w:t>
      </w:r>
      <w:r w:rsidRPr="0058035C">
        <w:rPr>
          <w:rStyle w:val="StyleUnderline"/>
          <w:highlight w:val="cyan"/>
        </w:rPr>
        <w:t>a petitioner</w:t>
      </w:r>
      <w:r w:rsidRPr="0082103E">
        <w:rPr>
          <w:rStyle w:val="StyleUnderline"/>
        </w:rPr>
        <w:t xml:space="preserve"> might </w:t>
      </w:r>
      <w:r w:rsidRPr="0058035C">
        <w:rPr>
          <w:rStyle w:val="Emphasis"/>
          <w:highlight w:val="cyan"/>
        </w:rPr>
        <w:t>avoid</w:t>
      </w:r>
      <w:r w:rsidRPr="0082103E">
        <w:rPr>
          <w:rStyle w:val="Emphasis"/>
        </w:rPr>
        <w:t xml:space="preserve"> the necessity of </w:t>
      </w:r>
      <w:r w:rsidRPr="0058035C">
        <w:rPr>
          <w:rStyle w:val="Emphasis"/>
          <w:highlight w:val="cyan"/>
        </w:rPr>
        <w:t>showing antitrust injury</w:t>
      </w:r>
      <w:r w:rsidRPr="0058035C">
        <w:rPr>
          <w:rStyle w:val="StyleUnderline"/>
          <w:highlight w:val="cyan"/>
        </w:rPr>
        <w:t xml:space="preserve"> by </w:t>
      </w:r>
      <w:r w:rsidRPr="0058035C">
        <w:rPr>
          <w:rStyle w:val="Emphasis"/>
          <w:highlight w:val="cyan"/>
        </w:rPr>
        <w:t>grounding</w:t>
      </w:r>
      <w:r w:rsidRPr="0082103E">
        <w:rPr>
          <w:rStyle w:val="Emphasis"/>
        </w:rPr>
        <w:t xml:space="preserve"> its complaint </w:t>
      </w:r>
      <w:r w:rsidRPr="0058035C">
        <w:rPr>
          <w:rStyle w:val="Emphasis"/>
          <w:sz w:val="28"/>
          <w:szCs w:val="28"/>
          <w:highlight w:val="cyan"/>
        </w:rPr>
        <w:t xml:space="preserve">only </w:t>
      </w:r>
      <w:r w:rsidRPr="0058035C">
        <w:rPr>
          <w:rStyle w:val="Emphasis"/>
          <w:highlight w:val="cyan"/>
        </w:rPr>
        <w:t>on the language of Section 337</w:t>
      </w:r>
      <w:r w:rsidRPr="002F0634">
        <w:t>.</w:t>
      </w:r>
    </w:p>
    <w:p w14:paraId="41E8FA07" w14:textId="77777777" w:rsidR="00F46C26" w:rsidRPr="0082103E" w:rsidRDefault="00F46C26" w:rsidP="00F46C26">
      <w:pPr>
        <w:rPr>
          <w:rStyle w:val="Emphasis"/>
        </w:rPr>
      </w:pPr>
      <w:r w:rsidRPr="0082103E">
        <w:rPr>
          <w:sz w:val="16"/>
        </w:rPr>
        <w:t xml:space="preserve">We believe that </w:t>
      </w:r>
      <w:r w:rsidRPr="0082103E">
        <w:rPr>
          <w:rStyle w:val="StyleUnderline"/>
        </w:rPr>
        <w:t xml:space="preserve">Section </w:t>
      </w:r>
      <w:r w:rsidRPr="00A54D42">
        <w:rPr>
          <w:rStyle w:val="StyleUnderline"/>
          <w:highlight w:val="yellow"/>
        </w:rPr>
        <w:t>337 can become</w:t>
      </w:r>
      <w:r w:rsidRPr="0082103E">
        <w:rPr>
          <w:rStyle w:val="StyleUnderline"/>
        </w:rPr>
        <w:t xml:space="preserve"> an </w:t>
      </w:r>
      <w:r w:rsidRPr="0082103E">
        <w:rPr>
          <w:rStyle w:val="Emphasis"/>
        </w:rPr>
        <w:t xml:space="preserve">even </w:t>
      </w:r>
      <w:r w:rsidRPr="00A54D42">
        <w:rPr>
          <w:rStyle w:val="Emphasis"/>
          <w:highlight w:val="yellow"/>
        </w:rPr>
        <w:t>stronger</w:t>
      </w:r>
      <w:r w:rsidRPr="0082103E">
        <w:rPr>
          <w:rStyle w:val="Emphasis"/>
        </w:rPr>
        <w:t xml:space="preserve"> tool to exclude certain imports from sale in the US</w:t>
      </w:r>
      <w:r w:rsidRPr="0082103E">
        <w:rPr>
          <w:sz w:val="16"/>
        </w:rPr>
        <w:t xml:space="preserve"> </w:t>
      </w:r>
      <w:r w:rsidRPr="0058035C">
        <w:rPr>
          <w:rStyle w:val="StyleUnderline"/>
          <w:highlight w:val="cyan"/>
        </w:rPr>
        <w:t xml:space="preserve">if </w:t>
      </w:r>
      <w:r w:rsidRPr="0058035C">
        <w:rPr>
          <w:rStyle w:val="Emphasis"/>
          <w:highlight w:val="cyan"/>
        </w:rPr>
        <w:t>antitrust</w:t>
      </w:r>
      <w:r w:rsidRPr="0058035C">
        <w:rPr>
          <w:rStyle w:val="StyleUnderline"/>
          <w:highlight w:val="cyan"/>
        </w:rPr>
        <w:t xml:space="preserve"> claims become</w:t>
      </w:r>
      <w:r w:rsidRPr="0082103E">
        <w:rPr>
          <w:rStyle w:val="StyleUnderline"/>
        </w:rPr>
        <w:t xml:space="preserve"> a more </w:t>
      </w:r>
      <w:r w:rsidRPr="0058035C">
        <w:rPr>
          <w:rStyle w:val="StyleUnderline"/>
          <w:highlight w:val="cyan"/>
        </w:rPr>
        <w:t>routine</w:t>
      </w:r>
      <w:r w:rsidRPr="0082103E">
        <w:rPr>
          <w:rStyle w:val="StyleUnderline"/>
        </w:rPr>
        <w:t xml:space="preserve"> allegation in future Section 337 actions</w:t>
      </w:r>
      <w:r w:rsidRPr="0082103E">
        <w:rPr>
          <w:sz w:val="16"/>
        </w:rPr>
        <w:t xml:space="preserve">. If this happens, and more precedent is developed, </w:t>
      </w:r>
      <w:r w:rsidRPr="0058035C">
        <w:rPr>
          <w:rStyle w:val="StyleUnderline"/>
          <w:highlight w:val="cyan"/>
        </w:rPr>
        <w:t>p</w:t>
      </w:r>
      <w:r w:rsidRPr="00A54D42">
        <w:rPr>
          <w:rStyle w:val="StyleUnderline"/>
          <w:highlight w:val="yellow"/>
        </w:rPr>
        <w:t xml:space="preserve">etitioners will be in a </w:t>
      </w:r>
      <w:r w:rsidRPr="00A54D42">
        <w:rPr>
          <w:rStyle w:val="Emphasis"/>
          <w:highlight w:val="yellow"/>
        </w:rPr>
        <w:t>much better position to frame their competitive injury arguments going forward.</w:t>
      </w:r>
    </w:p>
    <w:p w14:paraId="21CCBC5B" w14:textId="77777777" w:rsidR="00F46C26" w:rsidRPr="009B17AA" w:rsidRDefault="00F46C26" w:rsidP="00F46C26"/>
    <w:p w14:paraId="53639806" w14:textId="77777777" w:rsidR="00F46C26" w:rsidRDefault="00F46C26" w:rsidP="00F46C26">
      <w:pPr>
        <w:pStyle w:val="Heading4"/>
      </w:pPr>
      <w:r>
        <w:t xml:space="preserve">In the event it was miraculously approved, the ITC’s remedies are procedurally limited to bans on U.S. imports, </w:t>
      </w:r>
      <w:r w:rsidRPr="00AF7C2B">
        <w:t xml:space="preserve">which is </w:t>
      </w:r>
      <w:r w:rsidRPr="00AF7C2B">
        <w:rPr>
          <w:u w:val="single"/>
        </w:rPr>
        <w:t>way too modest</w:t>
      </w:r>
      <w:r w:rsidRPr="00AF7C2B">
        <w:t xml:space="preserve"> relative to private antitrust law</w:t>
      </w:r>
      <w:r>
        <w:t xml:space="preserve">’s treble damages. </w:t>
      </w:r>
    </w:p>
    <w:p w14:paraId="2ECC0043" w14:textId="77777777" w:rsidR="00F46C26" w:rsidRPr="002347DB" w:rsidRDefault="00F46C26" w:rsidP="00F46C26">
      <w:proofErr w:type="spellStart"/>
      <w:r w:rsidRPr="002347DB">
        <w:rPr>
          <w:rStyle w:val="Style13ptBold"/>
        </w:rPr>
        <w:t>Kieff</w:t>
      </w:r>
      <w:proofErr w:type="spellEnd"/>
      <w:r w:rsidRPr="002347DB">
        <w:rPr>
          <w:rStyle w:val="Style13ptBold"/>
        </w:rPr>
        <w:t xml:space="preserve"> 18</w:t>
      </w:r>
      <w:r>
        <w:t xml:space="preserve">, *F. Scott </w:t>
      </w:r>
      <w:proofErr w:type="spellStart"/>
      <w:r>
        <w:t>Kieff</w:t>
      </w:r>
      <w:proofErr w:type="spellEnd"/>
      <w:r>
        <w:t>,</w:t>
      </w:r>
      <w:r w:rsidRPr="002347DB">
        <w:t xml:space="preserve"> </w:t>
      </w:r>
      <w:r>
        <w:t xml:space="preserve">Fred C. Stevenson Research Professor at George Washington University Law School and Senior Fellow at Stanford University’s Hoover Institution; (2018, “Private Antitrust at the U.S. International Trade Commission”, </w:t>
      </w:r>
      <w:r w:rsidRPr="002347DB">
        <w:t>https://scholarship.law.gwu.edu/cgi/viewcontent.cgi?article=2597&amp;context=faculty_publications</w:t>
      </w:r>
      <w:r>
        <w:t>)</w:t>
      </w:r>
    </w:p>
    <w:p w14:paraId="6332DB43" w14:textId="77777777" w:rsidR="00F46C26" w:rsidRDefault="00F46C26" w:rsidP="00F46C26">
      <w:r w:rsidRPr="00BF587E">
        <w:rPr>
          <w:sz w:val="16"/>
        </w:rPr>
        <w:t xml:space="preserve">A second key difference between these two statutory regimes relates to the different mechanisms the statutes use to accomplish their goals. The remedy provisions of </w:t>
      </w:r>
      <w:r w:rsidRPr="00417B1C">
        <w:rPr>
          <w:rStyle w:val="StyleUnderline"/>
          <w:highlight w:val="yellow"/>
        </w:rPr>
        <w:t>the Clayton Act benefit</w:t>
      </w:r>
      <w:r w:rsidRPr="00BF587E">
        <w:rPr>
          <w:sz w:val="16"/>
        </w:rPr>
        <w:t xml:space="preserve"> much more than just the private plaintiff. They are designed to benefit </w:t>
      </w:r>
      <w:r w:rsidRPr="00417B1C">
        <w:rPr>
          <w:rStyle w:val="StyleUnderline"/>
          <w:highlight w:val="yellow"/>
        </w:rPr>
        <w:t>the public</w:t>
      </w:r>
      <w:r w:rsidRPr="00417B1C">
        <w:rPr>
          <w:sz w:val="16"/>
          <w:highlight w:val="yellow"/>
        </w:rPr>
        <w:t xml:space="preserve">, </w:t>
      </w:r>
      <w:r w:rsidRPr="00417B1C">
        <w:rPr>
          <w:rStyle w:val="StyleUnderline"/>
          <w:highlight w:val="yellow"/>
        </w:rPr>
        <w:t>echoing the view</w:t>
      </w:r>
      <w:r w:rsidRPr="00BF587E">
        <w:rPr>
          <w:sz w:val="16"/>
        </w:rPr>
        <w:t xml:space="preserve"> that </w:t>
      </w:r>
      <w:r w:rsidRPr="00417B1C">
        <w:rPr>
          <w:rStyle w:val="StyleUnderline"/>
          <w:highlight w:val="yellow"/>
        </w:rPr>
        <w:t>the</w:t>
      </w:r>
      <w:r w:rsidRPr="00417B1C">
        <w:rPr>
          <w:sz w:val="16"/>
          <w:highlight w:val="yellow"/>
        </w:rPr>
        <w:t xml:space="preserve"> </w:t>
      </w:r>
      <w:r w:rsidRPr="00417B1C">
        <w:rPr>
          <w:rStyle w:val="Emphasis"/>
          <w:highlight w:val="yellow"/>
        </w:rPr>
        <w:t>private plaintiff</w:t>
      </w:r>
      <w:r w:rsidRPr="00417B1C">
        <w:rPr>
          <w:rStyle w:val="StyleUnderline"/>
          <w:highlight w:val="yellow"/>
        </w:rPr>
        <w:t xml:space="preserve"> is serving</w:t>
      </w:r>
      <w:r w:rsidRPr="00BF587E">
        <w:rPr>
          <w:sz w:val="16"/>
        </w:rPr>
        <w:t xml:space="preserve">, indirectly, </w:t>
      </w:r>
      <w:r w:rsidRPr="00417B1C">
        <w:rPr>
          <w:rStyle w:val="StyleUnderline"/>
          <w:highlight w:val="yellow"/>
        </w:rPr>
        <w:t xml:space="preserve">as a </w:t>
      </w:r>
      <w:r w:rsidRPr="00417B1C">
        <w:rPr>
          <w:rStyle w:val="Emphasis"/>
          <w:highlight w:val="yellow"/>
        </w:rPr>
        <w:t>proxy</w:t>
      </w:r>
      <w:r w:rsidRPr="00417B1C">
        <w:rPr>
          <w:rStyle w:val="StyleUnderline"/>
          <w:highlight w:val="yellow"/>
        </w:rPr>
        <w:t xml:space="preserve"> for the </w:t>
      </w:r>
      <w:proofErr w:type="gramStart"/>
      <w:r w:rsidRPr="00417B1C">
        <w:rPr>
          <w:rStyle w:val="Emphasis"/>
          <w:highlight w:val="yellow"/>
        </w:rPr>
        <w:t>market</w:t>
      </w:r>
      <w:r w:rsidRPr="00417B1C">
        <w:rPr>
          <w:rStyle w:val="StyleUnderline"/>
          <w:highlight w:val="yellow"/>
        </w:rPr>
        <w:t xml:space="preserve"> as a </w:t>
      </w:r>
      <w:r w:rsidRPr="00417B1C">
        <w:rPr>
          <w:rStyle w:val="Emphasis"/>
          <w:highlight w:val="yellow"/>
        </w:rPr>
        <w:t>whole</w:t>
      </w:r>
      <w:proofErr w:type="gramEnd"/>
      <w:r w:rsidRPr="00BF587E">
        <w:rPr>
          <w:sz w:val="16"/>
        </w:rPr>
        <w:t xml:space="preserve">. For example, the </w:t>
      </w:r>
      <w:r w:rsidRPr="00563C40">
        <w:rPr>
          <w:rStyle w:val="StyleUnderline"/>
        </w:rPr>
        <w:t>enhanced damages</w:t>
      </w:r>
      <w:r w:rsidRPr="00BF587E">
        <w:rPr>
          <w:sz w:val="16"/>
        </w:rPr>
        <w:t xml:space="preserve"> provisions of the Clayton Act, </w:t>
      </w:r>
      <w:r w:rsidRPr="00563C40">
        <w:rPr>
          <w:rStyle w:val="StyleUnderline"/>
        </w:rPr>
        <w:t xml:space="preserve">including </w:t>
      </w:r>
      <w:r w:rsidRPr="00417B1C">
        <w:rPr>
          <w:rStyle w:val="StyleUnderline"/>
          <w:highlight w:val="yellow"/>
        </w:rPr>
        <w:t>treble damages</w:t>
      </w:r>
      <w:r w:rsidRPr="00BF587E">
        <w:rPr>
          <w:sz w:val="16"/>
        </w:rPr>
        <w:t xml:space="preserve"> and attorney fees, </w:t>
      </w:r>
      <w:r w:rsidRPr="00417B1C">
        <w:rPr>
          <w:rStyle w:val="StyleUnderline"/>
          <w:highlight w:val="yellow"/>
        </w:rPr>
        <w:t xml:space="preserve">provide </w:t>
      </w:r>
      <w:r w:rsidRPr="00417B1C">
        <w:rPr>
          <w:rStyle w:val="Emphasis"/>
          <w:highlight w:val="yellow"/>
        </w:rPr>
        <w:t>general deterrence</w:t>
      </w:r>
      <w:r w:rsidRPr="00BF587E">
        <w:rPr>
          <w:sz w:val="16"/>
        </w:rPr>
        <w:t xml:space="preserve"> </w:t>
      </w:r>
      <w:r w:rsidRPr="00563C40">
        <w:rPr>
          <w:rStyle w:val="StyleUnderline"/>
        </w:rPr>
        <w:t>against anticompetitive conduct</w:t>
      </w:r>
      <w:r w:rsidRPr="00BF587E">
        <w:rPr>
          <w:sz w:val="16"/>
        </w:rPr>
        <w:t xml:space="preserve">. In addition, </w:t>
      </w:r>
      <w:r w:rsidRPr="00417B1C">
        <w:rPr>
          <w:rStyle w:val="StyleUnderline"/>
          <w:highlight w:val="yellow"/>
        </w:rPr>
        <w:t>the</w:t>
      </w:r>
      <w:r w:rsidRPr="00563C40">
        <w:rPr>
          <w:rStyle w:val="StyleUnderline"/>
        </w:rPr>
        <w:t xml:space="preserve"> broad equitable </w:t>
      </w:r>
      <w:r w:rsidRPr="00417B1C">
        <w:rPr>
          <w:rStyle w:val="StyleUnderline"/>
          <w:highlight w:val="yellow"/>
        </w:rPr>
        <w:t>power of the injunction</w:t>
      </w:r>
      <w:r w:rsidRPr="00BF587E">
        <w:rPr>
          <w:sz w:val="16"/>
        </w:rPr>
        <w:t xml:space="preserve"> has </w:t>
      </w:r>
      <w:r w:rsidRPr="00417B1C">
        <w:rPr>
          <w:rStyle w:val="StyleUnderline"/>
          <w:highlight w:val="yellow"/>
        </w:rPr>
        <w:t>allowed</w:t>
      </w:r>
      <w:r w:rsidRPr="00563C40">
        <w:rPr>
          <w:rStyle w:val="StyleUnderline"/>
        </w:rPr>
        <w:t xml:space="preserve"> courts</w:t>
      </w:r>
      <w:r w:rsidRPr="00BF587E">
        <w:rPr>
          <w:sz w:val="16"/>
        </w:rPr>
        <w:t xml:space="preserve"> and agencies </w:t>
      </w:r>
      <w:r w:rsidRPr="00563C40">
        <w:rPr>
          <w:rStyle w:val="StyleUnderline"/>
        </w:rPr>
        <w:t xml:space="preserve">to deploy </w:t>
      </w:r>
      <w:r w:rsidRPr="00417B1C">
        <w:rPr>
          <w:rStyle w:val="Emphasis"/>
          <w:highlight w:val="yellow"/>
        </w:rPr>
        <w:t>myriad</w:t>
      </w:r>
      <w:r w:rsidRPr="00563C40">
        <w:rPr>
          <w:rStyle w:val="StyleUnderline"/>
        </w:rPr>
        <w:t xml:space="preserve"> structural </w:t>
      </w:r>
      <w:r w:rsidRPr="00417B1C">
        <w:rPr>
          <w:rStyle w:val="Emphasis"/>
          <w:highlight w:val="yellow"/>
        </w:rPr>
        <w:t>remedies</w:t>
      </w:r>
      <w:r w:rsidRPr="00417B1C">
        <w:rPr>
          <w:sz w:val="16"/>
          <w:highlight w:val="yellow"/>
        </w:rPr>
        <w:t xml:space="preserve"> </w:t>
      </w:r>
      <w:r w:rsidRPr="00417B1C">
        <w:rPr>
          <w:rStyle w:val="StyleUnderline"/>
          <w:highlight w:val="yellow"/>
        </w:rPr>
        <w:t xml:space="preserve">to provide </w:t>
      </w:r>
      <w:r w:rsidRPr="00417B1C">
        <w:rPr>
          <w:rStyle w:val="Emphasis"/>
          <w:highlight w:val="yellow"/>
        </w:rPr>
        <w:t>future protection</w:t>
      </w:r>
      <w:r w:rsidRPr="00BF587E">
        <w:rPr>
          <w:sz w:val="16"/>
        </w:rPr>
        <w:t xml:space="preserve"> against such conduct. In a sense, this mix of remedies is designed to reward the prospecting risks of a private plaintiff incurring the costs to act as a private attorney general, but under the private antitrust injury doctrine, such remedies must then be reined in to ensure they are not used to unjustly enrich that </w:t>
      </w:r>
      <w:proofErr w:type="gramStart"/>
      <w:r w:rsidRPr="00BF587E">
        <w:rPr>
          <w:sz w:val="16"/>
        </w:rPr>
        <w:t>particular plaintiff</w:t>
      </w:r>
      <w:proofErr w:type="gramEnd"/>
      <w:r w:rsidRPr="00BF587E">
        <w:rPr>
          <w:sz w:val="16"/>
        </w:rPr>
        <w:t xml:space="preserve"> with remuneration beyond the particular antitrust harm it actually suffered or to deter pro-competitive conduct of defendants in general. </w:t>
      </w:r>
      <w:r w:rsidRPr="00417B1C">
        <w:rPr>
          <w:rStyle w:val="StyleUnderline"/>
          <w:highlight w:val="yellow"/>
        </w:rPr>
        <w:t>By contrast</w:t>
      </w:r>
      <w:r w:rsidRPr="00BF587E">
        <w:rPr>
          <w:sz w:val="16"/>
        </w:rPr>
        <w:t xml:space="preserve">, </w:t>
      </w:r>
      <w:r w:rsidRPr="00563C40">
        <w:rPr>
          <w:rStyle w:val="StyleUnderline"/>
        </w:rPr>
        <w:t xml:space="preserve">the provisions in Section </w:t>
      </w:r>
      <w:r w:rsidRPr="00417B1C">
        <w:rPr>
          <w:rStyle w:val="StyleUnderline"/>
          <w:highlight w:val="yellow"/>
        </w:rPr>
        <w:t>337</w:t>
      </w:r>
      <w:r w:rsidRPr="00BF587E">
        <w:rPr>
          <w:sz w:val="16"/>
        </w:rPr>
        <w:t>(a)(1)(A)(</w:t>
      </w:r>
      <w:proofErr w:type="spellStart"/>
      <w:r w:rsidRPr="00BF587E">
        <w:rPr>
          <w:sz w:val="16"/>
        </w:rPr>
        <w:t>i</w:t>
      </w:r>
      <w:proofErr w:type="spellEnd"/>
      <w:r w:rsidRPr="00BF587E">
        <w:rPr>
          <w:sz w:val="16"/>
        </w:rPr>
        <w:t xml:space="preserve">) and (iii), however, </w:t>
      </w:r>
      <w:r w:rsidRPr="00417B1C">
        <w:rPr>
          <w:rStyle w:val="StyleUnderline"/>
          <w:highlight w:val="yellow"/>
        </w:rPr>
        <w:t xml:space="preserve">are much more </w:t>
      </w:r>
      <w:r w:rsidRPr="00417B1C">
        <w:rPr>
          <w:rStyle w:val="Emphasis"/>
          <w:highlight w:val="yellow"/>
        </w:rPr>
        <w:t>direct</w:t>
      </w:r>
      <w:r w:rsidRPr="00BF587E">
        <w:rPr>
          <w:sz w:val="16"/>
        </w:rPr>
        <w:t xml:space="preserve"> </w:t>
      </w:r>
      <w:r w:rsidRPr="00563C40">
        <w:rPr>
          <w:rStyle w:val="StyleUnderline"/>
        </w:rPr>
        <w:t>in that they protect against injury to the industry</w:t>
      </w:r>
      <w:r w:rsidRPr="00BF587E">
        <w:rPr>
          <w:sz w:val="16"/>
        </w:rPr>
        <w:t xml:space="preserve">28 or to trade and commerce more broadly. </w:t>
      </w:r>
      <w:r w:rsidRPr="00417B1C">
        <w:rPr>
          <w:rStyle w:val="StyleUnderline"/>
          <w:highlight w:val="yellow"/>
        </w:rPr>
        <w:t>Harm to the</w:t>
      </w:r>
      <w:r w:rsidRPr="00563C40">
        <w:rPr>
          <w:rStyle w:val="StyleUnderline"/>
        </w:rPr>
        <w:t xml:space="preserve"> </w:t>
      </w:r>
      <w:proofErr w:type="gramStart"/>
      <w:r w:rsidRPr="00563C40">
        <w:rPr>
          <w:rStyle w:val="StyleUnderline"/>
        </w:rPr>
        <w:t xml:space="preserve">particular </w:t>
      </w:r>
      <w:r w:rsidRPr="00417B1C">
        <w:rPr>
          <w:rStyle w:val="StyleUnderline"/>
          <w:highlight w:val="yellow"/>
        </w:rPr>
        <w:t>complainant</w:t>
      </w:r>
      <w:proofErr w:type="gramEnd"/>
      <w:r w:rsidRPr="00417B1C">
        <w:rPr>
          <w:rStyle w:val="StyleUnderline"/>
          <w:highlight w:val="yellow"/>
        </w:rPr>
        <w:t xml:space="preserve"> is</w:t>
      </w:r>
      <w:r w:rsidRPr="00BF587E">
        <w:rPr>
          <w:sz w:val="16"/>
        </w:rPr>
        <w:t xml:space="preserve"> essentially </w:t>
      </w:r>
      <w:r w:rsidRPr="00417B1C">
        <w:rPr>
          <w:rStyle w:val="Emphasis"/>
          <w:highlight w:val="yellow"/>
        </w:rPr>
        <w:t>only relevant</w:t>
      </w:r>
      <w:r w:rsidRPr="00417B1C">
        <w:rPr>
          <w:sz w:val="16"/>
          <w:highlight w:val="yellow"/>
        </w:rPr>
        <w:t xml:space="preserve"> </w:t>
      </w:r>
      <w:r w:rsidRPr="00417B1C">
        <w:rPr>
          <w:rStyle w:val="StyleUnderline"/>
          <w:highlight w:val="yellow"/>
        </w:rPr>
        <w:t xml:space="preserve">in so far as it shows harm to the </w:t>
      </w:r>
      <w:r w:rsidRPr="00417B1C">
        <w:rPr>
          <w:rStyle w:val="Emphasis"/>
          <w:highlight w:val="yellow"/>
        </w:rPr>
        <w:t>industry</w:t>
      </w:r>
      <w:r w:rsidRPr="00563C40">
        <w:rPr>
          <w:rStyle w:val="StyleUnderline"/>
        </w:rPr>
        <w:t xml:space="preserve"> or to </w:t>
      </w:r>
      <w:r w:rsidRPr="00563C40">
        <w:rPr>
          <w:rStyle w:val="Emphasis"/>
        </w:rPr>
        <w:t>trade</w:t>
      </w:r>
      <w:r w:rsidRPr="00BF587E">
        <w:rPr>
          <w:sz w:val="16"/>
        </w:rPr>
        <w:t xml:space="preserve"> and commerce more broadly. In turn, </w:t>
      </w:r>
      <w:r w:rsidRPr="00563C40">
        <w:rPr>
          <w:rStyle w:val="StyleUnderline"/>
        </w:rPr>
        <w:t xml:space="preserve">the </w:t>
      </w:r>
      <w:r w:rsidRPr="00417B1C">
        <w:rPr>
          <w:rStyle w:val="StyleUnderline"/>
          <w:highlight w:val="yellow"/>
        </w:rPr>
        <w:t>remedies</w:t>
      </w:r>
      <w:r w:rsidRPr="00563C40">
        <w:rPr>
          <w:rStyle w:val="StyleUnderline"/>
        </w:rPr>
        <w:t xml:space="preserve"> the ITC’s statute provides </w:t>
      </w:r>
      <w:r w:rsidRPr="00417B1C">
        <w:rPr>
          <w:rStyle w:val="StyleUnderline"/>
          <w:highlight w:val="yellow"/>
        </w:rPr>
        <w:t xml:space="preserve">are more </w:t>
      </w:r>
      <w:r w:rsidRPr="00417B1C">
        <w:rPr>
          <w:rStyle w:val="Emphasis"/>
          <w:highlight w:val="yellow"/>
        </w:rPr>
        <w:t>modest</w:t>
      </w:r>
      <w:r w:rsidRPr="00563C40">
        <w:rPr>
          <w:rStyle w:val="StyleUnderline"/>
        </w:rPr>
        <w:t xml:space="preserve"> </w:t>
      </w:r>
      <w:r w:rsidRPr="00BF587E">
        <w:rPr>
          <w:sz w:val="16"/>
        </w:rPr>
        <w:t xml:space="preserve">and direct in stopping any such broader harm that is determined to exist through a complete investigation. The </w:t>
      </w:r>
      <w:r w:rsidRPr="00563C40">
        <w:rPr>
          <w:rStyle w:val="StyleUnderline"/>
        </w:rPr>
        <w:t xml:space="preserve">remedies available </w:t>
      </w:r>
      <w:r w:rsidRPr="00417B1C">
        <w:rPr>
          <w:rStyle w:val="StyleUnderline"/>
          <w:highlight w:val="yellow"/>
        </w:rPr>
        <w:t>under</w:t>
      </w:r>
      <w:r w:rsidRPr="00563C40">
        <w:rPr>
          <w:rStyle w:val="StyleUnderline"/>
        </w:rPr>
        <w:t xml:space="preserve"> the </w:t>
      </w:r>
      <w:r w:rsidRPr="00417B1C">
        <w:rPr>
          <w:rStyle w:val="StyleUnderline"/>
          <w:highlight w:val="yellow"/>
        </w:rPr>
        <w:t xml:space="preserve">ITC’s statute are </w:t>
      </w:r>
      <w:r w:rsidRPr="00417B1C">
        <w:rPr>
          <w:rStyle w:val="Emphasis"/>
          <w:highlight w:val="yellow"/>
        </w:rPr>
        <w:t>limited</w:t>
      </w:r>
      <w:r w:rsidRPr="00417B1C">
        <w:rPr>
          <w:rStyle w:val="StyleUnderline"/>
          <w:highlight w:val="yellow"/>
        </w:rPr>
        <w:t xml:space="preserve"> to an </w:t>
      </w:r>
      <w:r w:rsidRPr="00417B1C">
        <w:rPr>
          <w:rStyle w:val="Emphasis"/>
          <w:highlight w:val="yellow"/>
        </w:rPr>
        <w:t>exclusion order</w:t>
      </w:r>
      <w:r w:rsidRPr="00417B1C">
        <w:rPr>
          <w:sz w:val="16"/>
          <w:highlight w:val="yellow"/>
        </w:rPr>
        <w:t xml:space="preserve"> </w:t>
      </w:r>
      <w:r w:rsidRPr="00417B1C">
        <w:rPr>
          <w:rStyle w:val="StyleUnderline"/>
          <w:highlight w:val="yellow"/>
        </w:rPr>
        <w:t xml:space="preserve">and a </w:t>
      </w:r>
      <w:proofErr w:type="gramStart"/>
      <w:r w:rsidRPr="00417B1C">
        <w:rPr>
          <w:rStyle w:val="Emphasis"/>
          <w:highlight w:val="yellow"/>
        </w:rPr>
        <w:t>cease</w:t>
      </w:r>
      <w:r w:rsidRPr="00417B1C">
        <w:rPr>
          <w:rStyle w:val="StyleUnderline"/>
          <w:highlight w:val="yellow"/>
        </w:rPr>
        <w:t xml:space="preserve"> and </w:t>
      </w:r>
      <w:r w:rsidRPr="00417B1C">
        <w:rPr>
          <w:rStyle w:val="Emphasis"/>
          <w:highlight w:val="yellow"/>
        </w:rPr>
        <w:t>desist</w:t>
      </w:r>
      <w:proofErr w:type="gramEnd"/>
      <w:r w:rsidRPr="00417B1C">
        <w:rPr>
          <w:rStyle w:val="StyleUnderline"/>
          <w:highlight w:val="yellow"/>
        </w:rPr>
        <w:t xml:space="preserve"> order</w:t>
      </w:r>
      <w:r w:rsidRPr="00BF587E">
        <w:rPr>
          <w:sz w:val="16"/>
        </w:rPr>
        <w:t>.29 The directness of the Commission’s statute decreases the risk of the errors associated with the indirectness of a proxy approach. Furthermore, the more limited scope of the remedies available under Section 337 decreases the harm from any such errors that do occur.30</w:t>
      </w:r>
      <w:r>
        <w:t xml:space="preserve"> </w:t>
      </w:r>
      <w:bookmarkEnd w:id="1"/>
    </w:p>
    <w:p w14:paraId="311279C6" w14:textId="77777777" w:rsidR="00F46C26" w:rsidRPr="0050046E" w:rsidRDefault="00F46C26" w:rsidP="00F46C26">
      <w:pPr>
        <w:pStyle w:val="Heading3"/>
      </w:pPr>
      <w:bookmarkStart w:id="2" w:name="_Hlk95131404"/>
      <w:r>
        <w:t>2AC---AT: DA---Court Clog</w:t>
      </w:r>
    </w:p>
    <w:p w14:paraId="2CD67201" w14:textId="77777777" w:rsidR="00F46C26" w:rsidRDefault="00F46C26" w:rsidP="00F46C26">
      <w:pPr>
        <w:pStyle w:val="Heading4"/>
      </w:pPr>
      <w:bookmarkStart w:id="3" w:name="_Hlk93738706"/>
      <w:r>
        <w:t xml:space="preserve">Courts are </w:t>
      </w:r>
      <w:r w:rsidRPr="00074BE2">
        <w:rPr>
          <w:u w:val="single"/>
        </w:rPr>
        <w:t>clogged now.</w:t>
      </w:r>
      <w:r>
        <w:t xml:space="preserve"> </w:t>
      </w:r>
    </w:p>
    <w:p w14:paraId="39E0585F" w14:textId="77777777" w:rsidR="00F46C26" w:rsidRPr="00074BE2" w:rsidRDefault="00F46C26" w:rsidP="00F46C26">
      <w:r w:rsidRPr="00074BE2">
        <w:rPr>
          <w:rStyle w:val="Style13ptBold"/>
        </w:rPr>
        <w:t>Land et al. 21</w:t>
      </w:r>
      <w:r w:rsidRPr="00074BE2">
        <w:t xml:space="preserve">, *Greg Land covers topics including verdicts and settlements and insurance-related litigation for the Daily Report in Atlanta; *Amanda </w:t>
      </w:r>
      <w:proofErr w:type="spellStart"/>
      <w:r w:rsidRPr="00074BE2">
        <w:t>Bronstad</w:t>
      </w:r>
      <w:proofErr w:type="spellEnd"/>
      <w:r w:rsidRPr="00074BE2">
        <w:t xml:space="preserve"> is the ALM staff reporter covering class actions and mass torts nationwide. She writes the email dispatch Law.com Class Actions: Critical Mass; (July 30th, 2021, “Can We Talk? Eyeing COVID-Clogged Dockets, Judges Push Civil Cases to Settle”, https://www.law.com/2021/07/30/can-we-talk-eyeing-covid-clogged-dockets-judges-push-civil-cases-to-settle/?slreturn=20211014154916)</w:t>
      </w:r>
    </w:p>
    <w:p w14:paraId="07E60E28" w14:textId="27F33184" w:rsidR="00F46C26" w:rsidRPr="00DD6309" w:rsidRDefault="00F46C26" w:rsidP="00F46C26">
      <w:pPr>
        <w:rPr>
          <w:sz w:val="16"/>
        </w:rPr>
      </w:pPr>
      <w:r w:rsidRPr="00136428">
        <w:rPr>
          <w:sz w:val="16"/>
        </w:rPr>
        <w:t xml:space="preserve">As </w:t>
      </w:r>
      <w:r w:rsidRPr="00417B1C">
        <w:rPr>
          <w:rStyle w:val="StyleUnderline"/>
          <w:highlight w:val="yellow"/>
        </w:rPr>
        <w:t>judges</w:t>
      </w:r>
      <w:r w:rsidRPr="00136428">
        <w:rPr>
          <w:sz w:val="16"/>
        </w:rPr>
        <w:t xml:space="preserve"> around the country gingerly reopen their courtrooms and invite lawyers, </w:t>
      </w:r>
      <w:proofErr w:type="gramStart"/>
      <w:r w:rsidRPr="00136428">
        <w:rPr>
          <w:sz w:val="16"/>
        </w:rPr>
        <w:t>litigants</w:t>
      </w:r>
      <w:proofErr w:type="gramEnd"/>
      <w:r w:rsidRPr="00136428">
        <w:rPr>
          <w:sz w:val="16"/>
        </w:rPr>
        <w:t xml:space="preserve"> and jurors back for business—sometimes as usual, but often still far from the normal routines of years past—</w:t>
      </w:r>
      <w:r w:rsidRPr="00417B1C">
        <w:rPr>
          <w:rStyle w:val="StyleUnderline"/>
          <w:highlight w:val="yellow"/>
        </w:rPr>
        <w:t xml:space="preserve">they’re being confronted by an array of </w:t>
      </w:r>
      <w:r w:rsidRPr="00417B1C">
        <w:rPr>
          <w:rStyle w:val="Emphasis"/>
          <w:highlight w:val="yellow"/>
        </w:rPr>
        <w:t>pitfalls</w:t>
      </w:r>
      <w:r w:rsidRPr="00136428">
        <w:rPr>
          <w:sz w:val="16"/>
        </w:rPr>
        <w:t xml:space="preserve">, </w:t>
      </w:r>
      <w:r w:rsidRPr="00782625">
        <w:rPr>
          <w:rStyle w:val="StyleUnderline"/>
        </w:rPr>
        <w:t>real and potential</w:t>
      </w:r>
      <w:r w:rsidRPr="00136428">
        <w:rPr>
          <w:sz w:val="16"/>
        </w:rPr>
        <w:t xml:space="preserve">. Will a surge of COVID-19 cases among the unvaccinated and forceful advance of the delta variant force renewed shutdowns? Will jurors and staffers be willing to risk a return? Are mask mandates and vaccine passports in the offing? But </w:t>
      </w:r>
      <w:r w:rsidRPr="00417B1C">
        <w:rPr>
          <w:rStyle w:val="StyleUnderline"/>
          <w:highlight w:val="yellow"/>
        </w:rPr>
        <w:t>one very real dilemma</w:t>
      </w:r>
      <w:r w:rsidRPr="00136428">
        <w:rPr>
          <w:sz w:val="16"/>
        </w:rPr>
        <w:t xml:space="preserve"> is already on their minds: </w:t>
      </w:r>
      <w:r w:rsidRPr="00417B1C">
        <w:rPr>
          <w:rStyle w:val="Emphasis"/>
          <w:highlight w:val="yellow"/>
        </w:rPr>
        <w:t>Backlogs</w:t>
      </w:r>
      <w:r w:rsidRPr="00417B1C">
        <w:rPr>
          <w:rStyle w:val="StyleUnderline"/>
          <w:highlight w:val="yellow"/>
        </w:rPr>
        <w:t xml:space="preserve"> of</w:t>
      </w:r>
      <w:r w:rsidRPr="00782625">
        <w:rPr>
          <w:rStyle w:val="StyleUnderline"/>
        </w:rPr>
        <w:t xml:space="preserve"> criminal</w:t>
      </w:r>
      <w:r w:rsidRPr="00136428">
        <w:rPr>
          <w:sz w:val="16"/>
        </w:rPr>
        <w:t xml:space="preserve">, </w:t>
      </w:r>
      <w:r w:rsidRPr="00782625">
        <w:rPr>
          <w:rStyle w:val="StyleUnderline"/>
        </w:rPr>
        <w:t xml:space="preserve">civil and domestic </w:t>
      </w:r>
      <w:r w:rsidRPr="00417B1C">
        <w:rPr>
          <w:rStyle w:val="StyleUnderline"/>
          <w:highlight w:val="yellow"/>
        </w:rPr>
        <w:t xml:space="preserve">cases that have </w:t>
      </w:r>
      <w:r w:rsidRPr="00417B1C">
        <w:rPr>
          <w:rStyle w:val="Emphasis"/>
          <w:highlight w:val="yellow"/>
        </w:rPr>
        <w:t>piled up</w:t>
      </w:r>
      <w:r w:rsidRPr="00417B1C">
        <w:rPr>
          <w:sz w:val="16"/>
          <w:highlight w:val="yellow"/>
        </w:rPr>
        <w:t xml:space="preserve">, </w:t>
      </w:r>
      <w:r w:rsidRPr="00417B1C">
        <w:rPr>
          <w:rStyle w:val="StyleUnderline"/>
          <w:highlight w:val="yellow"/>
        </w:rPr>
        <w:t>exacerbating</w:t>
      </w:r>
      <w:r w:rsidRPr="00782625">
        <w:rPr>
          <w:rStyle w:val="StyleUnderline"/>
        </w:rPr>
        <w:t xml:space="preserve"> already </w:t>
      </w:r>
      <w:r w:rsidRPr="00417B1C">
        <w:rPr>
          <w:rStyle w:val="Emphasis"/>
          <w:highlight w:val="yellow"/>
        </w:rPr>
        <w:t>crowded dockets</w:t>
      </w:r>
      <w:r w:rsidRPr="00136428">
        <w:rPr>
          <w:sz w:val="16"/>
        </w:rPr>
        <w:t xml:space="preserve"> where litigants and lawyers jostle to get motions filed, rulings issued and, toughest of all, cases tried. Richard Clifton, a senior judge on the U.S. Court of Appeals for the Ninth Circuit, who serves as president of the Federal Judges Association, said that </w:t>
      </w:r>
      <w:r w:rsidRPr="00782625">
        <w:rPr>
          <w:rStyle w:val="StyleUnderline"/>
        </w:rPr>
        <w:t xml:space="preserve">court </w:t>
      </w:r>
      <w:r w:rsidRPr="00417B1C">
        <w:rPr>
          <w:rStyle w:val="StyleUnderline"/>
          <w:highlight w:val="yellow"/>
        </w:rPr>
        <w:t xml:space="preserve">backlogs are a </w:t>
      </w:r>
      <w:r w:rsidRPr="00417B1C">
        <w:rPr>
          <w:rStyle w:val="Emphasis"/>
          <w:highlight w:val="yellow"/>
        </w:rPr>
        <w:t>big topic</w:t>
      </w:r>
      <w:r w:rsidRPr="00782625">
        <w:rPr>
          <w:rStyle w:val="StyleUnderline"/>
        </w:rPr>
        <w:t xml:space="preserve"> for judges</w:t>
      </w:r>
      <w:r w:rsidRPr="00136428">
        <w:rPr>
          <w:sz w:val="16"/>
        </w:rPr>
        <w:t xml:space="preserve">, although not all are as impacted as others. “At least one judge in a very busy district didn’t think the backlog had turned out as high as it turned out to be,” he said. “Other judges have commented, </w:t>
      </w:r>
      <w:proofErr w:type="spellStart"/>
      <w:r w:rsidRPr="00136428">
        <w:rPr>
          <w:sz w:val="16"/>
        </w:rPr>
        <w:t>unspecifically</w:t>
      </w:r>
      <w:proofErr w:type="spellEnd"/>
      <w:r w:rsidRPr="00136428">
        <w:rPr>
          <w:sz w:val="16"/>
        </w:rPr>
        <w:t xml:space="preserve">, they’re just piling up.” He said the most frequent comment is that the civil calendar “is just sitting there” because </w:t>
      </w:r>
      <w:r w:rsidRPr="00417B1C">
        <w:rPr>
          <w:rStyle w:val="StyleUnderline"/>
          <w:highlight w:val="yellow"/>
        </w:rPr>
        <w:t xml:space="preserve">judges are spending </w:t>
      </w:r>
      <w:r w:rsidRPr="00417B1C">
        <w:rPr>
          <w:rStyle w:val="Emphasis"/>
          <w:highlight w:val="yellow"/>
        </w:rPr>
        <w:t>all their time</w:t>
      </w:r>
      <w:r w:rsidRPr="00417B1C">
        <w:rPr>
          <w:rStyle w:val="StyleUnderline"/>
          <w:highlight w:val="yellow"/>
        </w:rPr>
        <w:t xml:space="preserve"> dealing with</w:t>
      </w:r>
      <w:r w:rsidRPr="00136428">
        <w:rPr>
          <w:sz w:val="16"/>
        </w:rPr>
        <w:t xml:space="preserve"> criminal </w:t>
      </w:r>
      <w:r w:rsidRPr="00417B1C">
        <w:rPr>
          <w:rStyle w:val="Emphasis"/>
          <w:highlight w:val="yellow"/>
        </w:rPr>
        <w:t>caseloads</w:t>
      </w:r>
      <w:r w:rsidRPr="00136428">
        <w:rPr>
          <w:sz w:val="16"/>
        </w:rPr>
        <w:t xml:space="preserve">. 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hyperlink r:id="rId48" w:tgtFrame="_blank" w:history="1">
        <w:proofErr w:type="spellStart"/>
        <w:r w:rsidRPr="00136428">
          <w:rPr>
            <w:rStyle w:val="Hyperlink"/>
            <w:sz w:val="16"/>
          </w:rPr>
          <w:t>Waymaker</w:t>
        </w:r>
        <w:proofErr w:type="spellEnd"/>
      </w:hyperlink>
      <w:r w:rsidRPr="00136428">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 U.S. District Judge Cormac Carney of the Central District of California minced no words in telling the parties in April that he could not guarantee a trial date in 2021, or even the first half of 2022. “The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“And it would also ask the court to find time in its congested calendar for such an endeavor after more than a year of closure due to the coronavirus,” 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California’s Central District, which includes Los Angeles, has six judicial vacancies. But Baker said a lot depends on how much is at stake in the case and the specific judge’s calendar. He has another case in the district in which Judge Consuelo Marshall has set a trial date for February 2022. But there has been a strong push for settlement. “The backlog factor weighs heavily in favor of courts really advocating for private resolution because the reality is litigants are having to bear the cost of extended and protracted litigation,” Baker said. In a 2015 patent infringement lawsuit in the Southern District of New York, Judge Gregory Woods canceled a Nov. 29 trial, citing a criminal trial now scheduled for that date. After his June 15 order, U.S. Magistrate Judge Sarah </w:t>
      </w:r>
      <w:proofErr w:type="spellStart"/>
      <w:r w:rsidRPr="00136428">
        <w:rPr>
          <w:sz w:val="16"/>
        </w:rPr>
        <w:t>Netburn</w:t>
      </w:r>
      <w:proofErr w:type="spellEnd"/>
      <w:r w:rsidRPr="00136428">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136428">
        <w:rPr>
          <w:sz w:val="16"/>
        </w:rPr>
        <w:t>Fouratt</w:t>
      </w:r>
      <w:proofErr w:type="spellEnd"/>
      <w:r w:rsidRPr="00136428">
        <w:rPr>
          <w:sz w:val="16"/>
        </w:rPr>
        <w:t xml:space="preserve"> said in an April 9 order. “The court further observes that </w:t>
      </w:r>
      <w:r w:rsidRPr="00417B1C">
        <w:rPr>
          <w:rStyle w:val="StyleUnderline"/>
          <w:highlight w:val="yellow"/>
        </w:rPr>
        <w:t>litigation</w:t>
      </w:r>
      <w:r w:rsidRPr="00136428">
        <w:rPr>
          <w:sz w:val="16"/>
        </w:rPr>
        <w:t xml:space="preserve"> of this case </w:t>
      </w:r>
      <w:r w:rsidRPr="00136428">
        <w:rPr>
          <w:rStyle w:val="StyleUnderline"/>
        </w:rPr>
        <w:t>would</w:t>
      </w:r>
      <w:r w:rsidRPr="00136428">
        <w:rPr>
          <w:sz w:val="16"/>
        </w:rPr>
        <w:t xml:space="preserve"> have </w:t>
      </w:r>
      <w:r w:rsidRPr="00417B1C">
        <w:rPr>
          <w:rStyle w:val="StyleUnderline"/>
          <w:highlight w:val="yellow"/>
        </w:rPr>
        <w:t xml:space="preserve">moved </w:t>
      </w:r>
      <w:r w:rsidRPr="00417B1C">
        <w:rPr>
          <w:rStyle w:val="Emphasis"/>
          <w:highlight w:val="yellow"/>
        </w:rPr>
        <w:t>exceptionally slowly</w:t>
      </w:r>
      <w:r w:rsidRPr="00136428">
        <w:rPr>
          <w:sz w:val="16"/>
        </w:rPr>
        <w:t xml:space="preserve"> in the current pandemic environment </w:t>
      </w:r>
      <w:r w:rsidRPr="00417B1C">
        <w:rPr>
          <w:rStyle w:val="StyleUnderline"/>
          <w:highlight w:val="yellow"/>
        </w:rPr>
        <w:t xml:space="preserve">in which jury trials are </w:t>
      </w:r>
      <w:r w:rsidRPr="00417B1C">
        <w:rPr>
          <w:rStyle w:val="Emphasis"/>
          <w:highlight w:val="yellow"/>
        </w:rPr>
        <w:t>logistically difficult</w:t>
      </w:r>
      <w:r w:rsidRPr="00417B1C">
        <w:rPr>
          <w:rStyle w:val="StyleUnderline"/>
          <w:highlight w:val="yellow"/>
        </w:rPr>
        <w:t xml:space="preserve"> and</w:t>
      </w:r>
      <w:r w:rsidRPr="00782625">
        <w:rPr>
          <w:rStyle w:val="StyleUnderline"/>
        </w:rPr>
        <w:t xml:space="preserve"> almost </w:t>
      </w:r>
      <w:r w:rsidRPr="00417B1C">
        <w:rPr>
          <w:rStyle w:val="Emphasis"/>
          <w:highlight w:val="yellow"/>
        </w:rPr>
        <w:t>entirely devoted</w:t>
      </w:r>
      <w:r w:rsidRPr="00417B1C">
        <w:rPr>
          <w:rStyle w:val="StyleUnderline"/>
          <w:highlight w:val="yellow"/>
        </w:rPr>
        <w:t xml:space="preserve"> for the next</w:t>
      </w:r>
      <w:r w:rsidRPr="00782625">
        <w:rPr>
          <w:rStyle w:val="StyleUnderline"/>
        </w:rPr>
        <w:t xml:space="preserve"> </w:t>
      </w:r>
      <w:r w:rsidRPr="00782625">
        <w:rPr>
          <w:rStyle w:val="Emphasis"/>
        </w:rPr>
        <w:t xml:space="preserve">12-18 </w:t>
      </w:r>
      <w:r w:rsidRPr="00417B1C">
        <w:rPr>
          <w:rStyle w:val="Emphasis"/>
          <w:highlight w:val="yellow"/>
        </w:rPr>
        <w:t>months</w:t>
      </w:r>
      <w:r w:rsidRPr="00417B1C">
        <w:rPr>
          <w:rStyle w:val="StyleUnderline"/>
          <w:highlight w:val="yellow"/>
        </w:rPr>
        <w:t xml:space="preserve"> to resolving</w:t>
      </w:r>
      <w:r w:rsidRPr="00782625">
        <w:rPr>
          <w:rStyle w:val="StyleUnderline"/>
        </w:rPr>
        <w:t xml:space="preserve"> an </w:t>
      </w:r>
      <w:r w:rsidRPr="00782625">
        <w:rPr>
          <w:rStyle w:val="Emphasis"/>
        </w:rPr>
        <w:t xml:space="preserve">unprecedented </w:t>
      </w:r>
      <w:r w:rsidRPr="00417B1C">
        <w:rPr>
          <w:rStyle w:val="Emphasis"/>
          <w:highlight w:val="yellow"/>
        </w:rPr>
        <w:t>backlog</w:t>
      </w:r>
      <w:r w:rsidRPr="00782625">
        <w:rPr>
          <w:rStyle w:val="StyleUnderline"/>
        </w:rPr>
        <w:t xml:space="preserve"> in criminal cases</w:t>
      </w:r>
      <w:r w:rsidRPr="00136428">
        <w:rPr>
          <w:sz w:val="16"/>
        </w:rPr>
        <w:t xml:space="preserve">,” he wrote. </w:t>
      </w:r>
      <w:bookmarkEnd w:id="2"/>
      <w:bookmarkEnd w:id="3"/>
    </w:p>
    <w:p w14:paraId="1FB9B713" w14:textId="77777777" w:rsidR="00F46C26" w:rsidRDefault="00F46C26" w:rsidP="00F46C26">
      <w:pPr>
        <w:pStyle w:val="Heading2"/>
      </w:pPr>
      <w:r>
        <w:t>CP---WTO</w:t>
      </w:r>
    </w:p>
    <w:p w14:paraId="1DBB44F1" w14:textId="529C7729" w:rsidR="00F46C26" w:rsidRPr="002566FD" w:rsidRDefault="00F46C26" w:rsidP="00F46C26">
      <w:pPr>
        <w:pStyle w:val="Heading3"/>
      </w:pPr>
      <w:r>
        <w:t xml:space="preserve">2AC---WTO CP </w:t>
      </w:r>
    </w:p>
    <w:p w14:paraId="34508600" w14:textId="77777777" w:rsidR="00F46C26" w:rsidRPr="0058035C" w:rsidRDefault="00F46C26" w:rsidP="00F46C26">
      <w:pPr>
        <w:pStyle w:val="Heading4"/>
      </w:pPr>
      <w:r>
        <w:t xml:space="preserve">Thumpers. </w:t>
      </w:r>
    </w:p>
    <w:p w14:paraId="10318D89" w14:textId="77777777" w:rsidR="00F46C26" w:rsidRPr="006D5DA4" w:rsidRDefault="00F46C26" w:rsidP="00F46C26">
      <w:r>
        <w:rPr>
          <w:rStyle w:val="Style13ptBold"/>
        </w:rPr>
        <w:t xml:space="preserve">1NC </w:t>
      </w:r>
      <w:r w:rsidRPr="00D2261F">
        <w:rPr>
          <w:rStyle w:val="Style13ptBold"/>
        </w:rPr>
        <w:t>Anderson et al 20</w:t>
      </w:r>
      <w:r>
        <w:t xml:space="preserve"> (Robert D. Anderson, William E. </w:t>
      </w:r>
      <w:proofErr w:type="spellStart"/>
      <w:r>
        <w:t>Kovacic</w:t>
      </w:r>
      <w:proofErr w:type="spellEnd"/>
      <w:r>
        <w:t xml:space="preserve">, Anna Caroline Muller, Antonella </w:t>
      </w:r>
      <w:proofErr w:type="spellStart"/>
      <w:r>
        <w:t>Salgueiro</w:t>
      </w:r>
      <w:proofErr w:type="spellEnd"/>
      <w:r>
        <w:t xml:space="preserve">, and Nadezhda </w:t>
      </w:r>
      <w:proofErr w:type="spellStart"/>
      <w:r>
        <w:t>Sporysheva</w:t>
      </w:r>
      <w:proofErr w:type="spellEnd"/>
      <w:r>
        <w:t>, “Competition Policy and the Global Economy: Current Developments and Issues for Reflection”, George Washington Law Review, Vol. 88, No. 6) DB</w:t>
      </w:r>
    </w:p>
    <w:p w14:paraId="580F8AF3" w14:textId="77777777" w:rsidR="00F46C26" w:rsidRPr="00642813" w:rsidRDefault="00F46C26" w:rsidP="00F46C26">
      <w:r w:rsidRPr="002566FD">
        <w:rPr>
          <w:sz w:val="4"/>
          <w:szCs w:val="12"/>
        </w:rPr>
        <w:t xml:space="preserve">Second, in many cases, </w:t>
      </w:r>
      <w:r w:rsidRPr="002566FD">
        <w:rPr>
          <w:rStyle w:val="StyleUnderline"/>
          <w:sz w:val="10"/>
          <w:szCs w:val="12"/>
        </w:rPr>
        <w:t>cross-cutting problems in global competition policy stem from differences in policy goals and industrial policies and are truly global in nature, thus resistant to lower-level policy intervention</w:t>
      </w:r>
      <w:r w:rsidRPr="002566FD">
        <w:rPr>
          <w:sz w:val="4"/>
          <w:szCs w:val="12"/>
        </w:rPr>
        <w:t xml:space="preserve">.300 </w:t>
      </w:r>
      <w:r w:rsidRPr="002566FD">
        <w:rPr>
          <w:rStyle w:val="StyleUnderline"/>
          <w:sz w:val="10"/>
          <w:szCs w:val="12"/>
        </w:rPr>
        <w:t>High-level decisions that go to the core of economic policy making are required to resolve them</w:t>
      </w:r>
      <w:r w:rsidRPr="002566FD">
        <w:rPr>
          <w:sz w:val="4"/>
          <w:szCs w:val="12"/>
        </w:rPr>
        <w:t xml:space="preserve">.301 Third, the ICN has focused on issuing nonbinding recommendations.302 While such recommendations are an important achievement, perhaps </w:t>
      </w:r>
      <w:r w:rsidRPr="002566FD">
        <w:rPr>
          <w:rStyle w:val="StyleUnderline"/>
          <w:sz w:val="10"/>
          <w:szCs w:val="12"/>
        </w:rPr>
        <w:t xml:space="preserve">further progress could be achieved through establishing </w:t>
      </w:r>
      <w:r w:rsidRPr="002566FD">
        <w:rPr>
          <w:rStyle w:val="Emphasis"/>
          <w:sz w:val="10"/>
          <w:szCs w:val="12"/>
        </w:rPr>
        <w:t>binding</w:t>
      </w:r>
      <w:r w:rsidRPr="002566FD">
        <w:rPr>
          <w:rStyle w:val="StyleUnderline"/>
          <w:sz w:val="10"/>
          <w:szCs w:val="12"/>
        </w:rPr>
        <w:t xml:space="preserve">, </w:t>
      </w:r>
      <w:r w:rsidRPr="002566FD">
        <w:rPr>
          <w:rStyle w:val="Emphasis"/>
          <w:sz w:val="10"/>
          <w:szCs w:val="12"/>
        </w:rPr>
        <w:t>treaty-based obligations</w:t>
      </w:r>
      <w:r w:rsidRPr="002566FD">
        <w:rPr>
          <w:sz w:val="4"/>
          <w:szCs w:val="12"/>
        </w:rPr>
        <w:t xml:space="preserve">. The ICN’s role in facilitating convergence among competition law systems would thus be an essential platform in such an </w:t>
      </w:r>
      <w:r w:rsidRPr="002566FD">
        <w:rPr>
          <w:rStyle w:val="Emphasis"/>
          <w:sz w:val="10"/>
          <w:szCs w:val="12"/>
          <w:highlight w:val="cyan"/>
        </w:rPr>
        <w:t>evolution from soft to hard law</w:t>
      </w:r>
      <w:r w:rsidRPr="002566FD">
        <w:rPr>
          <w:sz w:val="4"/>
          <w:szCs w:val="12"/>
        </w:rPr>
        <w:t xml:space="preserve">. According to Hollman and </w:t>
      </w:r>
      <w:proofErr w:type="spellStart"/>
      <w:r w:rsidRPr="002566FD">
        <w:rPr>
          <w:sz w:val="4"/>
          <w:szCs w:val="12"/>
        </w:rPr>
        <w:t>Kovacic</w:t>
      </w:r>
      <w:proofErr w:type="spellEnd"/>
      <w:r w:rsidRPr="002566FD">
        <w:rPr>
          <w:sz w:val="4"/>
          <w:szCs w:val="12"/>
        </w:rPr>
        <w:t xml:space="preserve">: </w:t>
      </w:r>
      <w:r w:rsidRPr="002566FD">
        <w:rPr>
          <w:rStyle w:val="StyleUnderline"/>
          <w:sz w:val="10"/>
          <w:szCs w:val="12"/>
        </w:rPr>
        <w:t>The concept that soft law evolves into hard law has logical appeal</w:t>
      </w:r>
      <w:r w:rsidRPr="002566FD">
        <w:rPr>
          <w:sz w:val="4"/>
          <w:szCs w:val="12"/>
        </w:rPr>
        <w:t xml:space="preserve">. </w:t>
      </w:r>
      <w:r w:rsidRPr="002566FD">
        <w:rPr>
          <w:rStyle w:val="Emphasis"/>
          <w:sz w:val="10"/>
          <w:szCs w:val="12"/>
        </w:rPr>
        <w:t>Global problems would seem to require global solutions</w:t>
      </w:r>
      <w:r w:rsidRPr="002566FD">
        <w:rPr>
          <w:sz w:val="4"/>
          <w:szCs w:val="12"/>
        </w:rPr>
        <w:t xml:space="preserve">. </w:t>
      </w:r>
      <w:r w:rsidRPr="002566FD">
        <w:rPr>
          <w:rStyle w:val="Emphasis"/>
          <w:sz w:val="10"/>
          <w:szCs w:val="12"/>
        </w:rPr>
        <w:t xml:space="preserve">An </w:t>
      </w:r>
      <w:r w:rsidRPr="002566FD">
        <w:rPr>
          <w:rStyle w:val="Emphasis"/>
          <w:sz w:val="10"/>
          <w:szCs w:val="12"/>
          <w:highlight w:val="cyan"/>
        </w:rPr>
        <w:t>agreement</w:t>
      </w:r>
      <w:r w:rsidRPr="002566FD">
        <w:rPr>
          <w:rStyle w:val="Emphasis"/>
          <w:sz w:val="10"/>
          <w:szCs w:val="12"/>
        </w:rPr>
        <w:t xml:space="preserve"> could </w:t>
      </w:r>
      <w:r w:rsidRPr="002566FD">
        <w:rPr>
          <w:rStyle w:val="Emphasis"/>
          <w:sz w:val="10"/>
          <w:szCs w:val="12"/>
          <w:highlight w:val="cyan"/>
        </w:rPr>
        <w:t>reduce</w:t>
      </w:r>
      <w:r w:rsidRPr="002566FD">
        <w:rPr>
          <w:rStyle w:val="Emphasis"/>
          <w:sz w:val="10"/>
          <w:szCs w:val="12"/>
        </w:rPr>
        <w:t xml:space="preserve"> the risk of </w:t>
      </w:r>
      <w:r w:rsidRPr="002566FD">
        <w:rPr>
          <w:rStyle w:val="Emphasis"/>
          <w:sz w:val="10"/>
          <w:szCs w:val="12"/>
          <w:highlight w:val="cyan"/>
        </w:rPr>
        <w:t xml:space="preserve">jurisdictional conflict </w:t>
      </w:r>
      <w:r w:rsidRPr="002566FD">
        <w:rPr>
          <w:rStyle w:val="Emphasis"/>
          <w:sz w:val="10"/>
          <w:szCs w:val="12"/>
        </w:rPr>
        <w:t>and resolve conflicts that arise</w:t>
      </w:r>
      <w:r w:rsidRPr="002566FD">
        <w:rPr>
          <w:sz w:val="4"/>
          <w:szCs w:val="12"/>
        </w:rPr>
        <w:t xml:space="preserve">. </w:t>
      </w:r>
      <w:r w:rsidRPr="002566FD">
        <w:rPr>
          <w:rStyle w:val="StyleUnderline"/>
          <w:sz w:val="10"/>
          <w:szCs w:val="12"/>
        </w:rPr>
        <w:t xml:space="preserve">In addition, </w:t>
      </w:r>
      <w:r w:rsidRPr="002566FD">
        <w:rPr>
          <w:rStyle w:val="Emphasis"/>
          <w:sz w:val="10"/>
          <w:szCs w:val="12"/>
          <w:highlight w:val="cyan"/>
        </w:rPr>
        <w:t>without</w:t>
      </w:r>
      <w:r w:rsidRPr="002566FD">
        <w:rPr>
          <w:rStyle w:val="Emphasis"/>
          <w:sz w:val="10"/>
          <w:szCs w:val="12"/>
        </w:rPr>
        <w:t xml:space="preserve"> an </w:t>
      </w:r>
      <w:r w:rsidRPr="002566FD">
        <w:rPr>
          <w:rStyle w:val="Emphasis"/>
          <w:sz w:val="10"/>
          <w:szCs w:val="12"/>
          <w:highlight w:val="cyan"/>
        </w:rPr>
        <w:t>agreement</w:t>
      </w:r>
      <w:r w:rsidRPr="002566FD">
        <w:rPr>
          <w:rStyle w:val="StyleUnderline"/>
          <w:sz w:val="10"/>
          <w:szCs w:val="12"/>
        </w:rPr>
        <w:t xml:space="preserve">, </w:t>
      </w:r>
      <w:r w:rsidRPr="002566FD">
        <w:rPr>
          <w:rStyle w:val="Emphasis"/>
          <w:sz w:val="10"/>
          <w:szCs w:val="12"/>
          <w:highlight w:val="cyan"/>
        </w:rPr>
        <w:t xml:space="preserve">states’ interests will not align </w:t>
      </w:r>
      <w:r w:rsidRPr="002566FD">
        <w:rPr>
          <w:rStyle w:val="Emphasis"/>
          <w:sz w:val="10"/>
          <w:szCs w:val="12"/>
        </w:rPr>
        <w:t>sufficiently to resolve conflicts that arise</w:t>
      </w:r>
      <w:r w:rsidRPr="002566FD">
        <w:rPr>
          <w:sz w:val="4"/>
          <w:szCs w:val="12"/>
        </w:rPr>
        <w:t xml:space="preserve">.303 As we have discussed, </w:t>
      </w:r>
      <w:r w:rsidRPr="002566FD">
        <w:rPr>
          <w:rStyle w:val="StyleUnderline"/>
          <w:sz w:val="10"/>
          <w:szCs w:val="12"/>
        </w:rPr>
        <w:t>some of the issues most in need of intergovernmental discussion include the need for the safeguarding the impartiality of competition law, wider issues surrounding state monopolies, and the interface between IP and competition</w:t>
      </w:r>
      <w:r w:rsidRPr="002566FD">
        <w:rPr>
          <w:sz w:val="4"/>
          <w:szCs w:val="12"/>
        </w:rPr>
        <w:t xml:space="preserve">. In that regard, some commentators argue that </w:t>
      </w:r>
      <w:r w:rsidRPr="002566FD">
        <w:rPr>
          <w:rStyle w:val="Emphasis"/>
          <w:sz w:val="10"/>
          <w:szCs w:val="12"/>
        </w:rPr>
        <w:t>many of the interfaces described in this article find their “natural home” for policy dialogue in the WTO</w:t>
      </w:r>
      <w:r w:rsidRPr="002566FD">
        <w:rPr>
          <w:sz w:val="4"/>
          <w:szCs w:val="12"/>
        </w:rPr>
        <w:t>—at least to the extent they have specific trade policy dimensions—</w:t>
      </w:r>
      <w:r w:rsidRPr="002566FD">
        <w:rPr>
          <w:rStyle w:val="Emphasis"/>
          <w:sz w:val="10"/>
          <w:szCs w:val="12"/>
        </w:rPr>
        <w:t>and that “flanking principles in the WTO,” such as nondiscrimination, transparency, and procedural fairness, are relevant</w:t>
      </w:r>
      <w:r w:rsidRPr="002566FD">
        <w:rPr>
          <w:sz w:val="4"/>
          <w:szCs w:val="12"/>
        </w:rPr>
        <w:t xml:space="preserve">.304 </w:t>
      </w:r>
      <w:r w:rsidRPr="002566FD">
        <w:rPr>
          <w:rStyle w:val="Emphasis"/>
          <w:sz w:val="10"/>
          <w:szCs w:val="12"/>
        </w:rPr>
        <w:t>This is in light of the WTO’s existing functions and objectives, its historical mandate for and past work on competition policy, and WTO Members’ general interest in advancing competition policy matters</w:t>
      </w:r>
      <w:r w:rsidRPr="002566FD">
        <w:rPr>
          <w:sz w:val="4"/>
          <w:szCs w:val="12"/>
        </w:rPr>
        <w:t xml:space="preserve">.305 C. Possible Contributions of Renewed Discussion in the WTO306 This Article has explored the competition policy dimension of current policy issues in the global economy, including issues concerning IP, anticompetitive practices in digital markets, and the role of state-owned enterprises. </w:t>
      </w:r>
      <w:r w:rsidRPr="002566FD">
        <w:rPr>
          <w:rStyle w:val="StyleUnderline"/>
          <w:sz w:val="10"/>
          <w:szCs w:val="12"/>
        </w:rPr>
        <w:t>The WTO’s work would aim to complement and reinforce the work of the ICN and other relevant organizations, rather than duplicating it</w:t>
      </w:r>
      <w:r w:rsidRPr="002566FD">
        <w:rPr>
          <w:sz w:val="4"/>
          <w:szCs w:val="12"/>
        </w:rPr>
        <w:t xml:space="preserve">. </w:t>
      </w:r>
      <w:r w:rsidRPr="002566FD">
        <w:rPr>
          <w:rStyle w:val="StyleUnderline"/>
          <w:sz w:val="10"/>
          <w:szCs w:val="12"/>
        </w:rPr>
        <w:t xml:space="preserve">In this context, and subject to further deliberations and input by WTO Members and those of other relevant international bodies, the </w:t>
      </w:r>
      <w:r w:rsidRPr="002566FD">
        <w:rPr>
          <w:rStyle w:val="Emphasis"/>
          <w:sz w:val="10"/>
          <w:szCs w:val="12"/>
          <w:highlight w:val="cyan"/>
        </w:rPr>
        <w:t>WTO</w:t>
      </w:r>
      <w:r w:rsidRPr="002566FD">
        <w:rPr>
          <w:rStyle w:val="Emphasis"/>
          <w:sz w:val="10"/>
          <w:szCs w:val="12"/>
        </w:rPr>
        <w:t xml:space="preserve"> could </w:t>
      </w:r>
      <w:r w:rsidRPr="002566FD">
        <w:rPr>
          <w:rStyle w:val="Emphasis"/>
          <w:sz w:val="10"/>
          <w:szCs w:val="12"/>
          <w:highlight w:val="cyan"/>
        </w:rPr>
        <w:t>contribute to</w:t>
      </w:r>
      <w:r w:rsidRPr="002566FD">
        <w:rPr>
          <w:rStyle w:val="Emphasis"/>
          <w:sz w:val="10"/>
          <w:szCs w:val="12"/>
        </w:rPr>
        <w:t xml:space="preserve"> greater </w:t>
      </w:r>
      <w:r w:rsidRPr="002566FD">
        <w:rPr>
          <w:rStyle w:val="Emphasis"/>
          <w:sz w:val="10"/>
          <w:szCs w:val="12"/>
          <w:highlight w:val="cyan"/>
        </w:rPr>
        <w:t>policy coherence</w:t>
      </w:r>
      <w:r w:rsidRPr="002566FD">
        <w:rPr>
          <w:rStyle w:val="Emphasis"/>
          <w:sz w:val="10"/>
          <w:szCs w:val="12"/>
        </w:rPr>
        <w:t xml:space="preserve"> </w:t>
      </w:r>
      <w:r w:rsidRPr="002566FD">
        <w:rPr>
          <w:rStyle w:val="Emphasis"/>
          <w:sz w:val="10"/>
          <w:szCs w:val="12"/>
          <w:highlight w:val="cyan"/>
        </w:rPr>
        <w:t>and</w:t>
      </w:r>
      <w:r w:rsidRPr="002566FD">
        <w:rPr>
          <w:rStyle w:val="Emphasis"/>
          <w:sz w:val="10"/>
          <w:szCs w:val="12"/>
        </w:rPr>
        <w:t xml:space="preserve"> to a stronger </w:t>
      </w:r>
      <w:r w:rsidRPr="002566FD">
        <w:rPr>
          <w:rStyle w:val="Emphasis"/>
          <w:sz w:val="10"/>
          <w:szCs w:val="12"/>
          <w:highlight w:val="cyan"/>
        </w:rPr>
        <w:t>framework for</w:t>
      </w:r>
      <w:r w:rsidRPr="002566FD">
        <w:rPr>
          <w:rStyle w:val="Emphasis"/>
          <w:sz w:val="10"/>
          <w:szCs w:val="12"/>
        </w:rPr>
        <w:t xml:space="preserve"> the promotion of </w:t>
      </w:r>
      <w:r w:rsidRPr="002566FD">
        <w:rPr>
          <w:rStyle w:val="Emphasis"/>
          <w:sz w:val="10"/>
          <w:szCs w:val="12"/>
          <w:highlight w:val="cyan"/>
        </w:rPr>
        <w:t>competition</w:t>
      </w:r>
      <w:r w:rsidRPr="002566FD">
        <w:rPr>
          <w:rStyle w:val="StyleUnderline"/>
          <w:sz w:val="10"/>
          <w:szCs w:val="12"/>
        </w:rPr>
        <w:t xml:space="preserve"> by addressing the following issues</w:t>
      </w:r>
      <w:r w:rsidRPr="002566FD">
        <w:rPr>
          <w:sz w:val="4"/>
          <w:szCs w:val="12"/>
        </w:rPr>
        <w:t xml:space="preserve">.307 • </w:t>
      </w:r>
      <w:r w:rsidRPr="002566FD">
        <w:rPr>
          <w:rStyle w:val="StyleUnderline"/>
          <w:sz w:val="10"/>
          <w:szCs w:val="12"/>
        </w:rPr>
        <w:t>The application of the WTO’s founding principles of nondiscrimination, transparency, and procedural fairness, in relation to competition law enforcement</w:t>
      </w:r>
      <w:r w:rsidRPr="002566FD">
        <w:rPr>
          <w:sz w:val="4"/>
          <w:szCs w:val="12"/>
        </w:rPr>
        <w:t xml:space="preserve">.308 As we have seen, the relevance of these principles—an important focus of the original work of the WTO Working Group on Trade and Competition Policy—has since been validated and amplified by the work of the ICN and related developments including the </w:t>
      </w:r>
      <w:r w:rsidRPr="002566FD">
        <w:rPr>
          <w:rStyle w:val="Emphasis"/>
          <w:sz w:val="10"/>
          <w:szCs w:val="12"/>
        </w:rPr>
        <w:t>U.S.-led Multilateral Framework on Procedures in Competition Law Investigation and Enforcement</w:t>
      </w:r>
      <w:r w:rsidRPr="002566FD">
        <w:rPr>
          <w:sz w:val="4"/>
          <w:szCs w:val="12"/>
        </w:rPr>
        <w:t xml:space="preserve">.309 • </w:t>
      </w:r>
      <w:r w:rsidRPr="002566FD">
        <w:rPr>
          <w:rStyle w:val="Emphasis"/>
          <w:sz w:val="10"/>
          <w:szCs w:val="12"/>
        </w:rPr>
        <w:t>Further codification of generally agreed norms such as general commitments by WTO Members to counter hardcore cartels and support international cooperation</w:t>
      </w:r>
      <w:r w:rsidRPr="002566FD">
        <w:rPr>
          <w:sz w:val="4"/>
          <w:szCs w:val="12"/>
        </w:rPr>
        <w:t xml:space="preserve">.310 Again, this element is common to both the original WTO Working Group and subsequent developments in RTAs and the ICN. </w:t>
      </w:r>
      <w:r w:rsidRPr="002566FD">
        <w:rPr>
          <w:rStyle w:val="StyleUnderline"/>
          <w:sz w:val="10"/>
          <w:szCs w:val="12"/>
        </w:rPr>
        <w:t xml:space="preserve">Codification of norms would also acknowledge the priority given to </w:t>
      </w:r>
      <w:r w:rsidRPr="002566FD">
        <w:rPr>
          <w:rStyle w:val="Emphasis"/>
          <w:sz w:val="10"/>
          <w:szCs w:val="12"/>
        </w:rPr>
        <w:t>competition agencies</w:t>
      </w:r>
      <w:r w:rsidRPr="002566FD">
        <w:rPr>
          <w:rStyle w:val="StyleUnderline"/>
          <w:sz w:val="10"/>
          <w:szCs w:val="12"/>
        </w:rPr>
        <w:t xml:space="preserve"> themselves to </w:t>
      </w:r>
      <w:r w:rsidRPr="002566FD">
        <w:rPr>
          <w:rStyle w:val="Emphasis"/>
          <w:sz w:val="10"/>
          <w:szCs w:val="12"/>
        </w:rPr>
        <w:t>implement these standards</w:t>
      </w:r>
      <w:r w:rsidRPr="002566FD">
        <w:rPr>
          <w:sz w:val="4"/>
          <w:szCs w:val="12"/>
        </w:rPr>
        <w:t xml:space="preserve">. • Support for common action or commitments in relation to cross-border anticompetitive practices, including in digital markets. The difficulty of detecting such practices, however, calls for cooperative action and information sharing.311 In this regard, existing provisions of the TRIPS Agreement, notably Articles 8.2, 31(k), and 40 could play a role.312 While significant efforts against these practices are reflected in the framework of the ICN and RTAs, high-level international discussions may be needed </w:t>
      </w:r>
      <w:proofErr w:type="gramStart"/>
      <w:r w:rsidRPr="002566FD">
        <w:rPr>
          <w:sz w:val="4"/>
          <w:szCs w:val="12"/>
        </w:rPr>
        <w:t>in order to</w:t>
      </w:r>
      <w:proofErr w:type="gramEnd"/>
      <w:r w:rsidRPr="002566FD">
        <w:rPr>
          <w:sz w:val="4"/>
          <w:szCs w:val="12"/>
        </w:rPr>
        <w:t xml:space="preserve"> find effective solutions. • Potentially, </w:t>
      </w:r>
      <w:r w:rsidRPr="002566FD">
        <w:rPr>
          <w:rStyle w:val="Emphasis"/>
          <w:sz w:val="10"/>
          <w:szCs w:val="12"/>
          <w:highlight w:val="cyan"/>
        </w:rPr>
        <w:t>jurisdictional issues</w:t>
      </w:r>
      <w:r w:rsidRPr="002566FD">
        <w:rPr>
          <w:rStyle w:val="Emphasis"/>
          <w:sz w:val="10"/>
          <w:szCs w:val="12"/>
        </w:rPr>
        <w:t xml:space="preserve"> which arise </w:t>
      </w:r>
      <w:r w:rsidRPr="002566FD">
        <w:rPr>
          <w:rStyle w:val="Emphasis"/>
          <w:sz w:val="10"/>
          <w:szCs w:val="12"/>
          <w:highlight w:val="cyan"/>
        </w:rPr>
        <w:t>in</w:t>
      </w:r>
      <w:r w:rsidRPr="002566FD">
        <w:rPr>
          <w:rStyle w:val="Emphasis"/>
          <w:sz w:val="10"/>
          <w:szCs w:val="12"/>
        </w:rPr>
        <w:t xml:space="preserve"> the application of </w:t>
      </w:r>
      <w:r w:rsidRPr="002566FD">
        <w:rPr>
          <w:rStyle w:val="Emphasis"/>
          <w:sz w:val="10"/>
          <w:szCs w:val="12"/>
          <w:highlight w:val="cyan"/>
        </w:rPr>
        <w:t xml:space="preserve">competition law to </w:t>
      </w:r>
      <w:r w:rsidRPr="002566FD">
        <w:rPr>
          <w:rStyle w:val="Emphasis"/>
          <w:sz w:val="10"/>
          <w:szCs w:val="12"/>
        </w:rPr>
        <w:t xml:space="preserve">export </w:t>
      </w:r>
      <w:r w:rsidRPr="002566FD">
        <w:rPr>
          <w:rStyle w:val="Emphasis"/>
          <w:sz w:val="10"/>
          <w:szCs w:val="12"/>
          <w:highlight w:val="cyan"/>
        </w:rPr>
        <w:t>cartels</w:t>
      </w:r>
      <w:r w:rsidRPr="002566FD">
        <w:rPr>
          <w:sz w:val="4"/>
          <w:szCs w:val="12"/>
        </w:rPr>
        <w:t xml:space="preserve">. </w:t>
      </w:r>
      <w:r w:rsidRPr="002566FD">
        <w:rPr>
          <w:rStyle w:val="StyleUnderline"/>
          <w:sz w:val="10"/>
          <w:szCs w:val="12"/>
        </w:rPr>
        <w:t>This issue draws interest from both developing countries and some elements of the business community</w:t>
      </w:r>
      <w:r w:rsidRPr="002566FD">
        <w:rPr>
          <w:sz w:val="4"/>
          <w:szCs w:val="12"/>
        </w:rPr>
        <w:t>.313 Fox suggests that “</w:t>
      </w:r>
      <w:r w:rsidRPr="002566FD">
        <w:rPr>
          <w:rStyle w:val="Emphasis"/>
          <w:sz w:val="10"/>
          <w:szCs w:val="12"/>
        </w:rPr>
        <w:t xml:space="preserve">[t]he </w:t>
      </w:r>
      <w:r w:rsidRPr="002566FD">
        <w:rPr>
          <w:rStyle w:val="Emphasis"/>
          <w:sz w:val="10"/>
          <w:szCs w:val="12"/>
          <w:highlight w:val="cyan"/>
        </w:rPr>
        <w:t>cartel</w:t>
      </w:r>
      <w:r w:rsidRPr="002566FD">
        <w:rPr>
          <w:rStyle w:val="Emphasis"/>
          <w:sz w:val="10"/>
          <w:szCs w:val="12"/>
        </w:rPr>
        <w:t xml:space="preserve"> externality </w:t>
      </w:r>
      <w:r w:rsidRPr="002566FD">
        <w:rPr>
          <w:rStyle w:val="Emphasis"/>
          <w:sz w:val="10"/>
          <w:szCs w:val="12"/>
          <w:highlight w:val="cyan"/>
        </w:rPr>
        <w:t>problem has a natural home in the WTO</w:t>
      </w:r>
      <w:r w:rsidRPr="002566FD">
        <w:rPr>
          <w:sz w:val="4"/>
          <w:szCs w:val="12"/>
        </w:rPr>
        <w:t xml:space="preserve">.”314 An even broader array of issues is evident with respect to the interaction of trade and competition policy. These would include, at a minimum, measures addressing the following:315 • The concept of competitive neutrality, especially with respect to the treatment of SOEs. The role of SOEs was an important consideration in the early work of the WTO Working Group and has since been amplified in subsequent norm-setting RTAs316 and the work of the OECD and other international organizations.317 As we have seen, </w:t>
      </w:r>
      <w:r w:rsidRPr="002566FD">
        <w:rPr>
          <w:rStyle w:val="StyleUnderline"/>
          <w:sz w:val="10"/>
          <w:szCs w:val="12"/>
        </w:rPr>
        <w:t xml:space="preserve">there is also a clear link to elements of the </w:t>
      </w:r>
      <w:r w:rsidRPr="002566FD">
        <w:rPr>
          <w:rStyle w:val="Emphasis"/>
          <w:sz w:val="10"/>
          <w:szCs w:val="12"/>
        </w:rPr>
        <w:t>existing WTO Agreements</w:t>
      </w:r>
      <w:r w:rsidRPr="002566FD">
        <w:rPr>
          <w:sz w:val="4"/>
          <w:szCs w:val="12"/>
        </w:rPr>
        <w:t xml:space="preserve">.318 • </w:t>
      </w:r>
      <w:r w:rsidRPr="002566FD">
        <w:rPr>
          <w:rStyle w:val="Emphasis"/>
          <w:sz w:val="10"/>
          <w:szCs w:val="12"/>
        </w:rPr>
        <w:t>The role of competition policy in relation to global value chains</w:t>
      </w:r>
      <w:r w:rsidRPr="002566FD">
        <w:rPr>
          <w:sz w:val="4"/>
          <w:szCs w:val="12"/>
        </w:rPr>
        <w:t xml:space="preserve">. As noted, these, by definition, involve significant issues concerning vertical linkages.319 </w:t>
      </w:r>
      <w:r w:rsidRPr="002566FD">
        <w:rPr>
          <w:rStyle w:val="StyleUnderline"/>
          <w:sz w:val="10"/>
          <w:szCs w:val="12"/>
        </w:rPr>
        <w:t>Consequently, competition policy should be viewed as one of the international community’s tools for appropriate regulation of global value chains</w:t>
      </w:r>
      <w:r w:rsidRPr="002566FD">
        <w:rPr>
          <w:sz w:val="4"/>
          <w:szCs w:val="12"/>
        </w:rPr>
        <w:t xml:space="preserve">. • The relationship between competition policy and industrial policy. As Fox has suggested, the WTO might be in a position to “narrow the bounds” of permissible trade remedies laws and subsidies in light of their distortionary effect on international trade and particular harm to developing countries.320 Certainly, industrial subsidies and SOE support are core elements of current discussions surrounding proposed WTO reforms,321 and are central to any prospect of progress towards resolution of current issues in China-U.S. trade.322 • Addressing the significance of competition policy for “governmental barriers to participation in public procurement markets.”323 Government procurement is already a dynamic and vital area of concern for the WTO.324 This issue represents an important confluence between export-oriented business interests (seeking access to foreign procurement markets) and competition authorities’ interests (understanding that closed markets intrinsically limit competition and facilitate bid rigging).325 • The potential application of competition-related disciplines including those discussed in the WTO Reference Paper on Basic Telecommunications (“Reference Paper”) in terms of other infrastructure sectors as well as issues concerning trade in services more generally.326 The Reference Paper arguably goes the furthest amongst the existing WTO Agreements in establishing commitments against anticompetitive practices.327 Other infrastructure sectors, including electrical energy, however, might face similar structural problems.328 • The interface between competition policy and IP. As we have noted, the TRIPS Agreement specifically invokes concerns about anticompetitive licensing practices and foresees the application of competition rules in this area.329 The relevant provisions, however, offer only limited guidance with respect to related issues.330 There is a need for further international deliberation on these issues, building on related work in the OECD, ICN, the World Intellectual Property Organization (WIPO), and other fora.331 </w:t>
      </w:r>
      <w:r w:rsidRPr="002566FD">
        <w:rPr>
          <w:rStyle w:val="StyleUnderline"/>
          <w:sz w:val="10"/>
          <w:szCs w:val="12"/>
        </w:rPr>
        <w:t>Meaningful work on these issues at the multilateral environment will be possible only when the political environment allows this and would require an affirmative decision or decisions on the part of national authorities</w:t>
      </w:r>
      <w:r w:rsidRPr="002566FD">
        <w:rPr>
          <w:sz w:val="4"/>
          <w:szCs w:val="12"/>
        </w:rPr>
        <w:t xml:space="preserve">. </w:t>
      </w:r>
      <w:r w:rsidRPr="002566FD">
        <w:rPr>
          <w:rStyle w:val="StyleUnderline"/>
          <w:sz w:val="10"/>
          <w:szCs w:val="12"/>
        </w:rPr>
        <w:t>The following reflects on possible organizational paths for such discussions, in this light</w:t>
      </w:r>
      <w:r w:rsidRPr="002566FD">
        <w:rPr>
          <w:sz w:val="4"/>
          <w:szCs w:val="12"/>
        </w:rPr>
        <w:t xml:space="preserve">. D. Possible Organizational Paths for Discussions at the Multilateral Level332 As noted earlier, </w:t>
      </w:r>
      <w:r w:rsidRPr="002566FD">
        <w:rPr>
          <w:rStyle w:val="Emphasis"/>
          <w:sz w:val="10"/>
          <w:szCs w:val="12"/>
          <w:highlight w:val="cyan"/>
        </w:rPr>
        <w:t>the original</w:t>
      </w:r>
      <w:r w:rsidRPr="002566FD">
        <w:rPr>
          <w:rStyle w:val="Emphasis"/>
          <w:sz w:val="10"/>
          <w:szCs w:val="12"/>
        </w:rPr>
        <w:t xml:space="preserve"> WTO </w:t>
      </w:r>
      <w:r w:rsidRPr="002566FD">
        <w:rPr>
          <w:rStyle w:val="Emphasis"/>
          <w:sz w:val="10"/>
          <w:szCs w:val="12"/>
          <w:highlight w:val="cyan"/>
        </w:rPr>
        <w:t>Working Group still exists</w:t>
      </w:r>
      <w:r w:rsidRPr="002566FD">
        <w:rPr>
          <w:rStyle w:val="Emphasis"/>
          <w:sz w:val="10"/>
          <w:szCs w:val="12"/>
        </w:rPr>
        <w:t xml:space="preserve"> as a vehicle for possible work, although it is currently designated as inactive</w:t>
      </w:r>
      <w:r w:rsidRPr="002566FD">
        <w:rPr>
          <w:sz w:val="4"/>
          <w:szCs w:val="12"/>
        </w:rPr>
        <w:t xml:space="preserve">. The WTO General Council’s 2004 decision concerning the status of the Working Group reads as follows: [T]he Council agrees that [work on the Interaction between Trade and Competition Policy, together with the related issues of the Relationship between Trade and Investment and Transparency in Government Procurement] will not form part of the Work </w:t>
      </w:r>
      <w:proofErr w:type="spellStart"/>
      <w:r w:rsidRPr="002566FD">
        <w:rPr>
          <w:sz w:val="4"/>
          <w:szCs w:val="12"/>
        </w:rPr>
        <w:t>Programme</w:t>
      </w:r>
      <w:proofErr w:type="spellEnd"/>
      <w:r w:rsidRPr="002566FD">
        <w:rPr>
          <w:sz w:val="4"/>
          <w:szCs w:val="12"/>
        </w:rPr>
        <w:t xml:space="preserve"> set out in that Declaration and therefore no work towards negotiations on any of these issues will take place within the WTO during the Doha Round.333 </w:t>
      </w:r>
      <w:r w:rsidRPr="002566FD">
        <w:rPr>
          <w:rStyle w:val="StyleUnderline"/>
          <w:sz w:val="10"/>
          <w:szCs w:val="12"/>
        </w:rPr>
        <w:t>This formulation clearly leaves an opening for work on these issues to resume following the conclusion of the Doha Round</w:t>
      </w:r>
      <w:r w:rsidRPr="002566FD">
        <w:rPr>
          <w:sz w:val="4"/>
          <w:szCs w:val="12"/>
        </w:rPr>
        <w:t xml:space="preserve">. </w:t>
      </w:r>
      <w:r w:rsidRPr="002566FD">
        <w:rPr>
          <w:rStyle w:val="StyleUnderline"/>
          <w:sz w:val="10"/>
          <w:szCs w:val="12"/>
        </w:rPr>
        <w:t>This language also does not rule out resumption of exploratory work on these issues, so long as such work is not directed</w:t>
      </w:r>
      <w:r w:rsidRPr="002566FD">
        <w:rPr>
          <w:sz w:val="4"/>
          <w:szCs w:val="12"/>
        </w:rPr>
        <w:t xml:space="preserve"> “</w:t>
      </w:r>
      <w:r w:rsidRPr="002566FD">
        <w:rPr>
          <w:rStyle w:val="StyleUnderline"/>
          <w:sz w:val="10"/>
          <w:szCs w:val="12"/>
        </w:rPr>
        <w:t>towards negotiations</w:t>
      </w:r>
      <w:r w:rsidRPr="002566FD">
        <w:rPr>
          <w:sz w:val="4"/>
          <w:szCs w:val="12"/>
        </w:rPr>
        <w:t xml:space="preserve">.”334 Certainly, the WTO Working Group, which earned solid credit for a similar exploratory work program in its early stages,335 would be a logical body for furthering such discussion. </w:t>
      </w:r>
      <w:r w:rsidRPr="002566FD">
        <w:rPr>
          <w:rStyle w:val="StyleUnderline"/>
          <w:sz w:val="10"/>
          <w:szCs w:val="12"/>
        </w:rPr>
        <w:t>It also leaves open the possibility of the Working Group undertaking a wide variety of projects including gathering updated information and practical experience from global competition authorities, including how they have handled trade policy and trade law questions, and developing an updated information platform to use for both a capacity building role and a structure for continuing policy discussion</w:t>
      </w:r>
      <w:r w:rsidRPr="00642813">
        <w:rPr>
          <w:sz w:val="16"/>
        </w:rPr>
        <w:t xml:space="preserve">. </w:t>
      </w:r>
      <w:r w:rsidRPr="00255400">
        <w:rPr>
          <w:rStyle w:val="Emphasis"/>
        </w:rPr>
        <w:t>These alone are desirable outcomes, and they do not need to create expectations of negotiations as an inevitable further step</w:t>
      </w:r>
      <w:r w:rsidRPr="00642813">
        <w:rPr>
          <w:sz w:val="16"/>
        </w:rPr>
        <w:t xml:space="preserve">. In any further WTO work program on trade and competition policy, </w:t>
      </w:r>
      <w:r w:rsidRPr="00913B4C">
        <w:rPr>
          <w:rStyle w:val="Emphasis"/>
          <w:highlight w:val="yellow"/>
        </w:rPr>
        <w:t>other organizations</w:t>
      </w:r>
      <w:r w:rsidRPr="00642813">
        <w:rPr>
          <w:sz w:val="16"/>
        </w:rPr>
        <w:t xml:space="preserve"> active in the competition policy field </w:t>
      </w:r>
      <w:r w:rsidRPr="00913B4C">
        <w:rPr>
          <w:rStyle w:val="Emphasis"/>
          <w:highlight w:val="yellow"/>
        </w:rPr>
        <w:t>should be solicited</w:t>
      </w:r>
      <w:r w:rsidRPr="00642813">
        <w:rPr>
          <w:sz w:val="16"/>
        </w:rPr>
        <w:t xml:space="preserve"> for broad input. </w:t>
      </w:r>
      <w:r w:rsidRPr="00913B4C">
        <w:rPr>
          <w:rStyle w:val="Emphasis"/>
          <w:highlight w:val="yellow"/>
        </w:rPr>
        <w:t>These would include</w:t>
      </w:r>
      <w:r w:rsidRPr="00642813">
        <w:rPr>
          <w:sz w:val="16"/>
        </w:rPr>
        <w:t xml:space="preserve">, first and foremost, the </w:t>
      </w:r>
      <w:r w:rsidRPr="00913B4C">
        <w:rPr>
          <w:rStyle w:val="Emphasis"/>
          <w:highlight w:val="yellow"/>
        </w:rPr>
        <w:t>ICN</w:t>
      </w:r>
      <w:r w:rsidRPr="00642813">
        <w:rPr>
          <w:sz w:val="16"/>
        </w:rPr>
        <w:t xml:space="preserve">, but also </w:t>
      </w:r>
      <w:r w:rsidRPr="00913B4C">
        <w:rPr>
          <w:rStyle w:val="Emphasis"/>
          <w:highlight w:val="yellow"/>
        </w:rPr>
        <w:t>UNCTAD</w:t>
      </w:r>
      <w:r w:rsidRPr="00642813">
        <w:rPr>
          <w:sz w:val="16"/>
        </w:rPr>
        <w:t xml:space="preserve">, the </w:t>
      </w:r>
      <w:r w:rsidRPr="00913B4C">
        <w:rPr>
          <w:rStyle w:val="Emphasis"/>
          <w:highlight w:val="yellow"/>
        </w:rPr>
        <w:t>OECD</w:t>
      </w:r>
      <w:r w:rsidRPr="00642813">
        <w:rPr>
          <w:sz w:val="16"/>
        </w:rPr>
        <w:t xml:space="preserve">, and civil society organizations such as </w:t>
      </w:r>
      <w:r w:rsidRPr="00913B4C">
        <w:rPr>
          <w:rStyle w:val="Emphasis"/>
          <w:highlight w:val="yellow"/>
        </w:rPr>
        <w:t>CUTS</w:t>
      </w:r>
      <w:r w:rsidRPr="00642813">
        <w:rPr>
          <w:sz w:val="16"/>
        </w:rPr>
        <w:t xml:space="preserve">. Such organizations should be given specific, dedicated roles in the development of relevant standards. Such external delegation of tasks is not unprecedented in the negotiation of WTO agreements. For instance, the negotiation of the WTO Agreement on Government Procurement (“GPA”) drew importantly upon preparatory work done in the OECD.336 The WTO’s work on trade-related IPRs has been extensively cross-fertilized by the WIPO’s past work.337 Moreover, the TRIPS Agreement builds upon and integrates elements of a number of pre-existing international treaties, including the Paris Convention for the Protection of Industrial Property338 and the Berne Convention for the Protection of Literary and Artistic Works.339 </w:t>
      </w:r>
      <w:r w:rsidRPr="005027D2">
        <w:rPr>
          <w:rStyle w:val="StyleUnderline"/>
        </w:rPr>
        <w:t>A similarly consultative approach regarding trade and competition policy, permitting input from organizations with more specialized expertise in competition policy per se, could greatly enhance both the usefulness and the political and institutional acceptability of renewing work in the WTO framework on trade and competition policy</w:t>
      </w:r>
      <w:r w:rsidRPr="00642813">
        <w:rPr>
          <w:sz w:val="16"/>
        </w:rPr>
        <w:t xml:space="preserve">. </w:t>
      </w:r>
      <w:r w:rsidRPr="005027D2">
        <w:rPr>
          <w:rStyle w:val="StyleUnderline"/>
        </w:rPr>
        <w:t>The WTO GPA may be relevant to international work on competition policy in another way</w:t>
      </w:r>
      <w:r w:rsidRPr="00642813">
        <w:rPr>
          <w:sz w:val="16"/>
        </w:rPr>
        <w:t xml:space="preserve">. </w:t>
      </w:r>
      <w:r w:rsidRPr="005027D2">
        <w:rPr>
          <w:rStyle w:val="StyleUnderline"/>
        </w:rPr>
        <w:t xml:space="preserve">Specifically, the GPA is an </w:t>
      </w:r>
      <w:r w:rsidRPr="0058035C">
        <w:rPr>
          <w:rStyle w:val="Emphasis"/>
          <w:highlight w:val="cyan"/>
        </w:rPr>
        <w:t>opt-in agreement</w:t>
      </w:r>
      <w:r w:rsidRPr="005027D2">
        <w:rPr>
          <w:rStyle w:val="StyleUnderline"/>
        </w:rPr>
        <w:t xml:space="preserve"> which is </w:t>
      </w:r>
      <w:r w:rsidRPr="0058035C">
        <w:rPr>
          <w:rStyle w:val="Emphasis"/>
          <w:highlight w:val="cyan"/>
        </w:rPr>
        <w:t>binding only on</w:t>
      </w:r>
      <w:r w:rsidRPr="005027D2">
        <w:rPr>
          <w:rStyle w:val="Emphasis"/>
        </w:rPr>
        <w:t xml:space="preserve"> a </w:t>
      </w:r>
      <w:r w:rsidRPr="0058035C">
        <w:rPr>
          <w:rStyle w:val="Emphasis"/>
          <w:highlight w:val="cyan"/>
        </w:rPr>
        <w:t>subset</w:t>
      </w:r>
      <w:r w:rsidRPr="005027D2">
        <w:rPr>
          <w:rStyle w:val="Emphasis"/>
        </w:rPr>
        <w:t xml:space="preserve"> of WTO members </w:t>
      </w:r>
      <w:r w:rsidRPr="0058035C">
        <w:rPr>
          <w:rStyle w:val="Emphasis"/>
          <w:highlight w:val="cyan"/>
        </w:rPr>
        <w:t>that</w:t>
      </w:r>
      <w:r w:rsidRPr="005027D2">
        <w:rPr>
          <w:rStyle w:val="Emphasis"/>
        </w:rPr>
        <w:t xml:space="preserve"> have </w:t>
      </w:r>
      <w:r w:rsidRPr="0058035C">
        <w:rPr>
          <w:rStyle w:val="Emphasis"/>
          <w:highlight w:val="cyan"/>
        </w:rPr>
        <w:t>acceded to it</w:t>
      </w:r>
      <w:r w:rsidRPr="00642813">
        <w:rPr>
          <w:sz w:val="16"/>
        </w:rPr>
        <w:t xml:space="preserve">.340 </w:t>
      </w:r>
      <w:r w:rsidRPr="005027D2">
        <w:rPr>
          <w:rStyle w:val="Emphasis"/>
        </w:rPr>
        <w:t xml:space="preserve">Conceivably, this could work as a </w:t>
      </w:r>
      <w:r w:rsidRPr="0058035C">
        <w:rPr>
          <w:rStyle w:val="Emphasis"/>
          <w:highlight w:val="cyan"/>
        </w:rPr>
        <w:t>model for</w:t>
      </w:r>
      <w:r w:rsidRPr="005027D2">
        <w:rPr>
          <w:rStyle w:val="Emphasis"/>
        </w:rPr>
        <w:t xml:space="preserve"> a possible </w:t>
      </w:r>
      <w:r w:rsidRPr="0058035C">
        <w:rPr>
          <w:rStyle w:val="Emphasis"/>
          <w:highlight w:val="cyan"/>
        </w:rPr>
        <w:t>WTO agreement embodying</w:t>
      </w:r>
      <w:r w:rsidRPr="005027D2">
        <w:rPr>
          <w:rStyle w:val="Emphasis"/>
        </w:rPr>
        <w:t xml:space="preserve"> international </w:t>
      </w:r>
      <w:r w:rsidRPr="0058035C">
        <w:rPr>
          <w:rStyle w:val="Emphasis"/>
          <w:highlight w:val="cyan"/>
        </w:rPr>
        <w:t>prohibitions of</w:t>
      </w:r>
      <w:r w:rsidRPr="005027D2">
        <w:rPr>
          <w:rStyle w:val="Emphasis"/>
        </w:rPr>
        <w:t xml:space="preserve"> hardcore </w:t>
      </w:r>
      <w:r w:rsidRPr="0058035C">
        <w:rPr>
          <w:rStyle w:val="Emphasis"/>
          <w:highlight w:val="cyan"/>
        </w:rPr>
        <w:t>cartels</w:t>
      </w:r>
      <w:r w:rsidRPr="00642813">
        <w:rPr>
          <w:sz w:val="16"/>
        </w:rPr>
        <w:t xml:space="preserve">.341 CONCLUSION This Article has reviewed and reflected upon a wide array of issues concerning competition law enforcement which impact international trade and the global economy. In contrast to the situation prevailing 20 years ago, </w:t>
      </w:r>
      <w:r w:rsidRPr="00AA3028">
        <w:rPr>
          <w:rStyle w:val="StyleUnderline"/>
        </w:rPr>
        <w:t>competition policy is no longer viewed primarily as a domestic matter merely of interest to developed economies</w:t>
      </w:r>
      <w:r w:rsidRPr="00642813">
        <w:rPr>
          <w:sz w:val="16"/>
        </w:rPr>
        <w:t xml:space="preserve">. </w:t>
      </w:r>
      <w:r w:rsidRPr="00AA3028">
        <w:rPr>
          <w:rStyle w:val="StyleUnderline"/>
        </w:rPr>
        <w:t>Rather, it has become an essential element of the global economy’s legal and institutional framework</w:t>
      </w:r>
      <w:r w:rsidRPr="00642813">
        <w:rPr>
          <w:sz w:val="16"/>
        </w:rPr>
        <w:t xml:space="preserve">. As just one example of how competition policy has become increasingly prominent on the global stage, when the WTO Working Group on the Interaction between Trade and Competition Policy was first convened in 1997,342 70 economies had national competition legislation.343 </w:t>
      </w:r>
      <w:r w:rsidRPr="00AA3028">
        <w:rPr>
          <w:rStyle w:val="StyleUnderline"/>
        </w:rPr>
        <w:t>Currently, more than 130 countries have national competition laws</w:t>
      </w:r>
      <w:r w:rsidRPr="00642813">
        <w:rPr>
          <w:sz w:val="16"/>
        </w:rPr>
        <w:t xml:space="preserve">.344 These include all of the BRICS economies and many other developing economies.345 </w:t>
      </w:r>
      <w:r w:rsidRPr="00AA3028">
        <w:rPr>
          <w:rStyle w:val="Emphasis"/>
        </w:rPr>
        <w:t xml:space="preserve">Efforts to establish a general </w:t>
      </w:r>
      <w:r w:rsidRPr="0058035C">
        <w:rPr>
          <w:rStyle w:val="Emphasis"/>
          <w:highlight w:val="cyan"/>
        </w:rPr>
        <w:t>agreement on competition policy</w:t>
      </w:r>
      <w:r w:rsidRPr="00AA3028">
        <w:rPr>
          <w:rStyle w:val="Emphasis"/>
        </w:rPr>
        <w:t xml:space="preserve"> within the international trading system </w:t>
      </w:r>
      <w:r w:rsidRPr="0058035C">
        <w:rPr>
          <w:rStyle w:val="Emphasis"/>
          <w:highlight w:val="cyan"/>
        </w:rPr>
        <w:t>have</w:t>
      </w:r>
      <w:r w:rsidRPr="00AA3028">
        <w:rPr>
          <w:rStyle w:val="Emphasis"/>
        </w:rPr>
        <w:t xml:space="preserve"> to date </w:t>
      </w:r>
      <w:r w:rsidRPr="0058035C">
        <w:rPr>
          <w:rStyle w:val="Emphasis"/>
          <w:highlight w:val="cyan"/>
        </w:rPr>
        <w:t>been unsuccessful</w:t>
      </w:r>
      <w:r w:rsidRPr="00642813">
        <w:rPr>
          <w:sz w:val="16"/>
        </w:rPr>
        <w:t xml:space="preserve">. </w:t>
      </w:r>
      <w:r w:rsidRPr="00AA3028">
        <w:rPr>
          <w:rStyle w:val="StyleUnderline"/>
        </w:rPr>
        <w:t>The importance of competition policy for global trade is nonetheless evident in the discussions carried out and notifications made on competition policy in the WTO accession process</w:t>
      </w:r>
      <w:r w:rsidRPr="00642813">
        <w:rPr>
          <w:sz w:val="16"/>
        </w:rPr>
        <w:t xml:space="preserve">346 </w:t>
      </w:r>
      <w:r w:rsidRPr="00AA3028">
        <w:rPr>
          <w:rStyle w:val="StyleUnderline"/>
        </w:rPr>
        <w:t>as well as in notified RTAs, which systematically reference the role of national competition policies in developed and developing jurisdictions</w:t>
      </w:r>
      <w:r w:rsidRPr="00642813">
        <w:rPr>
          <w:sz w:val="16"/>
        </w:rPr>
        <w:t xml:space="preserve">.347 These provisions and activities indicate that the framers of those agreements and initiatives viewed competition policy as both directly relevant and complementary to the international trading system. Additionally, an extensive set of RTAs have incorporated competition policy chapters since 2004, linking economies around the globe.348 </w:t>
      </w:r>
      <w:r w:rsidRPr="00CC115B">
        <w:rPr>
          <w:rStyle w:val="StyleUnderline"/>
        </w:rPr>
        <w:t>These provisions signal, at a minimum, significant convergence on the framing of competition policy disciplines within international trade agreements</w:t>
      </w:r>
      <w:r w:rsidRPr="00642813">
        <w:rPr>
          <w:sz w:val="16"/>
        </w:rPr>
        <w:t xml:space="preserve">. </w:t>
      </w:r>
      <w:r w:rsidRPr="00CC115B">
        <w:rPr>
          <w:rStyle w:val="Emphasis"/>
        </w:rPr>
        <w:t>As such, they are a clear reference point for stock-taking at the multilateral level and may even provide a template for related action</w:t>
      </w:r>
      <w:r w:rsidRPr="00642813">
        <w:rPr>
          <w:sz w:val="16"/>
        </w:rPr>
        <w:t xml:space="preserve">. Concurrently, particular </w:t>
      </w:r>
      <w:r w:rsidRPr="00913B4C">
        <w:rPr>
          <w:rStyle w:val="Emphasis"/>
          <w:highlight w:val="yellow"/>
        </w:rPr>
        <w:t>issues of competition</w:t>
      </w:r>
      <w:r w:rsidRPr="00642813">
        <w:rPr>
          <w:sz w:val="16"/>
        </w:rPr>
        <w:t xml:space="preserve"> law enforcement and competition policy are gaining increased attention in international circles including: • The international dimension of </w:t>
      </w:r>
      <w:r w:rsidRPr="00913B4C">
        <w:rPr>
          <w:rStyle w:val="Emphasis"/>
          <w:highlight w:val="yellow"/>
        </w:rPr>
        <w:t>competition law</w:t>
      </w:r>
      <w:r w:rsidRPr="00642813">
        <w:rPr>
          <w:sz w:val="16"/>
        </w:rPr>
        <w:t xml:space="preserve"> cases, particularly their resulting </w:t>
      </w:r>
      <w:r w:rsidRPr="00913B4C">
        <w:rPr>
          <w:rStyle w:val="Emphasis"/>
          <w:highlight w:val="yellow"/>
        </w:rPr>
        <w:t>spillover effects</w:t>
      </w:r>
      <w:r w:rsidRPr="00642813">
        <w:rPr>
          <w:sz w:val="16"/>
        </w:rPr>
        <w:t xml:space="preserve"> and the potential for jurisdictional conflicts; • </w:t>
      </w:r>
      <w:r w:rsidRPr="00913B4C">
        <w:rPr>
          <w:rStyle w:val="Emphasis"/>
          <w:highlight w:val="yellow"/>
        </w:rPr>
        <w:t>The broadening application of</w:t>
      </w:r>
      <w:r w:rsidRPr="00642813">
        <w:rPr>
          <w:sz w:val="16"/>
        </w:rPr>
        <w:t xml:space="preserve"> competition policy vis- `</w:t>
      </w:r>
      <w:proofErr w:type="spellStart"/>
      <w:r w:rsidRPr="00642813">
        <w:rPr>
          <w:sz w:val="16"/>
        </w:rPr>
        <w:t>avis</w:t>
      </w:r>
      <w:proofErr w:type="spellEnd"/>
      <w:r w:rsidRPr="00642813">
        <w:rPr>
          <w:sz w:val="16"/>
        </w:rPr>
        <w:t xml:space="preserve"> </w:t>
      </w:r>
      <w:r w:rsidRPr="00913B4C">
        <w:rPr>
          <w:rStyle w:val="Emphasis"/>
          <w:highlight w:val="yellow"/>
        </w:rPr>
        <w:t>IPRs</w:t>
      </w:r>
      <w:r w:rsidRPr="00642813">
        <w:rPr>
          <w:sz w:val="16"/>
        </w:rPr>
        <w:t xml:space="preserve"> in the global economy; • Issues within </w:t>
      </w:r>
      <w:r w:rsidRPr="00913B4C">
        <w:rPr>
          <w:rStyle w:val="Emphasis"/>
          <w:highlight w:val="yellow"/>
        </w:rPr>
        <w:t>digital markets</w:t>
      </w:r>
      <w:r w:rsidRPr="00642813">
        <w:rPr>
          <w:sz w:val="16"/>
        </w:rPr>
        <w:t xml:space="preserve">, particularly the potential for monopolization and the maintenance of competition; • Issues relating to SOEs as well as the place of </w:t>
      </w:r>
      <w:r w:rsidRPr="00913B4C">
        <w:rPr>
          <w:rStyle w:val="Emphasis"/>
          <w:highlight w:val="yellow"/>
        </w:rPr>
        <w:t>industrial policy, subsidies, and</w:t>
      </w:r>
      <w:r w:rsidRPr="00642813">
        <w:rPr>
          <w:sz w:val="16"/>
        </w:rPr>
        <w:t xml:space="preserve"> the maintenance of </w:t>
      </w:r>
      <w:r w:rsidRPr="00913B4C">
        <w:rPr>
          <w:rStyle w:val="Emphasis"/>
          <w:highlight w:val="yellow"/>
        </w:rPr>
        <w:t>competitive neutrality</w:t>
      </w:r>
      <w:r w:rsidRPr="00642813">
        <w:rPr>
          <w:sz w:val="16"/>
        </w:rPr>
        <w:t xml:space="preserve"> in emerging economies; and • A growing concern in global business circles to ensure that competition law is enforced in a nondiscriminatory, transparent, and procedurally fair manner. Moreover, each of the above issues and developments naturally implicates the interests of multiple jurisdictions and international markets. </w:t>
      </w:r>
      <w:r w:rsidRPr="00CC115B">
        <w:rPr>
          <w:rStyle w:val="StyleUnderline"/>
        </w:rPr>
        <w:t xml:space="preserve">As such, </w:t>
      </w:r>
      <w:proofErr w:type="gramStart"/>
      <w:r w:rsidRPr="00CC115B">
        <w:rPr>
          <w:rStyle w:val="StyleUnderline"/>
        </w:rPr>
        <w:t>if and when</w:t>
      </w:r>
      <w:proofErr w:type="gramEnd"/>
      <w:r w:rsidRPr="00CC115B">
        <w:rPr>
          <w:rStyle w:val="StyleUnderline"/>
        </w:rPr>
        <w:t xml:space="preserve"> WTO Members are ready to proceed, they are prima facie legitimate subjects for discussion and stock-taking within the multilateral trading system</w:t>
      </w:r>
      <w:r w:rsidRPr="00642813">
        <w:rPr>
          <w:sz w:val="16"/>
        </w:rPr>
        <w:t xml:space="preserve">. Indeed, as also discussed in this Article, the work carried out by the WTO Working Group on the Interaction between Trade and Competition Policy, as well as complementary and ongoing work in the ICN, the OECD, UNCTAD and other organizations, arguably establishes a solid basis for examining these issues. </w:t>
      </w:r>
      <w:r w:rsidRPr="00CC115B">
        <w:rPr>
          <w:rStyle w:val="StyleUnderline"/>
        </w:rPr>
        <w:t xml:space="preserve">Furthermore, although no consensus was reached on the need for a more general agreement on competition policy in the WTO, and while the WTO Working Group is currently designated as inactive, it remains a potential resource and avenue for advancement </w:t>
      </w:r>
      <w:proofErr w:type="gramStart"/>
      <w:r w:rsidRPr="00CC115B">
        <w:rPr>
          <w:rStyle w:val="StyleUnderline"/>
        </w:rPr>
        <w:t>if and when</w:t>
      </w:r>
      <w:proofErr w:type="gramEnd"/>
      <w:r w:rsidRPr="00CC115B">
        <w:rPr>
          <w:rStyle w:val="StyleUnderline"/>
        </w:rPr>
        <w:t xml:space="preserve"> WTO Members find the time has come</w:t>
      </w:r>
      <w:r w:rsidRPr="00642813">
        <w:rPr>
          <w:sz w:val="16"/>
        </w:rPr>
        <w:t xml:space="preserve">. To be clear, these issues and developments are complex, and any related initiatives will doubtlessly require careful reflection. </w:t>
      </w:r>
      <w:r w:rsidRPr="00CC115B">
        <w:rPr>
          <w:rStyle w:val="StyleUnderline"/>
        </w:rPr>
        <w:t>In any relevant international arrangements, great care should be taken to preserve or strengthen the operational imperatives and independence of competition law enforcement</w:t>
      </w:r>
      <w:r w:rsidRPr="00642813">
        <w:rPr>
          <w:sz w:val="16"/>
        </w:rPr>
        <w:t xml:space="preserve">.349 Perhaps, the best approach is simply to encourage continuing dialogue on relevant issues in international fora that are or have been active in this area. </w:t>
      </w:r>
      <w:r w:rsidRPr="00CC115B">
        <w:rPr>
          <w:rStyle w:val="StyleUnderline"/>
        </w:rPr>
        <w:t xml:space="preserve">A valuable, objective, and </w:t>
      </w:r>
      <w:proofErr w:type="gramStart"/>
      <w:r w:rsidRPr="00CC115B">
        <w:rPr>
          <w:rStyle w:val="StyleUnderline"/>
        </w:rPr>
        <w:t>fairly uncontroversial</w:t>
      </w:r>
      <w:proofErr w:type="gramEnd"/>
      <w:r w:rsidRPr="00CC115B">
        <w:rPr>
          <w:rStyle w:val="StyleUnderline"/>
        </w:rPr>
        <w:t xml:space="preserve"> contribution by the WTO to this dialogue would consist of systematically collected updated information on legal and policy settings across the WTO’s Membership, the </w:t>
      </w:r>
      <w:r w:rsidRPr="0058035C">
        <w:rPr>
          <w:rStyle w:val="StyleUnderline"/>
          <w:highlight w:val="cyan"/>
        </w:rPr>
        <w:t>sharing of practical experience</w:t>
      </w:r>
      <w:r w:rsidRPr="00CC115B">
        <w:rPr>
          <w:rStyle w:val="StyleUnderline"/>
        </w:rPr>
        <w:t xml:space="preserve"> focused on the interplay between trade and competition, and </w:t>
      </w:r>
      <w:r w:rsidRPr="0058035C">
        <w:rPr>
          <w:rStyle w:val="Emphasis"/>
          <w:highlight w:val="cyan"/>
        </w:rPr>
        <w:t>coop</w:t>
      </w:r>
      <w:r w:rsidRPr="004C00A6">
        <w:rPr>
          <w:rStyle w:val="Emphasis"/>
        </w:rPr>
        <w:t>eration</w:t>
      </w:r>
      <w:r w:rsidRPr="00CC115B">
        <w:rPr>
          <w:rStyle w:val="StyleUnderline"/>
        </w:rPr>
        <w:t xml:space="preserve"> </w:t>
      </w:r>
      <w:r w:rsidRPr="0058035C">
        <w:rPr>
          <w:rStyle w:val="StyleUnderline"/>
          <w:highlight w:val="cyan"/>
        </w:rPr>
        <w:t>on</w:t>
      </w:r>
      <w:r w:rsidRPr="00CC115B">
        <w:rPr>
          <w:rStyle w:val="StyleUnderline"/>
        </w:rPr>
        <w:t xml:space="preserve"> </w:t>
      </w:r>
      <w:r w:rsidRPr="00CC115B">
        <w:rPr>
          <w:rStyle w:val="Emphasis"/>
        </w:rPr>
        <w:t xml:space="preserve">empirically based </w:t>
      </w:r>
      <w:r w:rsidRPr="0058035C">
        <w:rPr>
          <w:rStyle w:val="Emphasis"/>
          <w:highlight w:val="cyan"/>
        </w:rPr>
        <w:t>capacity building</w:t>
      </w:r>
      <w:r w:rsidRPr="00642813">
        <w:rPr>
          <w:sz w:val="16"/>
        </w:rPr>
        <w:t xml:space="preserve">. This Article has shown though that these issues are important ones with significant implications for trade, prosperity, and development at both the national and global levels. </w:t>
      </w:r>
      <w:r w:rsidRPr="00CC115B">
        <w:rPr>
          <w:rStyle w:val="StyleUnderline"/>
        </w:rPr>
        <w:t xml:space="preserve">There is, moreover, </w:t>
      </w:r>
      <w:r w:rsidRPr="0058035C">
        <w:rPr>
          <w:rStyle w:val="StyleUnderline"/>
          <w:highlight w:val="cyan"/>
        </w:rPr>
        <w:t>a risk of</w:t>
      </w:r>
      <w:r w:rsidRPr="00CC115B">
        <w:rPr>
          <w:rStyle w:val="StyleUnderline"/>
        </w:rPr>
        <w:t xml:space="preserve"> </w:t>
      </w:r>
      <w:r w:rsidRPr="00CC115B">
        <w:rPr>
          <w:rStyle w:val="Emphasis"/>
        </w:rPr>
        <w:t>coordination failures</w:t>
      </w:r>
      <w:r w:rsidRPr="00CC115B">
        <w:rPr>
          <w:rStyle w:val="StyleUnderline"/>
        </w:rPr>
        <w:t xml:space="preserve">, if not outright </w:t>
      </w:r>
      <w:r w:rsidRPr="0058035C">
        <w:rPr>
          <w:rStyle w:val="Emphasis"/>
          <w:highlight w:val="cyan"/>
        </w:rPr>
        <w:t>policy conflicts</w:t>
      </w:r>
      <w:r w:rsidRPr="00CC115B">
        <w:rPr>
          <w:rStyle w:val="StyleUnderline"/>
        </w:rPr>
        <w:t xml:space="preserve">, </w:t>
      </w:r>
      <w:r w:rsidRPr="00CC115B">
        <w:rPr>
          <w:rStyle w:val="Emphasis"/>
        </w:rPr>
        <w:t xml:space="preserve">in this area </w:t>
      </w:r>
      <w:r w:rsidRPr="0058035C">
        <w:rPr>
          <w:rStyle w:val="Emphasis"/>
          <w:highlight w:val="cyan"/>
        </w:rPr>
        <w:t>if action is not taken</w:t>
      </w:r>
      <w:r w:rsidRPr="00642813">
        <w:rPr>
          <w:sz w:val="16"/>
        </w:rPr>
        <w:t xml:space="preserve">. And, </w:t>
      </w:r>
      <w:r w:rsidRPr="00CC115B">
        <w:rPr>
          <w:rStyle w:val="StyleUnderline"/>
        </w:rPr>
        <w:t xml:space="preserve">with the experience gained and progress made in the international competition community in the past 20 years, </w:t>
      </w:r>
      <w:r w:rsidRPr="0058035C">
        <w:rPr>
          <w:rStyle w:val="StyleUnderline"/>
          <w:highlight w:val="cyan"/>
        </w:rPr>
        <w:t>there is</w:t>
      </w:r>
      <w:r w:rsidRPr="00CC115B">
        <w:rPr>
          <w:rStyle w:val="StyleUnderline"/>
        </w:rPr>
        <w:t xml:space="preserve"> a </w:t>
      </w:r>
      <w:r w:rsidRPr="0058035C">
        <w:rPr>
          <w:rStyle w:val="Emphasis"/>
          <w:highlight w:val="cyan"/>
        </w:rPr>
        <w:t>solid basis</w:t>
      </w:r>
      <w:r w:rsidRPr="00CC115B">
        <w:rPr>
          <w:rStyle w:val="StyleUnderline"/>
        </w:rPr>
        <w:t xml:space="preserve"> </w:t>
      </w:r>
      <w:r w:rsidRPr="0058035C">
        <w:rPr>
          <w:rStyle w:val="StyleUnderline"/>
          <w:highlight w:val="cyan"/>
        </w:rPr>
        <w:t>for</w:t>
      </w:r>
      <w:r w:rsidRPr="00CC115B">
        <w:rPr>
          <w:rStyle w:val="StyleUnderline"/>
        </w:rPr>
        <w:t xml:space="preserve"> meaningful discussions among a </w:t>
      </w:r>
      <w:r w:rsidRPr="0058035C">
        <w:rPr>
          <w:rStyle w:val="Emphasis"/>
          <w:highlight w:val="cyan"/>
        </w:rPr>
        <w:t xml:space="preserve">broad cross-section </w:t>
      </w:r>
      <w:r w:rsidRPr="004C00A6">
        <w:rPr>
          <w:rStyle w:val="Emphasis"/>
        </w:rPr>
        <w:t xml:space="preserve">of developed and emerging </w:t>
      </w:r>
      <w:r w:rsidRPr="0058035C">
        <w:rPr>
          <w:rStyle w:val="Emphasis"/>
          <w:highlight w:val="cyan"/>
        </w:rPr>
        <w:t>economies</w:t>
      </w:r>
      <w:r w:rsidRPr="00CC115B">
        <w:rPr>
          <w:rStyle w:val="StyleUnderline"/>
        </w:rPr>
        <w:t xml:space="preserve"> </w:t>
      </w:r>
      <w:proofErr w:type="gramStart"/>
      <w:r w:rsidRPr="00CC115B">
        <w:rPr>
          <w:rStyle w:val="StyleUnderline"/>
        </w:rPr>
        <w:t>if and when</w:t>
      </w:r>
      <w:proofErr w:type="gramEnd"/>
      <w:r w:rsidRPr="00CC115B">
        <w:rPr>
          <w:rStyle w:val="StyleUnderline"/>
        </w:rPr>
        <w:t xml:space="preserve"> they are prepared to take the issues up</w:t>
      </w:r>
      <w:r w:rsidRPr="002566FD">
        <w:t>.</w:t>
      </w:r>
    </w:p>
    <w:p w14:paraId="67525F5F" w14:textId="77777777" w:rsidR="00F46C26" w:rsidRDefault="00F46C26" w:rsidP="00F46C26">
      <w:pPr>
        <w:pStyle w:val="Heading3"/>
      </w:pPr>
      <w:r>
        <w:t>2AC---</w:t>
      </w:r>
      <w:proofErr w:type="spellStart"/>
      <w:r>
        <w:t>Multilat</w:t>
      </w:r>
      <w:proofErr w:type="spellEnd"/>
      <w:r>
        <w:t xml:space="preserve"> Deficits</w:t>
      </w:r>
    </w:p>
    <w:p w14:paraId="5E21AA35" w14:textId="77777777" w:rsidR="00F46C26" w:rsidRDefault="00F46C26" w:rsidP="00F46C26">
      <w:pPr>
        <w:pStyle w:val="Heading4"/>
      </w:pPr>
      <w:r>
        <w:t xml:space="preserve">Unilateral, extraterritorial cartel enforcement </w:t>
      </w:r>
      <w:r w:rsidRPr="00350E47">
        <w:rPr>
          <w:u w:val="single"/>
        </w:rPr>
        <w:t>greases the wheels</w:t>
      </w:r>
      <w:r>
        <w:t xml:space="preserve"> for international mechanisms---acting </w:t>
      </w:r>
      <w:r w:rsidRPr="00350E47">
        <w:rPr>
          <w:u w:val="single"/>
        </w:rPr>
        <w:t>without</w:t>
      </w:r>
      <w:r>
        <w:t xml:space="preserve"> the proper domestic regulatory framework first fails. </w:t>
      </w:r>
    </w:p>
    <w:p w14:paraId="4C8BA645" w14:textId="77777777" w:rsidR="00F46C26" w:rsidRPr="00FF4FC8" w:rsidRDefault="00F46C26" w:rsidP="00F46C26">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w:t>
      </w:r>
      <w:proofErr w:type="gramStart"/>
      <w:r w:rsidRPr="00FF4FC8">
        <w:t>Master</w:t>
      </w:r>
      <w:proofErr w:type="gramEnd"/>
      <w:r w:rsidRPr="00FF4FC8">
        <w:t xml:space="preserve"> degrees from the Warsaw School of Economics; (September 2021, “Competitive Harm Crossing Borders: Regulatory Gaps And A Way Forward”, https://academic.oup.com/jcle/article/17/3/686/6095856#303280629)</w:t>
      </w:r>
    </w:p>
    <w:p w14:paraId="247677F0" w14:textId="77777777" w:rsidR="00F46C26" w:rsidRPr="00350E47" w:rsidRDefault="00F46C26" w:rsidP="00F46C26">
      <w:pPr>
        <w:rPr>
          <w:sz w:val="16"/>
          <w:szCs w:val="16"/>
        </w:rPr>
      </w:pPr>
      <w:r w:rsidRPr="00350E47">
        <w:rPr>
          <w:sz w:val="16"/>
          <w:szCs w:val="16"/>
        </w:rPr>
        <w:t>IV. PART IV: NARROWING THE GAPS</w:t>
      </w:r>
    </w:p>
    <w:p w14:paraId="6FE407FA" w14:textId="77777777" w:rsidR="00F46C26" w:rsidRPr="00350E47" w:rsidRDefault="00F46C26" w:rsidP="00F46C26">
      <w:pPr>
        <w:rPr>
          <w:sz w:val="16"/>
        </w:rPr>
      </w:pPr>
      <w:r w:rsidRPr="00FF4FC8">
        <w:rPr>
          <w:rStyle w:val="StyleUnderline"/>
        </w:rPr>
        <w:t>A realignment of the current system of enforcement relating to</w:t>
      </w:r>
      <w:r w:rsidRPr="00350E47">
        <w:rPr>
          <w:sz w:val="16"/>
        </w:rPr>
        <w:t xml:space="preserve"> transnational </w:t>
      </w:r>
      <w:r w:rsidRPr="00FF4FC8">
        <w:rPr>
          <w:rStyle w:val="StyleUnderline"/>
        </w:rPr>
        <w:t>anticompetitive conduct could</w:t>
      </w:r>
      <w:r w:rsidRPr="00350E47">
        <w:rPr>
          <w:sz w:val="16"/>
        </w:rPr>
        <w:t xml:space="preserve"> help </w:t>
      </w:r>
      <w:r w:rsidRPr="00FF4FC8">
        <w:rPr>
          <w:rStyle w:val="StyleUnderline"/>
        </w:rPr>
        <w:t>address its weaknesses</w:t>
      </w:r>
      <w:r w:rsidRPr="00350E47">
        <w:rPr>
          <w:sz w:val="16"/>
        </w:rPr>
        <w:t xml:space="preserve">. These proposals explicitly focus on international hardcore cartels, which constitute the most flagrant example of anticompetitive conduct. They do not extend to other areas of competition law, in which significant differences among jurisdictions persist (and, in effect, a broad consensus is missing as to what conduct should be prohibited). Most of the </w:t>
      </w:r>
      <w:r w:rsidRPr="00417B1C">
        <w:rPr>
          <w:rStyle w:val="StyleUnderline"/>
          <w:highlight w:val="yellow"/>
        </w:rPr>
        <w:t xml:space="preserve">recommendations can be </w:t>
      </w:r>
      <w:r w:rsidRPr="00417B1C">
        <w:rPr>
          <w:rStyle w:val="Emphasis"/>
          <w:highlight w:val="yellow"/>
        </w:rPr>
        <w:t>implemented</w:t>
      </w:r>
      <w:r w:rsidRPr="00417B1C">
        <w:rPr>
          <w:sz w:val="16"/>
          <w:highlight w:val="yellow"/>
        </w:rPr>
        <w:t xml:space="preserve"> </w:t>
      </w:r>
      <w:r w:rsidRPr="00417B1C">
        <w:rPr>
          <w:rStyle w:val="StyleUnderline"/>
          <w:highlight w:val="yellow"/>
        </w:rPr>
        <w:t>without</w:t>
      </w:r>
      <w:r w:rsidRPr="00FF4FC8">
        <w:rPr>
          <w:rStyle w:val="StyleUnderline"/>
        </w:rPr>
        <w:t xml:space="preserve"> significant inherent costs and require </w:t>
      </w:r>
      <w:r w:rsidRPr="00FF4FC8">
        <w:rPr>
          <w:rStyle w:val="Emphasis"/>
        </w:rPr>
        <w:t xml:space="preserve">no </w:t>
      </w:r>
      <w:r w:rsidRPr="00417B1C">
        <w:rPr>
          <w:rStyle w:val="Emphasis"/>
          <w:highlight w:val="yellow"/>
        </w:rPr>
        <w:t>international negotiations</w:t>
      </w:r>
      <w:r w:rsidRPr="00350E47">
        <w:rPr>
          <w:sz w:val="16"/>
        </w:rPr>
        <w:t xml:space="preserve">. Hence, </w:t>
      </w:r>
      <w:r w:rsidRPr="00FF4FC8">
        <w:rPr>
          <w:rStyle w:val="StyleUnderline"/>
        </w:rPr>
        <w:t xml:space="preserve">they can be of </w:t>
      </w:r>
      <w:r w:rsidRPr="00FF4FC8">
        <w:rPr>
          <w:rStyle w:val="Emphasis"/>
        </w:rPr>
        <w:t>relevance</w:t>
      </w:r>
      <w:r w:rsidRPr="00FF4FC8">
        <w:rPr>
          <w:rStyle w:val="StyleUnderline"/>
        </w:rPr>
        <w:t xml:space="preserve"> to </w:t>
      </w:r>
      <w:r w:rsidRPr="00FF4FC8">
        <w:rPr>
          <w:rStyle w:val="Emphasis"/>
        </w:rPr>
        <w:t>competition systems</w:t>
      </w:r>
      <w:r w:rsidRPr="00FF4FC8">
        <w:rPr>
          <w:rStyle w:val="StyleUnderline"/>
        </w:rPr>
        <w:t xml:space="preserve"> which</w:t>
      </w:r>
      <w:r w:rsidRPr="00350E47">
        <w:rPr>
          <w:sz w:val="16"/>
        </w:rPr>
        <w:t xml:space="preserve"> particularly </w:t>
      </w:r>
      <w:r w:rsidRPr="00FF4FC8">
        <w:rPr>
          <w:rStyle w:val="StyleUnderline"/>
        </w:rPr>
        <w:t xml:space="preserve">suffer from </w:t>
      </w:r>
      <w:r w:rsidRPr="00FF4FC8">
        <w:rPr>
          <w:rStyle w:val="Emphasis"/>
        </w:rPr>
        <w:t>resource constraints</w:t>
      </w:r>
      <w:r w:rsidRPr="00350E47">
        <w:rPr>
          <w:sz w:val="16"/>
        </w:rPr>
        <w:t>.</w:t>
      </w:r>
      <w:hyperlink r:id="rId49" w:history="1">
        <w:r w:rsidRPr="00350E47">
          <w:rPr>
            <w:rStyle w:val="Hyperlink"/>
            <w:sz w:val="16"/>
          </w:rPr>
          <w:t>57</w:t>
        </w:r>
      </w:hyperlink>
      <w:r w:rsidRPr="00350E47">
        <w:rPr>
          <w:sz w:val="16"/>
        </w:rPr>
        <w:t> While not eliminating the existing enforcement gaps, such realignments should significantly narrow them for the ultimate benefit of consumers.</w:t>
      </w:r>
    </w:p>
    <w:p w14:paraId="1A130133" w14:textId="77777777" w:rsidR="00F46C26" w:rsidRPr="00350E47" w:rsidRDefault="00F46C26" w:rsidP="00F46C26">
      <w:pPr>
        <w:rPr>
          <w:sz w:val="16"/>
        </w:rPr>
      </w:pPr>
      <w:r w:rsidRPr="00350E47">
        <w:rPr>
          <w:sz w:val="16"/>
        </w:rPr>
        <w:t xml:space="preserve">First, </w:t>
      </w:r>
      <w:r w:rsidRPr="00417B1C">
        <w:rPr>
          <w:rStyle w:val="StyleUnderline"/>
          <w:highlight w:val="yellow"/>
        </w:rPr>
        <w:t>domestic</w:t>
      </w:r>
      <w:r w:rsidRPr="00FF4FC8">
        <w:rPr>
          <w:rStyle w:val="StyleUnderline"/>
        </w:rPr>
        <w:t xml:space="preserve"> competition </w:t>
      </w:r>
      <w:r w:rsidRPr="00417B1C">
        <w:rPr>
          <w:rStyle w:val="StyleUnderline"/>
          <w:highlight w:val="yellow"/>
        </w:rPr>
        <w:t xml:space="preserve">laws need to </w:t>
      </w:r>
      <w:r w:rsidRPr="00417B1C">
        <w:rPr>
          <w:rStyle w:val="Emphasis"/>
          <w:highlight w:val="yellow"/>
        </w:rPr>
        <w:t>explicitly provide</w:t>
      </w:r>
      <w:r w:rsidRPr="00417B1C">
        <w:rPr>
          <w:rStyle w:val="StyleUnderline"/>
          <w:highlight w:val="yellow"/>
        </w:rPr>
        <w:t xml:space="preserve"> for </w:t>
      </w:r>
      <w:r w:rsidRPr="00417B1C">
        <w:rPr>
          <w:rStyle w:val="Emphasis"/>
          <w:highlight w:val="yellow"/>
        </w:rPr>
        <w:t>extraterritorial jurisdiction</w:t>
      </w:r>
      <w:r w:rsidRPr="00350E47">
        <w:rPr>
          <w:sz w:val="16"/>
        </w:rPr>
        <w:t>.</w:t>
      </w:r>
      <w:hyperlink r:id="rId50" w:history="1">
        <w:r w:rsidRPr="00350E47">
          <w:rPr>
            <w:rStyle w:val="Hyperlink"/>
            <w:sz w:val="16"/>
          </w:rPr>
          <w:t>58</w:t>
        </w:r>
      </w:hyperlink>
      <w:r w:rsidRPr="00350E47">
        <w:rPr>
          <w:sz w:val="16"/>
        </w:rPr>
        <w:t xml:space="preserve"> Preferably, </w:t>
      </w:r>
      <w:r w:rsidRPr="00FF4FC8">
        <w:rPr>
          <w:rStyle w:val="StyleUnderline"/>
        </w:rPr>
        <w:t>a clear textual basis for extraterritoriality should be adopted</w:t>
      </w:r>
      <w:r w:rsidRPr="00350E47">
        <w:rPr>
          <w:sz w:val="16"/>
        </w:rPr>
        <w:t xml:space="preserve">, drawing from the experience of the key jurisdictions. Moreover, the relevant rules pertaining to investigation, adjudication, and sanctioning </w:t>
      </w:r>
      <w:proofErr w:type="gramStart"/>
      <w:r w:rsidRPr="00350E47">
        <w:rPr>
          <w:sz w:val="16"/>
        </w:rPr>
        <w:t>have to</w:t>
      </w:r>
      <w:proofErr w:type="gramEnd"/>
      <w:r w:rsidRPr="00350E47">
        <w:rPr>
          <w:sz w:val="16"/>
        </w:rPr>
        <w:t xml:space="preserve"> be considered in a holistic manner. It is vital to recognize that, while dealing with separate issues, these different elements form a chain of enforcement. If necessary, they need to be adjusted to enable proper handling of transnational cases. For example, rules on service of process need to permit service by publication if foreign entities are themselves not present and do not have any authorized agents in the country. Development of the Japanese competition regime serves as a good illustration. While the Japanese competition agency has been willing to bring cases against foreign violators since the late 1990s, domestic rules originally did not allow for service of process. In 2002 they were changed, enabling service of process abroad either by diplomatic staff or by publication.</w:t>
      </w:r>
      <w:hyperlink r:id="rId51" w:history="1">
        <w:r w:rsidRPr="00350E47">
          <w:rPr>
            <w:rStyle w:val="Hyperlink"/>
            <w:sz w:val="16"/>
          </w:rPr>
          <w:t>59</w:t>
        </w:r>
      </w:hyperlink>
      <w:r w:rsidRPr="00350E47">
        <w:rPr>
          <w:sz w:val="16"/>
        </w:rPr>
        <w:t> Similarly, provisions dealing with sanctions should not allow violators with no in-forum assets or turnover to avoid punishment. For example, a cartelist participating in a market-sharing agreement under which it agrees not to enter a particular market should not avoid sanctions simply because it has no in-forum turnover in the very market harmed by the agreement.</w:t>
      </w:r>
      <w:hyperlink r:id="rId52" w:history="1">
        <w:r w:rsidRPr="00350E47">
          <w:rPr>
            <w:rStyle w:val="Hyperlink"/>
            <w:sz w:val="16"/>
          </w:rPr>
          <w:t>60</w:t>
        </w:r>
      </w:hyperlink>
    </w:p>
    <w:p w14:paraId="6621D346" w14:textId="77777777" w:rsidR="00F46C26" w:rsidRPr="00350E47" w:rsidRDefault="00F46C26" w:rsidP="00F46C26">
      <w:pPr>
        <w:rPr>
          <w:sz w:val="16"/>
        </w:rPr>
      </w:pPr>
      <w:r w:rsidRPr="00417B1C">
        <w:rPr>
          <w:rStyle w:val="StyleUnderline"/>
          <w:highlight w:val="yellow"/>
        </w:rPr>
        <w:t xml:space="preserve">The </w:t>
      </w:r>
      <w:r w:rsidRPr="00417B1C">
        <w:rPr>
          <w:rStyle w:val="Emphasis"/>
          <w:highlight w:val="yellow"/>
        </w:rPr>
        <w:t>preparation</w:t>
      </w:r>
      <w:r w:rsidRPr="00417B1C">
        <w:rPr>
          <w:rStyle w:val="StyleUnderline"/>
          <w:highlight w:val="yellow"/>
        </w:rPr>
        <w:t xml:space="preserve"> of a </w:t>
      </w:r>
      <w:r w:rsidRPr="00417B1C">
        <w:rPr>
          <w:rStyle w:val="Emphasis"/>
          <w:highlight w:val="yellow"/>
        </w:rPr>
        <w:t>domestic</w:t>
      </w:r>
      <w:r w:rsidRPr="00FF4FC8">
        <w:rPr>
          <w:rStyle w:val="StyleUnderline"/>
        </w:rPr>
        <w:t xml:space="preserve"> regulatory </w:t>
      </w:r>
      <w:r w:rsidRPr="00417B1C">
        <w:rPr>
          <w:rStyle w:val="Emphasis"/>
          <w:highlight w:val="yellow"/>
        </w:rPr>
        <w:t>framework</w:t>
      </w:r>
      <w:r w:rsidRPr="00417B1C">
        <w:rPr>
          <w:rStyle w:val="StyleUnderline"/>
          <w:highlight w:val="yellow"/>
        </w:rPr>
        <w:t xml:space="preserve"> is an </w:t>
      </w:r>
      <w:r w:rsidRPr="00417B1C">
        <w:rPr>
          <w:rStyle w:val="Emphasis"/>
          <w:highlight w:val="yellow"/>
        </w:rPr>
        <w:t>essential first step</w:t>
      </w:r>
      <w:r w:rsidRPr="00417B1C">
        <w:rPr>
          <w:sz w:val="16"/>
          <w:highlight w:val="yellow"/>
        </w:rPr>
        <w:t xml:space="preserve">, </w:t>
      </w:r>
      <w:proofErr w:type="spellStart"/>
      <w:r w:rsidRPr="00417B1C">
        <w:rPr>
          <w:rStyle w:val="StyleUnderline"/>
          <w:highlight w:val="yellow"/>
        </w:rPr>
        <w:t>signalling</w:t>
      </w:r>
      <w:proofErr w:type="spellEnd"/>
      <w:r w:rsidRPr="00417B1C">
        <w:rPr>
          <w:rStyle w:val="StyleUnderline"/>
          <w:highlight w:val="yellow"/>
        </w:rPr>
        <w:t xml:space="preserve"> </w:t>
      </w:r>
      <w:r w:rsidRPr="00417B1C">
        <w:rPr>
          <w:rStyle w:val="Emphasis"/>
          <w:highlight w:val="yellow"/>
        </w:rPr>
        <w:t>eagerness</w:t>
      </w:r>
      <w:r w:rsidRPr="00417B1C">
        <w:rPr>
          <w:sz w:val="16"/>
          <w:highlight w:val="yellow"/>
        </w:rPr>
        <w:t xml:space="preserve"> </w:t>
      </w:r>
      <w:r w:rsidRPr="00417B1C">
        <w:rPr>
          <w:rStyle w:val="StyleUnderline"/>
          <w:highlight w:val="yellow"/>
        </w:rPr>
        <w:t>to challenge</w:t>
      </w:r>
      <w:r w:rsidRPr="00FF4FC8">
        <w:rPr>
          <w:rStyle w:val="StyleUnderline"/>
        </w:rPr>
        <w:t xml:space="preserve"> transnational </w:t>
      </w:r>
      <w:r w:rsidRPr="00417B1C">
        <w:rPr>
          <w:rStyle w:val="StyleUnderline"/>
          <w:highlight w:val="yellow"/>
        </w:rPr>
        <w:t>violators</w:t>
      </w:r>
      <w:r w:rsidRPr="00350E47">
        <w:rPr>
          <w:sz w:val="16"/>
        </w:rPr>
        <w:t xml:space="preserve">. It should be followed by a change in regulatory approach, informed by the deficiencies of reliance on trickle-down enforcement. </w:t>
      </w:r>
      <w:proofErr w:type="gramStart"/>
      <w:r w:rsidRPr="00350E47">
        <w:rPr>
          <w:sz w:val="16"/>
        </w:rPr>
        <w:t>In particular, agencies</w:t>
      </w:r>
      <w:proofErr w:type="gramEnd"/>
      <w:r w:rsidRPr="00350E47">
        <w:rPr>
          <w:sz w:val="16"/>
        </w:rPr>
        <w:t xml:space="preserve"> should not shy away from bringing transnational cases and they should publicly signal that attitude. They should accept the related risks and use these opportunities to develop their capacity and to identify further regulatory improvement needs. There are no shortcuts when it comes to learning-by-doing.</w:t>
      </w:r>
    </w:p>
    <w:p w14:paraId="3AB304CA" w14:textId="77777777" w:rsidR="00F46C26" w:rsidRPr="00350E47" w:rsidRDefault="00F46C26" w:rsidP="00F46C26">
      <w:pPr>
        <w:rPr>
          <w:sz w:val="16"/>
          <w:szCs w:val="16"/>
        </w:rPr>
      </w:pPr>
      <w:r w:rsidRPr="00350E47">
        <w:rPr>
          <w:sz w:val="16"/>
          <w:szCs w:val="16"/>
        </w:rPr>
        <w:t xml:space="preserve">The fact that transnational cartels often affect more than one jurisdiction means that there may be, potentially, more expert pairs of eyes searching for them. Therefore, it is important for competition agencies to establish and nourish relationships with counterparts in </w:t>
      </w:r>
      <w:proofErr w:type="spellStart"/>
      <w:r w:rsidRPr="00350E47">
        <w:rPr>
          <w:sz w:val="16"/>
          <w:szCs w:val="16"/>
        </w:rPr>
        <w:t>neighbouring</w:t>
      </w:r>
      <w:proofErr w:type="spellEnd"/>
      <w:r w:rsidRPr="00350E47">
        <w:rPr>
          <w:sz w:val="16"/>
          <w:szCs w:val="16"/>
        </w:rPr>
        <w:t xml:space="preserve"> countries and closely follow their enforcement efforts. Simultaneously, agencies should publish, preferably also in English, information about their own enforcement actions to enable others to learn from them. In the current fragmented regulatory patchwork, the gaps in communication between enforcers allow violators to avoid liability. These gaps persist despite the overall growth in interactions between agencies, suggesting that not all agencies participate in these processes to the same extent. The existing international cooperation platforms, such as ICN, OECD, and UNCTAD, continue to play an important role. However, there still seems to be a need for information clearing houses, which could collect and distribute information about cartel enforcement activities among interested agencies, for example, by drawing from the experience of dissemination of information within the European Competition Network. A major information clearing house would streamline the process, narrow the information gap, and offer significant time-savings for all involved. UNCTAD is particularly well-placed to assume such a role, given its all-embracing membership (including both developed and developing states), permanent staff, and experience in working with agencies at different stages of their </w:t>
      </w:r>
      <w:proofErr w:type="gramStart"/>
      <w:r w:rsidRPr="00350E47">
        <w:rPr>
          <w:sz w:val="16"/>
          <w:szCs w:val="16"/>
        </w:rPr>
        <w:t>life-cycle</w:t>
      </w:r>
      <w:proofErr w:type="gramEnd"/>
      <w:r w:rsidRPr="00350E47">
        <w:rPr>
          <w:sz w:val="16"/>
          <w:szCs w:val="16"/>
        </w:rPr>
        <w:t>.</w:t>
      </w:r>
    </w:p>
    <w:p w14:paraId="00CB837E" w14:textId="77777777" w:rsidR="00F46C26" w:rsidRPr="00350E47" w:rsidRDefault="00F46C26" w:rsidP="00F46C26">
      <w:pPr>
        <w:rPr>
          <w:sz w:val="16"/>
          <w:szCs w:val="16"/>
        </w:rPr>
      </w:pPr>
      <w:r w:rsidRPr="00350E47">
        <w:rPr>
          <w:sz w:val="16"/>
          <w:szCs w:val="16"/>
        </w:rPr>
        <w:t xml:space="preserve">When it comes to enforcement, currently, the existence of an international cartel affecting markets in numerous countries needs to be proven in </w:t>
      </w:r>
      <w:proofErr w:type="gramStart"/>
      <w:r w:rsidRPr="00350E47">
        <w:rPr>
          <w:sz w:val="16"/>
          <w:szCs w:val="16"/>
        </w:rPr>
        <w:t>each and every</w:t>
      </w:r>
      <w:proofErr w:type="gramEnd"/>
      <w:r w:rsidRPr="00350E47">
        <w:rPr>
          <w:sz w:val="16"/>
          <w:szCs w:val="16"/>
        </w:rPr>
        <w:t xml:space="preserve"> state that attempts to sanction it. This applies equally to relatively small cross-border arrangements and to truly global cartels. It is one of the most striking features of the present regulatory patchwork. It causes significant waste of resources due to multiplicative costs. It importantly contributes to under-enforcement against transnational cartels because many of the affected states may not have the capacity or be able to prove the allegations. In fact, the LIBOR cartel, the most broadly investigated global cartel, faced scrutiny in just over ten jurisdictions.</w:t>
      </w:r>
      <w:hyperlink r:id="rId53" w:history="1">
        <w:r w:rsidRPr="00350E47">
          <w:rPr>
            <w:rStyle w:val="Hyperlink"/>
            <w:sz w:val="16"/>
            <w:szCs w:val="16"/>
          </w:rPr>
          <w:t>61</w:t>
        </w:r>
      </w:hyperlink>
      <w:r w:rsidRPr="00350E47">
        <w:rPr>
          <w:sz w:val="16"/>
          <w:szCs w:val="16"/>
        </w:rPr>
        <w:t> In addition, sanctions in the effectively enforcing jurisdictions reflect only domestic harm.</w:t>
      </w:r>
      <w:hyperlink r:id="rId54" w:history="1">
        <w:r w:rsidRPr="00350E47">
          <w:rPr>
            <w:rStyle w:val="Hyperlink"/>
            <w:sz w:val="16"/>
            <w:szCs w:val="16"/>
          </w:rPr>
          <w:t>62</w:t>
        </w:r>
      </w:hyperlink>
      <w:r w:rsidRPr="00350E47">
        <w:rPr>
          <w:sz w:val="16"/>
          <w:szCs w:val="16"/>
        </w:rPr>
        <w:t> Hence, from a global perspective, they have proved ineffective as a deterrent.</w:t>
      </w:r>
    </w:p>
    <w:p w14:paraId="1A801E8A" w14:textId="77777777" w:rsidR="00F46C26" w:rsidRPr="00350E47" w:rsidRDefault="00F46C26" w:rsidP="00F46C26">
      <w:pPr>
        <w:rPr>
          <w:sz w:val="16"/>
          <w:szCs w:val="16"/>
        </w:rPr>
      </w:pPr>
      <w:r w:rsidRPr="00350E47">
        <w:rPr>
          <w:sz w:val="16"/>
          <w:szCs w:val="16"/>
        </w:rPr>
        <w:t xml:space="preserve">This patchwork approach should be abandoned. Instead, agencies should be permitted to rely on judgments, </w:t>
      </w:r>
      <w:proofErr w:type="gramStart"/>
      <w:r w:rsidRPr="00350E47">
        <w:rPr>
          <w:sz w:val="16"/>
          <w:szCs w:val="16"/>
        </w:rPr>
        <w:t>decisions</w:t>
      </w:r>
      <w:proofErr w:type="gramEnd"/>
      <w:r w:rsidRPr="00350E47">
        <w:rPr>
          <w:sz w:val="16"/>
          <w:szCs w:val="16"/>
        </w:rPr>
        <w:t xml:space="preserve"> and settlements in competition cases of other jurisdictions and use them as prima facie evidence of the existence of the cartel in question. There is no reason why the fact of an existence of a cartel, established in proceedings in one state, should not be introduced and recognized in a follow-on case in another jurisdiction by means of judicial notice.</w:t>
      </w:r>
      <w:hyperlink r:id="rId55" w:history="1">
        <w:r w:rsidRPr="00350E47">
          <w:rPr>
            <w:rStyle w:val="Hyperlink"/>
            <w:sz w:val="16"/>
            <w:szCs w:val="16"/>
          </w:rPr>
          <w:t>63</w:t>
        </w:r>
      </w:hyperlink>
      <w:r w:rsidRPr="00350E47">
        <w:rPr>
          <w:sz w:val="16"/>
          <w:szCs w:val="16"/>
        </w:rPr>
        <w:t> In fact, a similar solution has been introduced in the EU to facilitate private follow-on actions.</w:t>
      </w:r>
      <w:hyperlink r:id="rId56" w:history="1">
        <w:r w:rsidRPr="00350E47">
          <w:rPr>
            <w:rStyle w:val="Hyperlink"/>
            <w:sz w:val="16"/>
            <w:szCs w:val="16"/>
          </w:rPr>
          <w:t>64</w:t>
        </w:r>
      </w:hyperlink>
      <w:r w:rsidRPr="00350E47">
        <w:rPr>
          <w:sz w:val="16"/>
          <w:szCs w:val="16"/>
        </w:rPr>
        <w:t> Agencies should be obliged to show only the domestic link—to assert that the harm was likely to have been caused on the domestic market by the cartel. This procedural step would then shift the burden of proof, requiring the alleged violators to prove that their activities did not, in fact, harm the local economy. Such a possibility has been discussed at the OECD forum, which recognized its potential to both reduce overall enforcement costs and increase the level of deterrence against international cartels.</w:t>
      </w:r>
      <w:hyperlink r:id="rId57" w:history="1">
        <w:r w:rsidRPr="00350E47">
          <w:rPr>
            <w:rStyle w:val="Hyperlink"/>
            <w:sz w:val="16"/>
            <w:szCs w:val="16"/>
          </w:rPr>
          <w:t>65</w:t>
        </w:r>
      </w:hyperlink>
      <w:r w:rsidRPr="00350E47">
        <w:rPr>
          <w:sz w:val="16"/>
          <w:szCs w:val="16"/>
        </w:rPr>
        <w:t> It was also presented in the UNCTAD’s framework.</w:t>
      </w:r>
      <w:hyperlink r:id="rId58" w:history="1">
        <w:r w:rsidRPr="00350E47">
          <w:rPr>
            <w:rStyle w:val="Hyperlink"/>
            <w:sz w:val="16"/>
            <w:szCs w:val="16"/>
          </w:rPr>
          <w:t>66</w:t>
        </w:r>
      </w:hyperlink>
      <w:r w:rsidRPr="00350E47">
        <w:rPr>
          <w:sz w:val="16"/>
          <w:szCs w:val="16"/>
        </w:rPr>
        <w:t> The United States considered it promising, noting its own experience of sharing guilty pleas in criminal cartel cases with foreign counterparts to facilitate prosecutions elsewhere.</w:t>
      </w:r>
      <w:hyperlink r:id="rId59" w:history="1">
        <w:r w:rsidRPr="00350E47">
          <w:rPr>
            <w:rStyle w:val="Hyperlink"/>
            <w:sz w:val="16"/>
            <w:szCs w:val="16"/>
          </w:rPr>
          <w:t>67</w:t>
        </w:r>
      </w:hyperlink>
      <w:r w:rsidRPr="00350E47">
        <w:rPr>
          <w:sz w:val="16"/>
          <w:szCs w:val="16"/>
        </w:rPr>
        <w:t> There already are instances of reliance on this approach. For example, in South America’s first transnational conduct case—Mexico’s investigation of the international lysine cartel—the materials from the US provided circumstantial evidence of damage to the Mexican market.</w:t>
      </w:r>
      <w:hyperlink r:id="rId60" w:history="1">
        <w:r w:rsidRPr="00350E47">
          <w:rPr>
            <w:rStyle w:val="Hyperlink"/>
            <w:sz w:val="16"/>
            <w:szCs w:val="16"/>
          </w:rPr>
          <w:t>68</w:t>
        </w:r>
      </w:hyperlink>
      <w:r w:rsidRPr="00350E47">
        <w:rPr>
          <w:sz w:val="16"/>
          <w:szCs w:val="16"/>
        </w:rPr>
        <w:t> Similarly, Brazil’s first transnational conduct case—the investigation of the international vitamins cartel—relied on the EU decision and guilty pleas from the United States to prove the cartel’s existence, allowing investigators to focus on the cartel’s effects in Brazil.</w:t>
      </w:r>
      <w:hyperlink r:id="rId61" w:history="1">
        <w:r w:rsidRPr="00350E47">
          <w:rPr>
            <w:rStyle w:val="Hyperlink"/>
            <w:sz w:val="16"/>
            <w:szCs w:val="16"/>
          </w:rPr>
          <w:t>69</w:t>
        </w:r>
      </w:hyperlink>
    </w:p>
    <w:p w14:paraId="40205C97" w14:textId="77777777" w:rsidR="00F46C26" w:rsidRPr="00350E47" w:rsidRDefault="00F46C26" w:rsidP="00F46C26">
      <w:pPr>
        <w:rPr>
          <w:sz w:val="16"/>
        </w:rPr>
      </w:pPr>
      <w:r w:rsidRPr="00417B1C">
        <w:rPr>
          <w:rStyle w:val="StyleUnderline"/>
          <w:highlight w:val="yellow"/>
        </w:rPr>
        <w:t xml:space="preserve">This change in approach can be introduced </w:t>
      </w:r>
      <w:r w:rsidRPr="00417B1C">
        <w:rPr>
          <w:rStyle w:val="Emphasis"/>
          <w:sz w:val="26"/>
          <w:szCs w:val="26"/>
          <w:highlight w:val="yellow"/>
        </w:rPr>
        <w:t>unilaterally</w:t>
      </w:r>
      <w:r w:rsidRPr="00350E47">
        <w:rPr>
          <w:sz w:val="16"/>
        </w:rPr>
        <w:t xml:space="preserve"> (that is, </w:t>
      </w:r>
      <w:r w:rsidRPr="00417B1C">
        <w:rPr>
          <w:rStyle w:val="StyleUnderline"/>
          <w:highlight w:val="yellow"/>
        </w:rPr>
        <w:t>without</w:t>
      </w:r>
      <w:r w:rsidRPr="00FF4FC8">
        <w:rPr>
          <w:rStyle w:val="StyleUnderline"/>
        </w:rPr>
        <w:t xml:space="preserve"> any need of </w:t>
      </w:r>
      <w:r w:rsidRPr="00417B1C">
        <w:rPr>
          <w:rStyle w:val="StyleUnderline"/>
          <w:highlight w:val="yellow"/>
        </w:rPr>
        <w:t>intergovernmental negotiations</w:t>
      </w:r>
      <w:r w:rsidRPr="00350E47">
        <w:rPr>
          <w:sz w:val="16"/>
        </w:rPr>
        <w:t xml:space="preserve">). For example, </w:t>
      </w:r>
      <w:r w:rsidRPr="00417B1C">
        <w:rPr>
          <w:rStyle w:val="StyleUnderline"/>
          <w:highlight w:val="yellow"/>
        </w:rPr>
        <w:t>domestic legislation could list jurisdictions whose</w:t>
      </w:r>
      <w:r w:rsidRPr="00350E47">
        <w:rPr>
          <w:sz w:val="16"/>
        </w:rPr>
        <w:t xml:space="preserve"> judgments, decisions, and settlements in</w:t>
      </w:r>
      <w:r w:rsidRPr="00FF4FC8">
        <w:rPr>
          <w:rStyle w:val="StyleUnderline"/>
        </w:rPr>
        <w:t xml:space="preserve"> </w:t>
      </w:r>
      <w:r w:rsidRPr="00417B1C">
        <w:rPr>
          <w:rStyle w:val="Emphasis"/>
          <w:highlight w:val="yellow"/>
        </w:rPr>
        <w:t>competition law</w:t>
      </w:r>
      <w:r w:rsidRPr="00417B1C">
        <w:rPr>
          <w:rStyle w:val="StyleUnderline"/>
          <w:highlight w:val="yellow"/>
        </w:rPr>
        <w:t xml:space="preserve"> can be </w:t>
      </w:r>
      <w:r w:rsidRPr="00417B1C">
        <w:rPr>
          <w:rStyle w:val="Emphasis"/>
          <w:highlight w:val="yellow"/>
        </w:rPr>
        <w:t>relied on</w:t>
      </w:r>
      <w:r w:rsidRPr="00350E47">
        <w:rPr>
          <w:sz w:val="16"/>
        </w:rPr>
        <w:t xml:space="preserve">. The violators would still have their day in court (or its equivalent as provided for under domestic rules). They would be able to present their </w:t>
      </w:r>
      <w:proofErr w:type="spellStart"/>
      <w:r w:rsidRPr="00350E47">
        <w:rPr>
          <w:sz w:val="16"/>
        </w:rPr>
        <w:t>defence</w:t>
      </w:r>
      <w:proofErr w:type="spellEnd"/>
      <w:r w:rsidRPr="00350E47">
        <w:rPr>
          <w:sz w:val="16"/>
        </w:rPr>
        <w:t xml:space="preserve"> as to the existence of harm on the domestic market. Hence, no special due process concerns would be raised.</w:t>
      </w:r>
      <w:hyperlink r:id="rId62" w:history="1">
        <w:r w:rsidRPr="00350E47">
          <w:rPr>
            <w:rStyle w:val="Hyperlink"/>
            <w:sz w:val="16"/>
          </w:rPr>
          <w:t>70</w:t>
        </w:r>
      </w:hyperlink>
      <w:r w:rsidRPr="00350E47">
        <w:rPr>
          <w:sz w:val="16"/>
        </w:rPr>
        <w:t xml:space="preserve"> This systemic realignment would help to overcome one of the key problems of transnational cases—the difficulty of accessing foreign-based evidence. This mechanism should apply in cases of both public and private </w:t>
      </w:r>
      <w:proofErr w:type="gramStart"/>
      <w:r w:rsidRPr="00350E47">
        <w:rPr>
          <w:sz w:val="16"/>
        </w:rPr>
        <w:t>enforcement, if</w:t>
      </w:r>
      <w:proofErr w:type="gramEnd"/>
      <w:r w:rsidRPr="00350E47">
        <w:rPr>
          <w:sz w:val="16"/>
        </w:rPr>
        <w:t xml:space="preserve"> the latter mode of enforcement is provided for in domestic law. There is no reason why private parties harmed by transnational cartels should be disadvantaged and prevented from seeking appropriate damages.</w:t>
      </w:r>
    </w:p>
    <w:p w14:paraId="348CE4A3" w14:textId="77777777" w:rsidR="00F46C26" w:rsidRPr="00350E47" w:rsidRDefault="00F46C26" w:rsidP="00F46C26">
      <w:pPr>
        <w:rPr>
          <w:sz w:val="16"/>
        </w:rPr>
      </w:pPr>
      <w:r w:rsidRPr="00350E47">
        <w:rPr>
          <w:sz w:val="16"/>
        </w:rPr>
        <w:t xml:space="preserve">In this context, </w:t>
      </w:r>
      <w:r w:rsidRPr="00FF4FC8">
        <w:rPr>
          <w:rStyle w:val="StyleUnderline"/>
        </w:rPr>
        <w:t xml:space="preserve">the </w:t>
      </w:r>
      <w:r w:rsidRPr="00350E47">
        <w:rPr>
          <w:rStyle w:val="StyleUnderline"/>
        </w:rPr>
        <w:t>leading</w:t>
      </w:r>
      <w:r w:rsidRPr="00FF4FC8">
        <w:rPr>
          <w:rStyle w:val="StyleUnderline"/>
        </w:rPr>
        <w:t xml:space="preserve"> competition </w:t>
      </w:r>
      <w:r w:rsidRPr="00350E47">
        <w:rPr>
          <w:rStyle w:val="StyleUnderline"/>
        </w:rPr>
        <w:t>agencies</w:t>
      </w:r>
      <w:r w:rsidRPr="00350E47">
        <w:rPr>
          <w:sz w:val="16"/>
        </w:rPr>
        <w:t xml:space="preserve"> which investigate transnational violations, and the courts that hear cases in these states, have a special and important role to play. They </w:t>
      </w:r>
      <w:r w:rsidRPr="00FF4FC8">
        <w:rPr>
          <w:rStyle w:val="StyleUnderline"/>
        </w:rPr>
        <w:t xml:space="preserve">can </w:t>
      </w:r>
      <w:r w:rsidRPr="00350E47">
        <w:rPr>
          <w:rStyle w:val="Emphasis"/>
        </w:rPr>
        <w:t>facilitate</w:t>
      </w:r>
      <w:r w:rsidRPr="00350E47">
        <w:rPr>
          <w:sz w:val="16"/>
        </w:rPr>
        <w:t xml:space="preserve"> </w:t>
      </w:r>
      <w:r w:rsidRPr="00FF4FC8">
        <w:rPr>
          <w:rStyle w:val="StyleUnderline"/>
        </w:rPr>
        <w:t>this positive externality by exploring the extent of any investigated transnational cartels’ operations</w:t>
      </w:r>
      <w:r w:rsidRPr="00350E47">
        <w:rPr>
          <w:sz w:val="16"/>
        </w:rPr>
        <w:t xml:space="preserve"> and by recording their findings </w:t>
      </w:r>
      <w:r w:rsidRPr="00FF4FC8">
        <w:rPr>
          <w:rStyle w:val="StyleUnderline"/>
        </w:rPr>
        <w:t xml:space="preserve">in a </w:t>
      </w:r>
      <w:r w:rsidRPr="00FF4FC8">
        <w:rPr>
          <w:rStyle w:val="Emphasis"/>
        </w:rPr>
        <w:t>clear</w:t>
      </w:r>
      <w:r w:rsidRPr="00FF4FC8">
        <w:rPr>
          <w:rStyle w:val="StyleUnderline"/>
        </w:rPr>
        <w:t xml:space="preserve"> and </w:t>
      </w:r>
      <w:r w:rsidRPr="00FF4FC8">
        <w:rPr>
          <w:rStyle w:val="Emphasis"/>
        </w:rPr>
        <w:t>unambiguous manner</w:t>
      </w:r>
      <w:r w:rsidRPr="00350E47">
        <w:rPr>
          <w:sz w:val="16"/>
        </w:rPr>
        <w:t xml:space="preserve"> in judgments, decisions, or settlements. While this can be a great service to competition agencies elsewhere, the economy of the enforcing state would also benefit without incurring extra costs. Facilitating enhanced international enforcement acts as a deterrent within their own system. The enforcing state sends a strong message: ‘If you harm this market, we will challenge you domestically and we will also help our counterparts hold you liable elsewhere.’</w:t>
      </w:r>
    </w:p>
    <w:p w14:paraId="1C2BFFDB" w14:textId="77777777" w:rsidR="00F46C26" w:rsidRPr="00350E47" w:rsidRDefault="00F46C26" w:rsidP="00F46C26">
      <w:pPr>
        <w:rPr>
          <w:sz w:val="16"/>
          <w:szCs w:val="16"/>
        </w:rPr>
      </w:pPr>
      <w:r w:rsidRPr="00350E47">
        <w:rPr>
          <w:sz w:val="16"/>
          <w:szCs w:val="16"/>
        </w:rPr>
        <w:t>Furthermore, international cartelists should face more severe sanctions for their violations. Despite the increasing interest in criminalization and individual liability more broadly, the most common sanctions for cartel conduct are corporate fines. The prevalent fining methodology is to impose fines that are benchmarked to the relevant in-country turnover of the culprits.</w:t>
      </w:r>
      <w:hyperlink r:id="rId63" w:history="1">
        <w:r w:rsidRPr="00350E47">
          <w:rPr>
            <w:rStyle w:val="Hyperlink"/>
            <w:sz w:val="16"/>
            <w:szCs w:val="16"/>
          </w:rPr>
          <w:t>71</w:t>
        </w:r>
      </w:hyperlink>
      <w:r w:rsidRPr="00350E47">
        <w:rPr>
          <w:sz w:val="16"/>
          <w:szCs w:val="16"/>
        </w:rPr>
        <w:t xml:space="preserve"> Given the nature of the present regulatory regime, this practice is friendly to cartelists. Assuming, for the sake of argument, that corporate fines and fine-setting methodology are both sufficient and just, an international cartel would face appropriate sanctions only if it were to be held responsible in </w:t>
      </w:r>
      <w:proofErr w:type="gramStart"/>
      <w:r w:rsidRPr="00350E47">
        <w:rPr>
          <w:sz w:val="16"/>
          <w:szCs w:val="16"/>
        </w:rPr>
        <w:t>each and every</w:t>
      </w:r>
      <w:proofErr w:type="gramEnd"/>
      <w:r w:rsidRPr="00350E47">
        <w:rPr>
          <w:sz w:val="16"/>
          <w:szCs w:val="16"/>
        </w:rPr>
        <w:t xml:space="preserve">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w:t>
      </w:r>
      <w:hyperlink r:id="rId64" w:history="1">
        <w:r w:rsidRPr="00350E47">
          <w:rPr>
            <w:rStyle w:val="Hyperlink"/>
            <w:sz w:val="16"/>
            <w:szCs w:val="16"/>
          </w:rPr>
          <w:t>72</w:t>
        </w:r>
      </w:hyperlink>
      <w:r w:rsidRPr="00350E47">
        <w:rPr>
          <w:sz w:val="16"/>
          <w:szCs w:val="16"/>
        </w:rPr>
        <w:t> There is no theory or empirical evidence supporting such thresholds. Even if there were, in practice such thresholds are never met. The imposed fines are set at astonishingly low levels compared to illegal profits, even within the sanctioning jurisdictions.</w:t>
      </w:r>
      <w:hyperlink r:id="rId65" w:history="1">
        <w:r w:rsidRPr="00350E47">
          <w:rPr>
            <w:rStyle w:val="Hyperlink"/>
            <w:sz w:val="16"/>
            <w:szCs w:val="16"/>
          </w:rPr>
          <w:t>73</w:t>
        </w:r>
      </w:hyperlink>
      <w:r w:rsidRPr="00350E47">
        <w:rPr>
          <w:sz w:val="16"/>
          <w:szCs w:val="16"/>
        </w:rPr>
        <w:t xml:space="preserve">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w:t>
      </w:r>
      <w:proofErr w:type="gramStart"/>
      <w:r w:rsidRPr="00350E47">
        <w:rPr>
          <w:sz w:val="16"/>
          <w:szCs w:val="16"/>
        </w:rPr>
        <w:t>taken into account</w:t>
      </w:r>
      <w:proofErr w:type="gramEnd"/>
      <w:r w:rsidRPr="00350E47">
        <w:rPr>
          <w:sz w:val="16"/>
          <w:szCs w:val="16"/>
        </w:rPr>
        <w:t>.</w:t>
      </w:r>
    </w:p>
    <w:p w14:paraId="5F0348B4" w14:textId="77777777" w:rsidR="00F46C26" w:rsidRPr="00350E47" w:rsidRDefault="00F46C26" w:rsidP="00F46C26">
      <w:pPr>
        <w:rPr>
          <w:sz w:val="16"/>
          <w:szCs w:val="16"/>
        </w:rPr>
      </w:pPr>
      <w:r w:rsidRPr="00350E47">
        <w:rPr>
          <w:sz w:val="16"/>
          <w:szCs w:val="16"/>
        </w:rPr>
        <w:t>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w:t>
      </w:r>
      <w:hyperlink r:id="rId66" w:history="1">
        <w:r w:rsidRPr="00350E47">
          <w:rPr>
            <w:rStyle w:val="Hyperlink"/>
            <w:sz w:val="16"/>
            <w:szCs w:val="16"/>
          </w:rPr>
          <w:t>74</w:t>
        </w:r>
      </w:hyperlink>
      <w:r w:rsidRPr="00350E47">
        <w:rPr>
          <w:sz w:val="16"/>
          <w:szCs w:val="16"/>
        </w:rPr>
        <w:t xml:space="preserve">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w:t>
      </w:r>
      <w:proofErr w:type="gramStart"/>
      <w:r w:rsidRPr="00350E47">
        <w:rPr>
          <w:sz w:val="16"/>
          <w:szCs w:val="16"/>
        </w:rPr>
        <w:t>taking into account</w:t>
      </w:r>
      <w:proofErr w:type="gramEnd"/>
      <w:r w:rsidRPr="00350E47">
        <w:rPr>
          <w:sz w:val="16"/>
          <w:szCs w:val="16"/>
        </w:rPr>
        <w:t xml:space="preserve"> sanctions already imposed by other jurisdictions. This practice should continue as a matter of comity, especially in cases involving non-financial sanctions.</w:t>
      </w:r>
    </w:p>
    <w:p w14:paraId="1C08FA8F" w14:textId="77777777" w:rsidR="00F46C26" w:rsidRPr="00350E47" w:rsidRDefault="00F46C26" w:rsidP="00F46C26">
      <w:pPr>
        <w:rPr>
          <w:sz w:val="16"/>
          <w:szCs w:val="16"/>
        </w:rPr>
      </w:pPr>
      <w:r w:rsidRPr="00350E47">
        <w:rPr>
          <w:sz w:val="16"/>
          <w:szCs w:val="16"/>
        </w:rPr>
        <w:t>Moreover, fines levied on foreign violators could be left, at least partially, in domestic competition agencies’ budgets to facilitate future enforcement and advocacy activities. Sceptics may argue that this would skew the incentives, making the agencies more likely to bring such cases. That is, in fact, the very objective of this proposal. As explained above transnational cases are generally more complicated, presenting higher risks for enforcers. The system should reflect that and incentivize the taking of such risks. More fundamentally, given that transnational violations tend to cause greater harm and lead to outflow of wealth, they warrant agencies’ enhanced attention.</w:t>
      </w:r>
    </w:p>
    <w:p w14:paraId="1F80F946" w14:textId="77777777" w:rsidR="00F46C26" w:rsidRPr="00350E47" w:rsidRDefault="00F46C26" w:rsidP="00F46C26">
      <w:pPr>
        <w:rPr>
          <w:sz w:val="16"/>
          <w:szCs w:val="16"/>
        </w:rPr>
      </w:pPr>
      <w:r w:rsidRPr="00350E47">
        <w:rPr>
          <w:sz w:val="16"/>
          <w:szCs w:val="16"/>
        </w:rPr>
        <w:t xml:space="preserve">Finally, execution of any sanctions imposed on foreign violators may be difficult, or even seem impossible in the short to medium term. Such possible challenges should not, however, inform inaction and passive acceptance as it would create perverse incentives for firms to engage in more, not less anticompetitive conduct from abroad. Even if seemingly unenforceable, imposed sanctions fulfil their function of deterrence, </w:t>
      </w:r>
      <w:proofErr w:type="spellStart"/>
      <w:r w:rsidRPr="00350E47">
        <w:rPr>
          <w:sz w:val="16"/>
          <w:szCs w:val="16"/>
        </w:rPr>
        <w:t>signalling</w:t>
      </w:r>
      <w:proofErr w:type="spellEnd"/>
      <w:r w:rsidRPr="00350E47">
        <w:rPr>
          <w:sz w:val="16"/>
          <w:szCs w:val="16"/>
        </w:rPr>
        <w:t xml:space="preserve"> to potential foreign violators that the jurisdiction in question is closed for anticompetitive business. In the context of the international vitamins </w:t>
      </w:r>
      <w:proofErr w:type="gramStart"/>
      <w:r w:rsidRPr="00350E47">
        <w:rPr>
          <w:sz w:val="16"/>
          <w:szCs w:val="16"/>
        </w:rPr>
        <w:t>cartels</w:t>
      </w:r>
      <w:proofErr w:type="gramEnd"/>
      <w:r w:rsidRPr="00350E47">
        <w:rPr>
          <w:sz w:val="16"/>
          <w:szCs w:val="16"/>
        </w:rPr>
        <w:t xml:space="preserve"> it was empirically found that a strong enforcement regime may not only discourage cartel formation, but actually leads to lower overcharges even if the cartel is never actually investigated.</w:t>
      </w:r>
      <w:hyperlink r:id="rId67" w:history="1">
        <w:r w:rsidRPr="00350E47">
          <w:rPr>
            <w:rStyle w:val="Hyperlink"/>
            <w:sz w:val="16"/>
            <w:szCs w:val="16"/>
          </w:rPr>
          <w:t>75</w:t>
        </w:r>
      </w:hyperlink>
    </w:p>
    <w:p w14:paraId="31E7A42F" w14:textId="77777777" w:rsidR="00F46C26" w:rsidRPr="00350E47" w:rsidRDefault="00F46C26" w:rsidP="00F46C26">
      <w:pPr>
        <w:rPr>
          <w:sz w:val="16"/>
          <w:szCs w:val="16"/>
        </w:rPr>
      </w:pPr>
      <w:r w:rsidRPr="00350E47">
        <w:rPr>
          <w:sz w:val="16"/>
          <w:szCs w:val="16"/>
        </w:rPr>
        <w:t>V. CONCLUSIONS</w:t>
      </w:r>
    </w:p>
    <w:p w14:paraId="1E9269EE" w14:textId="77777777" w:rsidR="00F46C26" w:rsidRPr="00FF4FC8" w:rsidRDefault="00F46C26" w:rsidP="00F46C26">
      <w:pPr>
        <w:rPr>
          <w:rStyle w:val="Emphasis"/>
          <w:sz w:val="26"/>
          <w:szCs w:val="26"/>
        </w:rPr>
      </w:pPr>
      <w:r w:rsidRPr="00350E47">
        <w:rPr>
          <w:sz w:val="16"/>
        </w:rPr>
        <w:t xml:space="preserve">This article engaged with the persistent problem of transnational anticompetitive conduct, which causes very significant harm to consumers. It showed that </w:t>
      </w:r>
      <w:r w:rsidRPr="00417B1C">
        <w:rPr>
          <w:rStyle w:val="StyleUnderline"/>
          <w:highlight w:val="yellow"/>
        </w:rPr>
        <w:t>the current</w:t>
      </w:r>
      <w:r w:rsidRPr="00350E47">
        <w:rPr>
          <w:rStyle w:val="StyleUnderline"/>
        </w:rPr>
        <w:t xml:space="preserve"> regulatory </w:t>
      </w:r>
      <w:r w:rsidRPr="00417B1C">
        <w:rPr>
          <w:rStyle w:val="StyleUnderline"/>
          <w:highlight w:val="yellow"/>
        </w:rPr>
        <w:t>regime</w:t>
      </w:r>
      <w:r w:rsidRPr="00350E47">
        <w:rPr>
          <w:rStyle w:val="StyleUnderline"/>
        </w:rPr>
        <w:t xml:space="preserve"> consists of a variety of </w:t>
      </w:r>
      <w:r w:rsidRPr="00350E47">
        <w:rPr>
          <w:rStyle w:val="Emphasis"/>
        </w:rPr>
        <w:t>rules</w:t>
      </w:r>
      <w:r w:rsidRPr="00350E47">
        <w:rPr>
          <w:rStyle w:val="StyleUnderline"/>
        </w:rPr>
        <w:t xml:space="preserve"> and </w:t>
      </w:r>
      <w:r w:rsidRPr="00350E47">
        <w:rPr>
          <w:rStyle w:val="Emphasis"/>
        </w:rPr>
        <w:t>instruments</w:t>
      </w:r>
      <w:r w:rsidRPr="00350E47">
        <w:rPr>
          <w:rStyle w:val="StyleUnderline"/>
        </w:rPr>
        <w:t xml:space="preserve"> that </w:t>
      </w:r>
      <w:r w:rsidRPr="00417B1C">
        <w:rPr>
          <w:rStyle w:val="StyleUnderline"/>
          <w:highlight w:val="yellow"/>
        </w:rPr>
        <w:t xml:space="preserve">often leave cross-border cartels </w:t>
      </w:r>
      <w:r w:rsidRPr="00417B1C">
        <w:rPr>
          <w:rStyle w:val="Emphasis"/>
          <w:highlight w:val="yellow"/>
        </w:rPr>
        <w:t>untouched</w:t>
      </w:r>
      <w:r w:rsidRPr="00350E47">
        <w:rPr>
          <w:sz w:val="16"/>
        </w:rPr>
        <w:t xml:space="preserve">. This patchwork is composed of predominantly domestic laws and various agreements, typically bilateral, that provide for different forms of cooperation between competition agencies. </w:t>
      </w:r>
      <w:r w:rsidRPr="00417B1C">
        <w:rPr>
          <w:rStyle w:val="StyleUnderline"/>
          <w:highlight w:val="yellow"/>
        </w:rPr>
        <w:t xml:space="preserve">There are </w:t>
      </w:r>
      <w:r w:rsidRPr="00417B1C">
        <w:rPr>
          <w:rStyle w:val="Emphasis"/>
          <w:highlight w:val="yellow"/>
        </w:rPr>
        <w:t>no binding multilateral instruments</w:t>
      </w:r>
      <w:r w:rsidRPr="00FF4FC8">
        <w:rPr>
          <w:rStyle w:val="StyleUnderline"/>
        </w:rPr>
        <w:t xml:space="preserve"> that can be availed of in cases involving transnational anticompetitive conduct</w:t>
      </w:r>
      <w:r w:rsidRPr="00350E47">
        <w:rPr>
          <w:sz w:val="16"/>
        </w:rPr>
        <w:t xml:space="preserve">, </w:t>
      </w:r>
      <w:r w:rsidRPr="00417B1C">
        <w:rPr>
          <w:rStyle w:val="StyleUnderline"/>
          <w:highlight w:val="yellow"/>
        </w:rPr>
        <w:t xml:space="preserve">and </w:t>
      </w:r>
      <w:r w:rsidRPr="00417B1C">
        <w:rPr>
          <w:rStyle w:val="Emphasis"/>
          <w:sz w:val="26"/>
          <w:szCs w:val="26"/>
          <w:highlight w:val="yellow"/>
        </w:rPr>
        <w:t>all efforts to develop them, so far, have failed.</w:t>
      </w:r>
    </w:p>
    <w:p w14:paraId="71F6948B" w14:textId="77777777" w:rsidR="00F46C26" w:rsidRPr="00350E47" w:rsidRDefault="00F46C26" w:rsidP="00F46C26">
      <w:pPr>
        <w:rPr>
          <w:sz w:val="16"/>
        </w:rPr>
      </w:pPr>
      <w:r w:rsidRPr="00FF4FC8">
        <w:rPr>
          <w:rStyle w:val="StyleUnderline"/>
        </w:rPr>
        <w:t xml:space="preserve">States focus on the harm to their own </w:t>
      </w:r>
      <w:r w:rsidRPr="00FF4FC8">
        <w:rPr>
          <w:rStyle w:val="Emphasis"/>
        </w:rPr>
        <w:t>domestic markets</w:t>
      </w:r>
      <w:r w:rsidRPr="00350E47">
        <w:rPr>
          <w:sz w:val="16"/>
        </w:rPr>
        <w:t>. Virtually all jurisdictions do not prohibit conduct causing outbound competitive harm, that is, conduct harming only foreign markets. In effect, the states whose markets are harmed by such inbound competitive harm are left to act on their own, by applying their domestic competition laws extraterritorially. This is so even in the case of hardcore cartels, which are virtually universally prohibited.</w:t>
      </w:r>
    </w:p>
    <w:p w14:paraId="1BAD8478" w14:textId="77777777" w:rsidR="00F46C26" w:rsidRPr="00350E47" w:rsidRDefault="00F46C26" w:rsidP="00F46C26">
      <w:pPr>
        <w:rPr>
          <w:sz w:val="16"/>
        </w:rPr>
      </w:pPr>
      <w:r w:rsidRPr="00350E47">
        <w:rPr>
          <w:sz w:val="16"/>
        </w:rPr>
        <w:t xml:space="preserve">Transnational cases are particularly challenging. Access to evidence remains one of the key difficulties. Moreover, less </w:t>
      </w:r>
      <w:proofErr w:type="gramStart"/>
      <w:r w:rsidRPr="00350E47">
        <w:rPr>
          <w:sz w:val="16"/>
        </w:rPr>
        <w:t>developed</w:t>
      </w:r>
      <w:proofErr w:type="gramEnd"/>
      <w:r w:rsidRPr="00350E47">
        <w:rPr>
          <w:sz w:val="16"/>
        </w:rPr>
        <w:t xml:space="preserve"> and smaller jurisdictions may simply either not have enough resources to bring such cases, or their markets may not be large enough to secure foreign violators’ compliance with outcomes of such investigations. </w:t>
      </w:r>
      <w:r w:rsidRPr="00417B1C">
        <w:rPr>
          <w:rStyle w:val="StyleUnderline"/>
          <w:highlight w:val="yellow"/>
        </w:rPr>
        <w:t>While optimists</w:t>
      </w:r>
      <w:r w:rsidRPr="00FF4FC8">
        <w:rPr>
          <w:rStyle w:val="StyleUnderline"/>
        </w:rPr>
        <w:t xml:space="preserve"> may </w:t>
      </w:r>
      <w:r w:rsidRPr="00417B1C">
        <w:rPr>
          <w:rStyle w:val="StyleUnderline"/>
          <w:highlight w:val="yellow"/>
        </w:rPr>
        <w:t>argue</w:t>
      </w:r>
      <w:r w:rsidRPr="00350E47">
        <w:rPr>
          <w:sz w:val="16"/>
        </w:rPr>
        <w:t xml:space="preserve"> that the </w:t>
      </w:r>
      <w:r w:rsidRPr="00FF4FC8">
        <w:rPr>
          <w:rStyle w:val="StyleUnderline"/>
        </w:rPr>
        <w:t xml:space="preserve">significant growth in </w:t>
      </w:r>
      <w:r w:rsidRPr="00417B1C">
        <w:rPr>
          <w:rStyle w:val="StyleUnderline"/>
          <w:highlight w:val="yellow"/>
        </w:rPr>
        <w:t>cooperation</w:t>
      </w:r>
      <w:r w:rsidRPr="00350E47">
        <w:rPr>
          <w:sz w:val="16"/>
        </w:rPr>
        <w:t xml:space="preserve"> and intensity of interactions between competition agencies, on formal and informal platforms, </w:t>
      </w:r>
      <w:r w:rsidRPr="00417B1C">
        <w:rPr>
          <w:rStyle w:val="StyleUnderline"/>
          <w:highlight w:val="yellow"/>
        </w:rPr>
        <w:t>make</w:t>
      </w:r>
      <w:r w:rsidRPr="00FF4FC8">
        <w:rPr>
          <w:rStyle w:val="StyleUnderline"/>
        </w:rPr>
        <w:t xml:space="preserve"> these </w:t>
      </w:r>
      <w:r w:rsidRPr="00417B1C">
        <w:rPr>
          <w:rStyle w:val="StyleUnderline"/>
          <w:highlight w:val="yellow"/>
        </w:rPr>
        <w:t>cases easier to prosecute</w:t>
      </w:r>
      <w:r w:rsidRPr="00417B1C">
        <w:rPr>
          <w:sz w:val="16"/>
          <w:highlight w:val="yellow"/>
        </w:rPr>
        <w:t xml:space="preserve">, </w:t>
      </w:r>
      <w:r w:rsidRPr="00417B1C">
        <w:rPr>
          <w:rStyle w:val="StyleUnderline"/>
          <w:highlight w:val="yellow"/>
        </w:rPr>
        <w:t xml:space="preserve">so </w:t>
      </w:r>
      <w:proofErr w:type="gramStart"/>
      <w:r w:rsidRPr="00417B1C">
        <w:rPr>
          <w:rStyle w:val="StyleUnderline"/>
          <w:highlight w:val="yellow"/>
        </w:rPr>
        <w:t>far</w:t>
      </w:r>
      <w:proofErr w:type="gramEnd"/>
      <w:r w:rsidRPr="00417B1C">
        <w:rPr>
          <w:rStyle w:val="StyleUnderline"/>
          <w:highlight w:val="yellow"/>
        </w:rPr>
        <w:t xml:space="preserve"> they have </w:t>
      </w:r>
      <w:r w:rsidRPr="00417B1C">
        <w:rPr>
          <w:rStyle w:val="Emphasis"/>
          <w:highlight w:val="yellow"/>
        </w:rPr>
        <w:t>not overcome</w:t>
      </w:r>
      <w:r w:rsidRPr="00FF4FC8">
        <w:rPr>
          <w:rStyle w:val="StyleUnderline"/>
        </w:rPr>
        <w:t xml:space="preserve"> the </w:t>
      </w:r>
      <w:r w:rsidRPr="00417B1C">
        <w:rPr>
          <w:rStyle w:val="Emphasis"/>
          <w:highlight w:val="yellow"/>
        </w:rPr>
        <w:t>key obstacles</w:t>
      </w:r>
      <w:r w:rsidRPr="00350E47">
        <w:rPr>
          <w:sz w:val="16"/>
        </w:rPr>
        <w:t xml:space="preserve">. In effect, </w:t>
      </w:r>
      <w:r w:rsidRPr="00FF4FC8">
        <w:rPr>
          <w:rStyle w:val="StyleUnderline"/>
        </w:rPr>
        <w:t xml:space="preserve">smaller and less established jurisdictions continue to face a particularly </w:t>
      </w:r>
      <w:r w:rsidRPr="00FF4FC8">
        <w:rPr>
          <w:rStyle w:val="Emphasis"/>
        </w:rPr>
        <w:t>steep</w:t>
      </w:r>
      <w:r w:rsidRPr="00350E47">
        <w:rPr>
          <w:sz w:val="16"/>
        </w:rPr>
        <w:t xml:space="preserve"> </w:t>
      </w:r>
      <w:r w:rsidRPr="00FF4FC8">
        <w:rPr>
          <w:rStyle w:val="StyleUnderline"/>
        </w:rPr>
        <w:t xml:space="preserve">and </w:t>
      </w:r>
      <w:r w:rsidRPr="00FF4FC8">
        <w:rPr>
          <w:rStyle w:val="Emphasis"/>
        </w:rPr>
        <w:t>unequal battle</w:t>
      </w:r>
      <w:r w:rsidRPr="00350E47">
        <w:rPr>
          <w:sz w:val="16"/>
        </w:rPr>
        <w:t xml:space="preserve"> </w:t>
      </w:r>
      <w:r w:rsidRPr="00FF4FC8">
        <w:rPr>
          <w:rStyle w:val="StyleUnderline"/>
        </w:rPr>
        <w:t xml:space="preserve">when it comes to </w:t>
      </w:r>
      <w:r w:rsidRPr="00FF4FC8">
        <w:rPr>
          <w:rStyle w:val="Emphasis"/>
        </w:rPr>
        <w:t>fighting</w:t>
      </w:r>
      <w:r w:rsidRPr="00FF4FC8">
        <w:rPr>
          <w:rStyle w:val="StyleUnderline"/>
        </w:rPr>
        <w:t xml:space="preserve"> transnational </w:t>
      </w:r>
      <w:r w:rsidRPr="00FF4FC8">
        <w:rPr>
          <w:rStyle w:val="Emphasis"/>
        </w:rPr>
        <w:t>violations</w:t>
      </w:r>
      <w:r w:rsidRPr="00350E47">
        <w:rPr>
          <w:sz w:val="16"/>
        </w:rPr>
        <w:t>. This regulatory patchwork offers little recourse to them.</w:t>
      </w:r>
    </w:p>
    <w:p w14:paraId="6ABFBFB1" w14:textId="77777777" w:rsidR="00F46C26" w:rsidRDefault="00F46C26" w:rsidP="00F46C26">
      <w:pPr>
        <w:rPr>
          <w:sz w:val="16"/>
        </w:rPr>
      </w:pPr>
      <w:r w:rsidRPr="00350E47">
        <w:rPr>
          <w:sz w:val="16"/>
        </w:rPr>
        <w:t xml:space="preserve">This article argues that </w:t>
      </w:r>
      <w:r w:rsidRPr="00417B1C">
        <w:rPr>
          <w:rStyle w:val="StyleUnderline"/>
          <w:highlight w:val="yellow"/>
        </w:rPr>
        <w:t>the current</w:t>
      </w:r>
      <w:r w:rsidRPr="00350E47">
        <w:rPr>
          <w:rStyle w:val="StyleUnderline"/>
        </w:rPr>
        <w:t xml:space="preserve"> regulatory </w:t>
      </w:r>
      <w:r w:rsidRPr="00417B1C">
        <w:rPr>
          <w:rStyle w:val="StyleUnderline"/>
          <w:highlight w:val="yellow"/>
        </w:rPr>
        <w:t xml:space="preserve">patchwork requires a </w:t>
      </w:r>
      <w:r w:rsidRPr="00417B1C">
        <w:rPr>
          <w:rStyle w:val="Emphasis"/>
          <w:highlight w:val="yellow"/>
        </w:rPr>
        <w:t>realignment</w:t>
      </w:r>
      <w:r w:rsidRPr="00350E47">
        <w:rPr>
          <w:sz w:val="16"/>
        </w:rPr>
        <w:t xml:space="preserve"> to address gaps that effectively protect transnational hardcore cartels. The </w:t>
      </w:r>
      <w:r w:rsidRPr="00FF4FC8">
        <w:rPr>
          <w:rStyle w:val="StyleUnderline"/>
        </w:rPr>
        <w:t xml:space="preserve">proposed </w:t>
      </w:r>
      <w:r w:rsidRPr="00417B1C">
        <w:rPr>
          <w:rStyle w:val="StyleUnderline"/>
          <w:highlight w:val="yellow"/>
        </w:rPr>
        <w:t>changes</w:t>
      </w:r>
      <w:r w:rsidRPr="00350E47">
        <w:rPr>
          <w:rStyle w:val="StyleUnderline"/>
        </w:rPr>
        <w:t xml:space="preserve"> are </w:t>
      </w:r>
      <w:r w:rsidRPr="00350E47">
        <w:rPr>
          <w:rStyle w:val="Emphasis"/>
        </w:rPr>
        <w:t>pragmatic</w:t>
      </w:r>
      <w:r w:rsidRPr="00350E47">
        <w:rPr>
          <w:sz w:val="16"/>
        </w:rPr>
        <w:t xml:space="preserve"> </w:t>
      </w:r>
      <w:r w:rsidRPr="00350E47">
        <w:rPr>
          <w:rStyle w:val="StyleUnderline"/>
        </w:rPr>
        <w:t xml:space="preserve">and </w:t>
      </w:r>
      <w:r w:rsidRPr="00417B1C">
        <w:rPr>
          <w:rStyle w:val="StyleUnderline"/>
          <w:highlight w:val="yellow"/>
        </w:rPr>
        <w:t xml:space="preserve">can be introduced </w:t>
      </w:r>
      <w:r w:rsidRPr="00417B1C">
        <w:rPr>
          <w:rStyle w:val="Emphasis"/>
          <w:highlight w:val="yellow"/>
        </w:rPr>
        <w:t>unilaterally</w:t>
      </w:r>
      <w:r w:rsidRPr="00350E47">
        <w:rPr>
          <w:sz w:val="16"/>
        </w:rPr>
        <w:t xml:space="preserve">. If implemented by </w:t>
      </w:r>
      <w:proofErr w:type="gramStart"/>
      <w:r w:rsidRPr="00350E47">
        <w:rPr>
          <w:sz w:val="16"/>
        </w:rPr>
        <w:t>a sufficient number of</w:t>
      </w:r>
      <w:proofErr w:type="gramEnd"/>
      <w:r w:rsidRPr="00350E47">
        <w:rPr>
          <w:sz w:val="16"/>
        </w:rPr>
        <w:t xml:space="preserve"> states, these proposals would importantly realign the currently sub-optimal system of enforcement worldwide. They carry a promise of significantly strengthening deterrence and addressing some of the main gaps in the present regulatory framework governing transnational anticompetitive conduct.</w:t>
      </w:r>
    </w:p>
    <w:p w14:paraId="5929C9CF" w14:textId="77777777" w:rsidR="00F46C26" w:rsidRDefault="00F46C26" w:rsidP="00F46C26">
      <w:pPr>
        <w:rPr>
          <w:sz w:val="16"/>
        </w:rPr>
      </w:pPr>
    </w:p>
    <w:p w14:paraId="332FE23E" w14:textId="77777777" w:rsidR="00F46C26" w:rsidRDefault="00F46C26" w:rsidP="00F46C26">
      <w:pPr>
        <w:pStyle w:val="Heading4"/>
      </w:pPr>
      <w:r>
        <w:t xml:space="preserve">Building from the </w:t>
      </w:r>
      <w:r w:rsidRPr="00CE1118">
        <w:rPr>
          <w:u w:val="single"/>
        </w:rPr>
        <w:t>ground-up</w:t>
      </w:r>
      <w:r>
        <w:t xml:space="preserve"> is key to true multilateral solutions. </w:t>
      </w:r>
    </w:p>
    <w:p w14:paraId="4F072868" w14:textId="77777777" w:rsidR="00F46C26" w:rsidRPr="00D75D3B" w:rsidRDefault="00F46C26" w:rsidP="00F46C26">
      <w:r w:rsidRPr="00D75D3B">
        <w:rPr>
          <w:rStyle w:val="Style13ptBold"/>
        </w:rPr>
        <w:t>Desautels-Stein 08</w:t>
      </w:r>
      <w:r w:rsidRPr="00D75D3B">
        <w:t>, *Justin Desautels-Stein, Associate Professor of Law, University of Colorado: LL.M., Harvard Law School (2006); J.D., UNC-</w:t>
      </w:r>
      <w:r>
        <w:t xml:space="preserve"> </w:t>
      </w:r>
      <w:r w:rsidRPr="00D75D3B">
        <w:t>Chapel Hill School of Law (2005); M.A.L.D., The Fletcher School, Tufts University (2004); (2008, “Extraterritoriality, Antitrust, and the Pragmatist Style”, https://scholar.law.colorado.edu/cgi/viewcontent.cgi?article=1280&amp;context=articles)</w:t>
      </w:r>
    </w:p>
    <w:p w14:paraId="60A60D59" w14:textId="77777777" w:rsidR="00F46C26" w:rsidRPr="00E17D6C" w:rsidRDefault="00F46C26" w:rsidP="00F46C26">
      <w:pPr>
        <w:rPr>
          <w:sz w:val="16"/>
        </w:rPr>
      </w:pPr>
      <w:r w:rsidRPr="00E17D6C">
        <w:rPr>
          <w:sz w:val="16"/>
        </w:rPr>
        <w:t xml:space="preserve">At the same time, however, </w:t>
      </w:r>
      <w:r w:rsidRPr="00592433">
        <w:rPr>
          <w:rStyle w:val="StyleUnderline"/>
        </w:rPr>
        <w:t xml:space="preserve">this </w:t>
      </w:r>
      <w:r w:rsidRPr="003B23B8">
        <w:rPr>
          <w:rStyle w:val="StyleUnderline"/>
          <w:highlight w:val="yellow"/>
        </w:rPr>
        <w:t xml:space="preserve">presumption in </w:t>
      </w:r>
      <w:r w:rsidRPr="003B23B8">
        <w:rPr>
          <w:rStyle w:val="Emphasis"/>
          <w:highlight w:val="yellow"/>
        </w:rPr>
        <w:t>favor</w:t>
      </w:r>
      <w:r w:rsidRPr="003B23B8">
        <w:rPr>
          <w:rStyle w:val="StyleUnderline"/>
          <w:highlight w:val="yellow"/>
        </w:rPr>
        <w:t xml:space="preserve"> of </w:t>
      </w:r>
      <w:r w:rsidRPr="003B23B8">
        <w:rPr>
          <w:rStyle w:val="Emphasis"/>
          <w:highlight w:val="yellow"/>
        </w:rPr>
        <w:t>extraterritorial jurisdiction</w:t>
      </w:r>
      <w:r w:rsidRPr="00E17D6C">
        <w:rPr>
          <w:sz w:val="16"/>
          <w:highlight w:val="yellow"/>
        </w:rPr>
        <w:t xml:space="preserve"> </w:t>
      </w:r>
      <w:r w:rsidRPr="003B23B8">
        <w:rPr>
          <w:rStyle w:val="StyleUnderline"/>
          <w:highlight w:val="yellow"/>
        </w:rPr>
        <w:t xml:space="preserve">would be offset by another </w:t>
      </w:r>
      <w:r w:rsidRPr="003B23B8">
        <w:rPr>
          <w:rStyle w:val="Emphasis"/>
          <w:highlight w:val="yellow"/>
        </w:rPr>
        <w:t>apple</w:t>
      </w:r>
      <w:r w:rsidRPr="00592433">
        <w:rPr>
          <w:rStyle w:val="StyleUnderline"/>
        </w:rPr>
        <w:t xml:space="preserve"> of the </w:t>
      </w:r>
      <w:r w:rsidRPr="00592433">
        <w:rPr>
          <w:rStyle w:val="Emphasis"/>
        </w:rPr>
        <w:t>experimentalist eye</w:t>
      </w:r>
      <w:r w:rsidRPr="00E17D6C">
        <w:rPr>
          <w:sz w:val="16"/>
        </w:rPr>
        <w:t xml:space="preserve">: </w:t>
      </w:r>
      <w:r w:rsidRPr="00592433">
        <w:rPr>
          <w:rStyle w:val="StyleUnderline"/>
        </w:rPr>
        <w:t xml:space="preserve">the </w:t>
      </w:r>
      <w:r w:rsidRPr="00853632">
        <w:rPr>
          <w:rStyle w:val="StyleUnderline"/>
          <w:highlight w:val="yellow"/>
        </w:rPr>
        <w:t xml:space="preserve">emphasis on </w:t>
      </w:r>
      <w:r w:rsidRPr="00853632">
        <w:rPr>
          <w:rStyle w:val="Emphasis"/>
          <w:highlight w:val="yellow"/>
        </w:rPr>
        <w:t>local production</w:t>
      </w:r>
      <w:r w:rsidRPr="00853632">
        <w:rPr>
          <w:rStyle w:val="StyleUnderline"/>
          <w:highlight w:val="yellow"/>
        </w:rPr>
        <w:t xml:space="preserve"> </w:t>
      </w:r>
      <w:r w:rsidRPr="003B23B8">
        <w:rPr>
          <w:rStyle w:val="StyleUnderline"/>
          <w:highlight w:val="yellow"/>
        </w:rPr>
        <w:t xml:space="preserve">and </w:t>
      </w:r>
      <w:r w:rsidRPr="003B23B8">
        <w:rPr>
          <w:rStyle w:val="Emphasis"/>
          <w:highlight w:val="yellow"/>
        </w:rPr>
        <w:t>planning</w:t>
      </w:r>
      <w:r w:rsidRPr="00E17D6C">
        <w:rPr>
          <w:sz w:val="16"/>
        </w:rPr>
        <w:t xml:space="preserve">.3 5 7 While judging in the shadow of a highly interdependent international order would be of certain importance, it would also be true for the experimentalist that working out particular </w:t>
      </w:r>
      <w:r w:rsidRPr="003B23B8">
        <w:rPr>
          <w:rStyle w:val="StyleUnderline"/>
          <w:highlight w:val="yellow"/>
        </w:rPr>
        <w:t>antitrust</w:t>
      </w:r>
      <w:r w:rsidRPr="00592433">
        <w:rPr>
          <w:rStyle w:val="StyleUnderline"/>
        </w:rPr>
        <w:t xml:space="preserve"> and jurisdictional questions </w:t>
      </w:r>
      <w:r w:rsidRPr="003B23B8">
        <w:rPr>
          <w:rStyle w:val="StyleUnderline"/>
          <w:highlight w:val="yellow"/>
        </w:rPr>
        <w:t xml:space="preserve">is a project </w:t>
      </w:r>
      <w:r w:rsidRPr="003B23B8">
        <w:rPr>
          <w:rStyle w:val="Emphasis"/>
          <w:highlight w:val="yellow"/>
        </w:rPr>
        <w:t>best undertaken</w:t>
      </w:r>
      <w:r w:rsidRPr="00E17D6C">
        <w:rPr>
          <w:sz w:val="16"/>
          <w:highlight w:val="yellow"/>
        </w:rPr>
        <w:t xml:space="preserve"> </w:t>
      </w:r>
      <w:r w:rsidRPr="003B23B8">
        <w:rPr>
          <w:rStyle w:val="StyleUnderline"/>
          <w:highlight w:val="yellow"/>
        </w:rPr>
        <w:t>by</w:t>
      </w:r>
      <w:r w:rsidRPr="00592433">
        <w:rPr>
          <w:rStyle w:val="StyleUnderline"/>
        </w:rPr>
        <w:t xml:space="preserve"> </w:t>
      </w:r>
      <w:r w:rsidRPr="00592433">
        <w:rPr>
          <w:rStyle w:val="Emphasis"/>
        </w:rPr>
        <w:t xml:space="preserve">specific </w:t>
      </w:r>
      <w:r w:rsidRPr="003B23B8">
        <w:rPr>
          <w:rStyle w:val="Emphasis"/>
          <w:highlight w:val="yellow"/>
        </w:rPr>
        <w:t>localities</w:t>
      </w:r>
      <w:r w:rsidRPr="00E17D6C">
        <w:rPr>
          <w:sz w:val="16"/>
          <w:highlight w:val="yellow"/>
        </w:rPr>
        <w:t xml:space="preserve">, </w:t>
      </w:r>
      <w:r w:rsidRPr="003B23B8">
        <w:rPr>
          <w:rStyle w:val="StyleUnderline"/>
          <w:highlight w:val="yellow"/>
        </w:rPr>
        <w:t xml:space="preserve">and not some </w:t>
      </w:r>
      <w:r w:rsidRPr="003B23B8">
        <w:rPr>
          <w:rStyle w:val="Emphasis"/>
          <w:highlight w:val="yellow"/>
        </w:rPr>
        <w:t>international architecture</w:t>
      </w:r>
      <w:r w:rsidRPr="00E17D6C">
        <w:rPr>
          <w:sz w:val="16"/>
        </w:rPr>
        <w:t xml:space="preserve">. 5 8 The reasoning here is that, </w:t>
      </w:r>
      <w:r w:rsidRPr="00592433">
        <w:rPr>
          <w:rStyle w:val="StyleUnderline"/>
        </w:rPr>
        <w:t xml:space="preserve">as </w:t>
      </w:r>
      <w:r w:rsidRPr="003B23B8">
        <w:rPr>
          <w:rStyle w:val="StyleUnderline"/>
          <w:highlight w:val="yellow"/>
        </w:rPr>
        <w:t xml:space="preserve">it is </w:t>
      </w:r>
      <w:r w:rsidRPr="003B23B8">
        <w:rPr>
          <w:rStyle w:val="Emphasis"/>
          <w:highlight w:val="yellow"/>
        </w:rPr>
        <w:t>impossible</w:t>
      </w:r>
      <w:r w:rsidRPr="003B23B8">
        <w:rPr>
          <w:rStyle w:val="StyleUnderline"/>
          <w:highlight w:val="yellow"/>
        </w:rPr>
        <w:t xml:space="preserve"> to</w:t>
      </w:r>
      <w:r w:rsidRPr="00592433">
        <w:rPr>
          <w:rStyle w:val="StyleUnderline"/>
        </w:rPr>
        <w:t xml:space="preserve"> simply </w:t>
      </w:r>
      <w:r w:rsidRPr="003B23B8">
        <w:rPr>
          <w:rStyle w:val="Emphasis"/>
          <w:highlight w:val="yellow"/>
        </w:rPr>
        <w:t>construct</w:t>
      </w:r>
      <w:r w:rsidRPr="00E17D6C">
        <w:rPr>
          <w:sz w:val="16"/>
          <w:highlight w:val="yellow"/>
        </w:rPr>
        <w:t xml:space="preserve"> </w:t>
      </w:r>
      <w:r w:rsidRPr="003B23B8">
        <w:rPr>
          <w:rStyle w:val="StyleUnderline"/>
          <w:highlight w:val="yellow"/>
        </w:rPr>
        <w:t xml:space="preserve">an </w:t>
      </w:r>
      <w:r w:rsidRPr="003B23B8">
        <w:rPr>
          <w:rStyle w:val="Emphasis"/>
          <w:highlight w:val="yellow"/>
        </w:rPr>
        <w:t>optimal system</w:t>
      </w:r>
      <w:r w:rsidRPr="00E17D6C">
        <w:rPr>
          <w:sz w:val="16"/>
        </w:rPr>
        <w:t xml:space="preserve"> </w:t>
      </w:r>
      <w:r w:rsidRPr="00592433">
        <w:rPr>
          <w:rStyle w:val="StyleUnderline"/>
        </w:rPr>
        <w:t>by way of rational deduction</w:t>
      </w:r>
      <w:r w:rsidRPr="00E17D6C">
        <w:rPr>
          <w:sz w:val="16"/>
        </w:rPr>
        <w:t>-</w:t>
      </w:r>
      <w:r w:rsidRPr="00592433">
        <w:rPr>
          <w:rStyle w:val="StyleUnderline"/>
        </w:rPr>
        <w:t xml:space="preserve">either </w:t>
      </w:r>
      <w:r w:rsidRPr="003B23B8">
        <w:rPr>
          <w:rStyle w:val="StyleUnderline"/>
          <w:highlight w:val="yellow"/>
        </w:rPr>
        <w:t>on the score of global antitrust cartel</w:t>
      </w:r>
      <w:r w:rsidRPr="00592433">
        <w:rPr>
          <w:rStyle w:val="StyleUnderline"/>
        </w:rPr>
        <w:t xml:space="preserve"> issues</w:t>
      </w:r>
      <w:r w:rsidRPr="00E17D6C">
        <w:rPr>
          <w:sz w:val="16"/>
        </w:rPr>
        <w:t xml:space="preserve"> or multi- jurisdictional problems-the </w:t>
      </w:r>
      <w:r w:rsidRPr="003B23B8">
        <w:rPr>
          <w:rStyle w:val="Emphasis"/>
          <w:highlight w:val="yellow"/>
        </w:rPr>
        <w:t>best practices</w:t>
      </w:r>
      <w:r w:rsidRPr="003B23B8">
        <w:rPr>
          <w:rStyle w:val="StyleUnderline"/>
          <w:highlight w:val="yellow"/>
        </w:rPr>
        <w:t xml:space="preserve"> of </w:t>
      </w:r>
      <w:proofErr w:type="gramStart"/>
      <w:r w:rsidRPr="003B23B8">
        <w:rPr>
          <w:rStyle w:val="Emphasis"/>
          <w:highlight w:val="yellow"/>
        </w:rPr>
        <w:t>particular nations</w:t>
      </w:r>
      <w:proofErr w:type="gramEnd"/>
      <w:r w:rsidRPr="00E17D6C">
        <w:rPr>
          <w:sz w:val="16"/>
        </w:rPr>
        <w:t xml:space="preserve"> and sub- </w:t>
      </w:r>
      <w:r w:rsidRPr="00592433">
        <w:rPr>
          <w:rStyle w:val="StyleUnderline"/>
        </w:rPr>
        <w:t xml:space="preserve">national entities </w:t>
      </w:r>
      <w:r w:rsidRPr="003B23B8">
        <w:rPr>
          <w:rStyle w:val="StyleUnderline"/>
          <w:highlight w:val="yellow"/>
        </w:rPr>
        <w:t xml:space="preserve">will have the </w:t>
      </w:r>
      <w:r w:rsidRPr="003B23B8">
        <w:rPr>
          <w:rStyle w:val="Emphasis"/>
          <w:highlight w:val="yellow"/>
        </w:rPr>
        <w:t>highest likelihood</w:t>
      </w:r>
      <w:r w:rsidRPr="003B23B8">
        <w:rPr>
          <w:rStyle w:val="StyleUnderline"/>
          <w:highlight w:val="yellow"/>
        </w:rPr>
        <w:t xml:space="preserve"> of</w:t>
      </w:r>
      <w:r w:rsidRPr="00592433">
        <w:rPr>
          <w:rStyle w:val="StyleUnderline"/>
        </w:rPr>
        <w:t xml:space="preserve"> actually </w:t>
      </w:r>
      <w:r w:rsidRPr="003B23B8">
        <w:rPr>
          <w:rStyle w:val="StyleUnderline"/>
          <w:highlight w:val="yellow"/>
        </w:rPr>
        <w:t xml:space="preserve">finding </w:t>
      </w:r>
      <w:r w:rsidRPr="003B23B8">
        <w:rPr>
          <w:rStyle w:val="Emphasis"/>
          <w:highlight w:val="yellow"/>
        </w:rPr>
        <w:t>improvised solutions</w:t>
      </w:r>
      <w:r w:rsidRPr="00E17D6C">
        <w:rPr>
          <w:sz w:val="16"/>
        </w:rPr>
        <w:t xml:space="preserve">. 359 With this set of considerations in hand, the experimentalist would move on to the substantive question of who is </w:t>
      </w:r>
      <w:proofErr w:type="gramStart"/>
      <w:r w:rsidRPr="00E17D6C">
        <w:rPr>
          <w:sz w:val="16"/>
        </w:rPr>
        <w:t>actually doing</w:t>
      </w:r>
      <w:proofErr w:type="gramEnd"/>
      <w:r w:rsidRPr="00E17D6C">
        <w:rPr>
          <w:sz w:val="16"/>
        </w:rPr>
        <w:t xml:space="preserve"> what.</w:t>
      </w:r>
    </w:p>
    <w:p w14:paraId="06595003" w14:textId="77777777" w:rsidR="00F46C26" w:rsidRPr="00DD6309" w:rsidRDefault="00F46C26" w:rsidP="00F46C26"/>
    <w:p w14:paraId="2B5F2482" w14:textId="77777777" w:rsidR="00F46C26" w:rsidRDefault="00F46C26" w:rsidP="00F46C26">
      <w:pPr>
        <w:pStyle w:val="Heading4"/>
      </w:pPr>
      <w:r>
        <w:t xml:space="preserve">The WTO </w:t>
      </w:r>
      <w:r w:rsidRPr="00BF6077">
        <w:rPr>
          <w:u w:val="single"/>
        </w:rPr>
        <w:t>jurisdictionally</w:t>
      </w:r>
      <w:r>
        <w:t xml:space="preserve"> cannot touch nor deter </w:t>
      </w:r>
      <w:r w:rsidRPr="00535A82">
        <w:rPr>
          <w:i/>
          <w:u w:val="single"/>
        </w:rPr>
        <w:t>private</w:t>
      </w:r>
      <w:r>
        <w:t xml:space="preserve"> cartel behavior---only public. </w:t>
      </w:r>
    </w:p>
    <w:p w14:paraId="7C086983" w14:textId="77777777" w:rsidR="00F46C26" w:rsidRPr="00DE2C82" w:rsidRDefault="00F46C26" w:rsidP="00F46C26">
      <w:r w:rsidRPr="00DE2C82">
        <w:rPr>
          <w:rStyle w:val="Style13ptBold"/>
        </w:rPr>
        <w:t>Sokol 07</w:t>
      </w:r>
      <w:r w:rsidRPr="00DE2C82">
        <w:t>, *Daniel Sokol, William H. Hastie Fellow, University of Wisconsin Law School; (2007, “Monopolists without Borders: The Institutional Challenge of International Antitrust in a Global Gilded Age”, https://scholarship.law.ufl.edu/cgi/viewcontent.cgi?article=1115&amp;context=facultypub)</w:t>
      </w:r>
    </w:p>
    <w:p w14:paraId="69C4C212" w14:textId="77777777" w:rsidR="00F46C26" w:rsidRPr="001647DA" w:rsidRDefault="00F46C26" w:rsidP="00F46C26">
      <w:pPr>
        <w:rPr>
          <w:sz w:val="16"/>
          <w:szCs w:val="16"/>
        </w:rPr>
      </w:pPr>
      <w:r w:rsidRPr="001647DA">
        <w:rPr>
          <w:sz w:val="16"/>
          <w:szCs w:val="16"/>
        </w:rPr>
        <w:t>iii. Norm-creator for Mergers and Cartels</w:t>
      </w:r>
    </w:p>
    <w:p w14:paraId="3C561391" w14:textId="77777777" w:rsidR="00F46C26" w:rsidRPr="001647DA" w:rsidRDefault="00F46C26" w:rsidP="00F46C26">
      <w:pPr>
        <w:rPr>
          <w:sz w:val="16"/>
        </w:rPr>
      </w:pPr>
      <w:r w:rsidRPr="001647DA">
        <w:rPr>
          <w:sz w:val="16"/>
        </w:rPr>
        <w:t xml:space="preserve">One role that the WTO could play is facilitator of antitrust norms. Such a role returns to the vision of the 2003 WTO, when it ended the discussions of the Working Group on the interaction of trade and competition. The WTO discussions on "core principles" attempted to apply WTO principles of transparency and nondiscrimination to the development of antitrust norms. 258 A global norm-diffusion function for the WTO presupposes antitrust agencies' interest in embracing it </w:t>
      </w:r>
      <w:proofErr w:type="gramStart"/>
      <w:r w:rsidRPr="001647DA">
        <w:rPr>
          <w:sz w:val="16"/>
        </w:rPr>
        <w:t>as yet</w:t>
      </w:r>
      <w:proofErr w:type="gramEnd"/>
      <w:r w:rsidRPr="001647DA">
        <w:rPr>
          <w:sz w:val="16"/>
        </w:rPr>
        <w:t xml:space="preserve"> another forum in which to discuss best practices. Given the limited time and financial resources of antitrust agencies, particularly those of the developing world, it is not clear that the WTO offers a forum uniquely suited to create antitrust norms for which agencies should spend their limited time and resources in meetings and negotiations. Use of the WTO to create antitrust norms seems inappropriate given the institutional weakness of the WTO in antitrust, especially </w:t>
      </w:r>
      <w:proofErr w:type="gramStart"/>
      <w:r w:rsidRPr="001647DA">
        <w:rPr>
          <w:sz w:val="16"/>
        </w:rPr>
        <w:t>in light of</w:t>
      </w:r>
      <w:proofErr w:type="gramEnd"/>
      <w:r w:rsidRPr="001647DA">
        <w:rPr>
          <w:sz w:val="16"/>
        </w:rPr>
        <w:t xml:space="preserve"> the relative strength of other international institutions such as the ICN (discussed infra). Other international institutions have already established success in disseminating antitrust norms, in some cases norms implicating private conduct such as mergers and </w:t>
      </w:r>
      <w:proofErr w:type="gramStart"/>
      <w:r w:rsidRPr="001647DA">
        <w:rPr>
          <w:sz w:val="16"/>
        </w:rPr>
        <w:t>cartels, and</w:t>
      </w:r>
      <w:proofErr w:type="gramEnd"/>
      <w:r w:rsidRPr="001647DA">
        <w:rPr>
          <w:sz w:val="16"/>
        </w:rPr>
        <w:t xml:space="preserve"> have tackled mixed private-government restraints in studies on sector regulation. </w:t>
      </w:r>
      <w:r w:rsidRPr="00417B1C">
        <w:rPr>
          <w:rStyle w:val="StyleUnderline"/>
          <w:highlight w:val="yellow"/>
        </w:rPr>
        <w:t xml:space="preserve">The WTO addresses only </w:t>
      </w:r>
      <w:r w:rsidRPr="00417B1C">
        <w:rPr>
          <w:rStyle w:val="Emphasis"/>
          <w:highlight w:val="yellow"/>
        </w:rPr>
        <w:t>government limitations</w:t>
      </w:r>
      <w:r w:rsidRPr="00417B1C">
        <w:rPr>
          <w:sz w:val="16"/>
          <w:highlight w:val="yellow"/>
        </w:rPr>
        <w:t xml:space="preserve"> </w:t>
      </w:r>
      <w:r w:rsidRPr="00417B1C">
        <w:rPr>
          <w:rStyle w:val="StyleUnderline"/>
          <w:highlight w:val="yellow"/>
        </w:rPr>
        <w:t>on trade</w:t>
      </w:r>
      <w:r w:rsidRPr="001647DA">
        <w:rPr>
          <w:sz w:val="16"/>
        </w:rPr>
        <w:t xml:space="preserve"> and antitrust. </w:t>
      </w:r>
      <w:r w:rsidRPr="00CE5497">
        <w:rPr>
          <w:rStyle w:val="StyleUnderline"/>
        </w:rPr>
        <w:t xml:space="preserve">WTO </w:t>
      </w:r>
      <w:r w:rsidRPr="00417B1C">
        <w:rPr>
          <w:rStyle w:val="StyleUnderline"/>
          <w:highlight w:val="yellow"/>
        </w:rPr>
        <w:t xml:space="preserve">agreements do not reach purely </w:t>
      </w:r>
      <w:r w:rsidRPr="00417B1C">
        <w:rPr>
          <w:rStyle w:val="Emphasis"/>
          <w:highlight w:val="yellow"/>
        </w:rPr>
        <w:t>private behavior</w:t>
      </w:r>
      <w:r w:rsidRPr="00417B1C">
        <w:rPr>
          <w:sz w:val="16"/>
          <w:highlight w:val="yellow"/>
        </w:rPr>
        <w:t xml:space="preserve">, </w:t>
      </w:r>
      <w:r w:rsidRPr="00417B1C">
        <w:rPr>
          <w:rStyle w:val="StyleUnderline"/>
          <w:highlight w:val="yellow"/>
        </w:rPr>
        <w:t xml:space="preserve">even when there are </w:t>
      </w:r>
      <w:r w:rsidRPr="00417B1C">
        <w:rPr>
          <w:rStyle w:val="Emphasis"/>
          <w:highlight w:val="yellow"/>
        </w:rPr>
        <w:t>international effects</w:t>
      </w:r>
      <w:r w:rsidRPr="00CE5497">
        <w:rPr>
          <w:rStyle w:val="StyleUnderline"/>
        </w:rPr>
        <w:t xml:space="preserve"> of this behavior</w:t>
      </w:r>
      <w:r w:rsidRPr="001647DA">
        <w:rPr>
          <w:sz w:val="16"/>
        </w:rPr>
        <w:t xml:space="preserve">. </w:t>
      </w:r>
      <w:r w:rsidRPr="00417B1C">
        <w:rPr>
          <w:rStyle w:val="StyleUnderline"/>
          <w:highlight w:val="yellow"/>
        </w:rPr>
        <w:t>These</w:t>
      </w:r>
      <w:r w:rsidRPr="00CE5497">
        <w:rPr>
          <w:rStyle w:val="StyleUnderline"/>
        </w:rPr>
        <w:t xml:space="preserve"> limitations on WTO agreements </w:t>
      </w:r>
      <w:r w:rsidRPr="00417B1C">
        <w:rPr>
          <w:rStyle w:val="Emphasis"/>
          <w:highlight w:val="yellow"/>
        </w:rPr>
        <w:t>limit</w:t>
      </w:r>
      <w:r w:rsidRPr="00417B1C">
        <w:rPr>
          <w:rStyle w:val="StyleUnderline"/>
          <w:highlight w:val="yellow"/>
        </w:rPr>
        <w:t xml:space="preserve"> its </w:t>
      </w:r>
      <w:r w:rsidRPr="00417B1C">
        <w:rPr>
          <w:rStyle w:val="Emphasis"/>
          <w:highlight w:val="yellow"/>
        </w:rPr>
        <w:t>ability</w:t>
      </w:r>
      <w:r w:rsidRPr="00417B1C">
        <w:rPr>
          <w:rStyle w:val="StyleUnderline"/>
          <w:highlight w:val="yellow"/>
        </w:rPr>
        <w:t xml:space="preserve"> to </w:t>
      </w:r>
      <w:r w:rsidRPr="00417B1C">
        <w:rPr>
          <w:rStyle w:val="Emphasis"/>
          <w:highlight w:val="yellow"/>
        </w:rPr>
        <w:t>create norms</w:t>
      </w:r>
      <w:r w:rsidRPr="00417B1C">
        <w:rPr>
          <w:sz w:val="16"/>
          <w:highlight w:val="yellow"/>
        </w:rPr>
        <w:t xml:space="preserve"> </w:t>
      </w:r>
      <w:r w:rsidRPr="00417B1C">
        <w:rPr>
          <w:rStyle w:val="StyleUnderline"/>
          <w:highlight w:val="yellow"/>
        </w:rPr>
        <w:t xml:space="preserve">in </w:t>
      </w:r>
      <w:r w:rsidRPr="00417B1C">
        <w:rPr>
          <w:rStyle w:val="Emphasis"/>
          <w:highlight w:val="yellow"/>
        </w:rPr>
        <w:t>antitrust</w:t>
      </w:r>
      <w:r w:rsidRPr="00CE5497">
        <w:rPr>
          <w:rStyle w:val="StyleUnderline"/>
        </w:rPr>
        <w:t xml:space="preserve"> for private anticompetitive behavior</w:t>
      </w:r>
      <w:r w:rsidRPr="001647DA">
        <w:rPr>
          <w:sz w:val="16"/>
        </w:rPr>
        <w:t>.</w:t>
      </w:r>
    </w:p>
    <w:p w14:paraId="2FDCF8CB" w14:textId="57943563" w:rsidR="00F46C26" w:rsidRPr="00F46C26" w:rsidRDefault="00F46C26" w:rsidP="00F46C26">
      <w:pPr>
        <w:rPr>
          <w:b/>
          <w:u w:val="single"/>
        </w:rPr>
      </w:pPr>
      <w:r w:rsidRPr="00CE5497">
        <w:rPr>
          <w:rStyle w:val="StyleUnderline"/>
        </w:rPr>
        <w:t>With respect to cartels</w:t>
      </w:r>
      <w:r w:rsidRPr="001647DA">
        <w:rPr>
          <w:sz w:val="16"/>
        </w:rPr>
        <w:t xml:space="preserve">, </w:t>
      </w:r>
      <w:r w:rsidRPr="00417B1C">
        <w:rPr>
          <w:rStyle w:val="StyleUnderline"/>
          <w:highlight w:val="yellow"/>
        </w:rPr>
        <w:t>the WTO</w:t>
      </w:r>
      <w:r w:rsidRPr="00CE5497">
        <w:rPr>
          <w:rStyle w:val="StyleUnderline"/>
        </w:rPr>
        <w:t xml:space="preserve"> simply </w:t>
      </w:r>
      <w:r w:rsidRPr="00417B1C">
        <w:rPr>
          <w:rStyle w:val="Emphasis"/>
          <w:highlight w:val="yellow"/>
        </w:rPr>
        <w:t>lacks</w:t>
      </w:r>
      <w:r w:rsidRPr="00417B1C">
        <w:rPr>
          <w:sz w:val="16"/>
          <w:highlight w:val="yellow"/>
        </w:rPr>
        <w:t xml:space="preserve"> </w:t>
      </w:r>
      <w:r w:rsidRPr="00417B1C">
        <w:rPr>
          <w:rStyle w:val="StyleUnderline"/>
          <w:highlight w:val="yellow"/>
        </w:rPr>
        <w:t xml:space="preserve">the </w:t>
      </w:r>
      <w:r w:rsidRPr="00417B1C">
        <w:rPr>
          <w:rStyle w:val="Emphasis"/>
          <w:highlight w:val="yellow"/>
        </w:rPr>
        <w:t>capacity</w:t>
      </w:r>
      <w:r w:rsidRPr="00417B1C">
        <w:rPr>
          <w:sz w:val="16"/>
          <w:highlight w:val="yellow"/>
        </w:rPr>
        <w:t xml:space="preserve"> </w:t>
      </w:r>
      <w:r w:rsidRPr="00417B1C">
        <w:rPr>
          <w:rStyle w:val="StyleUnderline"/>
          <w:highlight w:val="yellow"/>
        </w:rPr>
        <w:t xml:space="preserve">to </w:t>
      </w:r>
      <w:r w:rsidRPr="00417B1C">
        <w:rPr>
          <w:rStyle w:val="Emphasis"/>
          <w:highlight w:val="yellow"/>
        </w:rPr>
        <w:t>police</w:t>
      </w:r>
      <w:r w:rsidRPr="00CE5497">
        <w:rPr>
          <w:rStyle w:val="StyleUnderline"/>
        </w:rPr>
        <w:t xml:space="preserve"> purely </w:t>
      </w:r>
      <w:r w:rsidRPr="00417B1C">
        <w:rPr>
          <w:rStyle w:val="Emphasis"/>
          <w:highlight w:val="yellow"/>
        </w:rPr>
        <w:t>private behavior</w:t>
      </w:r>
      <w:r w:rsidRPr="00417B1C">
        <w:rPr>
          <w:sz w:val="16"/>
          <w:highlight w:val="yellow"/>
        </w:rPr>
        <w:t xml:space="preserve">. </w:t>
      </w:r>
      <w:r w:rsidRPr="00417B1C">
        <w:rPr>
          <w:rStyle w:val="Emphasis"/>
          <w:sz w:val="26"/>
          <w:szCs w:val="26"/>
          <w:highlight w:val="yellow"/>
        </w:rPr>
        <w:t>Many international cartels operate without any government restraints upon them</w:t>
      </w:r>
      <w:r w:rsidRPr="001647DA">
        <w:rPr>
          <w:sz w:val="16"/>
        </w:rPr>
        <w:t xml:space="preserve">. The WTO can only be effective in those cases in which the government is somehow facilitating a private cartel though regulation or purposeful nonenforcement of anticartel laws. </w:t>
      </w:r>
      <w:r w:rsidRPr="00CE5497">
        <w:rPr>
          <w:rStyle w:val="StyleUnderline"/>
        </w:rPr>
        <w:t xml:space="preserve">The WTO's possible </w:t>
      </w:r>
      <w:r w:rsidRPr="00417B1C">
        <w:rPr>
          <w:rStyle w:val="StyleUnderline"/>
          <w:highlight w:val="yellow"/>
        </w:rPr>
        <w:t>remedies</w:t>
      </w:r>
      <w:r w:rsidRPr="00CE5497">
        <w:rPr>
          <w:rStyle w:val="StyleUnderline"/>
        </w:rPr>
        <w:t xml:space="preserve"> also </w:t>
      </w:r>
      <w:r w:rsidRPr="00417B1C">
        <w:rPr>
          <w:rStyle w:val="Emphasis"/>
          <w:highlight w:val="yellow"/>
        </w:rPr>
        <w:t>limit</w:t>
      </w:r>
      <w:r w:rsidRPr="00CE5497">
        <w:rPr>
          <w:rStyle w:val="StyleUnderline"/>
        </w:rPr>
        <w:t xml:space="preserve"> its </w:t>
      </w:r>
      <w:r w:rsidRPr="00417B1C">
        <w:rPr>
          <w:rStyle w:val="Emphasis"/>
          <w:highlight w:val="yellow"/>
        </w:rPr>
        <w:t>effectiveness</w:t>
      </w:r>
      <w:r w:rsidRPr="001647DA">
        <w:rPr>
          <w:sz w:val="16"/>
        </w:rPr>
        <w:t xml:space="preserve"> </w:t>
      </w:r>
      <w:r w:rsidRPr="00CE5497">
        <w:rPr>
          <w:rStyle w:val="StyleUnderline"/>
        </w:rPr>
        <w:t xml:space="preserve">in </w:t>
      </w:r>
      <w:r w:rsidRPr="00CE5497">
        <w:rPr>
          <w:rStyle w:val="Emphasis"/>
        </w:rPr>
        <w:t>combating international cartels</w:t>
      </w:r>
      <w:r w:rsidRPr="001647DA">
        <w:rPr>
          <w:sz w:val="16"/>
        </w:rPr>
        <w:t xml:space="preserve">. </w:t>
      </w:r>
      <w:r w:rsidRPr="00417B1C">
        <w:rPr>
          <w:rStyle w:val="StyleUnderline"/>
          <w:highlight w:val="yellow"/>
        </w:rPr>
        <w:t>The</w:t>
      </w:r>
      <w:r w:rsidRPr="00CE5497">
        <w:rPr>
          <w:rStyle w:val="StyleUnderline"/>
        </w:rPr>
        <w:t xml:space="preserve"> WTO </w:t>
      </w:r>
      <w:r w:rsidRPr="00417B1C">
        <w:rPr>
          <w:rStyle w:val="StyleUnderline"/>
          <w:highlight w:val="yellow"/>
        </w:rPr>
        <w:t>remedy is</w:t>
      </w:r>
      <w:r w:rsidRPr="00CE5497">
        <w:rPr>
          <w:rStyle w:val="StyleUnderline"/>
        </w:rPr>
        <w:t xml:space="preserve"> simply an order </w:t>
      </w:r>
      <w:r w:rsidRPr="00417B1C">
        <w:rPr>
          <w:rStyle w:val="Emphasis"/>
          <w:highlight w:val="yellow"/>
        </w:rPr>
        <w:t>"to cease and desist."</w:t>
      </w:r>
      <w:r w:rsidRPr="00417B1C">
        <w:rPr>
          <w:sz w:val="16"/>
          <w:highlight w:val="yellow"/>
        </w:rPr>
        <w:t xml:space="preserve"> </w:t>
      </w:r>
      <w:r w:rsidRPr="00417B1C">
        <w:rPr>
          <w:rStyle w:val="StyleUnderline"/>
          <w:highlight w:val="yellow"/>
        </w:rPr>
        <w:t xml:space="preserve">Lack of damages </w:t>
      </w:r>
      <w:r w:rsidRPr="00417B1C">
        <w:rPr>
          <w:rStyle w:val="Emphasis"/>
          <w:highlight w:val="yellow"/>
        </w:rPr>
        <w:t>declaws</w:t>
      </w:r>
      <w:r w:rsidRPr="00CE5497">
        <w:rPr>
          <w:rStyle w:val="StyleUnderline"/>
        </w:rPr>
        <w:t xml:space="preserve"> much of WTO remedies' </w:t>
      </w:r>
      <w:r w:rsidRPr="00417B1C">
        <w:rPr>
          <w:rStyle w:val="Emphasis"/>
          <w:highlight w:val="yellow"/>
        </w:rPr>
        <w:t>deterrent value</w:t>
      </w:r>
      <w:r w:rsidRPr="001647DA">
        <w:rPr>
          <w:sz w:val="16"/>
        </w:rPr>
        <w:t xml:space="preserve">. 2 59 As the discussion on cartel remedies in Part </w:t>
      </w:r>
      <w:proofErr w:type="spellStart"/>
      <w:r w:rsidRPr="001647DA">
        <w:rPr>
          <w:sz w:val="16"/>
        </w:rPr>
        <w:t>IlI.A</w:t>
      </w:r>
      <w:proofErr w:type="spellEnd"/>
      <w:r w:rsidRPr="001647DA">
        <w:rPr>
          <w:sz w:val="16"/>
        </w:rPr>
        <w:t xml:space="preserve"> illustrates, even treble civil damages may not deter cartels. </w:t>
      </w:r>
      <w:r w:rsidRPr="00CE5497">
        <w:rPr>
          <w:rStyle w:val="StyleUnderline"/>
        </w:rPr>
        <w:t xml:space="preserve">There is </w:t>
      </w:r>
      <w:r w:rsidRPr="00CE5497">
        <w:rPr>
          <w:rStyle w:val="Emphasis"/>
        </w:rPr>
        <w:t>little reason</w:t>
      </w:r>
      <w:r w:rsidRPr="00CE5497">
        <w:rPr>
          <w:rStyle w:val="StyleUnderline"/>
        </w:rPr>
        <w:t xml:space="preserve"> to believe that a system </w:t>
      </w:r>
      <w:r w:rsidRPr="00CE5497">
        <w:rPr>
          <w:rStyle w:val="Emphasis"/>
        </w:rPr>
        <w:t>without</w:t>
      </w:r>
      <w:r w:rsidRPr="00CE5497">
        <w:rPr>
          <w:rStyle w:val="StyleUnderline"/>
        </w:rPr>
        <w:t xml:space="preserve"> a </w:t>
      </w:r>
      <w:r w:rsidRPr="00CE5497">
        <w:rPr>
          <w:rStyle w:val="Emphasis"/>
        </w:rPr>
        <w:t>multiplier effect</w:t>
      </w:r>
      <w:r w:rsidRPr="00CE5497">
        <w:rPr>
          <w:rStyle w:val="StyleUnderline"/>
        </w:rPr>
        <w:t xml:space="preserve"> would create </w:t>
      </w:r>
      <w:proofErr w:type="gramStart"/>
      <w:r w:rsidRPr="00CE5497">
        <w:rPr>
          <w:rStyle w:val="StyleUnderline"/>
        </w:rPr>
        <w:t>an</w:t>
      </w:r>
      <w:proofErr w:type="gramEnd"/>
      <w:r w:rsidRPr="001647DA">
        <w:rPr>
          <w:sz w:val="16"/>
        </w:rPr>
        <w:t xml:space="preserve"> 260 </w:t>
      </w:r>
      <w:r w:rsidRPr="00CE5497">
        <w:rPr>
          <w:rStyle w:val="StyleUnderline"/>
        </w:rPr>
        <w:t xml:space="preserve">incentive for companies to </w:t>
      </w:r>
      <w:r w:rsidRPr="00CE5497">
        <w:rPr>
          <w:rStyle w:val="Emphasis"/>
        </w:rPr>
        <w:t>cease</w:t>
      </w:r>
      <w:r w:rsidRPr="00CE5497">
        <w:rPr>
          <w:rStyle w:val="StyleUnderline"/>
        </w:rPr>
        <w:t xml:space="preserve"> in their </w:t>
      </w:r>
      <w:r w:rsidRPr="00CE5497">
        <w:rPr>
          <w:rStyle w:val="Emphasis"/>
        </w:rPr>
        <w:t>cartel activities</w:t>
      </w:r>
      <w:r w:rsidRPr="00CE5497">
        <w:rPr>
          <w:rStyle w:val="StyleUnderline"/>
        </w:rPr>
        <w:t>.</w:t>
      </w:r>
    </w:p>
    <w:p w14:paraId="4B41472E" w14:textId="77777777" w:rsidR="00F46C26" w:rsidRDefault="00F46C26" w:rsidP="00F46C26">
      <w:pPr>
        <w:pStyle w:val="Heading2"/>
      </w:pPr>
      <w:r>
        <w:t>CP---States</w:t>
      </w:r>
    </w:p>
    <w:p w14:paraId="22549BD6" w14:textId="77777777" w:rsidR="00F46C26" w:rsidRPr="0088358E" w:rsidRDefault="00F46C26" w:rsidP="00F46C26">
      <w:pPr>
        <w:pStyle w:val="Heading3"/>
      </w:pPr>
      <w:r>
        <w:t>2AC---AT: CP---State Antitrust</w:t>
      </w:r>
    </w:p>
    <w:p w14:paraId="22EB1857" w14:textId="77777777" w:rsidR="00F46C26" w:rsidRDefault="00F46C26" w:rsidP="00F46C26">
      <w:pPr>
        <w:pStyle w:val="Heading4"/>
      </w:pPr>
      <w:r>
        <w:t xml:space="preserve">The presumption against extraterritorial antitrust </w:t>
      </w:r>
      <w:r w:rsidRPr="005A2D57">
        <w:rPr>
          <w:u w:val="single"/>
        </w:rPr>
        <w:t>denies states</w:t>
      </w:r>
      <w:r>
        <w:t xml:space="preserve"> the ability to remand foreign conduct.  </w:t>
      </w:r>
    </w:p>
    <w:p w14:paraId="301192E7" w14:textId="77777777" w:rsidR="00F46C26" w:rsidRPr="00783593" w:rsidRDefault="00F46C26" w:rsidP="00F46C26">
      <w:r w:rsidRPr="00783593">
        <w:rPr>
          <w:rStyle w:val="Style13ptBold"/>
        </w:rPr>
        <w:t>Buxbaum 17</w:t>
      </w:r>
      <w:r w:rsidRPr="00783593">
        <w:t>, *Hannah L. Buxbaum, vice president for international affairs at Indiana University. She is a professor at the Indiana University Maurer School of Law in Bloomington, Indiana, where she holds the John E. Schiller Chair in Legal Ethics. She was appointed vice president for international affairs in 2018. (2017, “Determining the Territorial Scope of State Law in Interstate and</w:t>
      </w:r>
      <w:r>
        <w:t xml:space="preserve"> </w:t>
      </w:r>
      <w:r w:rsidRPr="00783593">
        <w:t>International Conflicts: Comments on the Draft Restatement International Conflicts: Comments on the Draft Restatement</w:t>
      </w:r>
      <w:r>
        <w:t xml:space="preserve"> </w:t>
      </w:r>
      <w:r w:rsidRPr="00783593">
        <w:t>(Third) and on the Role of Party Autonomy (Third) and on the Role of Party Autonomy”, https://www.repository.law.indiana.edu/cgi/viewcontent.cgi?article=3548&amp;context=facpub)</w:t>
      </w:r>
    </w:p>
    <w:p w14:paraId="2D3D84D5" w14:textId="77777777" w:rsidR="00F46C26" w:rsidRPr="00596839" w:rsidRDefault="00F46C26" w:rsidP="00F46C26">
      <w:r w:rsidRPr="00596839">
        <w:t>B. The Presumption Against Extraterritorial Application of State Law in</w:t>
      </w:r>
      <w:r>
        <w:t xml:space="preserve"> </w:t>
      </w:r>
      <w:r w:rsidRPr="00596839">
        <w:t>International Conflicts</w:t>
      </w:r>
    </w:p>
    <w:p w14:paraId="2C1D9BD9" w14:textId="77777777" w:rsidR="00F46C26" w:rsidRPr="005A2D57" w:rsidRDefault="00F46C26" w:rsidP="00F46C26">
      <w:pPr>
        <w:rPr>
          <w:sz w:val="16"/>
        </w:rPr>
      </w:pPr>
      <w:r w:rsidRPr="005A2D57">
        <w:rPr>
          <w:sz w:val="16"/>
        </w:rPr>
        <w:t xml:space="preserve">The </w:t>
      </w:r>
      <w:r w:rsidRPr="00417B1C">
        <w:rPr>
          <w:rStyle w:val="StyleUnderline"/>
          <w:highlight w:val="yellow"/>
        </w:rPr>
        <w:t xml:space="preserve">application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417B1C">
        <w:rPr>
          <w:sz w:val="16"/>
          <w:highlight w:val="yellow"/>
        </w:rPr>
        <w:t xml:space="preserve"> </w:t>
      </w:r>
      <w:r w:rsidRPr="00417B1C">
        <w:rPr>
          <w:rStyle w:val="StyleUnderline"/>
          <w:highlight w:val="yellow"/>
        </w:rPr>
        <w:t>creates</w:t>
      </w:r>
      <w:r w:rsidRPr="000D7E5B">
        <w:rPr>
          <w:rStyle w:val="StyleUnderline"/>
        </w:rPr>
        <w:t xml:space="preserve"> the potential for </w:t>
      </w:r>
      <w:r w:rsidRPr="00417B1C">
        <w:rPr>
          <w:rStyle w:val="Emphasis"/>
          <w:highlight w:val="yellow"/>
        </w:rPr>
        <w:t>conflict</w:t>
      </w:r>
      <w:r w:rsidRPr="005A2D57">
        <w:rPr>
          <w:sz w:val="16"/>
        </w:rPr>
        <w:t xml:space="preserve"> </w:t>
      </w:r>
      <w:r w:rsidRPr="000D7E5B">
        <w:rPr>
          <w:rStyle w:val="StyleUnderline"/>
        </w:rPr>
        <w:t xml:space="preserve">between that law and the law of a </w:t>
      </w:r>
      <w:r w:rsidRPr="000D7E5B">
        <w:rPr>
          <w:rStyle w:val="Emphasis"/>
        </w:rPr>
        <w:t>foreign nation</w:t>
      </w:r>
      <w:r w:rsidRPr="005A2D57">
        <w:rPr>
          <w:sz w:val="16"/>
        </w:rPr>
        <w:t xml:space="preserve">. In two critical respects, such cases present the same problems as the application of federal law in international cases. First, they create the possibility of international discord. Second, </w:t>
      </w:r>
      <w:r w:rsidRPr="00417B1C">
        <w:rPr>
          <w:rStyle w:val="StyleUnderline"/>
          <w:highlight w:val="yellow"/>
        </w:rPr>
        <w:t>due to foreign affairs</w:t>
      </w:r>
      <w:r w:rsidRPr="000D7E5B">
        <w:rPr>
          <w:rStyle w:val="StyleUnderline"/>
        </w:rPr>
        <w:t xml:space="preserve"> concerns</w:t>
      </w:r>
      <w:r w:rsidRPr="005A2D57">
        <w:rPr>
          <w:sz w:val="16"/>
        </w:rPr>
        <w:t xml:space="preserve">, </w:t>
      </w:r>
      <w:r w:rsidRPr="00417B1C">
        <w:rPr>
          <w:rStyle w:val="StyleUnderline"/>
          <w:highlight w:val="yellow"/>
        </w:rPr>
        <w:t>they create a</w:t>
      </w:r>
      <w:r w:rsidRPr="005A2D57">
        <w:rPr>
          <w:sz w:val="16"/>
        </w:rPr>
        <w:t xml:space="preserve"> potential </w:t>
      </w:r>
      <w:r w:rsidRPr="00417B1C">
        <w:rPr>
          <w:rStyle w:val="StyleUnderline"/>
          <w:highlight w:val="yellow"/>
        </w:rPr>
        <w:t>problem regarding</w:t>
      </w:r>
      <w:r w:rsidRPr="000D7E5B">
        <w:rPr>
          <w:rStyle w:val="StyleUnderline"/>
        </w:rPr>
        <w:t xml:space="preserve"> the </w:t>
      </w:r>
      <w:r w:rsidRPr="00417B1C">
        <w:rPr>
          <w:rStyle w:val="Emphasis"/>
          <w:highlight w:val="yellow"/>
        </w:rPr>
        <w:t>allocation</w:t>
      </w:r>
      <w:r w:rsidRPr="00417B1C">
        <w:rPr>
          <w:rStyle w:val="StyleUnderline"/>
          <w:highlight w:val="yellow"/>
        </w:rPr>
        <w:t xml:space="preserve"> of </w:t>
      </w:r>
      <w:r w:rsidRPr="00417B1C">
        <w:rPr>
          <w:rStyle w:val="Emphasis"/>
          <w:highlight w:val="yellow"/>
        </w:rPr>
        <w:t>power</w:t>
      </w:r>
      <w:r w:rsidRPr="005A2D57">
        <w:rPr>
          <w:sz w:val="16"/>
        </w:rPr>
        <w:t xml:space="preserve"> </w:t>
      </w:r>
      <w:r w:rsidRPr="000D7E5B">
        <w:rPr>
          <w:rStyle w:val="StyleUnderline"/>
        </w:rPr>
        <w:t>withi</w:t>
      </w:r>
      <w:r w:rsidRPr="005A2D57">
        <w:rPr>
          <w:rStyle w:val="StyleUnderline"/>
        </w:rPr>
        <w:t>n</w:t>
      </w:r>
      <w:r w:rsidRPr="000D7E5B">
        <w:rPr>
          <w:rStyle w:val="StyleUnderline"/>
        </w:rPr>
        <w:t xml:space="preserve"> the U.S. </w:t>
      </w:r>
      <w:r w:rsidRPr="000D7E5B">
        <w:rPr>
          <w:rStyle w:val="Emphasis"/>
        </w:rPr>
        <w:t>political system</w:t>
      </w:r>
      <w:r w:rsidRPr="005A2D57">
        <w:rPr>
          <w:sz w:val="16"/>
        </w:rPr>
        <w:t xml:space="preserve"> (although, as we will see, of a slightly different nature than in the federal context). Many courts applying a presumption against the application of state law in international cases acknowledge the difference between interpretation of federal and state </w:t>
      </w:r>
      <w:proofErr w:type="gramStart"/>
      <w:r w:rsidRPr="005A2D57">
        <w:rPr>
          <w:sz w:val="16"/>
        </w:rPr>
        <w:t>legislation, but</w:t>
      </w:r>
      <w:proofErr w:type="gramEnd"/>
      <w:r w:rsidRPr="005A2D57">
        <w:rPr>
          <w:sz w:val="16"/>
        </w:rPr>
        <w:t xml:space="preserve"> recognize these similarities.30 </w:t>
      </w:r>
      <w:r w:rsidRPr="000D7E5B">
        <w:rPr>
          <w:rStyle w:val="StyleUnderline"/>
        </w:rPr>
        <w:t xml:space="preserve">In addressing the need to </w:t>
      </w:r>
      <w:r w:rsidRPr="000D7E5B">
        <w:rPr>
          <w:rStyle w:val="Emphasis"/>
        </w:rPr>
        <w:t>avoid friction</w:t>
      </w:r>
      <w:r w:rsidRPr="000D7E5B">
        <w:rPr>
          <w:rStyle w:val="StyleUnderline"/>
        </w:rPr>
        <w:t xml:space="preserve"> with </w:t>
      </w:r>
      <w:r w:rsidRPr="000D7E5B">
        <w:rPr>
          <w:rStyle w:val="Emphasis"/>
        </w:rPr>
        <w:t>foreign sovereigns</w:t>
      </w:r>
      <w:r w:rsidRPr="005A2D57">
        <w:rPr>
          <w:sz w:val="16"/>
        </w:rPr>
        <w:t xml:space="preserve">, for instance, </w:t>
      </w:r>
      <w:r w:rsidRPr="005A2D57">
        <w:rPr>
          <w:rStyle w:val="StyleUnderline"/>
        </w:rPr>
        <w:t xml:space="preserve">courts invoke </w:t>
      </w:r>
      <w:r w:rsidRPr="00417B1C">
        <w:rPr>
          <w:rStyle w:val="Emphasis"/>
          <w:highlight w:val="yellow"/>
        </w:rPr>
        <w:t>international comity</w:t>
      </w:r>
      <w:r w:rsidRPr="005A2D57">
        <w:rPr>
          <w:sz w:val="16"/>
        </w:rPr>
        <w:t xml:space="preserve"> </w:t>
      </w:r>
      <w:r w:rsidRPr="005A2D57">
        <w:rPr>
          <w:rStyle w:val="StyleUnderline"/>
        </w:rPr>
        <w:t xml:space="preserve">as a </w:t>
      </w:r>
      <w:r w:rsidRPr="005A2D57">
        <w:rPr>
          <w:rStyle w:val="Emphasis"/>
        </w:rPr>
        <w:t>reason</w:t>
      </w:r>
      <w:r w:rsidRPr="005A2D57">
        <w:rPr>
          <w:rStyle w:val="StyleUnderline"/>
        </w:rPr>
        <w:t xml:space="preserve"> for the </w:t>
      </w:r>
      <w:r w:rsidRPr="005A2D57">
        <w:rPr>
          <w:rStyle w:val="Emphasis"/>
        </w:rPr>
        <w:t>presumption</w:t>
      </w:r>
      <w:r w:rsidRPr="005A2D57">
        <w:rPr>
          <w:sz w:val="16"/>
        </w:rPr>
        <w:t>. In an age discrimination claim brought under Pennsylvania human rights law, for example, a federal district court stated:</w:t>
      </w:r>
    </w:p>
    <w:p w14:paraId="06F09DB7" w14:textId="77777777" w:rsidR="00F46C26" w:rsidRPr="005A2D57" w:rsidRDefault="00F46C26" w:rsidP="00F46C26">
      <w:pPr>
        <w:rPr>
          <w:sz w:val="16"/>
        </w:rPr>
      </w:pPr>
      <w:r w:rsidRPr="005A2D57">
        <w:rPr>
          <w:sz w:val="16"/>
        </w:rPr>
        <w:t>[F]</w:t>
      </w:r>
      <w:proofErr w:type="spellStart"/>
      <w:r w:rsidRPr="005A2D57">
        <w:rPr>
          <w:sz w:val="16"/>
        </w:rPr>
        <w:t>ederal</w:t>
      </w:r>
      <w:proofErr w:type="spellEnd"/>
      <w:r w:rsidRPr="005A2D57">
        <w:rPr>
          <w:sz w:val="16"/>
        </w:rPr>
        <w:t xml:space="preserve"> courts will only attribute to Congress an intent to apply federal law outside the United States when Congress has very explicitly expressed such an intention. </w:t>
      </w:r>
      <w:r w:rsidRPr="005A2D57">
        <w:rPr>
          <w:rStyle w:val="StyleUnderline"/>
        </w:rPr>
        <w:t>The rationale for</w:t>
      </w:r>
      <w:r w:rsidRPr="000D7E5B">
        <w:rPr>
          <w:rStyle w:val="StyleUnderline"/>
        </w:rPr>
        <w:t xml:space="preserve"> </w:t>
      </w:r>
      <w:r w:rsidRPr="005A2D57">
        <w:rPr>
          <w:rStyle w:val="StyleUnderline"/>
        </w:rPr>
        <w:t xml:space="preserve">this </w:t>
      </w:r>
      <w:r w:rsidRPr="005A2D57">
        <w:rPr>
          <w:rStyle w:val="Emphasis"/>
        </w:rPr>
        <w:t>reluctance</w:t>
      </w:r>
      <w:r w:rsidRPr="005A2D57">
        <w:rPr>
          <w:sz w:val="16"/>
        </w:rPr>
        <w:t>—respect for the sovereignty of other nations within their territories—</w:t>
      </w:r>
      <w:r w:rsidRPr="00417B1C">
        <w:rPr>
          <w:rStyle w:val="StyleUnderline"/>
          <w:highlight w:val="yellow"/>
        </w:rPr>
        <w:t>should make courts</w:t>
      </w:r>
      <w:r w:rsidRPr="000D7E5B">
        <w:rPr>
          <w:rStyle w:val="StyleUnderline"/>
        </w:rPr>
        <w:t xml:space="preserve"> even </w:t>
      </w:r>
      <w:r w:rsidRPr="000D7E5B">
        <w:rPr>
          <w:rStyle w:val="Emphasis"/>
        </w:rPr>
        <w:t xml:space="preserve">more </w:t>
      </w:r>
      <w:r w:rsidRPr="00417B1C">
        <w:rPr>
          <w:rStyle w:val="Emphasis"/>
          <w:highlight w:val="yellow"/>
        </w:rPr>
        <w:t>reluctant</w:t>
      </w:r>
      <w:r w:rsidRPr="00417B1C">
        <w:rPr>
          <w:sz w:val="16"/>
          <w:highlight w:val="yellow"/>
        </w:rPr>
        <w:t xml:space="preserve"> </w:t>
      </w:r>
      <w:r w:rsidRPr="00417B1C">
        <w:rPr>
          <w:rStyle w:val="StyleUnderline"/>
          <w:highlight w:val="yellow"/>
        </w:rPr>
        <w:t xml:space="preserve">to apply state law </w:t>
      </w:r>
      <w:r w:rsidRPr="00417B1C">
        <w:rPr>
          <w:rStyle w:val="Emphasis"/>
          <w:highlight w:val="yellow"/>
        </w:rPr>
        <w:t>outside</w:t>
      </w:r>
      <w:r w:rsidRPr="000D7E5B">
        <w:rPr>
          <w:rStyle w:val="StyleUnderline"/>
        </w:rPr>
        <w:t xml:space="preserve"> the </w:t>
      </w:r>
      <w:r w:rsidRPr="000D7E5B">
        <w:rPr>
          <w:rStyle w:val="Emphasis"/>
        </w:rPr>
        <w:t>boundaries</w:t>
      </w:r>
      <w:r w:rsidRPr="000D7E5B">
        <w:rPr>
          <w:rStyle w:val="StyleUnderline"/>
        </w:rPr>
        <w:t xml:space="preserve"> of </w:t>
      </w:r>
      <w:r w:rsidRPr="00417B1C">
        <w:rPr>
          <w:rStyle w:val="StyleUnderline"/>
          <w:highlight w:val="yellow"/>
        </w:rPr>
        <w:t xml:space="preserve">the </w:t>
      </w:r>
      <w:r w:rsidRPr="00417B1C">
        <w:rPr>
          <w:rStyle w:val="Emphasis"/>
          <w:highlight w:val="yellow"/>
        </w:rPr>
        <w:t>U</w:t>
      </w:r>
      <w:r w:rsidRPr="000D7E5B">
        <w:rPr>
          <w:rStyle w:val="StyleUnderline"/>
        </w:rPr>
        <w:t xml:space="preserve">nited </w:t>
      </w:r>
      <w:r w:rsidRPr="00417B1C">
        <w:rPr>
          <w:rStyle w:val="Emphasis"/>
          <w:highlight w:val="yellow"/>
        </w:rPr>
        <w:t>S</w:t>
      </w:r>
      <w:r w:rsidRPr="000D7E5B">
        <w:rPr>
          <w:rStyle w:val="StyleUnderline"/>
        </w:rPr>
        <w:t>tates</w:t>
      </w:r>
      <w:r w:rsidRPr="005A2D57">
        <w:rPr>
          <w:sz w:val="16"/>
        </w:rPr>
        <w:t>.31</w:t>
      </w:r>
    </w:p>
    <w:p w14:paraId="57DF2CB4" w14:textId="77777777" w:rsidR="00F46C26" w:rsidRPr="005A2D57" w:rsidRDefault="00F46C26" w:rsidP="00F46C26">
      <w:pPr>
        <w:rPr>
          <w:sz w:val="16"/>
        </w:rPr>
      </w:pPr>
      <w:r w:rsidRPr="005A2D57">
        <w:rPr>
          <w:sz w:val="16"/>
        </w:rPr>
        <w:t xml:space="preserve">With respect to the allocation of authority to address matters of foreign relations, where the federal cases focus on separation of powers between the political branches and the judiciary, the state cases focus on the division of power between state and federal lawmakers. The Supreme Court has held that, as a general matter, the sovereign authority of U.S. states to regulate extraterritorially is analogous to that of the federal government.32 However, </w:t>
      </w:r>
      <w:r w:rsidRPr="000D7E5B">
        <w:rPr>
          <w:rStyle w:val="StyleUnderline"/>
        </w:rPr>
        <w:t xml:space="preserve">several constitutional doctrines </w:t>
      </w:r>
      <w:r w:rsidRPr="000D7E5B">
        <w:rPr>
          <w:rStyle w:val="Emphasis"/>
        </w:rPr>
        <w:t>limit</w:t>
      </w:r>
      <w:r w:rsidRPr="000D7E5B">
        <w:rPr>
          <w:rStyle w:val="StyleUnderline"/>
        </w:rPr>
        <w:t xml:space="preserve"> the role of the </w:t>
      </w:r>
      <w:r w:rsidRPr="000D7E5B">
        <w:rPr>
          <w:rStyle w:val="Emphasis"/>
        </w:rPr>
        <w:t>states</w:t>
      </w:r>
      <w:r w:rsidRPr="000D7E5B">
        <w:rPr>
          <w:rStyle w:val="StyleUnderline"/>
        </w:rPr>
        <w:t xml:space="preserve"> in matters of </w:t>
      </w:r>
      <w:r w:rsidRPr="000D7E5B">
        <w:rPr>
          <w:rStyle w:val="Emphasis"/>
        </w:rPr>
        <w:t>foreign affairs</w:t>
      </w:r>
      <w:r w:rsidRPr="005A2D57">
        <w:rPr>
          <w:sz w:val="16"/>
        </w:rPr>
        <w:t xml:space="preserve">. </w:t>
      </w:r>
      <w:r w:rsidRPr="00417B1C">
        <w:rPr>
          <w:rStyle w:val="StyleUnderline"/>
          <w:highlight w:val="yellow"/>
        </w:rPr>
        <w:t>Courts</w:t>
      </w:r>
      <w:r w:rsidRPr="005A2D57">
        <w:rPr>
          <w:sz w:val="16"/>
        </w:rPr>
        <w:t xml:space="preserve"> often </w:t>
      </w:r>
      <w:r w:rsidRPr="00417B1C">
        <w:rPr>
          <w:rStyle w:val="StyleUnderline"/>
          <w:highlight w:val="yellow"/>
        </w:rPr>
        <w:t xml:space="preserve">invoke these limitations in justifying a presumption </w:t>
      </w:r>
      <w:r w:rsidRPr="00417B1C">
        <w:rPr>
          <w:rStyle w:val="Emphasis"/>
          <w:highlight w:val="yellow"/>
        </w:rPr>
        <w:t>against</w:t>
      </w:r>
      <w:r w:rsidRPr="005A2D57">
        <w:rPr>
          <w:sz w:val="16"/>
        </w:rPr>
        <w:t xml:space="preserve"> </w:t>
      </w:r>
      <w:r w:rsidRPr="000D7E5B">
        <w:rPr>
          <w:rStyle w:val="StyleUnderline"/>
        </w:rPr>
        <w:t xml:space="preserve">the </w:t>
      </w:r>
      <w:r w:rsidRPr="00417B1C">
        <w:rPr>
          <w:rStyle w:val="Emphasis"/>
          <w:highlight w:val="yellow"/>
        </w:rPr>
        <w:t>extraterritorial application</w:t>
      </w:r>
      <w:r w:rsidRPr="00417B1C">
        <w:rPr>
          <w:rStyle w:val="StyleUnderline"/>
          <w:highlight w:val="yellow"/>
        </w:rPr>
        <w:t xml:space="preserve">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5A2D57">
        <w:rPr>
          <w:sz w:val="16"/>
        </w:rPr>
        <w:t>. In one representative case, the Fourth Circuit Court of Appeals considered the application of state tort law in an international case.33 It noted that the classic presumption against extraterritoriality applies only to federal legislation, and reasoned that “given that the Constitution entrusts foreign affairs to the federal political branches, limits state power over foreign affairs, and establishes the supremacy of federal enactments over state law, the presumption against extraterritorial application is even stronger in the context of state tort law.”34 Other cases have similarly invoked the limited role of states in matters of foreign affairs.35</w:t>
      </w:r>
    </w:p>
    <w:p w14:paraId="27C2CA36" w14:textId="77777777" w:rsidR="00F46C26" w:rsidRPr="005A2D57" w:rsidRDefault="00F46C26" w:rsidP="00F46C26">
      <w:pPr>
        <w:rPr>
          <w:sz w:val="16"/>
          <w:szCs w:val="16"/>
        </w:rPr>
      </w:pPr>
      <w:r w:rsidRPr="005A2D57">
        <w:rPr>
          <w:sz w:val="16"/>
          <w:szCs w:val="16"/>
        </w:rPr>
        <w:t>For similar reasons, courts addressing the applicability of state regulatory law in international cases often decide that the geographic scope of those laws is coterminous with the geographic scope of their federal counterparts. In one case, a court considered the geographic scope of the Donnelly Act, New York’s antitrust statute.36 The court concluded:</w:t>
      </w:r>
    </w:p>
    <w:p w14:paraId="76D444C4" w14:textId="77777777" w:rsidR="00F46C26" w:rsidRPr="005A2D57" w:rsidRDefault="00F46C26" w:rsidP="00F46C26">
      <w:pPr>
        <w:rPr>
          <w:sz w:val="16"/>
        </w:rPr>
      </w:pPr>
      <w:r w:rsidRPr="005A2D57">
        <w:rPr>
          <w:sz w:val="16"/>
        </w:rPr>
        <w:t xml:space="preserve">It is not necessary to </w:t>
      </w:r>
      <w:proofErr w:type="gramStart"/>
      <w:r w:rsidRPr="005A2D57">
        <w:rPr>
          <w:sz w:val="16"/>
        </w:rPr>
        <w:t>know precisely</w:t>
      </w:r>
      <w:proofErr w:type="gramEnd"/>
      <w:r w:rsidRPr="005A2D57">
        <w:rPr>
          <w:sz w:val="16"/>
        </w:rPr>
        <w:t xml:space="preserve"> the extent of the Donnelly Act’s extraterritorial reach to understand that it cannot reach foreign conduct deliberately placed by Congress beyond the Sherman Act’s jurisdiction. </w:t>
      </w:r>
      <w:r w:rsidRPr="00417B1C">
        <w:rPr>
          <w:rStyle w:val="StyleUnderline"/>
          <w:highlight w:val="yellow"/>
        </w:rPr>
        <w:t xml:space="preserve">The </w:t>
      </w:r>
      <w:r w:rsidRPr="00417B1C">
        <w:rPr>
          <w:rStyle w:val="Emphasis"/>
          <w:highlight w:val="yellow"/>
        </w:rPr>
        <w:t>federal limitation</w:t>
      </w:r>
      <w:r w:rsidRPr="005A2D57">
        <w:rPr>
          <w:sz w:val="16"/>
        </w:rPr>
        <w:t xml:space="preserve"> </w:t>
      </w:r>
      <w:r w:rsidRPr="00417B1C">
        <w:rPr>
          <w:rStyle w:val="StyleUnderline"/>
          <w:highlight w:val="yellow"/>
        </w:rPr>
        <w:t>upon the reach of</w:t>
      </w:r>
      <w:r w:rsidRPr="000D7E5B">
        <w:rPr>
          <w:rStyle w:val="StyleUnderline"/>
        </w:rPr>
        <w:t xml:space="preserve"> the </w:t>
      </w:r>
      <w:r w:rsidRPr="00417B1C">
        <w:rPr>
          <w:rStyle w:val="StyleUnderline"/>
          <w:highlight w:val="yellow"/>
        </w:rPr>
        <w:t>Sherman</w:t>
      </w:r>
      <w:r w:rsidRPr="000D7E5B">
        <w:rPr>
          <w:rStyle w:val="StyleUnderline"/>
        </w:rPr>
        <w:t xml:space="preserve"> Act</w:t>
      </w:r>
      <w:r w:rsidRPr="005A2D57">
        <w:rPr>
          <w:sz w:val="16"/>
        </w:rPr>
        <w:t xml:space="preserve">, predicated upon and an expression of the essentially federal power to regulate foreign commerce, </w:t>
      </w:r>
      <w:r w:rsidRPr="00417B1C">
        <w:rPr>
          <w:rStyle w:val="StyleUnderline"/>
          <w:highlight w:val="yellow"/>
        </w:rPr>
        <w:t xml:space="preserve">would be </w:t>
      </w:r>
      <w:r w:rsidRPr="00417B1C">
        <w:rPr>
          <w:rStyle w:val="Emphasis"/>
          <w:highlight w:val="yellow"/>
        </w:rPr>
        <w:t>undone</w:t>
      </w:r>
      <w:r w:rsidRPr="00417B1C">
        <w:rPr>
          <w:sz w:val="16"/>
          <w:highlight w:val="yellow"/>
        </w:rPr>
        <w:t xml:space="preserve"> </w:t>
      </w:r>
      <w:r w:rsidRPr="00417B1C">
        <w:rPr>
          <w:rStyle w:val="StyleUnderline"/>
          <w:highlight w:val="yellow"/>
        </w:rPr>
        <w:t xml:space="preserve">if states remained free to authorize </w:t>
      </w:r>
      <w:r w:rsidRPr="00417B1C">
        <w:rPr>
          <w:rStyle w:val="Emphasis"/>
          <w:highlight w:val="yellow"/>
        </w:rPr>
        <w:t>“little Sherman Act”</w:t>
      </w:r>
      <w:r w:rsidRPr="00417B1C">
        <w:rPr>
          <w:sz w:val="16"/>
          <w:highlight w:val="yellow"/>
        </w:rPr>
        <w:t xml:space="preserve"> </w:t>
      </w:r>
      <w:r w:rsidRPr="00417B1C">
        <w:rPr>
          <w:rStyle w:val="StyleUnderline"/>
          <w:highlight w:val="yellow"/>
        </w:rPr>
        <w:t xml:space="preserve">claims that </w:t>
      </w:r>
      <w:r w:rsidRPr="00417B1C">
        <w:rPr>
          <w:rStyle w:val="Emphasis"/>
          <w:highlight w:val="yellow"/>
        </w:rPr>
        <w:t>went beyond it.</w:t>
      </w:r>
      <w:r w:rsidRPr="005A2D57">
        <w:rPr>
          <w:sz w:val="16"/>
        </w:rPr>
        <w:t xml:space="preserve"> The established presumption is, of course, against the extraterritorial operation of New York law, and </w:t>
      </w:r>
      <w:r w:rsidRPr="00417B1C">
        <w:rPr>
          <w:rStyle w:val="Emphasis"/>
          <w:sz w:val="26"/>
          <w:szCs w:val="26"/>
          <w:highlight w:val="yellow"/>
        </w:rPr>
        <w:t>we do not see how it could be overcome</w:t>
      </w:r>
      <w:r w:rsidRPr="005A2D57">
        <w:rPr>
          <w:sz w:val="16"/>
        </w:rPr>
        <w:t xml:space="preserve"> in a situation where the analogue federal claim would be barred by congressional enactment.37</w:t>
      </w:r>
    </w:p>
    <w:p w14:paraId="485F1A86" w14:textId="77777777" w:rsidR="00F46C26" w:rsidRDefault="00F46C26" w:rsidP="00F46C26">
      <w:pPr>
        <w:rPr>
          <w:rStyle w:val="markedcontent"/>
          <w:rFonts w:ascii="Arial" w:hAnsi="Arial" w:cs="Arial"/>
          <w:sz w:val="17"/>
          <w:szCs w:val="17"/>
        </w:rPr>
      </w:pPr>
    </w:p>
    <w:p w14:paraId="03896252" w14:textId="77777777" w:rsidR="00F46C26" w:rsidRPr="00CE3184" w:rsidRDefault="00F46C26" w:rsidP="00F46C26">
      <w:pPr>
        <w:pStyle w:val="Heading4"/>
        <w:rPr>
          <w:rFonts w:cs="Arial"/>
        </w:rPr>
      </w:pPr>
      <w:r>
        <w:rPr>
          <w:rFonts w:cs="Arial"/>
        </w:rPr>
        <w:t xml:space="preserve">The FTAIA limits overreach---state action will be preempted. </w:t>
      </w:r>
    </w:p>
    <w:p w14:paraId="488D9CE2" w14:textId="77777777" w:rsidR="00F46C26" w:rsidRPr="00CE3184" w:rsidRDefault="00F46C26" w:rsidP="00F46C26">
      <w:r w:rsidRPr="00CE3184">
        <w:rPr>
          <w:rStyle w:val="Style13ptBold"/>
        </w:rPr>
        <w:t>O’Rourke 10</w:t>
      </w:r>
      <w:r>
        <w:t>, *Ken O’Rourke</w:t>
      </w:r>
      <w:r w:rsidRPr="00CE3184">
        <w:t xml:space="preserve"> Senior Partner, O'Melveny &amp; Myers LLP, an international law firm specializing in antitrust; </w:t>
      </w:r>
      <w:r>
        <w:t>(March 3</w:t>
      </w:r>
      <w:r w:rsidRPr="0088358E">
        <w:rPr>
          <w:vertAlign w:val="superscript"/>
        </w:rPr>
        <w:t>rd</w:t>
      </w:r>
      <w:r>
        <w:t xml:space="preserve">, 2010, </w:t>
      </w:r>
      <w:r w:rsidRPr="00CE3184">
        <w:t>“United States: The FTAIA In State Court: A Defense Perspective,” https://www.mondaq.com/unitedstates/trade-regulation-practices/95030/the-ftaia-in-state-court-a-defense-perspective?utm_source=pocket_mylist</w:t>
      </w:r>
      <w:r>
        <w:t>)</w:t>
      </w:r>
    </w:p>
    <w:p w14:paraId="7BC873AC" w14:textId="77777777" w:rsidR="00F46C26" w:rsidRPr="00C26A29" w:rsidRDefault="00F46C26" w:rsidP="00F46C26">
      <w:pPr>
        <w:rPr>
          <w:sz w:val="16"/>
        </w:rPr>
      </w:pPr>
      <w:r w:rsidRPr="00C26A29">
        <w:rPr>
          <w:sz w:val="16"/>
        </w:rPr>
        <w:t xml:space="preserve">As federal courts tighten the reins on private antitrust actions, some antitrust plaintiffs are focusing their attention on litigating in state court. And they are being creative about how to avoid removal to federal court.1 Yet, </w:t>
      </w:r>
      <w:r w:rsidRPr="00417B1C">
        <w:rPr>
          <w:rStyle w:val="StyleUnderline"/>
          <w:highlight w:val="yellow"/>
        </w:rPr>
        <w:t xml:space="preserve">as antitrust plaintiffs turn to </w:t>
      </w:r>
      <w:r w:rsidRPr="00417B1C">
        <w:rPr>
          <w:rStyle w:val="Emphasis"/>
          <w:highlight w:val="yellow"/>
        </w:rPr>
        <w:t>state court</w:t>
      </w:r>
      <w:r w:rsidRPr="00C26A29">
        <w:rPr>
          <w:sz w:val="16"/>
        </w:rPr>
        <w:t xml:space="preserve"> </w:t>
      </w:r>
      <w:r w:rsidRPr="00C26A29">
        <w:rPr>
          <w:rStyle w:val="StyleUnderline"/>
        </w:rPr>
        <w:t xml:space="preserve">and </w:t>
      </w:r>
      <w:r w:rsidRPr="00C26A29">
        <w:rPr>
          <w:rStyle w:val="Emphasis"/>
        </w:rPr>
        <w:t>state law</w:t>
      </w:r>
      <w:r w:rsidRPr="00C26A29">
        <w:rPr>
          <w:sz w:val="16"/>
        </w:rPr>
        <w:t xml:space="preserve">, </w:t>
      </w:r>
      <w:r w:rsidRPr="00417B1C">
        <w:rPr>
          <w:rStyle w:val="StyleUnderline"/>
          <w:highlight w:val="yellow"/>
        </w:rPr>
        <w:t>they are likely to face</w:t>
      </w:r>
      <w:r w:rsidRPr="00C26A29">
        <w:rPr>
          <w:sz w:val="16"/>
        </w:rPr>
        <w:t xml:space="preserve"> some of the same federal doctrines they would prefer to avoid.</w:t>
      </w:r>
    </w:p>
    <w:p w14:paraId="540A8B10" w14:textId="77777777" w:rsidR="00F46C26" w:rsidRPr="00C26A29" w:rsidRDefault="00F46C26" w:rsidP="00F46C26">
      <w:pPr>
        <w:rPr>
          <w:sz w:val="16"/>
        </w:rPr>
      </w:pPr>
      <w:r w:rsidRPr="00C26A29">
        <w:rPr>
          <w:sz w:val="16"/>
        </w:rPr>
        <w:t xml:space="preserve">One federal doctrine sure to arise in state court antitrust actions when there are allegations or damages based on cross-border conduct is </w:t>
      </w:r>
      <w:r w:rsidRPr="00417B1C">
        <w:rPr>
          <w:rStyle w:val="StyleUnderline"/>
          <w:highlight w:val="yellow"/>
        </w:rPr>
        <w:t>the</w:t>
      </w:r>
      <w:r w:rsidRPr="00C26A29">
        <w:rPr>
          <w:sz w:val="16"/>
        </w:rPr>
        <w:t xml:space="preserve"> Foreign Trade Antitrust Improvements Act ("</w:t>
      </w:r>
      <w:r w:rsidRPr="00417B1C">
        <w:rPr>
          <w:rStyle w:val="Emphasis"/>
          <w:highlight w:val="yellow"/>
        </w:rPr>
        <w:t>FTAIA</w:t>
      </w:r>
      <w:r w:rsidRPr="00C26A29">
        <w:rPr>
          <w:sz w:val="16"/>
        </w:rPr>
        <w:t>").2 The FTAIA defines the limits on the reach of the Sherman Act in cases involving foreign trade and commerce.</w:t>
      </w:r>
    </w:p>
    <w:p w14:paraId="3385CF23" w14:textId="77777777" w:rsidR="00F46C26" w:rsidRPr="00CE3184" w:rsidRDefault="00F46C26" w:rsidP="00F46C26">
      <w:pPr>
        <w:rPr>
          <w:sz w:val="16"/>
        </w:rPr>
      </w:pPr>
      <w:r w:rsidRPr="00CE3184">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2F6841E4" w14:textId="77777777" w:rsidR="00F46C26" w:rsidRPr="00CE3184" w:rsidRDefault="00F46C26" w:rsidP="00F46C26">
      <w:pPr>
        <w:rPr>
          <w:sz w:val="16"/>
        </w:rPr>
      </w:pPr>
      <w:r w:rsidRPr="00CE3184">
        <w:rPr>
          <w:sz w:val="16"/>
        </w:rPr>
        <w:t xml:space="preserve">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w:t>
      </w:r>
      <w:proofErr w:type="gramStart"/>
      <w:r w:rsidRPr="00CE3184">
        <w:rPr>
          <w:sz w:val="16"/>
        </w:rPr>
        <w:t>foreseeable</w:t>
      </w:r>
      <w:proofErr w:type="gramEnd"/>
      <w:r w:rsidRPr="00CE3184">
        <w:rPr>
          <w:sz w:val="16"/>
        </w:rPr>
        <w:t xml:space="preserve"> and substantial injury to domestic trade or commerce within the United States, U.S. import commerce, or exporting activities of American exporters.3</w:t>
      </w:r>
    </w:p>
    <w:p w14:paraId="4DB488F1" w14:textId="77777777" w:rsidR="00F46C26" w:rsidRPr="00CE3184" w:rsidRDefault="00F46C26" w:rsidP="00F46C26">
      <w:pPr>
        <w:rPr>
          <w:sz w:val="16"/>
        </w:rPr>
      </w:pPr>
      <w:r w:rsidRPr="00CE3184">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21F65979" w14:textId="77777777" w:rsidR="00F46C26" w:rsidRPr="00C26A29" w:rsidRDefault="00F46C26" w:rsidP="00F46C26">
      <w:pPr>
        <w:rPr>
          <w:sz w:val="16"/>
        </w:rPr>
      </w:pPr>
      <w:r w:rsidRPr="00C26A29">
        <w:rPr>
          <w:sz w:val="16"/>
        </w:rPr>
        <w:t xml:space="preserve">The defendants' argument goes like this. First, under the Supremacy Clause of the U.S. Constitution,4 </w:t>
      </w:r>
      <w:r w:rsidRPr="00417B1C">
        <w:rPr>
          <w:rStyle w:val="StyleUnderline"/>
          <w:highlight w:val="yellow"/>
        </w:rPr>
        <w:t>federal law preempts state law</w:t>
      </w:r>
      <w:r w:rsidRPr="00C26A29">
        <w:rPr>
          <w:sz w:val="16"/>
        </w:rPr>
        <w:t xml:space="preserve"> even in the absence of an express preemption provision </w:t>
      </w:r>
      <w:r w:rsidRPr="00417B1C">
        <w:rPr>
          <w:rStyle w:val="StyleUnderline"/>
          <w:highlight w:val="yellow"/>
        </w:rPr>
        <w:t>when</w:t>
      </w:r>
      <w:r w:rsidRPr="00C26A29">
        <w:rPr>
          <w:sz w:val="16"/>
        </w:rPr>
        <w:t xml:space="preserve">, "under the circumstances of [a] particular case, </w:t>
      </w:r>
      <w:r w:rsidRPr="00417B1C">
        <w:rPr>
          <w:rStyle w:val="StyleUnderline"/>
          <w:highlight w:val="yellow"/>
        </w:rPr>
        <w:t>[the challenged</w:t>
      </w:r>
      <w:r w:rsidRPr="00C26A29">
        <w:rPr>
          <w:rStyle w:val="StyleUnderline"/>
        </w:rPr>
        <w:t xml:space="preserve"> state </w:t>
      </w:r>
      <w:r w:rsidRPr="00417B1C">
        <w:rPr>
          <w:rStyle w:val="StyleUnderline"/>
          <w:highlight w:val="yellow"/>
        </w:rPr>
        <w:t xml:space="preserve">law] stands as an </w:t>
      </w:r>
      <w:r w:rsidRPr="00417B1C">
        <w:rPr>
          <w:rStyle w:val="Emphasis"/>
          <w:highlight w:val="yellow"/>
        </w:rPr>
        <w:t>obstacle</w:t>
      </w:r>
      <w:r w:rsidRPr="00417B1C">
        <w:rPr>
          <w:sz w:val="16"/>
          <w:highlight w:val="yellow"/>
        </w:rPr>
        <w:t xml:space="preserve"> </w:t>
      </w:r>
      <w:r w:rsidRPr="00417B1C">
        <w:rPr>
          <w:rStyle w:val="StyleUnderline"/>
          <w:highlight w:val="yellow"/>
        </w:rPr>
        <w:t>to</w:t>
      </w:r>
      <w:r w:rsidRPr="00C26A29">
        <w:rPr>
          <w:rStyle w:val="StyleUnderline"/>
        </w:rPr>
        <w:t xml:space="preserve"> the </w:t>
      </w:r>
      <w:r w:rsidRPr="00417B1C">
        <w:rPr>
          <w:rStyle w:val="Emphasis"/>
          <w:highlight w:val="yellow"/>
        </w:rPr>
        <w:t>accomplishment</w:t>
      </w:r>
      <w:r w:rsidRPr="00C26A29">
        <w:rPr>
          <w:sz w:val="16"/>
        </w:rPr>
        <w:t xml:space="preserve"> and execution of the full purposes and objectives </w:t>
      </w:r>
      <w:r w:rsidRPr="00417B1C">
        <w:rPr>
          <w:rStyle w:val="StyleUnderline"/>
          <w:highlight w:val="yellow"/>
        </w:rPr>
        <w:t>of Congress</w:t>
      </w:r>
      <w:r w:rsidRPr="00C26A29">
        <w:rPr>
          <w:sz w:val="16"/>
        </w:rPr>
        <w:t>."5</w:t>
      </w:r>
    </w:p>
    <w:p w14:paraId="02D33B39" w14:textId="77777777" w:rsidR="00F46C26" w:rsidRPr="00C26A29" w:rsidRDefault="00F46C26" w:rsidP="00F46C26">
      <w:pPr>
        <w:rPr>
          <w:sz w:val="16"/>
          <w:szCs w:val="16"/>
        </w:rPr>
      </w:pPr>
      <w:r w:rsidRPr="00C26A29">
        <w:rPr>
          <w:sz w:val="16"/>
          <w:szCs w:val="16"/>
        </w:rPr>
        <w:t xml:space="preserve">Second, the FTAIA's legislative history establishes that Congress had multiple objectives when enacting the statute. One objective was to ensure that the risk of Sherman Act liability did not prevent American exporters and other firms doing business abroad from </w:t>
      </w:r>
      <w:proofErr w:type="gramStart"/>
      <w:r w:rsidRPr="00C26A29">
        <w:rPr>
          <w:sz w:val="16"/>
          <w:szCs w:val="16"/>
        </w:rPr>
        <w:t>entering into</w:t>
      </w:r>
      <w:proofErr w:type="gramEnd"/>
      <w:r w:rsidRPr="00C26A29">
        <w:rPr>
          <w:sz w:val="16"/>
          <w:szCs w:val="16"/>
        </w:rPr>
        <w:t xml:space="preserve"> advantageous "business arrangements (such as joint selling arrangements), however anticompetitive, as long as those arrangements adversely affect only foreign markets."6</w:t>
      </w:r>
    </w:p>
    <w:p w14:paraId="7C939906" w14:textId="77777777" w:rsidR="00F46C26" w:rsidRPr="00C26A29" w:rsidRDefault="00F46C26" w:rsidP="00F46C26">
      <w:pPr>
        <w:rPr>
          <w:sz w:val="16"/>
          <w:szCs w:val="16"/>
        </w:rPr>
      </w:pPr>
      <w:r w:rsidRPr="00C26A29">
        <w:rPr>
          <w:sz w:val="16"/>
          <w:szCs w:val="16"/>
        </w:rPr>
        <w:t>Another objective was to eliminate "ambiguity in the precise legal standard to be employed in determining whether American antitrust law is to be applied to a particular transaction."7</w:t>
      </w:r>
    </w:p>
    <w:p w14:paraId="45627889" w14:textId="77777777" w:rsidR="00F46C26" w:rsidRPr="00C26A29" w:rsidRDefault="00F46C26" w:rsidP="00F46C26">
      <w:pPr>
        <w:rPr>
          <w:sz w:val="16"/>
          <w:szCs w:val="16"/>
        </w:rPr>
      </w:pPr>
      <w:r w:rsidRPr="00C26A29">
        <w:rPr>
          <w:sz w:val="16"/>
          <w:szCs w:val="16"/>
        </w:rPr>
        <w:t>Congress sought to adopt a "clear benchmark ... for businessmen, attorneys and judges as well as [U.S.] trading partners"8 with the "ultimate purpose" of "</w:t>
      </w:r>
      <w:proofErr w:type="spellStart"/>
      <w:r w:rsidRPr="00C26A29">
        <w:rPr>
          <w:sz w:val="16"/>
          <w:szCs w:val="16"/>
        </w:rPr>
        <w:t>promot</w:t>
      </w:r>
      <w:proofErr w:type="spellEnd"/>
      <w:r w:rsidRPr="00C26A29">
        <w:rPr>
          <w:sz w:val="16"/>
          <w:szCs w:val="16"/>
        </w:rPr>
        <w:t>[ing] certainty in assessing the applicability of American antitrust law to international business transactions and proposed transactions."9</w:t>
      </w:r>
    </w:p>
    <w:p w14:paraId="6DB70C30" w14:textId="77777777" w:rsidR="00F46C26" w:rsidRPr="00C26A29" w:rsidRDefault="00F46C26" w:rsidP="00F46C26">
      <w:pPr>
        <w:rPr>
          <w:sz w:val="16"/>
        </w:rPr>
      </w:pPr>
      <w:r w:rsidRPr="00C26A29">
        <w:rPr>
          <w:rStyle w:val="StyleUnderline"/>
        </w:rPr>
        <w:t>A third objective was to promote</w:t>
      </w:r>
      <w:r w:rsidRPr="00C26A29">
        <w:rPr>
          <w:sz w:val="16"/>
        </w:rPr>
        <w:t xml:space="preserve"> international </w:t>
      </w:r>
      <w:r w:rsidRPr="00C26A29">
        <w:rPr>
          <w:rStyle w:val="Emphasis"/>
        </w:rPr>
        <w:t>comity</w:t>
      </w:r>
      <w:r w:rsidRPr="00C26A29">
        <w:rPr>
          <w:sz w:val="16"/>
        </w:rPr>
        <w:t xml:space="preserve"> by acknowledging and respecting the prerogatives of other nations to establish and apply their own standards for regulating and remediating alleged restraints of trade in their own markets.10</w:t>
      </w:r>
    </w:p>
    <w:p w14:paraId="225B8746" w14:textId="77777777" w:rsidR="00F46C26" w:rsidRPr="00C26A29" w:rsidRDefault="00F46C26" w:rsidP="00F46C26">
      <w:pPr>
        <w:rPr>
          <w:sz w:val="16"/>
        </w:rPr>
      </w:pPr>
      <w:r w:rsidRPr="00C26A29">
        <w:rPr>
          <w:rStyle w:val="StyleUnderline"/>
        </w:rPr>
        <w:t>Congress believed</w:t>
      </w:r>
      <w:r w:rsidRPr="00C26A29">
        <w:rPr>
          <w:sz w:val="16"/>
        </w:rPr>
        <w:t xml:space="preserve"> that </w:t>
      </w:r>
      <w:r w:rsidRPr="00C26A29">
        <w:rPr>
          <w:rStyle w:val="StyleUnderline"/>
        </w:rPr>
        <w:t xml:space="preserve">respecting such foreign sovereign regulatory prerogatives would ultimately </w:t>
      </w:r>
      <w:r w:rsidRPr="00C26A29">
        <w:rPr>
          <w:rStyle w:val="Emphasis"/>
        </w:rPr>
        <w:t>best serve</w:t>
      </w:r>
      <w:r w:rsidRPr="00C26A29">
        <w:rPr>
          <w:rStyle w:val="StyleUnderline"/>
        </w:rPr>
        <w:t xml:space="preserve"> U.S. interests</w:t>
      </w:r>
      <w:r w:rsidRPr="00C26A29">
        <w:rPr>
          <w:sz w:val="16"/>
        </w:rPr>
        <w:t xml:space="preserve"> by "encourage[ing] our trading partners to take more effective steps to protect competition in their markets."11</w:t>
      </w:r>
    </w:p>
    <w:p w14:paraId="2C614965" w14:textId="77777777" w:rsidR="00F46C26" w:rsidRPr="00C26A29" w:rsidRDefault="00F46C26" w:rsidP="00F46C26">
      <w:pPr>
        <w:rPr>
          <w:rStyle w:val="StyleUnderline"/>
        </w:rPr>
      </w:pPr>
      <w:r w:rsidRPr="00417B1C">
        <w:rPr>
          <w:rStyle w:val="StyleUnderline"/>
          <w:highlight w:val="yellow"/>
        </w:rPr>
        <w:t xml:space="preserve">Applying </w:t>
      </w:r>
      <w:r w:rsidRPr="00417B1C">
        <w:rPr>
          <w:rStyle w:val="Emphasis"/>
          <w:highlight w:val="yellow"/>
        </w:rPr>
        <w:t>state antitrust laws</w:t>
      </w:r>
      <w:r w:rsidRPr="00417B1C">
        <w:rPr>
          <w:sz w:val="16"/>
          <w:highlight w:val="yellow"/>
        </w:rPr>
        <w:t xml:space="preserve"> </w:t>
      </w:r>
      <w:r w:rsidRPr="00417B1C">
        <w:rPr>
          <w:rStyle w:val="StyleUnderline"/>
          <w:highlight w:val="yellow"/>
        </w:rPr>
        <w:t>to regulate</w:t>
      </w:r>
      <w:r w:rsidRPr="00C26A29">
        <w:rPr>
          <w:rStyle w:val="StyleUnderline"/>
        </w:rPr>
        <w:t xml:space="preserve"> foreign </w:t>
      </w:r>
      <w:r w:rsidRPr="00417B1C">
        <w:rPr>
          <w:rStyle w:val="StyleUnderline"/>
          <w:highlight w:val="yellow"/>
        </w:rPr>
        <w:t>trade</w:t>
      </w:r>
      <w:r w:rsidRPr="00C26A29">
        <w:rPr>
          <w:sz w:val="16"/>
        </w:rPr>
        <w:t xml:space="preserve"> or commerce </w:t>
      </w:r>
      <w:r w:rsidRPr="00C26A29">
        <w:rPr>
          <w:rStyle w:val="Emphasis"/>
        </w:rPr>
        <w:t>excluded</w:t>
      </w:r>
      <w:r w:rsidRPr="00C26A29">
        <w:rPr>
          <w:rStyle w:val="StyleUnderline"/>
        </w:rPr>
        <w:t xml:space="preserve"> from </w:t>
      </w:r>
      <w:r w:rsidRPr="00C26A29">
        <w:rPr>
          <w:rStyle w:val="Emphasis"/>
        </w:rPr>
        <w:t>federal</w:t>
      </w:r>
      <w:r w:rsidRPr="00C26A29">
        <w:rPr>
          <w:rStyle w:val="StyleUnderline"/>
        </w:rPr>
        <w:t xml:space="preserve"> antitrust </w:t>
      </w:r>
      <w:r w:rsidRPr="00C26A29">
        <w:rPr>
          <w:rStyle w:val="Emphasis"/>
        </w:rPr>
        <w:t>jurisdiction</w:t>
      </w:r>
      <w:r w:rsidRPr="00C26A29">
        <w:rPr>
          <w:rStyle w:val="StyleUnderline"/>
        </w:rPr>
        <w:t xml:space="preserve"> by the </w:t>
      </w:r>
      <w:r w:rsidRPr="00C26A29">
        <w:rPr>
          <w:rStyle w:val="Emphasis"/>
        </w:rPr>
        <w:t>FTAIA</w:t>
      </w:r>
      <w:r w:rsidRPr="00C26A29">
        <w:rPr>
          <w:rStyle w:val="StyleUnderline"/>
        </w:rPr>
        <w:t xml:space="preserve"> arguably </w:t>
      </w:r>
      <w:r w:rsidRPr="00417B1C">
        <w:rPr>
          <w:rStyle w:val="StyleUnderline"/>
          <w:highlight w:val="yellow"/>
        </w:rPr>
        <w:t xml:space="preserve">would </w:t>
      </w:r>
      <w:r w:rsidRPr="00417B1C">
        <w:rPr>
          <w:rStyle w:val="Emphasis"/>
          <w:highlight w:val="yellow"/>
        </w:rPr>
        <w:t>frustrate</w:t>
      </w:r>
      <w:r w:rsidRPr="00417B1C">
        <w:rPr>
          <w:rStyle w:val="StyleUnderline"/>
          <w:highlight w:val="yellow"/>
        </w:rPr>
        <w:t xml:space="preserve"> every one of these </w:t>
      </w:r>
      <w:r w:rsidRPr="00417B1C">
        <w:rPr>
          <w:rStyle w:val="Emphasis"/>
          <w:highlight w:val="yellow"/>
        </w:rPr>
        <w:t>objectives</w:t>
      </w:r>
      <w:r w:rsidRPr="00417B1C">
        <w:rPr>
          <w:rStyle w:val="StyleUnderline"/>
          <w:highlight w:val="yellow"/>
        </w:rPr>
        <w:t>.</w:t>
      </w:r>
    </w:p>
    <w:p w14:paraId="2B496DAD" w14:textId="77777777" w:rsidR="00F46C26" w:rsidRPr="00C26A29" w:rsidRDefault="00F46C26" w:rsidP="00F46C26">
      <w:pPr>
        <w:rPr>
          <w:sz w:val="16"/>
          <w:szCs w:val="16"/>
        </w:rPr>
      </w:pPr>
      <w:r w:rsidRPr="00C26A29">
        <w:rPr>
          <w:sz w:val="16"/>
          <w:szCs w:val="16"/>
        </w:rPr>
        <w:t xml:space="preserve">American exporters and other businesses engaged in foreign trade or commerce could have no confidence that restraints exempted from federal antitrust attack would not be subject to alternative antitrust attack under the laws of one or more U.S. states. Businesses, therefore, would be deterred from </w:t>
      </w:r>
      <w:proofErr w:type="gramStart"/>
      <w:r w:rsidRPr="00C26A29">
        <w:rPr>
          <w:sz w:val="16"/>
          <w:szCs w:val="16"/>
        </w:rPr>
        <w:t>entering into</w:t>
      </w:r>
      <w:proofErr w:type="gramEnd"/>
      <w:r w:rsidRPr="00C26A29">
        <w:rPr>
          <w:sz w:val="16"/>
          <w:szCs w:val="16"/>
        </w:rPr>
        <w:t xml:space="preserve"> arrangements that Congress intended to enable.</w:t>
      </w:r>
    </w:p>
    <w:p w14:paraId="3B01525A" w14:textId="77777777" w:rsidR="00F46C26" w:rsidRPr="00CE3184" w:rsidRDefault="00F46C26" w:rsidP="00F46C26">
      <w:pPr>
        <w:rPr>
          <w:sz w:val="16"/>
        </w:rPr>
      </w:pPr>
      <w:r w:rsidRPr="00CE3184">
        <w:rPr>
          <w:sz w:val="16"/>
        </w:rPr>
        <w:t xml:space="preserve">Likewise, ambiguity in the "standard to be employed" for assessing the extraterritorial application of "American antitrust law" would not only </w:t>
      </w:r>
      <w:proofErr w:type="gramStart"/>
      <w:r w:rsidRPr="00CE3184">
        <w:rPr>
          <w:sz w:val="16"/>
        </w:rPr>
        <w:t>persist, but</w:t>
      </w:r>
      <w:proofErr w:type="gramEnd"/>
      <w:r w:rsidRPr="00CE3184">
        <w:rPr>
          <w:sz w:val="16"/>
        </w:rPr>
        <w:t xml:space="preserve"> would be multiplied fifty times.</w:t>
      </w:r>
    </w:p>
    <w:p w14:paraId="3CC10BA1" w14:textId="77777777" w:rsidR="00F46C26" w:rsidRPr="00C26A29" w:rsidRDefault="00F46C26" w:rsidP="00F46C26">
      <w:pPr>
        <w:rPr>
          <w:rStyle w:val="StyleUnderline"/>
        </w:rPr>
      </w:pPr>
      <w:r w:rsidRPr="00C26A29">
        <w:rPr>
          <w:sz w:val="16"/>
        </w:rPr>
        <w:t xml:space="preserve">And the </w:t>
      </w:r>
      <w:r w:rsidRPr="00417B1C">
        <w:rPr>
          <w:rStyle w:val="StyleUnderline"/>
          <w:highlight w:val="yellow"/>
        </w:rPr>
        <w:t>imposition of</w:t>
      </w:r>
      <w:r w:rsidRPr="00C26A29">
        <w:rPr>
          <w:rStyle w:val="StyleUnderline"/>
        </w:rPr>
        <w:t xml:space="preserve"> as many as </w:t>
      </w:r>
      <w:r w:rsidRPr="00417B1C">
        <w:rPr>
          <w:rStyle w:val="StyleUnderline"/>
          <w:highlight w:val="yellow"/>
        </w:rPr>
        <w:t>50 states'</w:t>
      </w:r>
      <w:r w:rsidRPr="00C26A29">
        <w:rPr>
          <w:rStyle w:val="StyleUnderline"/>
        </w:rPr>
        <w:t xml:space="preserve"> antitrust </w:t>
      </w:r>
      <w:r w:rsidRPr="00417B1C">
        <w:rPr>
          <w:rStyle w:val="StyleUnderline"/>
          <w:highlight w:val="yellow"/>
        </w:rPr>
        <w:t>laws</w:t>
      </w:r>
      <w:r w:rsidRPr="00C26A29">
        <w:rPr>
          <w:rStyle w:val="StyleUnderline"/>
        </w:rPr>
        <w:t xml:space="preserve"> on foreign trade</w:t>
      </w:r>
      <w:r w:rsidRPr="00C26A29">
        <w:rPr>
          <w:sz w:val="16"/>
        </w:rPr>
        <w:t xml:space="preserve"> or commerce clearly </w:t>
      </w:r>
      <w:r w:rsidRPr="00417B1C">
        <w:rPr>
          <w:rStyle w:val="StyleUnderline"/>
          <w:highlight w:val="yellow"/>
        </w:rPr>
        <w:t xml:space="preserve">would </w:t>
      </w:r>
      <w:r w:rsidRPr="00417B1C">
        <w:rPr>
          <w:rStyle w:val="Emphasis"/>
          <w:highlight w:val="yellow"/>
        </w:rPr>
        <w:t>negate</w:t>
      </w:r>
      <w:r w:rsidRPr="00417B1C">
        <w:rPr>
          <w:rStyle w:val="StyleUnderline"/>
          <w:highlight w:val="yellow"/>
        </w:rPr>
        <w:t xml:space="preserve"> the federal </w:t>
      </w:r>
      <w:r w:rsidRPr="00417B1C">
        <w:rPr>
          <w:rStyle w:val="Emphasis"/>
          <w:highlight w:val="yellow"/>
        </w:rPr>
        <w:t>objectives</w:t>
      </w:r>
      <w:r w:rsidRPr="00417B1C">
        <w:rPr>
          <w:rStyle w:val="StyleUnderline"/>
          <w:highlight w:val="yellow"/>
        </w:rPr>
        <w:t xml:space="preserve"> of</w:t>
      </w:r>
      <w:r w:rsidRPr="00C26A29">
        <w:rPr>
          <w:rStyle w:val="StyleUnderline"/>
        </w:rPr>
        <w:t xml:space="preserve"> </w:t>
      </w:r>
      <w:r w:rsidRPr="00C26A29">
        <w:rPr>
          <w:rStyle w:val="Emphasis"/>
        </w:rPr>
        <w:t xml:space="preserve">international </w:t>
      </w:r>
      <w:r w:rsidRPr="00417B1C">
        <w:rPr>
          <w:rStyle w:val="Emphasis"/>
          <w:highlight w:val="yellow"/>
        </w:rPr>
        <w:t>comity</w:t>
      </w:r>
      <w:r w:rsidRPr="00417B1C">
        <w:rPr>
          <w:rStyle w:val="StyleUnderline"/>
          <w:highlight w:val="yellow"/>
        </w:rPr>
        <w:t xml:space="preserve"> and </w:t>
      </w:r>
      <w:r w:rsidRPr="00417B1C">
        <w:rPr>
          <w:rStyle w:val="Emphasis"/>
          <w:highlight w:val="yellow"/>
        </w:rPr>
        <w:t>respect</w:t>
      </w:r>
      <w:r w:rsidRPr="00417B1C">
        <w:rPr>
          <w:rStyle w:val="StyleUnderline"/>
          <w:highlight w:val="yellow"/>
        </w:rPr>
        <w:t xml:space="preserve"> for </w:t>
      </w:r>
      <w:r w:rsidRPr="00417B1C">
        <w:rPr>
          <w:rStyle w:val="Emphasis"/>
          <w:highlight w:val="yellow"/>
        </w:rPr>
        <w:t>foreign regulation</w:t>
      </w:r>
      <w:r w:rsidRPr="00C26A29">
        <w:rPr>
          <w:rStyle w:val="StyleUnderline"/>
        </w:rPr>
        <w:t xml:space="preserve"> of foreign markets.</w:t>
      </w:r>
    </w:p>
    <w:p w14:paraId="54E7FD86" w14:textId="77777777" w:rsidR="00F46C26" w:rsidRDefault="00F46C26" w:rsidP="00F46C26"/>
    <w:p w14:paraId="62F5D5F2" w14:textId="77777777" w:rsidR="00F46C26" w:rsidRDefault="00F46C26" w:rsidP="00F46C26">
      <w:pPr>
        <w:pStyle w:val="Heading4"/>
      </w:pPr>
      <w:r>
        <w:t xml:space="preserve">Foreign defendants can </w:t>
      </w:r>
      <w:r w:rsidRPr="005A2D57">
        <w:rPr>
          <w:u w:val="single"/>
        </w:rPr>
        <w:t>remove cases</w:t>
      </w:r>
      <w:r>
        <w:t xml:space="preserve"> to the federal level. </w:t>
      </w:r>
    </w:p>
    <w:p w14:paraId="0C1D7DB5" w14:textId="77777777" w:rsidR="00F46C26" w:rsidRDefault="00F46C26" w:rsidP="00F46C26">
      <w:r w:rsidRPr="00A07BAE">
        <w:rPr>
          <w:rStyle w:val="Style13ptBold"/>
        </w:rPr>
        <w:t xml:space="preserve">Crowell and Moring </w:t>
      </w:r>
      <w:r>
        <w:rPr>
          <w:rStyle w:val="Style13ptBold"/>
        </w:rPr>
        <w:t xml:space="preserve">08, </w:t>
      </w:r>
      <w:r>
        <w:t xml:space="preserve">*Crowell and Moring LLP provide legal services across the world and specialize in antitrust, (2008, “THE ABCs OF CROSS-BORDER LITIGATION IN THE UNITED STATES”, </w:t>
      </w:r>
      <w:r w:rsidRPr="00A07BAE">
        <w:t>https://www.crowell.com/files/ABC-Guide-to-Cross-Border-Litigation_Crowell-Moring.pdf</w:t>
      </w:r>
      <w:r>
        <w:t>)</w:t>
      </w:r>
    </w:p>
    <w:p w14:paraId="626C4598" w14:textId="77777777" w:rsidR="00F46C26" w:rsidRPr="00B820BC" w:rsidRDefault="00F46C26" w:rsidP="00F46C26">
      <w:pPr>
        <w:rPr>
          <w:sz w:val="16"/>
          <w:szCs w:val="16"/>
        </w:rPr>
      </w:pPr>
      <w:r w:rsidRPr="00B820BC">
        <w:rPr>
          <w:sz w:val="16"/>
          <w:szCs w:val="16"/>
        </w:rPr>
        <w:t>FEDERAL COURT JURISDICTION</w:t>
      </w:r>
    </w:p>
    <w:p w14:paraId="6EB6C4F0" w14:textId="77777777" w:rsidR="00F46C26" w:rsidRPr="00B820BC" w:rsidRDefault="00F46C26" w:rsidP="00F46C26">
      <w:pPr>
        <w:rPr>
          <w:sz w:val="16"/>
        </w:rPr>
      </w:pPr>
      <w:r w:rsidRPr="00417B1C">
        <w:rPr>
          <w:rStyle w:val="StyleUnderline"/>
          <w:highlight w:val="yellow"/>
        </w:rPr>
        <w:t>Jurisdiction in</w:t>
      </w:r>
      <w:r w:rsidRPr="00B820BC">
        <w:rPr>
          <w:sz w:val="16"/>
        </w:rPr>
        <w:t xml:space="preserve"> the U.S. </w:t>
      </w:r>
      <w:r w:rsidRPr="00417B1C">
        <w:rPr>
          <w:rStyle w:val="StyleUnderline"/>
          <w:highlight w:val="yellow"/>
        </w:rPr>
        <w:t>federal courts is</w:t>
      </w:r>
      <w:r w:rsidRPr="00B820BC">
        <w:rPr>
          <w:rStyle w:val="StyleUnderline"/>
        </w:rPr>
        <w:t xml:space="preserve"> somewhat </w:t>
      </w:r>
      <w:r w:rsidRPr="00417B1C">
        <w:rPr>
          <w:rStyle w:val="Emphasis"/>
          <w:highlight w:val="yellow"/>
        </w:rPr>
        <w:t>more restrictive</w:t>
      </w:r>
      <w:r w:rsidRPr="00B820BC">
        <w:rPr>
          <w:sz w:val="16"/>
        </w:rPr>
        <w:t>. The federal courts are called courts of “limited jurisdiction” because they are available only for certain limited types of disputes, including cases involving the U.S. or foreign governments, questions relating to international treaties or agreements, cases arising under federal laws or regulations, and cases between residents of different states.</w:t>
      </w:r>
    </w:p>
    <w:p w14:paraId="74AE1A87" w14:textId="77777777" w:rsidR="00F46C26" w:rsidRPr="00B820BC" w:rsidRDefault="00F46C26" w:rsidP="00F46C26">
      <w:pPr>
        <w:rPr>
          <w:sz w:val="16"/>
          <w:szCs w:val="16"/>
        </w:rPr>
      </w:pPr>
      <w:r w:rsidRPr="00B820BC">
        <w:rPr>
          <w:sz w:val="16"/>
          <w:szCs w:val="16"/>
        </w:rPr>
        <w:t>Still, the jurisdiction of federal courts remains broad, especially for disputes between U.S. and non-U.S. parties. The procedural rules governing the federal courts expressly grant subject matter jurisdiction over claims between U.S. and non-U.S. citizens. While the text appears simple, this rule in practice can present many complexities. For example, what is the citizenship of an entity that is incorporated in Hungary but has its primary place of business in the U.S.? What about a corporation that is separately incorporated in the U.S. and in the E.U.? There are a range of legal strategies that may be available to a non-U.S. company in this regard. It is important to discuss these options with U.S. counsel to be able to make an informed judgment regarding how to proceed in the U.S. litigation.</w:t>
      </w:r>
    </w:p>
    <w:p w14:paraId="563CAA3F" w14:textId="77777777" w:rsidR="00F46C26" w:rsidRPr="00B820BC" w:rsidRDefault="00F46C26" w:rsidP="00F46C26">
      <w:pPr>
        <w:rPr>
          <w:sz w:val="16"/>
          <w:szCs w:val="16"/>
        </w:rPr>
      </w:pPr>
      <w:r w:rsidRPr="00B820BC">
        <w:rPr>
          <w:sz w:val="16"/>
          <w:szCs w:val="16"/>
        </w:rPr>
        <w:t>It is important to bear in mind that some federal statutes may apply to conduct abroad of both foreign and U.S. corporations. For example, certain federal antitrust laws may apply where the conduct was meant to produce and in fact did produce a substantial effect in the United States. Other examples of laws that may be applied extraterritorially include certain federal securities and international banking laws, the Alien Tort Claims Act, suits against foreign states, various federal civil rights acts, and claims related to international arbitration agreements.</w:t>
      </w:r>
    </w:p>
    <w:p w14:paraId="705C20CE" w14:textId="77777777" w:rsidR="00F46C26" w:rsidRPr="00B820BC" w:rsidRDefault="00F46C26" w:rsidP="00F46C26">
      <w:pPr>
        <w:rPr>
          <w:sz w:val="16"/>
          <w:szCs w:val="16"/>
        </w:rPr>
      </w:pPr>
      <w:r w:rsidRPr="00B820BC">
        <w:rPr>
          <w:sz w:val="16"/>
          <w:szCs w:val="16"/>
        </w:rPr>
        <w:t>REMOVAL FROM STATE COURT TO FEDERAL COURT</w:t>
      </w:r>
    </w:p>
    <w:p w14:paraId="19636A96" w14:textId="77777777" w:rsidR="00F46C26" w:rsidRPr="00DD6309" w:rsidRDefault="00F46C26" w:rsidP="00F46C26">
      <w:pPr>
        <w:rPr>
          <w:sz w:val="16"/>
        </w:rPr>
      </w:pPr>
      <w:r w:rsidRPr="00417B1C">
        <w:rPr>
          <w:rStyle w:val="StyleUnderline"/>
          <w:highlight w:val="yellow"/>
        </w:rPr>
        <w:t xml:space="preserve">“Removal” permits defendants sued in state court to </w:t>
      </w:r>
      <w:r w:rsidRPr="00417B1C">
        <w:rPr>
          <w:rStyle w:val="Emphasis"/>
          <w:highlight w:val="yellow"/>
        </w:rPr>
        <w:t>“remove”</w:t>
      </w:r>
      <w:r w:rsidRPr="00417B1C">
        <w:rPr>
          <w:rStyle w:val="StyleUnderline"/>
          <w:highlight w:val="yellow"/>
        </w:rPr>
        <w:t xml:space="preserve"> the case from </w:t>
      </w:r>
      <w:r w:rsidRPr="00417B1C">
        <w:rPr>
          <w:rStyle w:val="Emphasis"/>
          <w:highlight w:val="yellow"/>
        </w:rPr>
        <w:t>state court</w:t>
      </w:r>
      <w:r w:rsidRPr="00B820BC">
        <w:rPr>
          <w:sz w:val="16"/>
        </w:rPr>
        <w:t xml:space="preserve">, in certain circumstances, </w:t>
      </w:r>
      <w:r w:rsidRPr="00417B1C">
        <w:rPr>
          <w:rStyle w:val="StyleUnderline"/>
          <w:highlight w:val="yellow"/>
        </w:rPr>
        <w:t xml:space="preserve">so that it may be adjudicated by a </w:t>
      </w:r>
      <w:r w:rsidRPr="00417B1C">
        <w:rPr>
          <w:rStyle w:val="Emphasis"/>
          <w:highlight w:val="yellow"/>
        </w:rPr>
        <w:t>federal court</w:t>
      </w:r>
      <w:r w:rsidRPr="00B820BC">
        <w:rPr>
          <w:sz w:val="16"/>
        </w:rPr>
        <w:t xml:space="preserve">. A party sued in state court may favor proceeding in federal court for many reasons: </w:t>
      </w:r>
      <w:r w:rsidRPr="00417B1C">
        <w:rPr>
          <w:rStyle w:val="StyleUnderline"/>
          <w:highlight w:val="yellow"/>
        </w:rPr>
        <w:t>federal courts may be more predictable</w:t>
      </w:r>
      <w:r w:rsidRPr="00417B1C">
        <w:rPr>
          <w:sz w:val="16"/>
          <w:highlight w:val="yellow"/>
        </w:rPr>
        <w:t xml:space="preserve">, </w:t>
      </w:r>
      <w:r w:rsidRPr="00417B1C">
        <w:rPr>
          <w:rStyle w:val="StyleUnderline"/>
          <w:highlight w:val="yellow"/>
        </w:rPr>
        <w:t>consistent</w:t>
      </w:r>
      <w:r w:rsidRPr="00417B1C">
        <w:rPr>
          <w:sz w:val="16"/>
          <w:highlight w:val="yellow"/>
        </w:rPr>
        <w:t xml:space="preserve">, </w:t>
      </w:r>
      <w:r w:rsidRPr="00417B1C">
        <w:rPr>
          <w:rStyle w:val="StyleUnderline"/>
          <w:highlight w:val="yellow"/>
        </w:rPr>
        <w:t>and experienced</w:t>
      </w:r>
      <w:r w:rsidRPr="00B820BC">
        <w:rPr>
          <w:sz w:val="16"/>
        </w:rPr>
        <w:t xml:space="preserve"> in certain matters than state courts; however, federal court litigation also may be more expensive and time-consuming than litigation in the state courts. As usual, with each rule there are exceptions. For example, federal courts in the Eastern District of Virginia are known for moving extremely quickly while some judges in other jurisdictions can take months or even years to resolve threshold questions in a case.</w:t>
      </w:r>
    </w:p>
    <w:p w14:paraId="15FCB7C3" w14:textId="77777777" w:rsidR="00F46C26" w:rsidRDefault="00F46C26" w:rsidP="00F46C26">
      <w:pPr>
        <w:pStyle w:val="Heading2"/>
        <w:rPr>
          <w:sz w:val="10"/>
        </w:rPr>
      </w:pPr>
      <w:r>
        <w:t>DA---China Bill</w:t>
      </w:r>
    </w:p>
    <w:p w14:paraId="1B228151" w14:textId="77777777" w:rsidR="00F46C26" w:rsidRDefault="00F46C26" w:rsidP="00F46C26">
      <w:pPr>
        <w:pStyle w:val="Heading3"/>
      </w:pPr>
      <w:r>
        <w:t>2AC---China Bill</w:t>
      </w:r>
    </w:p>
    <w:p w14:paraId="15C7D339" w14:textId="77777777" w:rsidR="00F46C26" w:rsidRDefault="00F46C26" w:rsidP="00F46C26">
      <w:pPr>
        <w:pStyle w:val="Heading4"/>
      </w:pPr>
      <w:r>
        <w:t>That immediately sparks invasion of Taiwan and US China War</w:t>
      </w:r>
    </w:p>
    <w:p w14:paraId="2DFF0088" w14:textId="77777777" w:rsidR="00F46C26" w:rsidRPr="00A44D14" w:rsidRDefault="00F46C26" w:rsidP="00F46C26">
      <w:pPr>
        <w:rPr>
          <w:szCs w:val="16"/>
        </w:rPr>
      </w:pPr>
      <w:r w:rsidRPr="00A44D14">
        <w:rPr>
          <w:rStyle w:val="Style13ptBold"/>
        </w:rPr>
        <w:t>Calhoun 21</w:t>
      </w:r>
      <w:r>
        <w:t xml:space="preserve"> </w:t>
      </w:r>
      <w:r w:rsidRPr="00A44D14">
        <w:rPr>
          <w:szCs w:val="16"/>
        </w:rPr>
        <w:t xml:space="preserve">(George, Quantitative Finance Program Director, at Stevens Inst. of Technology, “War </w:t>
      </w:r>
      <w:proofErr w:type="gramStart"/>
      <w:r w:rsidRPr="00A44D14">
        <w:rPr>
          <w:szCs w:val="16"/>
        </w:rPr>
        <w:t>With</w:t>
      </w:r>
      <w:proofErr w:type="gramEnd"/>
      <w:r w:rsidRPr="00A44D14">
        <w:rPr>
          <w:szCs w:val="16"/>
        </w:rPr>
        <w:t xml:space="preserve"> China? The Economic Factor That Could Trigger It” 9/12/21 https://www.forbes.com/sites/georgecalhoun/2021/09/12/war-with-china-the-economic-factor-that-could-trigger-it/?sh=5386ced95d26)</w:t>
      </w:r>
    </w:p>
    <w:p w14:paraId="2AC43E8B" w14:textId="77777777" w:rsidR="00F46C26" w:rsidRDefault="00F46C26" w:rsidP="00F46C26">
      <w:r w:rsidRPr="004D2ABF">
        <w:t xml:space="preserve">The Pentagon undoubtedly draws up various scenarios for how conflict between China and the U.S. might develop. Most of them would involve a Chinese move against Taiwan. But </w:t>
      </w:r>
      <w:r w:rsidRPr="005B20F8">
        <w:rPr>
          <w:rStyle w:val="StyleUnderline"/>
          <w:highlight w:val="cyan"/>
        </w:rPr>
        <w:t>Taiwan and China</w:t>
      </w:r>
      <w:r w:rsidRPr="00A44D14">
        <w:rPr>
          <w:rStyle w:val="StyleUnderline"/>
        </w:rPr>
        <w:t xml:space="preserve"> have co-</w:t>
      </w:r>
      <w:r w:rsidRPr="005B20F8">
        <w:rPr>
          <w:rStyle w:val="StyleUnderline"/>
          <w:highlight w:val="cyan"/>
        </w:rPr>
        <w:t>existed</w:t>
      </w:r>
      <w:r w:rsidRPr="00A44D14">
        <w:rPr>
          <w:rStyle w:val="StyleUnderline"/>
        </w:rPr>
        <w:t xml:space="preserve"> in</w:t>
      </w:r>
      <w:r w:rsidRPr="004D2ABF">
        <w:t xml:space="preserve"> intense but </w:t>
      </w:r>
      <w:r w:rsidRPr="00A44D14">
        <w:rPr>
          <w:rStyle w:val="StyleUnderline"/>
        </w:rPr>
        <w:t>bloodless antagonism</w:t>
      </w:r>
      <w:r w:rsidRPr="004D2ABF">
        <w:t xml:space="preserve"> for seven decades </w:t>
      </w:r>
      <w:r w:rsidRPr="005B20F8">
        <w:rPr>
          <w:rStyle w:val="StyleUnderline"/>
          <w:highlight w:val="cyan"/>
        </w:rPr>
        <w:t>without</w:t>
      </w:r>
      <w:r w:rsidRPr="004D2ABF">
        <w:t xml:space="preserve"> tipping into real </w:t>
      </w:r>
      <w:r w:rsidRPr="005B20F8">
        <w:rPr>
          <w:rStyle w:val="StyleUnderline"/>
          <w:highlight w:val="cyan"/>
        </w:rPr>
        <w:t>war</w:t>
      </w:r>
      <w:r w:rsidRPr="004D2ABF">
        <w:t xml:space="preserve">. The crucial question is: </w:t>
      </w:r>
      <w:r w:rsidRPr="005B20F8">
        <w:rPr>
          <w:rStyle w:val="StyleUnderline"/>
          <w:highlight w:val="cyan"/>
        </w:rPr>
        <w:t>What would trigger an actual Chinese military adventure</w:t>
      </w:r>
      <w:r w:rsidRPr="004D2ABF">
        <w:t xml:space="preserve">? I can answer that question. To step back – If there is to be a war, an open war, with China – and we may stipulate that this scenario is at the far end of the spectrum of possibilities, and yet not an impossibility – if there is to be a war, it will not arise from Western outrage at human rights violations in Xinjiang, or Chinese outrage at Western outrage, or cyber-crime, or technology theft, or currency manipulation, or security crackdowns in Hong Kong, or indignities visited upon the Filipinos or the Vietnamese or the Australians. </w:t>
      </w:r>
      <w:r w:rsidRPr="00A44D14">
        <w:rPr>
          <w:rStyle w:val="StyleUnderline"/>
        </w:rPr>
        <w:t xml:space="preserve">It will arise from </w:t>
      </w:r>
      <w:r w:rsidRPr="005B20F8">
        <w:rPr>
          <w:rStyle w:val="StyleUnderline"/>
          <w:highlight w:val="cyan"/>
        </w:rPr>
        <w:t>acute economic pain</w:t>
      </w:r>
      <w:r w:rsidRPr="004D2ABF">
        <w:t xml:space="preserve">, </w:t>
      </w:r>
      <w:r w:rsidRPr="005B20F8">
        <w:rPr>
          <w:rStyle w:val="StyleUnderline"/>
          <w:highlight w:val="cyan"/>
        </w:rPr>
        <w:t>inflicted</w:t>
      </w:r>
      <w:r w:rsidRPr="00A44D14">
        <w:rPr>
          <w:rStyle w:val="StyleUnderline"/>
        </w:rPr>
        <w:t xml:space="preserve"> on China </w:t>
      </w:r>
      <w:r w:rsidRPr="005B20F8">
        <w:rPr>
          <w:rStyle w:val="StyleUnderline"/>
          <w:highlight w:val="cyan"/>
        </w:rPr>
        <w:t>by</w:t>
      </w:r>
      <w:r w:rsidRPr="00A44D14">
        <w:rPr>
          <w:rStyle w:val="StyleUnderline"/>
        </w:rPr>
        <w:t xml:space="preserve"> actions of </w:t>
      </w:r>
      <w:r w:rsidRPr="005B20F8">
        <w:rPr>
          <w:rStyle w:val="StyleUnderline"/>
          <w:highlight w:val="cyan"/>
        </w:rPr>
        <w:t>the U</w:t>
      </w:r>
      <w:r w:rsidRPr="00A44D14">
        <w:rPr>
          <w:rStyle w:val="StyleUnderline"/>
        </w:rPr>
        <w:t xml:space="preserve">nited </w:t>
      </w:r>
      <w:r w:rsidRPr="005B20F8">
        <w:rPr>
          <w:rStyle w:val="StyleUnderline"/>
          <w:highlight w:val="cyan"/>
        </w:rPr>
        <w:t>S</w:t>
      </w:r>
      <w:r w:rsidRPr="00A44D14">
        <w:rPr>
          <w:rStyle w:val="StyleUnderline"/>
        </w:rPr>
        <w:t xml:space="preserve">tates to </w:t>
      </w:r>
      <w:r w:rsidRPr="005B20F8">
        <w:rPr>
          <w:rStyle w:val="StyleUnderline"/>
          <w:highlight w:val="cyan"/>
        </w:rPr>
        <w:t>deprive them of</w:t>
      </w:r>
      <w:r w:rsidRPr="004D2ABF">
        <w:t xml:space="preserve"> the most essential physical resource of the 21st century: </w:t>
      </w:r>
      <w:r w:rsidRPr="005B20F8">
        <w:rPr>
          <w:rStyle w:val="StyleUnderline"/>
          <w:highlight w:val="cyan"/>
        </w:rPr>
        <w:t>semiconductors</w:t>
      </w:r>
      <w:r w:rsidRPr="004D2ABF">
        <w:t>. “</w:t>
      </w:r>
      <w:r w:rsidRPr="00A44D14">
        <w:rPr>
          <w:rStyle w:val="StyleUnderline"/>
        </w:rPr>
        <w:t>China’s aspiration</w:t>
      </w:r>
      <w:r w:rsidRPr="004D2ABF">
        <w:t xml:space="preserve"> to become a true technological rival to the U.S. faces a foundational </w:t>
      </w:r>
      <w:r w:rsidRPr="00A44D14">
        <w:rPr>
          <w:rStyle w:val="StyleUnderline"/>
        </w:rPr>
        <w:t>challenge</w:t>
      </w:r>
      <w:r w:rsidRPr="004D2ABF">
        <w:t xml:space="preserve">: </w:t>
      </w:r>
      <w:r w:rsidRPr="00A44D14">
        <w:rPr>
          <w:rStyle w:val="StyleUnderline"/>
        </w:rPr>
        <w:t xml:space="preserve">The country doesn’t control </w:t>
      </w:r>
      <w:r w:rsidRPr="004D2ABF">
        <w:t>the</w:t>
      </w:r>
      <w:r w:rsidRPr="00A44D14">
        <w:rPr>
          <w:rStyle w:val="StyleUnderline"/>
        </w:rPr>
        <w:t xml:space="preserve"> semiconductors</w:t>
      </w:r>
      <w:r w:rsidRPr="004D2ABF">
        <w:t xml:space="preserve"> that are the building blocks for everything from smartphones to automated cars…. ‘For our country,’ Vice Premier Liu He told the country’s top scientists in May, ‘</w:t>
      </w:r>
      <w:r w:rsidRPr="005B20F8">
        <w:rPr>
          <w:rStyle w:val="StyleUnderline"/>
          <w:highlight w:val="cyan"/>
        </w:rPr>
        <w:t>this technology is</w:t>
      </w:r>
      <w:r w:rsidRPr="004D2ABF">
        <w:rPr>
          <w:rStyle w:val="StyleUnderline"/>
        </w:rPr>
        <w:t xml:space="preserve"> not just for growth. It’s </w:t>
      </w:r>
      <w:r w:rsidRPr="005B20F8">
        <w:rPr>
          <w:rStyle w:val="StyleUnderline"/>
          <w:highlight w:val="cyan"/>
        </w:rPr>
        <w:t>a matter of survival</w:t>
      </w:r>
      <w:r w:rsidRPr="004D2ABF">
        <w:t>.’” – Bloomberg “</w:t>
      </w:r>
      <w:r w:rsidRPr="005B20F8">
        <w:rPr>
          <w:rStyle w:val="StyleUnderline"/>
          <w:highlight w:val="cyan"/>
        </w:rPr>
        <w:t>American leadership in semiconductors is vital to</w:t>
      </w:r>
      <w:r w:rsidRPr="004D2ABF">
        <w:rPr>
          <w:rStyle w:val="StyleUnderline"/>
        </w:rPr>
        <w:t xml:space="preserve"> the </w:t>
      </w:r>
      <w:r w:rsidRPr="005B20F8">
        <w:rPr>
          <w:rStyle w:val="StyleUnderline"/>
          <w:highlight w:val="cyan"/>
        </w:rPr>
        <w:t>tech</w:t>
      </w:r>
      <w:r w:rsidRPr="004D2ABF">
        <w:rPr>
          <w:rStyle w:val="StyleUnderline"/>
        </w:rPr>
        <w:t xml:space="preserve">nological </w:t>
      </w:r>
      <w:r w:rsidRPr="005B20F8">
        <w:rPr>
          <w:rStyle w:val="StyleUnderline"/>
          <w:highlight w:val="cyan"/>
        </w:rPr>
        <w:t>superiority of the U.S. military</w:t>
      </w:r>
      <w:r w:rsidRPr="004D2ABF">
        <w:t>.” – The National Research Council (NRC) of the United States National Academies of Sciences, Engineering, and Medicine “</w:t>
      </w:r>
      <w:r w:rsidRPr="004D2ABF">
        <w:rPr>
          <w:rStyle w:val="StyleUnderline"/>
        </w:rPr>
        <w:t xml:space="preserve">Modern </w:t>
      </w:r>
      <w:r w:rsidRPr="005B20F8">
        <w:rPr>
          <w:rStyle w:val="StyleUnderline"/>
          <w:highlight w:val="cyan"/>
        </w:rPr>
        <w:t>wars are fought with semiconductors</w:t>
      </w:r>
      <w:r w:rsidRPr="004D2ABF">
        <w:t xml:space="preserve">.” - a U.S. Senator </w:t>
      </w:r>
      <w:r w:rsidRPr="005B20F8">
        <w:rPr>
          <w:rStyle w:val="StyleUnderline"/>
          <w:highlight w:val="cyan"/>
        </w:rPr>
        <w:t>The semiconductor problem</w:t>
      </w:r>
      <w:r w:rsidRPr="004D2ABF">
        <w:t xml:space="preserve">, and the increasing vulnerability of China’s economy – and its military – to supply constraints, </w:t>
      </w:r>
      <w:r w:rsidRPr="004D2ABF">
        <w:rPr>
          <w:rStyle w:val="StyleUnderline"/>
        </w:rPr>
        <w:t xml:space="preserve">is what </w:t>
      </w:r>
      <w:r w:rsidRPr="005B20F8">
        <w:rPr>
          <w:rStyle w:val="StyleUnderline"/>
          <w:highlight w:val="cyan"/>
        </w:rPr>
        <w:t>will lead China to consider</w:t>
      </w:r>
      <w:r w:rsidRPr="004D2ABF">
        <w:t xml:space="preserve">, finally, outright </w:t>
      </w:r>
      <w:r w:rsidRPr="005B20F8">
        <w:rPr>
          <w:rStyle w:val="StyleUnderline"/>
          <w:highlight w:val="cyan"/>
        </w:rPr>
        <w:t>military action against Taiwan</w:t>
      </w:r>
      <w:r w:rsidRPr="004D2ABF">
        <w:t xml:space="preserve">. In fact, </w:t>
      </w:r>
      <w:r w:rsidRPr="005B20F8">
        <w:rPr>
          <w:rStyle w:val="StyleUnderline"/>
          <w:highlight w:val="cyan"/>
        </w:rPr>
        <w:t>there is a strong historical parallel</w:t>
      </w:r>
      <w:r w:rsidRPr="004D2ABF">
        <w:t xml:space="preserve">: China in 2021 finds itself in a situation very much like the situation of </w:t>
      </w:r>
      <w:r w:rsidRPr="005B20F8">
        <w:rPr>
          <w:rStyle w:val="StyleUnderline"/>
          <w:highlight w:val="cyan"/>
        </w:rPr>
        <w:t>Japan in 1941</w:t>
      </w:r>
      <w:r w:rsidRPr="004D2ABF">
        <w:t xml:space="preserve">. The Japanese Precedent It’s </w:t>
      </w:r>
      <w:proofErr w:type="gramStart"/>
      <w:r w:rsidRPr="004D2ABF">
        <w:t>pretty clear</w:t>
      </w:r>
      <w:proofErr w:type="gramEnd"/>
      <w:r w:rsidRPr="004D2ABF">
        <w:t xml:space="preserve"> that Japanese military aggression in 1941 was driven by the need to secure the country’s oil supply. “A recently discovered diary from one of Emperor Hirohito’s aides makes clear how the Japanese viewed oil’s importance in the Pacific war. It quotes the late emperor as saying, after the war, that Japan went to war with the United States because of oil — and lost the war because of oil.” “The Japanese military was obsessed with oil. The Japanese military machine was almost entirely dependent upon imported oil — and that meant the United States, which supplied about 80 percent of Japan’s consumption in those days. ‘If there were no supply of oil,’ one admiral said, ‘battleships would be nothing more than scarecrows.’” </w:t>
      </w:r>
      <w:r w:rsidRPr="004D2ABF">
        <w:rPr>
          <w:rStyle w:val="StyleUnderline"/>
        </w:rPr>
        <w:t>Japan sought to address its vulnerability by investing in new technology</w:t>
      </w:r>
      <w:r w:rsidRPr="004D2ABF">
        <w:t xml:space="preserve">. But it was unsuccessful, as detailed in a peer-reviewed article entitled “Synthetic fuel production in prewar and World War II Japan: A case study in technological failure,” published in 1993 in the journal Annals of Science. “To achieve independence in petroleum, the Japanese [sought to] establish a synthetic fuel industry for the conversion of coal to oil. </w:t>
      </w:r>
      <w:proofErr w:type="gramStart"/>
      <w:r w:rsidRPr="004D2ABF">
        <w:t>Actually, the</w:t>
      </w:r>
      <w:proofErr w:type="gramEnd"/>
      <w:r w:rsidRPr="004D2ABF">
        <w:t xml:space="preserve"> Japanese had begun research on synthetic fuel in the 1920s, only a few years after other countries, such as Germany and Britain, that lacked sources of natural petroleum. They did excellent laboratory research on the coal hydrogenation and Fischer-</w:t>
      </w:r>
      <w:proofErr w:type="spellStart"/>
      <w:r w:rsidRPr="004D2ABF">
        <w:t>Tropsch</w:t>
      </w:r>
      <w:proofErr w:type="spellEnd"/>
      <w:r w:rsidRPr="004D2ABF">
        <w:t xml:space="preserve"> conversion processes, but in their haste to construct large synthetic fuel plants they bypassed the intermediated pilot-plant stage and failed to make a successful transition from small- to large-scale production.” </w:t>
      </w:r>
      <w:r w:rsidRPr="004D2ABF">
        <w:rPr>
          <w:rStyle w:val="StyleUnderline"/>
        </w:rPr>
        <w:t>Japan’s only other “solution” involved military expansionism</w:t>
      </w:r>
      <w:r w:rsidRPr="004D2ABF">
        <w:t xml:space="preserve">. After the Fall of France in 1940, Japan moved to occupy French Indochina, as a steppingstone to oil producing regions in Malaysia and the Dutch East Indies. </w:t>
      </w:r>
    </w:p>
    <w:p w14:paraId="45A02BDE" w14:textId="77777777" w:rsidR="00F46C26" w:rsidRPr="004B2977" w:rsidRDefault="00F46C26" w:rsidP="00F46C26">
      <w:pPr>
        <w:pStyle w:val="Heading4"/>
        <w:rPr>
          <w:rFonts w:asciiTheme="minorHAnsi" w:hAnsiTheme="minorHAnsi" w:cstheme="minorHAnsi"/>
        </w:rPr>
      </w:pPr>
      <w:r>
        <w:rPr>
          <w:rFonts w:asciiTheme="minorHAnsi" w:hAnsiTheme="minorHAnsi" w:cstheme="minorHAnsi"/>
        </w:rPr>
        <w:t>Goes nuclear</w:t>
      </w:r>
    </w:p>
    <w:p w14:paraId="2CBFC788" w14:textId="77777777" w:rsidR="00F46C26" w:rsidRPr="004B2977" w:rsidRDefault="00F46C26" w:rsidP="00F46C26">
      <w:pPr>
        <w:rPr>
          <w:rFonts w:asciiTheme="minorHAnsi" w:hAnsiTheme="minorHAnsi" w:cstheme="minorHAnsi"/>
        </w:rPr>
      </w:pPr>
      <w:r w:rsidRPr="004B2977">
        <w:rPr>
          <w:rStyle w:val="Style13ptBold"/>
          <w:rFonts w:asciiTheme="minorHAnsi" w:hAnsiTheme="minorHAnsi" w:cstheme="minorHAnsi"/>
        </w:rPr>
        <w:t xml:space="preserve">Littlefield and Lowther </w:t>
      </w:r>
      <w:r w:rsidRPr="004B2977">
        <w:t>20</w:t>
      </w:r>
      <w:r w:rsidRPr="004B2977">
        <w:rPr>
          <w:rStyle w:val="Style13ptBold"/>
          <w:rFonts w:asciiTheme="minorHAnsi" w:hAnsiTheme="minorHAnsi" w:cstheme="minorHAnsi"/>
        </w:rPr>
        <w:t>15</w:t>
      </w:r>
      <w:r w:rsidRPr="004B2977">
        <w:rPr>
          <w:rFonts w:asciiTheme="minorHAnsi" w:hAnsiTheme="minorHAnsi" w:cstheme="minorHAnsi"/>
        </w:rPr>
        <w:t xml:space="preserve"> — Alex Littlefield, Assistant Professor in the Department of International Trade at Feng Chia University (Taiwan), holds a Ph.D. In International Politics from National Chung </w:t>
      </w:r>
      <w:proofErr w:type="spellStart"/>
      <w:r w:rsidRPr="004B2977">
        <w:rPr>
          <w:rFonts w:asciiTheme="minorHAnsi" w:hAnsiTheme="minorHAnsi" w:cstheme="minorHAnsi"/>
        </w:rPr>
        <w:t>Hsing</w:t>
      </w:r>
      <w:proofErr w:type="spellEnd"/>
      <w:r w:rsidRPr="004B2977">
        <w:rPr>
          <w:rFonts w:asciiTheme="minorHAnsi" w:hAnsiTheme="minorHAnsi" w:cstheme="minorHAnsi"/>
        </w:rPr>
        <w:t xml:space="preserve"> University (Taiwan), and Adam Lowther, Research Professor at the Air Force Research Institute at Maxwell Air Force Base, Director of the School of Advanced Nuclear Deterrence Studies at the Air Force Global Strike Command, former Assistant Professor of Political Science at Arkansas Tech University and Columbus State University, holds a Ph.D. In International Relations from the University of Alabama, 2015 (“Taiwan and the Prospects for War Between China and America,” </w:t>
      </w:r>
      <w:r w:rsidRPr="004B2977">
        <w:rPr>
          <w:rFonts w:asciiTheme="minorHAnsi" w:hAnsiTheme="minorHAnsi" w:cstheme="minorHAnsi"/>
          <w:i/>
        </w:rPr>
        <w:t>The Diplomat</w:t>
      </w:r>
      <w:r w:rsidRPr="004B2977">
        <w:rPr>
          <w:rFonts w:asciiTheme="minorHAnsi" w:hAnsiTheme="minorHAnsi" w:cstheme="minorHAnsi"/>
        </w:rPr>
        <w:t>, August 11</w:t>
      </w:r>
      <w:r w:rsidRPr="004B2977">
        <w:rPr>
          <w:rFonts w:asciiTheme="minorHAnsi" w:hAnsiTheme="minorHAnsi" w:cstheme="minorHAnsi"/>
          <w:vertAlign w:val="superscript"/>
        </w:rPr>
        <w:t>th</w:t>
      </w:r>
      <w:r w:rsidRPr="004B2977">
        <w:rPr>
          <w:rFonts w:asciiTheme="minorHAnsi" w:hAnsiTheme="minorHAnsi" w:cstheme="minorHAnsi"/>
        </w:rPr>
        <w:t>, Available Online at http://thediplomat.com/2015/08/taiwan-and-the-prospects-for-war-between-china-and-america/, Accessed 06-25-2016)</w:t>
      </w:r>
    </w:p>
    <w:p w14:paraId="545664C0" w14:textId="77777777" w:rsidR="00F46C26" w:rsidRPr="004B2977" w:rsidRDefault="00F46C26" w:rsidP="00F46C26">
      <w:pPr>
        <w:rPr>
          <w:rFonts w:asciiTheme="minorHAnsi" w:hAnsiTheme="minorHAnsi" w:cstheme="minorHAnsi"/>
        </w:rPr>
      </w:pPr>
      <w:r w:rsidRPr="004B2977">
        <w:rPr>
          <w:rFonts w:asciiTheme="minorHAnsi" w:hAnsiTheme="minorHAnsi" w:cstheme="minorHAnsi"/>
        </w:rPr>
        <w:t>Possible Scenario</w:t>
      </w:r>
    </w:p>
    <w:p w14:paraId="11640A5F" w14:textId="04CCB79B" w:rsidR="00F46C26" w:rsidRDefault="00F46C26" w:rsidP="00F46C26">
      <w:pPr>
        <w:rPr>
          <w:rFonts w:asciiTheme="minorHAnsi" w:hAnsiTheme="minorHAnsi" w:cstheme="minorHAnsi"/>
        </w:rPr>
      </w:pPr>
      <w:r w:rsidRPr="004B2977">
        <w:rPr>
          <w:rStyle w:val="StyleUnderline"/>
          <w:rFonts w:asciiTheme="minorHAnsi" w:hAnsiTheme="minorHAnsi" w:cstheme="minorHAnsi"/>
          <w:sz w:val="16"/>
          <w:u w:val="none"/>
        </w:rPr>
        <w:t>While there are several scenarios where conflict between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and China is possible,</w:t>
      </w:r>
      <w:r w:rsidRPr="004B2977">
        <w:rPr>
          <w:rStyle w:val="StyleUnderline"/>
          <w:rFonts w:asciiTheme="minorHAnsi" w:hAnsiTheme="minorHAnsi" w:cstheme="minorHAnsi"/>
        </w:rPr>
        <w:t xml:space="preserve"> some analysts believe that a </w:t>
      </w:r>
      <w:r w:rsidRPr="005B20F8">
        <w:rPr>
          <w:rStyle w:val="StyleUnderline"/>
          <w:rFonts w:asciiTheme="minorHAnsi" w:hAnsiTheme="minorHAnsi" w:cstheme="minorHAnsi"/>
          <w:highlight w:val="cyan"/>
        </w:rPr>
        <w:t xml:space="preserve">conflict over Taiwan </w:t>
      </w:r>
      <w:r w:rsidRPr="004B2977">
        <w:rPr>
          <w:rStyle w:val="StyleUnderline"/>
          <w:rFonts w:asciiTheme="minorHAnsi" w:hAnsiTheme="minorHAnsi" w:cstheme="minorHAnsi"/>
        </w:rPr>
        <w:t xml:space="preserve">remains </w:t>
      </w:r>
      <w:r w:rsidRPr="004B2977">
        <w:rPr>
          <w:rStyle w:val="Emphasis"/>
          <w:rFonts w:asciiTheme="minorHAnsi" w:hAnsiTheme="minorHAnsi" w:cstheme="minorHAnsi"/>
        </w:rPr>
        <w:t xml:space="preserve">the </w:t>
      </w:r>
      <w:r w:rsidRPr="005B20F8">
        <w:rPr>
          <w:rStyle w:val="Emphasis"/>
          <w:rFonts w:asciiTheme="minorHAnsi" w:hAnsiTheme="minorHAnsi" w:cstheme="minorHAnsi"/>
          <w:highlight w:val="cyan"/>
        </w:rPr>
        <w:t>most likely place</w:t>
      </w:r>
      <w:r w:rsidRPr="005B20F8">
        <w:rPr>
          <w:rStyle w:val="StyleUnderline"/>
          <w:rFonts w:asciiTheme="minorHAnsi" w:hAnsiTheme="minorHAnsi" w:cstheme="minorHAnsi"/>
          <w:highlight w:val="cyan"/>
        </w:rPr>
        <w:t xml:space="preserve"> where the PRC and</w:t>
      </w:r>
      <w:r w:rsidRPr="004B2977">
        <w:rPr>
          <w:rStyle w:val="StyleUnderline"/>
          <w:rFonts w:asciiTheme="minorHAnsi" w:hAnsiTheme="minorHAnsi" w:cstheme="minorHAnsi"/>
        </w:rPr>
        <w:t xml:space="preserve"> the </w:t>
      </w:r>
      <w:r w:rsidRPr="005B20F8">
        <w:rPr>
          <w:rStyle w:val="StyleUnderline"/>
          <w:rFonts w:asciiTheme="minorHAnsi" w:hAnsiTheme="minorHAnsi" w:cstheme="minorHAnsi"/>
          <w:highlight w:val="cyan"/>
        </w:rPr>
        <w:t xml:space="preserve">U.S. </w:t>
      </w:r>
      <w:r w:rsidRPr="004B2977">
        <w:rPr>
          <w:rStyle w:val="StyleUnderline"/>
          <w:rFonts w:asciiTheme="minorHAnsi" w:hAnsiTheme="minorHAnsi" w:cstheme="minorHAnsi"/>
        </w:rPr>
        <w:t>would</w:t>
      </w:r>
      <w:r w:rsidRPr="005B20F8">
        <w:rPr>
          <w:rStyle w:val="StyleUnderline"/>
          <w:rFonts w:asciiTheme="minorHAnsi" w:hAnsiTheme="minorHAnsi" w:cstheme="minorHAnsi"/>
          <w:highlight w:val="cyan"/>
        </w:rPr>
        <w:t xml:space="preserve"> come to blows. </w:t>
      </w:r>
      <w:r w:rsidRPr="004B2977">
        <w:rPr>
          <w:rStyle w:val="StyleUnderline"/>
          <w:rFonts w:asciiTheme="minorHAnsi" w:hAnsiTheme="minorHAnsi" w:cstheme="minorHAnsi"/>
          <w:sz w:val="16"/>
          <w:u w:val="none"/>
        </w:rPr>
        <w:t>Beijing is aware that any coercive action on its part to force Taiwan to accept its political domination could incur the wrath of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rPr>
        <w:t xml:space="preserve">To prevent the U.S. from intervening in </w:t>
      </w:r>
      <w:r w:rsidRPr="000E129C">
        <w:rPr>
          <w:rStyle w:val="StyleUnderline"/>
          <w:rFonts w:asciiTheme="minorHAnsi" w:hAnsiTheme="minorHAnsi" w:cstheme="minorHAnsi"/>
        </w:rPr>
        <w:t>the region, China will certainly turn to its</w:t>
      </w:r>
      <w:r w:rsidRPr="000E129C">
        <w:rPr>
          <w:rFonts w:asciiTheme="minorHAnsi" w:hAnsiTheme="minorHAnsi" w:cstheme="minorHAnsi"/>
        </w:rPr>
        <w:t xml:space="preserve"> anti-access/area-denial (</w:t>
      </w:r>
      <w:r w:rsidRPr="000E129C">
        <w:rPr>
          <w:rStyle w:val="StyleUnderline"/>
          <w:rFonts w:asciiTheme="minorHAnsi" w:hAnsiTheme="minorHAnsi" w:cstheme="minorHAnsi"/>
        </w:rPr>
        <w:t>A2/AD</w:t>
      </w:r>
      <w:r w:rsidRPr="000E129C">
        <w:rPr>
          <w:rFonts w:asciiTheme="minorHAnsi" w:hAnsiTheme="minorHAnsi" w:cstheme="minorHAnsi"/>
        </w:rPr>
        <w:t xml:space="preserve">) </w:t>
      </w:r>
      <w:r w:rsidRPr="000E129C">
        <w:rPr>
          <w:rStyle w:val="StyleUnderline"/>
          <w:rFonts w:asciiTheme="minorHAnsi" w:hAnsiTheme="minorHAnsi" w:cstheme="minorHAnsi"/>
        </w:rPr>
        <w:t>strategy</w:t>
      </w:r>
      <w:r w:rsidRPr="000E129C">
        <w:rPr>
          <w:rFonts w:asciiTheme="minorHAnsi" w:hAnsiTheme="minorHAnsi" w:cstheme="minorHAnsi"/>
        </w:rPr>
        <w:t xml:space="preserve">, beginning with non-lethal means and non-lethal threats to discourage the American public from supporting the use of force in support of Taiwan. </w:t>
      </w:r>
      <w:r w:rsidRPr="000E129C">
        <w:rPr>
          <w:rStyle w:val="StyleUnderline"/>
          <w:rFonts w:asciiTheme="minorHAnsi" w:hAnsiTheme="minorHAnsi" w:cstheme="minorHAnsi"/>
        </w:rPr>
        <w:t>If thwarted in its initial efforts to stop Chinese aggression against Taiwan, the U</w:t>
      </w:r>
      <w:r w:rsidRPr="000E129C">
        <w:rPr>
          <w:rFonts w:asciiTheme="minorHAnsi" w:hAnsiTheme="minorHAnsi" w:cstheme="minorHAnsi"/>
        </w:rPr>
        <w:t xml:space="preserve">nited </w:t>
      </w:r>
      <w:r w:rsidRPr="000E129C">
        <w:rPr>
          <w:rStyle w:val="StyleUnderline"/>
          <w:rFonts w:asciiTheme="minorHAnsi" w:hAnsiTheme="minorHAnsi" w:cstheme="minorHAnsi"/>
        </w:rPr>
        <w:t>S</w:t>
      </w:r>
      <w:r w:rsidRPr="000E129C">
        <w:rPr>
          <w:rFonts w:asciiTheme="minorHAnsi" w:hAnsiTheme="minorHAnsi" w:cstheme="minorHAnsi"/>
        </w:rPr>
        <w:t xml:space="preserve">tates </w:t>
      </w:r>
      <w:r w:rsidRPr="000E129C">
        <w:rPr>
          <w:rStyle w:val="StyleUnderline"/>
          <w:rFonts w:asciiTheme="minorHAnsi" w:hAnsiTheme="minorHAnsi" w:cstheme="minorHAnsi"/>
        </w:rPr>
        <w:t xml:space="preserve">may be tempted to resort to stronger measures and </w:t>
      </w:r>
      <w:r w:rsidRPr="000E129C">
        <w:rPr>
          <w:rStyle w:val="Emphasis"/>
          <w:rFonts w:asciiTheme="minorHAnsi" w:hAnsiTheme="minorHAnsi" w:cstheme="minorHAnsi"/>
        </w:rPr>
        <w:t>attack mainland China</w:t>
      </w:r>
      <w:r w:rsidRPr="000E129C">
        <w:rPr>
          <w:rFonts w:asciiTheme="minorHAnsi" w:hAnsiTheme="minorHAnsi" w:cstheme="minorHAnsi"/>
        </w:rPr>
        <w:t xml:space="preserve">. A kinetic response to a cyber-attack, for example, although an option, would very likely lead to escalation on the part of the Chinese. </w:t>
      </w:r>
      <w:r w:rsidRPr="000E129C">
        <w:rPr>
          <w:rStyle w:val="StyleUnderline"/>
          <w:rFonts w:asciiTheme="minorHAnsi" w:hAnsiTheme="minorHAnsi" w:cstheme="minorHAnsi"/>
        </w:rPr>
        <w:t>Given the regime’s relative weakness and the probability that</w:t>
      </w:r>
      <w:r w:rsidRPr="004B2977">
        <w:rPr>
          <w:rStyle w:val="StyleUnderline"/>
          <w:rFonts w:asciiTheme="minorHAnsi" w:hAnsiTheme="minorHAnsi" w:cstheme="minorHAnsi"/>
        </w:rPr>
        <w:t xml:space="preserve"> American attacks</w:t>
      </w:r>
      <w:r w:rsidRPr="004B2977">
        <w:rPr>
          <w:rFonts w:asciiTheme="minorHAnsi" w:hAnsiTheme="minorHAnsi" w:cstheme="minorHAnsi"/>
        </w:rPr>
        <w:t xml:space="preserve"> (cyber and conventional) </w:t>
      </w:r>
      <w:r w:rsidRPr="004B2977">
        <w:rPr>
          <w:rStyle w:val="StyleUnderline"/>
          <w:rFonts w:asciiTheme="minorHAnsi" w:hAnsiTheme="minorHAnsi" w:cstheme="minorHAnsi"/>
        </w:rPr>
        <w:t>on China will include strikes against PLA command and control</w:t>
      </w:r>
      <w:r w:rsidRPr="004B2977">
        <w:rPr>
          <w:rFonts w:asciiTheme="minorHAnsi" w:hAnsiTheme="minorHAnsi" w:cstheme="minorHAnsi"/>
        </w:rPr>
        <w:t xml:space="preserve"> (C2) </w:t>
      </w:r>
      <w:r w:rsidRPr="004B2977">
        <w:rPr>
          <w:rStyle w:val="StyleUnderline"/>
          <w:rFonts w:asciiTheme="minorHAnsi" w:hAnsiTheme="minorHAnsi" w:cstheme="minorHAnsi"/>
        </w:rPr>
        <w:t>nodes</w:t>
      </w:r>
      <w:r w:rsidRPr="004B2977">
        <w:rPr>
          <w:rFonts w:asciiTheme="minorHAnsi" w:hAnsiTheme="minorHAnsi" w:cstheme="minorHAnsi"/>
        </w:rPr>
        <w:t xml:space="preserve">, which mingle conventional and nuclear C2, </w:t>
      </w:r>
      <w:r w:rsidRPr="004B2977">
        <w:rPr>
          <w:rStyle w:val="StyleUnderline"/>
          <w:rFonts w:asciiTheme="minorHAnsi" w:hAnsiTheme="minorHAnsi" w:cstheme="minorHAnsi"/>
        </w:rPr>
        <w:t xml:space="preserve">the </w:t>
      </w:r>
      <w:r w:rsidRPr="005B20F8">
        <w:rPr>
          <w:rStyle w:val="StyleUnderline"/>
          <w:rFonts w:asciiTheme="minorHAnsi" w:hAnsiTheme="minorHAnsi" w:cstheme="minorHAnsi"/>
          <w:highlight w:val="cyan"/>
        </w:rPr>
        <w:t xml:space="preserve">Chinese </w:t>
      </w:r>
      <w:r w:rsidRPr="004B2977">
        <w:rPr>
          <w:rStyle w:val="StyleUnderline"/>
          <w:rFonts w:asciiTheme="minorHAnsi" w:hAnsiTheme="minorHAnsi" w:cstheme="minorHAnsi"/>
        </w:rPr>
        <w:t xml:space="preserve">may </w:t>
      </w:r>
      <w:r w:rsidRPr="005B20F8">
        <w:rPr>
          <w:rStyle w:val="Emphasis"/>
          <w:rFonts w:asciiTheme="minorHAnsi" w:hAnsiTheme="minorHAnsi" w:cstheme="minorHAnsi"/>
          <w:highlight w:val="cyan"/>
        </w:rPr>
        <w:t xml:space="preserve">escalate to </w:t>
      </w:r>
      <w:r w:rsidRPr="004B2977">
        <w:rPr>
          <w:rStyle w:val="Emphasis"/>
          <w:rFonts w:asciiTheme="minorHAnsi" w:hAnsiTheme="minorHAnsi" w:cstheme="minorHAnsi"/>
        </w:rPr>
        <w:t xml:space="preserve">the </w:t>
      </w:r>
      <w:r w:rsidRPr="005B20F8">
        <w:rPr>
          <w:rStyle w:val="Emphasis"/>
          <w:rFonts w:asciiTheme="minorHAnsi" w:hAnsiTheme="minorHAnsi" w:cstheme="minorHAnsi"/>
          <w:highlight w:val="cyan"/>
        </w:rPr>
        <w:t xml:space="preserve">use </w:t>
      </w:r>
      <w:r w:rsidRPr="004B2977">
        <w:rPr>
          <w:rStyle w:val="Emphasis"/>
          <w:rFonts w:asciiTheme="minorHAnsi" w:hAnsiTheme="minorHAnsi" w:cstheme="minorHAnsi"/>
        </w:rPr>
        <w:t xml:space="preserve">of a </w:t>
      </w:r>
      <w:r w:rsidRPr="005B20F8">
        <w:rPr>
          <w:rStyle w:val="Emphasis"/>
          <w:rFonts w:asciiTheme="minorHAnsi" w:hAnsiTheme="minorHAnsi" w:cstheme="minorHAnsi"/>
          <w:highlight w:val="cyan"/>
        </w:rPr>
        <w:t>nuclear weapon</w:t>
      </w:r>
      <w:r w:rsidRPr="004B2977">
        <w:rPr>
          <w:rFonts w:asciiTheme="minorHAnsi" w:hAnsiTheme="minorHAnsi" w:cstheme="minorHAnsi"/>
        </w:rPr>
        <w:t xml:space="preserve"> (against a U.S. carrier in China’s self-declared waters for example) </w:t>
      </w:r>
      <w:r w:rsidRPr="004B2977">
        <w:rPr>
          <w:rStyle w:val="StyleUnderline"/>
          <w:rFonts w:asciiTheme="minorHAnsi" w:hAnsiTheme="minorHAnsi" w:cstheme="minorHAnsi"/>
        </w:rPr>
        <w:t>as a means of forcing de-escalation</w:t>
      </w:r>
      <w:r w:rsidRPr="004B2977">
        <w:rPr>
          <w:rFonts w:asciiTheme="minorHAnsi" w:hAnsiTheme="minorHAnsi" w:cstheme="minorHAnsi"/>
        </w:rPr>
        <w:t>. I</w:t>
      </w:r>
      <w:r w:rsidRPr="004B2977">
        <w:rPr>
          <w:rStyle w:val="StyleUnderline"/>
          <w:rFonts w:asciiTheme="minorHAnsi" w:hAnsiTheme="minorHAnsi" w:cstheme="minorHAnsi"/>
        </w:rPr>
        <w:t xml:space="preserve">n the view of China, such a </w:t>
      </w:r>
      <w:r w:rsidRPr="005B20F8">
        <w:rPr>
          <w:rStyle w:val="StyleUnderline"/>
          <w:rFonts w:asciiTheme="minorHAnsi" w:hAnsiTheme="minorHAnsi" w:cstheme="minorHAnsi"/>
          <w:highlight w:val="cyan"/>
        </w:rPr>
        <w:t>strike would not be a violation of its no-first-use policy because</w:t>
      </w:r>
      <w:r w:rsidRPr="004B2977">
        <w:rPr>
          <w:rStyle w:val="StyleUnderline"/>
          <w:rFonts w:asciiTheme="minorHAnsi" w:hAnsiTheme="minorHAnsi" w:cstheme="minorHAnsi"/>
        </w:rPr>
        <w:t xml:space="preserve"> the strike would occur in sovereign Chinese waters, thus making the use of nuclear weapons a defensive act. Since </w:t>
      </w:r>
      <w:r w:rsidRPr="005B20F8">
        <w:rPr>
          <w:rStyle w:val="StyleUnderline"/>
          <w:rFonts w:asciiTheme="minorHAnsi" w:hAnsiTheme="minorHAnsi" w:cstheme="minorHAnsi"/>
          <w:highlight w:val="cyan"/>
        </w:rPr>
        <w:t>Taiwan is a domestic matter</w:t>
      </w:r>
      <w:r w:rsidRPr="004B2977">
        <w:rPr>
          <w:rStyle w:val="StyleUnderline"/>
          <w:rFonts w:asciiTheme="minorHAnsi" w:hAnsiTheme="minorHAnsi" w:cstheme="minorHAnsi"/>
        </w:rPr>
        <w:t>, any U.S. intervention would be viewed as an act of aggression</w:t>
      </w:r>
      <w:r w:rsidRPr="004B2977">
        <w:rPr>
          <w:rStyle w:val="StyleUnderline"/>
          <w:rFonts w:asciiTheme="minorHAnsi" w:hAnsiTheme="minorHAnsi" w:cstheme="minorHAnsi"/>
          <w:sz w:val="16"/>
          <w:u w:val="none"/>
        </w:rPr>
        <w:t>. This, in the minds of the Chinese, makes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an outside aggressor, not China</w:t>
      </w:r>
      <w:r w:rsidRPr="004B2977">
        <w:rPr>
          <w:rFonts w:asciiTheme="minorHAnsi" w:hAnsiTheme="minorHAnsi" w:cstheme="minorHAnsi"/>
        </w:rPr>
        <w:t xml:space="preserve">. It is also important to remember that </w:t>
      </w:r>
      <w:r w:rsidRPr="004B2977">
        <w:rPr>
          <w:rStyle w:val="StyleUnderline"/>
          <w:rFonts w:asciiTheme="minorHAnsi" w:hAnsiTheme="minorHAnsi" w:cstheme="minorHAnsi"/>
          <w:sz w:val="16"/>
          <w:u w:val="none"/>
        </w:rPr>
        <w:t>nuclear weapons are an asymmetric response to American conventional superiority</w:t>
      </w:r>
      <w:r w:rsidRPr="004B2977">
        <w:rPr>
          <w:rStyle w:val="StyleUnderline"/>
          <w:rFonts w:asciiTheme="minorHAnsi" w:hAnsiTheme="minorHAnsi" w:cstheme="minorHAnsi"/>
        </w:rPr>
        <w:t>. Given that China is incapable of executing and sustaining a conventional military campaign against the continental U</w:t>
      </w:r>
      <w:r w:rsidRPr="004B2977">
        <w:rPr>
          <w:rFonts w:asciiTheme="minorHAnsi" w:hAnsiTheme="minorHAnsi" w:cstheme="minorHAnsi"/>
        </w:rPr>
        <w:t xml:space="preserve">nited </w:t>
      </w:r>
      <w:r w:rsidRPr="004B2977">
        <w:rPr>
          <w:rStyle w:val="StyleUnderline"/>
          <w:rFonts w:asciiTheme="minorHAnsi" w:hAnsiTheme="minorHAnsi" w:cstheme="minorHAnsi"/>
        </w:rPr>
        <w:t>S</w:t>
      </w:r>
      <w:r w:rsidRPr="004B2977">
        <w:rPr>
          <w:rFonts w:asciiTheme="minorHAnsi" w:hAnsiTheme="minorHAnsi" w:cstheme="minorHAnsi"/>
        </w:rPr>
        <w:t xml:space="preserve">tates, </w:t>
      </w:r>
      <w:r w:rsidRPr="004B2977">
        <w:rPr>
          <w:rStyle w:val="StyleUnderline"/>
          <w:rFonts w:asciiTheme="minorHAnsi" w:hAnsiTheme="minorHAnsi" w:cstheme="minorHAnsi"/>
        </w:rPr>
        <w:t>China would clearly have an asymmetry of interest and capability with the U</w:t>
      </w:r>
      <w:r w:rsidRPr="004B2977">
        <w:rPr>
          <w:rFonts w:asciiTheme="minorHAnsi" w:hAnsiTheme="minorHAnsi" w:cstheme="minorHAnsi"/>
        </w:rPr>
        <w:t xml:space="preserve">nited </w:t>
      </w:r>
      <w:r w:rsidRPr="004B2977">
        <w:rPr>
          <w:rStyle w:val="StyleUnderline"/>
          <w:rFonts w:asciiTheme="minorHAnsi" w:hAnsiTheme="minorHAnsi" w:cstheme="minorHAnsi"/>
        </w:rPr>
        <w:t>S</w:t>
      </w:r>
      <w:r w:rsidRPr="004B2977">
        <w:rPr>
          <w:rFonts w:asciiTheme="minorHAnsi" w:hAnsiTheme="minorHAnsi" w:cstheme="minorHAnsi"/>
        </w:rPr>
        <w:t xml:space="preserve">tates </w:t>
      </w:r>
      <w:r w:rsidRPr="004B2977">
        <w:rPr>
          <w:rStyle w:val="StyleUnderline"/>
          <w:rFonts w:asciiTheme="minorHAnsi" w:hAnsiTheme="minorHAnsi" w:cstheme="minorHAnsi"/>
        </w:rPr>
        <w:t xml:space="preserve">– </w:t>
      </w:r>
      <w:r w:rsidRPr="005B20F8">
        <w:rPr>
          <w:rStyle w:val="Emphasis"/>
          <w:rFonts w:asciiTheme="minorHAnsi" w:hAnsiTheme="minorHAnsi" w:cstheme="minorHAnsi"/>
          <w:highlight w:val="cyan"/>
        </w:rPr>
        <w:t>far more is at stake for China than</w:t>
      </w:r>
      <w:r w:rsidRPr="004B2977">
        <w:rPr>
          <w:rStyle w:val="Emphasis"/>
          <w:rFonts w:asciiTheme="minorHAnsi" w:hAnsiTheme="minorHAnsi" w:cstheme="minorHAnsi"/>
        </w:rPr>
        <w:t xml:space="preserve"> it is </w:t>
      </w:r>
      <w:r w:rsidRPr="005B20F8">
        <w:rPr>
          <w:rStyle w:val="Emphasis"/>
          <w:rFonts w:asciiTheme="minorHAnsi" w:hAnsiTheme="minorHAnsi" w:cstheme="minorHAnsi"/>
          <w:highlight w:val="cyan"/>
        </w:rPr>
        <w:t>for</w:t>
      </w:r>
      <w:r w:rsidRPr="004B2977">
        <w:rPr>
          <w:rStyle w:val="Emphasis"/>
          <w:rFonts w:asciiTheme="minorHAnsi" w:hAnsiTheme="minorHAnsi" w:cstheme="minorHAnsi"/>
        </w:rPr>
        <w:t xml:space="preserve"> the </w:t>
      </w:r>
      <w:r w:rsidRPr="005B20F8">
        <w:rPr>
          <w:rStyle w:val="Emphasis"/>
          <w:rFonts w:asciiTheme="minorHAnsi" w:hAnsiTheme="minorHAnsi" w:cstheme="minorHAnsi"/>
          <w:highlight w:val="cyan"/>
        </w:rPr>
        <w:t>U</w:t>
      </w:r>
      <w:r w:rsidRPr="004B2977">
        <w:rPr>
          <w:rFonts w:asciiTheme="minorHAnsi" w:hAnsiTheme="minorHAnsi" w:cstheme="minorHAnsi"/>
        </w:rPr>
        <w:t xml:space="preserve">nited </w:t>
      </w:r>
      <w:r w:rsidRPr="005B20F8">
        <w:rPr>
          <w:rStyle w:val="Emphasis"/>
          <w:rFonts w:asciiTheme="minorHAnsi" w:hAnsiTheme="minorHAnsi" w:cstheme="minorHAnsi"/>
          <w:highlight w:val="cyan"/>
        </w:rPr>
        <w:t>S</w:t>
      </w:r>
      <w:r w:rsidRPr="004B2977">
        <w:rPr>
          <w:rFonts w:asciiTheme="minorHAnsi" w:hAnsiTheme="minorHAnsi" w:cstheme="minorHAnsi"/>
        </w:rPr>
        <w:t xml:space="preserve">tates. In essence, </w:t>
      </w:r>
      <w:r w:rsidRPr="004B2977">
        <w:rPr>
          <w:rStyle w:val="StyleUnderline"/>
          <w:rFonts w:asciiTheme="minorHAnsi" w:hAnsiTheme="minorHAnsi" w:cstheme="minorHAnsi"/>
        </w:rPr>
        <w:t xml:space="preserve">the </w:t>
      </w:r>
      <w:r w:rsidRPr="005B20F8">
        <w:rPr>
          <w:rStyle w:val="Emphasis"/>
          <w:rFonts w:asciiTheme="minorHAnsi" w:hAnsiTheme="minorHAnsi" w:cstheme="minorHAnsi"/>
          <w:highlight w:val="cyan"/>
        </w:rPr>
        <w:t>only</w:t>
      </w:r>
      <w:r w:rsidRPr="005B20F8">
        <w:rPr>
          <w:rStyle w:val="StyleUnderline"/>
          <w:rFonts w:asciiTheme="minorHAnsi" w:hAnsiTheme="minorHAnsi" w:cstheme="minorHAnsi"/>
          <w:highlight w:val="cyan"/>
        </w:rPr>
        <w:t xml:space="preserve"> effective option in retaliation </w:t>
      </w:r>
      <w:r w:rsidRPr="004B2977">
        <w:rPr>
          <w:rStyle w:val="StyleUnderline"/>
          <w:rFonts w:asciiTheme="minorHAnsi" w:hAnsiTheme="minorHAnsi" w:cstheme="minorHAnsi"/>
        </w:rPr>
        <w:t xml:space="preserve">for a successful U.S. conventional campaign on Chinese soil </w:t>
      </w:r>
      <w:r w:rsidRPr="005B20F8">
        <w:rPr>
          <w:rStyle w:val="StyleUnderline"/>
          <w:rFonts w:asciiTheme="minorHAnsi" w:hAnsiTheme="minorHAnsi" w:cstheme="minorHAnsi"/>
          <w:highlight w:val="cyan"/>
        </w:rPr>
        <w:t xml:space="preserve">is </w:t>
      </w:r>
      <w:r w:rsidRPr="004B2977">
        <w:rPr>
          <w:rStyle w:val="StyleUnderline"/>
          <w:rFonts w:asciiTheme="minorHAnsi" w:hAnsiTheme="minorHAnsi" w:cstheme="minorHAnsi"/>
        </w:rPr>
        <w:t xml:space="preserve">the </w:t>
      </w:r>
      <w:r w:rsidRPr="005B20F8">
        <w:rPr>
          <w:rStyle w:val="StyleUnderline"/>
          <w:rFonts w:asciiTheme="minorHAnsi" w:hAnsiTheme="minorHAnsi" w:cstheme="minorHAnsi"/>
          <w:highlight w:val="cyan"/>
        </w:rPr>
        <w:t>nuclear one</w:t>
      </w:r>
      <w:r w:rsidRPr="004B2977">
        <w:rPr>
          <w:rFonts w:asciiTheme="minorHAnsi" w:hAnsiTheme="minorHAnsi" w:cstheme="minorHAnsi"/>
        </w:rPr>
        <w:t xml:space="preserve">. Without making too crude a point, </w:t>
      </w:r>
      <w:r w:rsidRPr="004B2977">
        <w:rPr>
          <w:rStyle w:val="StyleUnderline"/>
          <w:rFonts w:asciiTheme="minorHAnsi" w:hAnsiTheme="minorHAnsi" w:cstheme="minorHAnsi"/>
          <w:sz w:val="16"/>
          <w:u w:val="none"/>
        </w:rPr>
        <w:t>the nuclear option provides more bang for the buck</w:t>
      </w:r>
      <w:r w:rsidRPr="004B2977">
        <w:rPr>
          <w:rFonts w:asciiTheme="minorHAnsi" w:hAnsiTheme="minorHAnsi" w:cstheme="minorHAnsi"/>
        </w:rPr>
        <w:t xml:space="preserve">, or yuan. </w:t>
      </w:r>
      <w:r w:rsidRPr="004B2977">
        <w:rPr>
          <w:rStyle w:val="StyleUnderline"/>
          <w:rFonts w:asciiTheme="minorHAnsi" w:hAnsiTheme="minorHAnsi" w:cstheme="minorHAnsi"/>
          <w:sz w:val="16"/>
          <w:u w:val="none"/>
        </w:rPr>
        <w:t>Given that</w:t>
      </w:r>
      <w:r w:rsidRPr="004B2977">
        <w:rPr>
          <w:rFonts w:asciiTheme="minorHAnsi" w:hAnsiTheme="minorHAnsi" w:cstheme="minorHAnsi"/>
        </w:rPr>
        <w:t xml:space="preserve"> mutually assured destruction (</w:t>
      </w:r>
      <w:r w:rsidRPr="005B20F8">
        <w:rPr>
          <w:rStyle w:val="StyleUnderline"/>
          <w:rFonts w:asciiTheme="minorHAnsi" w:hAnsiTheme="minorHAnsi" w:cstheme="minorHAnsi"/>
          <w:highlight w:val="cyan"/>
        </w:rPr>
        <w:t>MAD</w:t>
      </w:r>
      <w:r w:rsidRPr="005B20F8">
        <w:rPr>
          <w:rFonts w:asciiTheme="minorHAnsi" w:hAnsiTheme="minorHAnsi" w:cstheme="minorHAnsi"/>
          <w:highlight w:val="cyan"/>
        </w:rPr>
        <w:t xml:space="preserve">) </w:t>
      </w:r>
      <w:r w:rsidRPr="005B20F8">
        <w:rPr>
          <w:rStyle w:val="StyleUnderline"/>
          <w:rFonts w:asciiTheme="minorHAnsi" w:hAnsiTheme="minorHAnsi" w:cstheme="minorHAnsi"/>
          <w:highlight w:val="cyan"/>
        </w:rPr>
        <w:t>is not part of China’s strategic thinking</w:t>
      </w:r>
      <w:r w:rsidRPr="004B2977">
        <w:rPr>
          <w:rFonts w:asciiTheme="minorHAnsi" w:hAnsiTheme="minorHAnsi" w:cstheme="minorHAnsi"/>
        </w:rPr>
        <w:t xml:space="preserve"> – in fact it is explicitly rejected – </w:t>
      </w:r>
      <w:r w:rsidRPr="004B2977">
        <w:rPr>
          <w:rStyle w:val="StyleUnderline"/>
          <w:rFonts w:asciiTheme="minorHAnsi" w:hAnsiTheme="minorHAnsi" w:cstheme="minorHAnsi"/>
          <w:sz w:val="16"/>
          <w:u w:val="none"/>
        </w:rPr>
        <w:t>the PRC will see the situation very differently than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China likely has no desire to become a nuclear peer of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 xml:space="preserve">It does not need to be </w:t>
      </w:r>
      <w:proofErr w:type="gramStart"/>
      <w:r w:rsidRPr="004B2977">
        <w:rPr>
          <w:rStyle w:val="StyleUnderline"/>
          <w:rFonts w:asciiTheme="minorHAnsi" w:hAnsiTheme="minorHAnsi" w:cstheme="minorHAnsi"/>
          <w:sz w:val="16"/>
          <w:u w:val="none"/>
        </w:rPr>
        <w:t>in order to</w:t>
      </w:r>
      <w:proofErr w:type="gramEnd"/>
      <w:r w:rsidRPr="004B2977">
        <w:rPr>
          <w:rStyle w:val="StyleUnderline"/>
          <w:rFonts w:asciiTheme="minorHAnsi" w:hAnsiTheme="minorHAnsi" w:cstheme="minorHAnsi"/>
          <w:sz w:val="16"/>
          <w:u w:val="none"/>
        </w:rPr>
        <w:t xml:space="preserve"> achieve its geopolitical objectives. However</w:t>
      </w:r>
      <w:r w:rsidRPr="004B2977">
        <w:rPr>
          <w:rStyle w:val="StyleUnderline"/>
          <w:rFonts w:asciiTheme="minorHAnsi" w:hAnsiTheme="minorHAnsi" w:cstheme="minorHAnsi"/>
        </w:rPr>
        <w:t>, China does have specific goals that are a part of its stated core security interests, including reunification with Taiwan</w:t>
      </w:r>
      <w:r w:rsidRPr="004B2977">
        <w:rPr>
          <w:rStyle w:val="StyleUnderline"/>
          <w:rFonts w:asciiTheme="minorHAnsi" w:hAnsiTheme="minorHAnsi" w:cstheme="minorHAnsi"/>
          <w:sz w:val="16"/>
          <w:u w:val="none"/>
        </w:rPr>
        <w:t>. Reunification is necessary for China to reach its unstated goal of becoming a regional hegemon</w:t>
      </w:r>
      <w:r w:rsidRPr="004B2977">
        <w:rPr>
          <w:rStyle w:val="StyleUnderline"/>
          <w:rFonts w:asciiTheme="minorHAnsi" w:hAnsiTheme="minorHAnsi" w:cstheme="minorHAnsi"/>
        </w:rPr>
        <w:t xml:space="preserve">. </w:t>
      </w:r>
      <w:proofErr w:type="gramStart"/>
      <w:r w:rsidRPr="004B2977">
        <w:rPr>
          <w:rStyle w:val="StyleUnderline"/>
          <w:rFonts w:asciiTheme="minorHAnsi" w:hAnsiTheme="minorHAnsi" w:cstheme="minorHAnsi"/>
        </w:rPr>
        <w:t>As long as</w:t>
      </w:r>
      <w:proofErr w:type="gramEnd"/>
      <w:r w:rsidRPr="004B2977">
        <w:rPr>
          <w:rStyle w:val="StyleUnderline"/>
          <w:rFonts w:asciiTheme="minorHAnsi" w:hAnsiTheme="minorHAnsi" w:cstheme="minorHAnsi"/>
        </w:rPr>
        <w:t xml:space="preserve"> </w:t>
      </w:r>
      <w:r w:rsidRPr="005B20F8">
        <w:rPr>
          <w:rStyle w:val="StyleUnderline"/>
          <w:rFonts w:asciiTheme="minorHAnsi" w:hAnsiTheme="minorHAnsi" w:cstheme="minorHAnsi"/>
          <w:highlight w:val="cyan"/>
        </w:rPr>
        <w:t xml:space="preserve">Taiwan </w:t>
      </w:r>
      <w:r w:rsidRPr="004B2977">
        <w:rPr>
          <w:rStyle w:val="StyleUnderline"/>
          <w:rFonts w:asciiTheme="minorHAnsi" w:hAnsiTheme="minorHAnsi" w:cstheme="minorHAnsi"/>
        </w:rPr>
        <w:t xml:space="preserve">maintains its de facto independence of China it </w:t>
      </w:r>
      <w:r w:rsidRPr="005B20F8">
        <w:rPr>
          <w:rStyle w:val="StyleUnderline"/>
          <w:rFonts w:asciiTheme="minorHAnsi" w:hAnsiTheme="minorHAnsi" w:cstheme="minorHAnsi"/>
          <w:highlight w:val="cyan"/>
        </w:rPr>
        <w:t xml:space="preserve">acts as </w:t>
      </w:r>
      <w:r w:rsidRPr="005B20F8">
        <w:rPr>
          <w:rStyle w:val="Emphasis"/>
          <w:rFonts w:asciiTheme="minorHAnsi" w:hAnsiTheme="minorHAnsi" w:cstheme="minorHAnsi"/>
          <w:highlight w:val="cyan"/>
        </w:rPr>
        <w:t>a literal and symbolic barrier</w:t>
      </w:r>
      <w:r w:rsidRPr="005B20F8">
        <w:rPr>
          <w:rStyle w:val="StyleUnderline"/>
          <w:rFonts w:asciiTheme="minorHAnsi" w:hAnsiTheme="minorHAnsi" w:cstheme="minorHAnsi"/>
          <w:highlight w:val="cyan"/>
        </w:rPr>
        <w:t xml:space="preserve"> to China’s power projection</w:t>
      </w:r>
      <w:r w:rsidRPr="004B2977">
        <w:rPr>
          <w:rStyle w:val="StyleUnderline"/>
          <w:rFonts w:asciiTheme="minorHAnsi" w:hAnsiTheme="minorHAnsi" w:cstheme="minorHAnsi"/>
        </w:rPr>
        <w:t xml:space="preserve"> beyond the East China Sea</w:t>
      </w:r>
      <w:r w:rsidRPr="004B2977">
        <w:rPr>
          <w:rStyle w:val="StyleUnderline"/>
          <w:rFonts w:asciiTheme="minorHAnsi" w:hAnsiTheme="minorHAnsi" w:cstheme="minorHAnsi"/>
          <w:sz w:val="16"/>
          <w:u w:val="none"/>
        </w:rPr>
        <w:t>. Without Taiwan, China cannot gain military hegemony in its own neighborhood</w:t>
      </w:r>
      <w:r w:rsidRPr="004B2977">
        <w:rPr>
          <w:rFonts w:asciiTheme="minorHAnsi" w:hAnsiTheme="minorHAnsi" w:cstheme="minorHAnsi"/>
        </w:rPr>
        <w:t xml:space="preserve">. </w:t>
      </w:r>
      <w:r w:rsidRPr="004B2977">
        <w:rPr>
          <w:rStyle w:val="StyleUnderline"/>
          <w:rFonts w:asciiTheme="minorHAnsi" w:hAnsiTheme="minorHAnsi" w:cstheme="minorHAnsi"/>
        </w:rPr>
        <w:t xml:space="preserve">China’s maritime land reclamation strategy for </w:t>
      </w:r>
      <w:r w:rsidRPr="000E129C">
        <w:rPr>
          <w:rStyle w:val="StyleUnderline"/>
          <w:rFonts w:asciiTheme="minorHAnsi" w:hAnsiTheme="minorHAnsi" w:cstheme="minorHAnsi"/>
        </w:rPr>
        <w:t xml:space="preserve">Southeast Asia pales in scope and significance with the historical and political value of Taiwan. With Taiwan returned to its rightful place, the relevance to China of the U.S. military presence in Japan and South Korea is </w:t>
      </w:r>
      <w:r w:rsidRPr="000E129C">
        <w:rPr>
          <w:rStyle w:val="Emphasis"/>
          <w:rFonts w:asciiTheme="minorHAnsi" w:hAnsiTheme="minorHAnsi" w:cstheme="minorHAnsi"/>
        </w:rPr>
        <w:t>greatly diminished</w:t>
      </w:r>
      <w:r w:rsidRPr="000E129C">
        <w:rPr>
          <w:rFonts w:asciiTheme="minorHAnsi" w:hAnsiTheme="minorHAnsi" w:cstheme="minorHAnsi"/>
        </w:rPr>
        <w:t>. China’s relationship with the Philippines, which lies just to the south of Taiwan, would also change dramatically. Although China criticizes the United States</w:t>
      </w:r>
      <w:r w:rsidRPr="004B2977">
        <w:rPr>
          <w:rFonts w:asciiTheme="minorHAnsi" w:hAnsiTheme="minorHAnsi" w:cstheme="minorHAnsi"/>
        </w:rPr>
        <w:t xml:space="preserve"> for playing the role of global hegemon, it is actively seeking to supplant the United States in Asia so that it can play a similar role in the region. While Beijing may take a longer view toward geopolitical issues than Washington does, Chinese political leaders must still be responsive to a domestic audience that demands ever higher levels of prosperity. </w:t>
      </w:r>
      <w:r w:rsidRPr="004B2977">
        <w:rPr>
          <w:rStyle w:val="StyleUnderline"/>
          <w:rFonts w:asciiTheme="minorHAnsi" w:hAnsiTheme="minorHAnsi" w:cstheme="minorHAnsi"/>
        </w:rPr>
        <w:t xml:space="preserve">Central to China’s ability to </w:t>
      </w:r>
      <w:r w:rsidRPr="004B2977">
        <w:rPr>
          <w:rStyle w:val="Emphasis"/>
          <w:rFonts w:asciiTheme="minorHAnsi" w:hAnsiTheme="minorHAnsi" w:cstheme="minorHAnsi"/>
        </w:rPr>
        <w:t>guarantee</w:t>
      </w:r>
      <w:r w:rsidRPr="004B2977">
        <w:rPr>
          <w:rFonts w:asciiTheme="minorHAnsi" w:hAnsiTheme="minorHAnsi" w:cstheme="minorHAnsi"/>
        </w:rPr>
        <w:t xml:space="preserve"> that </w:t>
      </w:r>
      <w:r w:rsidRPr="004B2977">
        <w:rPr>
          <w:rStyle w:val="Emphasis"/>
          <w:rFonts w:asciiTheme="minorHAnsi" w:hAnsiTheme="minorHAnsi" w:cstheme="minorHAnsi"/>
        </w:rPr>
        <w:t>prosperity</w:t>
      </w:r>
      <w:r w:rsidRPr="004B2977">
        <w:rPr>
          <w:rStyle w:val="StyleUnderline"/>
          <w:rFonts w:asciiTheme="minorHAnsi" w:hAnsiTheme="minorHAnsi" w:cstheme="minorHAnsi"/>
        </w:rPr>
        <w:t xml:space="preserve"> is the return of Taiwan, and control of the sea lines of commerce and communication upon which it relies</w:t>
      </w:r>
      <w:r w:rsidRPr="004B2977">
        <w:rPr>
          <w:rFonts w:asciiTheme="minorHAnsi" w:hAnsiTheme="minorHAnsi" w:cstheme="minorHAnsi"/>
        </w:rPr>
        <w:t xml:space="preserve">. Unfortunately, </w:t>
      </w:r>
      <w:r w:rsidRPr="004B2977">
        <w:rPr>
          <w:rStyle w:val="StyleUnderline"/>
          <w:rFonts w:asciiTheme="minorHAnsi" w:hAnsiTheme="minorHAnsi" w:cstheme="minorHAnsi"/>
        </w:rPr>
        <w:t xml:space="preserve">too many </w:t>
      </w:r>
      <w:r w:rsidRPr="005B20F8">
        <w:rPr>
          <w:rStyle w:val="StyleUnderline"/>
          <w:rFonts w:asciiTheme="minorHAnsi" w:hAnsiTheme="minorHAnsi" w:cstheme="minorHAnsi"/>
          <w:highlight w:val="cyan"/>
        </w:rPr>
        <w:t xml:space="preserve">Americans </w:t>
      </w:r>
      <w:r w:rsidRPr="005B20F8">
        <w:rPr>
          <w:rStyle w:val="Emphasis"/>
          <w:rFonts w:asciiTheme="minorHAnsi" w:hAnsiTheme="minorHAnsi" w:cstheme="minorHAnsi"/>
          <w:highlight w:val="cyan"/>
        </w:rPr>
        <w:t>underestimate</w:t>
      </w:r>
      <w:r w:rsidRPr="004B2977">
        <w:rPr>
          <w:rStyle w:val="Emphasis"/>
          <w:rFonts w:asciiTheme="minorHAnsi" w:hAnsiTheme="minorHAnsi" w:cstheme="minorHAnsi"/>
        </w:rPr>
        <w:t xml:space="preserve"> the importance of these </w:t>
      </w:r>
      <w:r w:rsidRPr="005B20F8">
        <w:rPr>
          <w:rStyle w:val="Emphasis"/>
          <w:rFonts w:asciiTheme="minorHAnsi" w:hAnsiTheme="minorHAnsi" w:cstheme="minorHAnsi"/>
          <w:highlight w:val="cyan"/>
        </w:rPr>
        <w:t>core interests to China</w:t>
      </w:r>
      <w:r w:rsidRPr="004B2977">
        <w:rPr>
          <w:rStyle w:val="StyleUnderline"/>
          <w:rFonts w:asciiTheme="minorHAnsi" w:hAnsiTheme="minorHAnsi" w:cstheme="minorHAnsi"/>
        </w:rPr>
        <w:t xml:space="preserve"> </w:t>
      </w:r>
      <w:r w:rsidRPr="005B20F8">
        <w:rPr>
          <w:rStyle w:val="StyleUnderline"/>
          <w:rFonts w:asciiTheme="minorHAnsi" w:hAnsiTheme="minorHAnsi" w:cstheme="minorHAnsi"/>
          <w:highlight w:val="cyan"/>
        </w:rPr>
        <w:t xml:space="preserve">and </w:t>
      </w:r>
      <w:r w:rsidRPr="004B2977">
        <w:rPr>
          <w:rStyle w:val="StyleUnderline"/>
          <w:rFonts w:asciiTheme="minorHAnsi" w:hAnsiTheme="minorHAnsi" w:cstheme="minorHAnsi"/>
        </w:rPr>
        <w:t>the lengths to which</w:t>
      </w:r>
      <w:r w:rsidRPr="005B20F8">
        <w:rPr>
          <w:rStyle w:val="StyleUnderline"/>
          <w:rFonts w:asciiTheme="minorHAnsi" w:hAnsiTheme="minorHAnsi" w:cstheme="minorHAnsi"/>
          <w:highlight w:val="cyan"/>
        </w:rPr>
        <w:t xml:space="preserve"> China will </w:t>
      </w:r>
      <w:r w:rsidRPr="004B2977">
        <w:rPr>
          <w:rStyle w:val="StyleUnderline"/>
          <w:rFonts w:asciiTheme="minorHAnsi" w:hAnsiTheme="minorHAnsi" w:cstheme="minorHAnsi"/>
        </w:rPr>
        <w:t xml:space="preserve">ultimately go </w:t>
      </w:r>
      <w:proofErr w:type="gramStart"/>
      <w:r w:rsidRPr="004B2977">
        <w:rPr>
          <w:rStyle w:val="StyleUnderline"/>
          <w:rFonts w:asciiTheme="minorHAnsi" w:hAnsiTheme="minorHAnsi" w:cstheme="minorHAnsi"/>
        </w:rPr>
        <w:t>in order to</w:t>
      </w:r>
      <w:proofErr w:type="gramEnd"/>
      <w:r w:rsidRPr="004B2977">
        <w:rPr>
          <w:rStyle w:val="StyleUnderline"/>
          <w:rFonts w:asciiTheme="minorHAnsi" w:hAnsiTheme="minorHAnsi" w:cstheme="minorHAnsi"/>
        </w:rPr>
        <w:t xml:space="preserve"> guarantee them – </w:t>
      </w:r>
      <w:r w:rsidRPr="004B2977">
        <w:rPr>
          <w:rStyle w:val="Emphasis"/>
          <w:rFonts w:asciiTheme="minorHAnsi" w:hAnsiTheme="minorHAnsi" w:cstheme="minorHAnsi"/>
        </w:rPr>
        <w:t xml:space="preserve">even the </w:t>
      </w:r>
      <w:r w:rsidRPr="005B20F8">
        <w:rPr>
          <w:rStyle w:val="Emphasis"/>
          <w:rFonts w:asciiTheme="minorHAnsi" w:hAnsiTheme="minorHAnsi" w:cstheme="minorHAnsi"/>
          <w:highlight w:val="cyan"/>
        </w:rPr>
        <w:t>use</w:t>
      </w:r>
      <w:r w:rsidRPr="004B2977">
        <w:rPr>
          <w:rStyle w:val="Emphasis"/>
          <w:rFonts w:asciiTheme="minorHAnsi" w:hAnsiTheme="minorHAnsi" w:cstheme="minorHAnsi"/>
        </w:rPr>
        <w:t xml:space="preserve"> of </w:t>
      </w:r>
      <w:r w:rsidRPr="005B20F8">
        <w:rPr>
          <w:rStyle w:val="Emphasis"/>
          <w:rFonts w:asciiTheme="minorHAnsi" w:hAnsiTheme="minorHAnsi" w:cstheme="minorHAnsi"/>
          <w:highlight w:val="cyan"/>
        </w:rPr>
        <w:t>nuclear weapons</w:t>
      </w:r>
      <w:r w:rsidRPr="004B2977">
        <w:rPr>
          <w:rFonts w:asciiTheme="minorHAnsi" w:hAnsiTheme="minorHAnsi" w:cstheme="minorHAnsi"/>
        </w:rPr>
        <w:t xml:space="preserve">. Should China succeed it pushing the United States back, the PRC can deal with regional territorial disputes bilaterally and without U.S. involvement. After all, Washington invariably takes the </w:t>
      </w:r>
      <w:proofErr w:type="spellStart"/>
      <w:r w:rsidRPr="004B2977">
        <w:rPr>
          <w:rFonts w:asciiTheme="minorHAnsi" w:hAnsiTheme="minorHAnsi" w:cstheme="minorHAnsi"/>
        </w:rPr>
        <w:t>non-Chinese</w:t>
      </w:r>
      <w:proofErr w:type="spellEnd"/>
      <w:r w:rsidRPr="004B2977">
        <w:rPr>
          <w:rFonts w:asciiTheme="minorHAnsi" w:hAnsiTheme="minorHAnsi" w:cstheme="minorHAnsi"/>
        </w:rPr>
        <w:t xml:space="preserve"> side. </w:t>
      </w:r>
      <w:r w:rsidRPr="004B2977">
        <w:rPr>
          <w:rStyle w:val="StyleUnderline"/>
          <w:rFonts w:asciiTheme="minorHAnsi" w:hAnsiTheme="minorHAnsi" w:cstheme="minorHAnsi"/>
        </w:rPr>
        <w:t xml:space="preserve">China sees the U.S. as a direct competitor and obstacle to its geopolitical ambitions. As such it is preparing for the </w:t>
      </w:r>
      <w:r w:rsidRPr="005B20F8">
        <w:rPr>
          <w:rStyle w:val="StyleUnderline"/>
          <w:rFonts w:asciiTheme="minorHAnsi" w:hAnsiTheme="minorHAnsi" w:cstheme="minorHAnsi"/>
          <w:highlight w:val="cyan"/>
        </w:rPr>
        <w:t>next</w:t>
      </w:r>
      <w:r w:rsidRPr="004B2977">
        <w:rPr>
          <w:rStyle w:val="StyleUnderline"/>
          <w:rFonts w:asciiTheme="minorHAnsi" w:hAnsiTheme="minorHAnsi" w:cstheme="minorHAnsi"/>
        </w:rPr>
        <w:t xml:space="preserve"> step in a </w:t>
      </w:r>
      <w:r w:rsidRPr="005B20F8">
        <w:rPr>
          <w:rStyle w:val="StyleUnderline"/>
          <w:rFonts w:asciiTheme="minorHAnsi" w:hAnsiTheme="minorHAnsi" w:cstheme="minorHAnsi"/>
          <w:highlight w:val="cyan"/>
        </w:rPr>
        <w:t>crisis</w:t>
      </w:r>
      <w:r w:rsidRPr="004B2977">
        <w:rPr>
          <w:rStyle w:val="StyleUnderline"/>
          <w:rFonts w:asciiTheme="minorHAnsi" w:hAnsiTheme="minorHAnsi" w:cstheme="minorHAnsi"/>
        </w:rPr>
        <w:t xml:space="preserve"> that it will likely </w:t>
      </w:r>
      <w:r w:rsidRPr="005B20F8">
        <w:rPr>
          <w:rStyle w:val="Emphasis"/>
          <w:rFonts w:asciiTheme="minorHAnsi" w:hAnsiTheme="minorHAnsi" w:cstheme="minorHAnsi"/>
          <w:highlight w:val="cyan"/>
        </w:rPr>
        <w:t>instigate, control, and conclude</w:t>
      </w:r>
      <w:r w:rsidRPr="005B20F8">
        <w:rPr>
          <w:rStyle w:val="StyleUnderline"/>
          <w:rFonts w:asciiTheme="minorHAnsi" w:hAnsiTheme="minorHAnsi" w:cstheme="minorHAnsi"/>
          <w:highlight w:val="cyan"/>
        </w:rPr>
        <w:t xml:space="preserve"> in</w:t>
      </w:r>
      <w:r w:rsidRPr="004B2977">
        <w:rPr>
          <w:rStyle w:val="StyleUnderline"/>
          <w:rFonts w:asciiTheme="minorHAnsi" w:hAnsiTheme="minorHAnsi" w:cstheme="minorHAnsi"/>
        </w:rPr>
        <w:t xml:space="preserve"> the </w:t>
      </w:r>
      <w:r w:rsidRPr="005B20F8">
        <w:rPr>
          <w:rStyle w:val="StyleUnderline"/>
          <w:rFonts w:asciiTheme="minorHAnsi" w:hAnsiTheme="minorHAnsi" w:cstheme="minorHAnsi"/>
          <w:highlight w:val="cyan"/>
        </w:rPr>
        <w:t>Taiwan Straits</w:t>
      </w:r>
      <w:r w:rsidRPr="004B2977">
        <w:rPr>
          <w:rStyle w:val="StyleUnderline"/>
          <w:rFonts w:asciiTheme="minorHAnsi" w:hAnsiTheme="minorHAnsi" w:cstheme="minorHAnsi"/>
        </w:rPr>
        <w:t xml:space="preserve">. </w:t>
      </w:r>
      <w:r w:rsidRPr="004B2977">
        <w:rPr>
          <w:rStyle w:val="StyleUnderline"/>
          <w:rFonts w:asciiTheme="minorHAnsi" w:hAnsiTheme="minorHAnsi" w:cstheme="minorHAnsi"/>
          <w:sz w:val="16"/>
          <w:u w:val="none"/>
        </w:rPr>
        <w:t>China will likely use the election or statement of a pro-independence high-ranking official as the impetus for action. This is the same method it used when it fired missiles in the Straits</w:t>
      </w:r>
      <w:r w:rsidRPr="004B2977">
        <w:rPr>
          <w:rFonts w:asciiTheme="minorHAnsi" w:hAnsiTheme="minorHAnsi" w:cstheme="minorHAnsi"/>
        </w:rPr>
        <w:t xml:space="preserve"> in response to remarks by then-President Lee Teng-hui, </w:t>
      </w:r>
      <w:r w:rsidRPr="004B2977">
        <w:rPr>
          <w:rStyle w:val="StyleUnderline"/>
          <w:rFonts w:asciiTheme="minorHAnsi" w:hAnsiTheme="minorHAnsi" w:cstheme="minorHAnsi"/>
        </w:rPr>
        <w:t>ushering in the 1996 Taiwan Straits Crisis</w:t>
      </w:r>
      <w:r w:rsidRPr="004B2977">
        <w:rPr>
          <w:rFonts w:asciiTheme="minorHAnsi" w:hAnsiTheme="minorHAnsi" w:cstheme="minorHAnsi"/>
        </w:rPr>
        <w:t>. The U.S. brought an end to the mainland’s antics when the U.S.S Nimitz and six additional ships sailed into the Straits. Despite the pro-China presidency of Ma Ying-</w:t>
      </w:r>
      <w:proofErr w:type="spellStart"/>
      <w:r w:rsidRPr="004B2977">
        <w:rPr>
          <w:rFonts w:asciiTheme="minorHAnsi" w:hAnsiTheme="minorHAnsi" w:cstheme="minorHAnsi"/>
        </w:rPr>
        <w:t>jeou</w:t>
      </w:r>
      <w:proofErr w:type="spellEnd"/>
      <w:r w:rsidRPr="004B2977">
        <w:rPr>
          <w:rFonts w:asciiTheme="minorHAnsi" w:hAnsiTheme="minorHAnsi" w:cstheme="minorHAnsi"/>
        </w:rPr>
        <w:t xml:space="preserve">, </w:t>
      </w:r>
      <w:r w:rsidRPr="004B2977">
        <w:rPr>
          <w:rStyle w:val="StyleUnderline"/>
          <w:rFonts w:asciiTheme="minorHAnsi" w:hAnsiTheme="minorHAnsi" w:cstheme="minorHAnsi"/>
        </w:rPr>
        <w:t>China continues to expand its missile force targeting Taiwan and undertakes annual war games that simulate an attack on Taiwan</w:t>
      </w:r>
      <w:r w:rsidRPr="004B2977">
        <w:rPr>
          <w:rFonts w:asciiTheme="minorHAnsi" w:hAnsiTheme="minorHAnsi" w:cstheme="minorHAnsi"/>
        </w:rPr>
        <w:t xml:space="preserve">. </w:t>
      </w:r>
      <w:r w:rsidRPr="004B2977">
        <w:rPr>
          <w:rStyle w:val="StyleUnderline"/>
          <w:rFonts w:asciiTheme="minorHAnsi" w:hAnsiTheme="minorHAnsi" w:cstheme="minorHAnsi"/>
        </w:rPr>
        <w:t xml:space="preserve">China has not forgotten the humiliation it faced in 1996 and will be certain no U.S. carrier groups have access to the Strait during the next crisis. The Second Artillery Corps’ nuclear capabilities exist to help secure the results China seeks when the U.S. is </w:t>
      </w:r>
      <w:r w:rsidRPr="004B2977">
        <w:rPr>
          <w:rStyle w:val="Emphasis"/>
          <w:rFonts w:asciiTheme="minorHAnsi" w:hAnsiTheme="minorHAnsi" w:cstheme="minorHAnsi"/>
        </w:rPr>
        <w:t>caught off-guard</w:t>
      </w:r>
      <w:r w:rsidRPr="004B2977">
        <w:rPr>
          <w:rStyle w:val="StyleUnderline"/>
          <w:rFonts w:asciiTheme="minorHAnsi" w:hAnsiTheme="minorHAnsi" w:cstheme="minorHAnsi"/>
        </w:rPr>
        <w:t xml:space="preserve">, </w:t>
      </w:r>
      <w:r w:rsidRPr="004B2977">
        <w:rPr>
          <w:rStyle w:val="Emphasis"/>
          <w:rFonts w:asciiTheme="minorHAnsi" w:hAnsiTheme="minorHAnsi" w:cstheme="minorHAnsi"/>
        </w:rPr>
        <w:t>overwhelmed</w:t>
      </w:r>
      <w:r w:rsidRPr="004B2977">
        <w:rPr>
          <w:rStyle w:val="StyleUnderline"/>
          <w:rFonts w:asciiTheme="minorHAnsi" w:hAnsiTheme="minorHAnsi" w:cstheme="minorHAnsi"/>
        </w:rPr>
        <w:t xml:space="preserve">, and forced to </w:t>
      </w:r>
      <w:r w:rsidRPr="004B2977">
        <w:rPr>
          <w:rStyle w:val="Emphasis"/>
          <w:rFonts w:asciiTheme="minorHAnsi" w:hAnsiTheme="minorHAnsi" w:cstheme="minorHAnsi"/>
        </w:rPr>
        <w:t>either escalate a crisis or capitulate</w:t>
      </w:r>
      <w:r w:rsidRPr="004B2977">
        <w:rPr>
          <w:rFonts w:asciiTheme="minorHAnsi" w:hAnsiTheme="minorHAnsi" w:cstheme="minorHAnsi"/>
        </w:rPr>
        <w:t>.</w:t>
      </w:r>
    </w:p>
    <w:p w14:paraId="75655C65" w14:textId="77777777" w:rsidR="00F46C26" w:rsidRDefault="00F46C26" w:rsidP="00F46C26">
      <w:pPr>
        <w:pStyle w:val="Heading3"/>
        <w:shd w:val="clear" w:color="auto" w:fill="FFFFFF"/>
        <w:spacing w:line="342" w:lineRule="atLeast"/>
        <w:rPr>
          <w:rFonts w:ascii="Calibri" w:hAnsi="Calibri" w:cs="Calibri"/>
          <w:color w:val="222222"/>
          <w:szCs w:val="32"/>
        </w:rPr>
      </w:pPr>
      <w:bookmarkStart w:id="4" w:name="m_-7022121422394326425_BlockBM1943"/>
      <w:proofErr w:type="gramStart"/>
      <w:r>
        <w:rPr>
          <w:rFonts w:ascii="Calibri" w:hAnsi="Calibri" w:cs="Calibri"/>
          <w:color w:val="222222"/>
          <w:szCs w:val="32"/>
        </w:rPr>
        <w:t>!D</w:t>
      </w:r>
      <w:proofErr w:type="gramEnd"/>
      <w:r>
        <w:rPr>
          <w:rFonts w:ascii="Calibri" w:hAnsi="Calibri" w:cs="Calibri"/>
          <w:color w:val="222222"/>
          <w:szCs w:val="32"/>
        </w:rPr>
        <w:t>---</w:t>
      </w:r>
      <w:proofErr w:type="spellStart"/>
      <w:r>
        <w:rPr>
          <w:rFonts w:ascii="Calibri" w:hAnsi="Calibri" w:cs="Calibri"/>
          <w:color w:val="222222"/>
          <w:szCs w:val="32"/>
        </w:rPr>
        <w:t>Heg</w:t>
      </w:r>
      <w:bookmarkEnd w:id="4"/>
      <w:proofErr w:type="spellEnd"/>
    </w:p>
    <w:p w14:paraId="4C968467" w14:textId="77777777" w:rsidR="00F46C26" w:rsidRDefault="00F46C26" w:rsidP="00F46C26">
      <w:pPr>
        <w:pStyle w:val="Heading4"/>
        <w:shd w:val="clear" w:color="auto" w:fill="FFFFFF"/>
        <w:spacing w:line="278" w:lineRule="atLeast"/>
        <w:rPr>
          <w:rFonts w:ascii="Calibri" w:hAnsi="Calibri" w:cs="Calibri"/>
          <w:color w:val="222222"/>
          <w:szCs w:val="26"/>
        </w:rPr>
      </w:pPr>
      <w:r>
        <w:rPr>
          <w:rFonts w:ascii="Calibri" w:hAnsi="Calibri" w:cs="Calibri"/>
          <w:color w:val="222222"/>
          <w:szCs w:val="26"/>
        </w:rPr>
        <w:t xml:space="preserve">No deterrence </w:t>
      </w:r>
      <w:proofErr w:type="gramStart"/>
      <w:r>
        <w:rPr>
          <w:rFonts w:ascii="Calibri" w:hAnsi="Calibri" w:cs="Calibri"/>
          <w:color w:val="222222"/>
          <w:szCs w:val="26"/>
        </w:rPr>
        <w:t>impact</w:t>
      </w:r>
      <w:proofErr w:type="gramEnd"/>
      <w:r>
        <w:rPr>
          <w:rFonts w:ascii="Calibri" w:hAnsi="Calibri" w:cs="Calibri"/>
          <w:color w:val="222222"/>
          <w:szCs w:val="26"/>
        </w:rPr>
        <w:t>.</w:t>
      </w:r>
    </w:p>
    <w:p w14:paraId="45624B0B" w14:textId="77777777" w:rsidR="00F46C26" w:rsidRDefault="00F46C26" w:rsidP="00F46C26">
      <w:pPr>
        <w:shd w:val="clear" w:color="auto" w:fill="FFFFFF"/>
        <w:spacing w:line="235" w:lineRule="atLeast"/>
        <w:rPr>
          <w:rFonts w:ascii="Calibri" w:hAnsi="Calibri" w:cs="Calibri"/>
          <w:color w:val="222222"/>
          <w:sz w:val="22"/>
        </w:rPr>
      </w:pPr>
      <w:proofErr w:type="spellStart"/>
      <w:r>
        <w:rPr>
          <w:rFonts w:ascii="Calibri" w:hAnsi="Calibri" w:cs="Calibri"/>
          <w:b/>
          <w:bCs/>
          <w:color w:val="222222"/>
          <w:sz w:val="26"/>
          <w:szCs w:val="26"/>
        </w:rPr>
        <w:t>Fettweis</w:t>
      </w:r>
      <w:proofErr w:type="spellEnd"/>
      <w:r>
        <w:rPr>
          <w:rFonts w:ascii="Calibri" w:hAnsi="Calibri" w:cs="Calibri"/>
          <w:b/>
          <w:bCs/>
          <w:color w:val="222222"/>
          <w:sz w:val="26"/>
          <w:szCs w:val="26"/>
        </w:rPr>
        <w:t xml:space="preserve"> 20</w:t>
      </w:r>
      <w:r>
        <w:rPr>
          <w:rFonts w:ascii="Calibri" w:hAnsi="Calibri" w:cs="Calibri"/>
          <w:color w:val="222222"/>
          <w:sz w:val="22"/>
        </w:rPr>
        <w:t>, Associate Professor of Political Science at Tulane University. (Christopher J., 6-3-2020, "Delusions of Danger: Geopolitical Fear and Indispensability in U.S. Foreign Policy", </w:t>
      </w:r>
      <w:r>
        <w:rPr>
          <w:rFonts w:ascii="Calibri" w:hAnsi="Calibri" w:cs="Calibri"/>
          <w:i/>
          <w:iCs/>
          <w:color w:val="222222"/>
          <w:sz w:val="22"/>
        </w:rPr>
        <w:t>A Dangerous World? Threat Perception and U.S. National Security</w:t>
      </w:r>
      <w:r>
        <w:rPr>
          <w:rFonts w:ascii="Calibri" w:hAnsi="Calibri" w:cs="Calibri"/>
          <w:color w:val="222222"/>
          <w:sz w:val="22"/>
        </w:rPr>
        <w:t>, </w:t>
      </w:r>
      <w:hyperlink r:id="rId68" w:tgtFrame="_blank" w:history="1">
        <w:r>
          <w:rPr>
            <w:rStyle w:val="Hyperlink"/>
            <w:rFonts w:ascii="Calibri" w:hAnsi="Calibri" w:cs="Calibri"/>
            <w:color w:val="1155CC"/>
            <w:sz w:val="22"/>
          </w:rPr>
          <w:t>https://www.cato.org/publications/publications/delusions-danger-geopolitical-fear-indispensability-us-foreign-policy</w:t>
        </w:r>
      </w:hyperlink>
      <w:r>
        <w:rPr>
          <w:rFonts w:ascii="Calibri" w:hAnsi="Calibri" w:cs="Calibri"/>
          <w:color w:val="222222"/>
          <w:sz w:val="22"/>
        </w:rPr>
        <w:t>)</w:t>
      </w:r>
    </w:p>
    <w:p w14:paraId="66E5C6DA" w14:textId="77777777" w:rsidR="00F46C26" w:rsidRDefault="00F46C26" w:rsidP="00F46C26">
      <w:pPr>
        <w:shd w:val="clear" w:color="auto" w:fill="FFFFFF"/>
        <w:spacing w:line="235" w:lineRule="atLeast"/>
        <w:rPr>
          <w:rFonts w:ascii="Calibri" w:hAnsi="Calibri" w:cs="Calibri"/>
          <w:color w:val="222222"/>
          <w:sz w:val="22"/>
        </w:rPr>
      </w:pPr>
      <w:r>
        <w:rPr>
          <w:rFonts w:ascii="Calibri" w:hAnsi="Calibri" w:cs="Calibri"/>
          <w:color w:val="222222"/>
          <w:sz w:val="22"/>
        </w:rPr>
        <w:t>Like many believers, proponents of hegemonic stability theory base their view on </w:t>
      </w:r>
      <w:r>
        <w:rPr>
          <w:rFonts w:ascii="Calibri" w:hAnsi="Calibri" w:cs="Calibri"/>
          <w:b/>
          <w:bCs/>
          <w:color w:val="222222"/>
          <w:sz w:val="22"/>
          <w:bdr w:val="single" w:sz="8" w:space="0" w:color="auto" w:frame="1"/>
        </w:rPr>
        <w:t>faith alone</w:t>
      </w:r>
      <w:r>
        <w:rPr>
          <w:rFonts w:ascii="Calibri" w:hAnsi="Calibri" w:cs="Calibri"/>
          <w:color w:val="222222"/>
          <w:sz w:val="22"/>
        </w:rPr>
        <w:t>.41 There is </w:t>
      </w:r>
      <w:r>
        <w:rPr>
          <w:rFonts w:ascii="Calibri" w:hAnsi="Calibri" w:cs="Calibri"/>
          <w:b/>
          <w:bCs/>
          <w:color w:val="222222"/>
          <w:sz w:val="22"/>
          <w:bdr w:val="single" w:sz="8" w:space="0" w:color="auto" w:frame="1"/>
        </w:rPr>
        <w:t>precious little evidence</w:t>
      </w:r>
      <w:r>
        <w:rPr>
          <w:rFonts w:ascii="Calibri" w:hAnsi="Calibri" w:cs="Calibri"/>
          <w:color w:val="222222"/>
          <w:sz w:val="22"/>
        </w:rPr>
        <w:t> to suggest that the United States is responsible for the pacific trends that have swept across the system. In fact, </w:t>
      </w:r>
      <w:r>
        <w:rPr>
          <w:rFonts w:ascii="Calibri" w:hAnsi="Calibri" w:cs="Calibri"/>
          <w:color w:val="222222"/>
          <w:sz w:val="22"/>
          <w:shd w:val="clear" w:color="auto" w:fill="00FFFF"/>
        </w:rPr>
        <w:t>the world remained </w:t>
      </w:r>
      <w:r>
        <w:rPr>
          <w:rFonts w:ascii="Calibri" w:hAnsi="Calibri" w:cs="Calibri"/>
          <w:b/>
          <w:bCs/>
          <w:color w:val="222222"/>
          <w:sz w:val="22"/>
          <w:bdr w:val="single" w:sz="8" w:space="0" w:color="auto" w:frame="1"/>
          <w:shd w:val="clear" w:color="auto" w:fill="00FFFF"/>
        </w:rPr>
        <w:t>equally peaceful</w:t>
      </w:r>
      <w:r>
        <w:rPr>
          <w:rFonts w:ascii="Calibri" w:hAnsi="Calibri" w:cs="Calibri"/>
          <w:color w:val="222222"/>
          <w:sz w:val="22"/>
        </w:rPr>
        <w:t>, relatively speaking, </w:t>
      </w:r>
      <w:r>
        <w:rPr>
          <w:rFonts w:ascii="Calibri" w:hAnsi="Calibri" w:cs="Calibri"/>
          <w:color w:val="222222"/>
          <w:sz w:val="22"/>
          <w:shd w:val="clear" w:color="auto" w:fill="00FFFF"/>
        </w:rPr>
        <w:t>while the U</w:t>
      </w:r>
      <w:r>
        <w:rPr>
          <w:rFonts w:ascii="Calibri" w:hAnsi="Calibri" w:cs="Calibri"/>
          <w:color w:val="222222"/>
          <w:sz w:val="22"/>
        </w:rPr>
        <w:t>nited </w:t>
      </w:r>
      <w:r>
        <w:rPr>
          <w:rFonts w:ascii="Calibri" w:hAnsi="Calibri" w:cs="Calibri"/>
          <w:color w:val="222222"/>
          <w:sz w:val="22"/>
          <w:shd w:val="clear" w:color="auto" w:fill="00FFFF"/>
        </w:rPr>
        <w:t>S</w:t>
      </w:r>
      <w:r>
        <w:rPr>
          <w:rFonts w:ascii="Calibri" w:hAnsi="Calibri" w:cs="Calibri"/>
          <w:color w:val="222222"/>
          <w:sz w:val="22"/>
        </w:rPr>
        <w:t>tates </w:t>
      </w:r>
      <w:r>
        <w:rPr>
          <w:rFonts w:ascii="Calibri" w:hAnsi="Calibri" w:cs="Calibri"/>
          <w:color w:val="222222"/>
          <w:sz w:val="22"/>
          <w:shd w:val="clear" w:color="auto" w:fill="00FFFF"/>
        </w:rPr>
        <w:t>cut</w:t>
      </w:r>
      <w:r>
        <w:rPr>
          <w:rFonts w:ascii="Calibri" w:hAnsi="Calibri" w:cs="Calibri"/>
          <w:color w:val="222222"/>
          <w:sz w:val="22"/>
        </w:rPr>
        <w:t> its </w:t>
      </w:r>
      <w:r>
        <w:rPr>
          <w:rFonts w:ascii="Calibri" w:hAnsi="Calibri" w:cs="Calibri"/>
          <w:color w:val="222222"/>
          <w:sz w:val="22"/>
          <w:shd w:val="clear" w:color="auto" w:fill="00FFFF"/>
        </w:rPr>
        <w:t>forces throughout the</w:t>
      </w:r>
      <w:r>
        <w:rPr>
          <w:rFonts w:ascii="Calibri" w:hAnsi="Calibri" w:cs="Calibri"/>
          <w:color w:val="222222"/>
          <w:sz w:val="22"/>
        </w:rPr>
        <w:t> 19</w:t>
      </w:r>
      <w:r>
        <w:rPr>
          <w:rFonts w:ascii="Calibri" w:hAnsi="Calibri" w:cs="Calibri"/>
          <w:color w:val="222222"/>
          <w:sz w:val="22"/>
          <w:shd w:val="clear" w:color="auto" w:fill="00FFFF"/>
        </w:rPr>
        <w:t>90s</w:t>
      </w:r>
      <w:r>
        <w:rPr>
          <w:rFonts w:ascii="Calibri" w:hAnsi="Calibri" w:cs="Calibri"/>
          <w:color w:val="222222"/>
          <w:sz w:val="22"/>
        </w:rPr>
        <w:t>, </w:t>
      </w:r>
      <w:r>
        <w:rPr>
          <w:rFonts w:ascii="Calibri" w:hAnsi="Calibri" w:cs="Calibri"/>
          <w:color w:val="222222"/>
          <w:sz w:val="22"/>
          <w:shd w:val="clear" w:color="auto" w:fill="00FFFF"/>
        </w:rPr>
        <w:t>as well as</w:t>
      </w:r>
      <w:r>
        <w:rPr>
          <w:rFonts w:ascii="Calibri" w:hAnsi="Calibri" w:cs="Calibri"/>
          <w:color w:val="222222"/>
          <w:sz w:val="22"/>
        </w:rPr>
        <w:t> while it </w:t>
      </w:r>
      <w:r>
        <w:rPr>
          <w:rFonts w:ascii="Calibri" w:hAnsi="Calibri" w:cs="Calibri"/>
          <w:b/>
          <w:bCs/>
          <w:color w:val="222222"/>
          <w:sz w:val="22"/>
          <w:bdr w:val="single" w:sz="8" w:space="0" w:color="auto" w:frame="1"/>
          <w:shd w:val="clear" w:color="auto" w:fill="00FFFF"/>
        </w:rPr>
        <w:t>doubled</w:t>
      </w:r>
      <w:r>
        <w:rPr>
          <w:rFonts w:ascii="Calibri" w:hAnsi="Calibri" w:cs="Calibri"/>
          <w:color w:val="222222"/>
          <w:sz w:val="22"/>
        </w:rPr>
        <w:t> its military </w:t>
      </w:r>
      <w:r>
        <w:rPr>
          <w:rFonts w:ascii="Calibri" w:hAnsi="Calibri" w:cs="Calibri"/>
          <w:color w:val="222222"/>
          <w:sz w:val="22"/>
          <w:shd w:val="clear" w:color="auto" w:fill="00FFFF"/>
        </w:rPr>
        <w:t>spending</w:t>
      </w:r>
      <w:r>
        <w:rPr>
          <w:rFonts w:ascii="Calibri" w:hAnsi="Calibri" w:cs="Calibri"/>
          <w:color w:val="222222"/>
          <w:sz w:val="22"/>
        </w:rPr>
        <w:t> in the first decade of the new century.42 </w:t>
      </w:r>
      <w:r>
        <w:rPr>
          <w:rFonts w:ascii="Calibri" w:hAnsi="Calibri" w:cs="Calibri"/>
          <w:b/>
          <w:bCs/>
          <w:color w:val="222222"/>
          <w:sz w:val="22"/>
          <w:bdr w:val="single" w:sz="8" w:space="0" w:color="auto" w:frame="1"/>
        </w:rPr>
        <w:t>Complex statistical methods</w:t>
      </w:r>
      <w:r>
        <w:rPr>
          <w:rFonts w:ascii="Calibri" w:hAnsi="Calibri" w:cs="Calibri"/>
          <w:color w:val="222222"/>
          <w:sz w:val="22"/>
        </w:rPr>
        <w:t> should not be needed to demonstrate that levels of U.S. military </w:t>
      </w:r>
      <w:r>
        <w:rPr>
          <w:rFonts w:ascii="Calibri" w:hAnsi="Calibri" w:cs="Calibri"/>
          <w:color w:val="222222"/>
          <w:sz w:val="22"/>
          <w:shd w:val="clear" w:color="auto" w:fill="00FFFF"/>
        </w:rPr>
        <w:t>spending have been</w:t>
      </w:r>
      <w:r>
        <w:rPr>
          <w:rFonts w:ascii="Calibri" w:hAnsi="Calibri" w:cs="Calibri"/>
          <w:color w:val="222222"/>
          <w:sz w:val="22"/>
        </w:rPr>
        <w:t> essentially </w:t>
      </w:r>
      <w:r>
        <w:rPr>
          <w:rFonts w:ascii="Calibri" w:hAnsi="Calibri" w:cs="Calibri"/>
          <w:b/>
          <w:bCs/>
          <w:color w:val="222222"/>
          <w:sz w:val="22"/>
          <w:bdr w:val="single" w:sz="8" w:space="0" w:color="auto" w:frame="1"/>
          <w:shd w:val="clear" w:color="auto" w:fill="00FFFF"/>
        </w:rPr>
        <w:t>unrelated</w:t>
      </w:r>
      <w:r>
        <w:rPr>
          <w:rFonts w:ascii="Calibri" w:hAnsi="Calibri" w:cs="Calibri"/>
          <w:color w:val="222222"/>
          <w:sz w:val="22"/>
          <w:shd w:val="clear" w:color="auto" w:fill="00FFFF"/>
        </w:rPr>
        <w:t> to</w:t>
      </w:r>
      <w:r>
        <w:rPr>
          <w:rFonts w:ascii="Calibri" w:hAnsi="Calibri" w:cs="Calibri"/>
          <w:color w:val="222222"/>
          <w:sz w:val="22"/>
        </w:rPr>
        <w:t> global </w:t>
      </w:r>
      <w:r>
        <w:rPr>
          <w:rFonts w:ascii="Calibri" w:hAnsi="Calibri" w:cs="Calibri"/>
          <w:color w:val="222222"/>
          <w:sz w:val="22"/>
          <w:shd w:val="clear" w:color="auto" w:fill="00FFFF"/>
        </w:rPr>
        <w:t>stability</w:t>
      </w:r>
      <w:r>
        <w:rPr>
          <w:rFonts w:ascii="Calibri" w:hAnsi="Calibri" w:cs="Calibri"/>
          <w:color w:val="222222"/>
          <w:sz w:val="22"/>
        </w:rPr>
        <w:t>.</w:t>
      </w:r>
    </w:p>
    <w:p w14:paraId="3CAC7094" w14:textId="2664C01D" w:rsidR="00F46C26" w:rsidRPr="00F46C26" w:rsidRDefault="00F46C26" w:rsidP="00F46C26">
      <w:pPr>
        <w:shd w:val="clear" w:color="auto" w:fill="FFFFFF"/>
        <w:spacing w:line="235" w:lineRule="atLeast"/>
        <w:rPr>
          <w:rFonts w:ascii="Calibri" w:hAnsi="Calibri" w:cs="Calibri"/>
          <w:color w:val="222222"/>
          <w:sz w:val="22"/>
        </w:rPr>
      </w:pPr>
      <w:r>
        <w:rPr>
          <w:rFonts w:ascii="Calibri" w:hAnsi="Calibri" w:cs="Calibri"/>
          <w:color w:val="222222"/>
          <w:sz w:val="22"/>
        </w:rPr>
        <w:t>Hegemonic stability theory’s flaws go way beyond the absence of simple correlations to support them, however. The theory’s supporters have </w:t>
      </w:r>
      <w:r>
        <w:rPr>
          <w:rFonts w:ascii="Calibri" w:hAnsi="Calibri" w:cs="Calibri"/>
          <w:b/>
          <w:bCs/>
          <w:color w:val="222222"/>
          <w:sz w:val="22"/>
          <w:bdr w:val="single" w:sz="8" w:space="0" w:color="auto" w:frame="1"/>
        </w:rPr>
        <w:t>never been able to explain adequately</w:t>
      </w:r>
      <w:r>
        <w:rPr>
          <w:rFonts w:ascii="Calibri" w:hAnsi="Calibri" w:cs="Calibri"/>
          <w:color w:val="222222"/>
          <w:sz w:val="22"/>
        </w:rPr>
        <w:t> how precisely </w:t>
      </w:r>
      <w:r>
        <w:rPr>
          <w:rFonts w:ascii="Calibri" w:hAnsi="Calibri" w:cs="Calibri"/>
          <w:b/>
          <w:bCs/>
          <w:color w:val="222222"/>
          <w:sz w:val="22"/>
          <w:bdr w:val="single" w:sz="8" w:space="0" w:color="auto" w:frame="1"/>
        </w:rPr>
        <w:t>5 percent</w:t>
      </w:r>
      <w:r>
        <w:rPr>
          <w:rFonts w:ascii="Calibri" w:hAnsi="Calibri" w:cs="Calibri"/>
          <w:color w:val="222222"/>
          <w:sz w:val="22"/>
        </w:rPr>
        <w:t> of the world’s population could </w:t>
      </w:r>
      <w:r>
        <w:rPr>
          <w:rFonts w:ascii="Calibri" w:hAnsi="Calibri" w:cs="Calibri"/>
          <w:b/>
          <w:bCs/>
          <w:color w:val="222222"/>
          <w:sz w:val="22"/>
          <w:bdr w:val="single" w:sz="8" w:space="0" w:color="auto" w:frame="1"/>
        </w:rPr>
        <w:t>force</w:t>
      </w:r>
      <w:r>
        <w:rPr>
          <w:rFonts w:ascii="Calibri" w:hAnsi="Calibri" w:cs="Calibri"/>
          <w:color w:val="222222"/>
          <w:sz w:val="22"/>
        </w:rPr>
        <w:t> peace on the other </w:t>
      </w:r>
      <w:r>
        <w:rPr>
          <w:rFonts w:ascii="Calibri" w:hAnsi="Calibri" w:cs="Calibri"/>
          <w:b/>
          <w:bCs/>
          <w:color w:val="222222"/>
          <w:sz w:val="22"/>
          <w:bdr w:val="single" w:sz="8" w:space="0" w:color="auto" w:frame="1"/>
        </w:rPr>
        <w:t>95 percent</w:t>
      </w:r>
      <w:r>
        <w:rPr>
          <w:rFonts w:ascii="Calibri" w:hAnsi="Calibri" w:cs="Calibri"/>
          <w:color w:val="222222"/>
          <w:sz w:val="22"/>
        </w:rPr>
        <w:t>, unless, of course, the rest of the world was simply not intent on fighting. Most states are quite free to go to war without U.S. involvement but </w:t>
      </w:r>
      <w:r>
        <w:rPr>
          <w:rFonts w:ascii="Calibri" w:hAnsi="Calibri" w:cs="Calibri"/>
          <w:b/>
          <w:bCs/>
          <w:color w:val="222222"/>
          <w:sz w:val="22"/>
          <w:bdr w:val="single" w:sz="8" w:space="0" w:color="auto" w:frame="1"/>
        </w:rPr>
        <w:t>choose not to</w:t>
      </w:r>
      <w:r>
        <w:rPr>
          <w:rFonts w:ascii="Calibri" w:hAnsi="Calibri" w:cs="Calibri"/>
          <w:color w:val="222222"/>
          <w:sz w:val="22"/>
        </w:rPr>
        <w:t>. </w:t>
      </w:r>
      <w:r>
        <w:rPr>
          <w:rFonts w:ascii="Calibri" w:hAnsi="Calibri" w:cs="Calibri"/>
          <w:color w:val="222222"/>
          <w:sz w:val="22"/>
          <w:shd w:val="clear" w:color="auto" w:fill="00FFFF"/>
        </w:rPr>
        <w:t>The U</w:t>
      </w:r>
      <w:r>
        <w:rPr>
          <w:rFonts w:ascii="Calibri" w:hAnsi="Calibri" w:cs="Calibri"/>
          <w:color w:val="222222"/>
          <w:sz w:val="22"/>
        </w:rPr>
        <w:t>nited </w:t>
      </w:r>
      <w:r>
        <w:rPr>
          <w:rFonts w:ascii="Calibri" w:hAnsi="Calibri" w:cs="Calibri"/>
          <w:color w:val="222222"/>
          <w:sz w:val="22"/>
          <w:shd w:val="clear" w:color="auto" w:fill="00FFFF"/>
        </w:rPr>
        <w:t>S</w:t>
      </w:r>
      <w:r>
        <w:rPr>
          <w:rFonts w:ascii="Calibri" w:hAnsi="Calibri" w:cs="Calibri"/>
          <w:color w:val="222222"/>
          <w:sz w:val="22"/>
        </w:rPr>
        <w:t>tates </w:t>
      </w:r>
      <w:r>
        <w:rPr>
          <w:rFonts w:ascii="Calibri" w:hAnsi="Calibri" w:cs="Calibri"/>
          <w:color w:val="222222"/>
          <w:sz w:val="22"/>
          <w:shd w:val="clear" w:color="auto" w:fill="00FFFF"/>
        </w:rPr>
        <w:t>can be counted on</w:t>
      </w:r>
      <w:r>
        <w:rPr>
          <w:rFonts w:ascii="Calibri" w:hAnsi="Calibri" w:cs="Calibri"/>
          <w:color w:val="222222"/>
          <w:sz w:val="22"/>
        </w:rPr>
        <w:t>, especially </w:t>
      </w:r>
      <w:r>
        <w:rPr>
          <w:rFonts w:ascii="Calibri" w:hAnsi="Calibri" w:cs="Calibri"/>
          <w:color w:val="222222"/>
          <w:sz w:val="22"/>
          <w:shd w:val="clear" w:color="auto" w:fill="00FFFF"/>
        </w:rPr>
        <w:t>after Iraq, to </w:t>
      </w:r>
      <w:r>
        <w:rPr>
          <w:rFonts w:ascii="Calibri" w:hAnsi="Calibri" w:cs="Calibri"/>
          <w:b/>
          <w:bCs/>
          <w:color w:val="222222"/>
          <w:sz w:val="22"/>
          <w:bdr w:val="single" w:sz="8" w:space="0" w:color="auto" w:frame="1"/>
          <w:shd w:val="clear" w:color="auto" w:fill="00FFFF"/>
        </w:rPr>
        <w:t>steer</w:t>
      </w:r>
      <w:r>
        <w:rPr>
          <w:rFonts w:ascii="Calibri" w:hAnsi="Calibri" w:cs="Calibri"/>
          <w:b/>
          <w:bCs/>
          <w:color w:val="222222"/>
          <w:sz w:val="22"/>
          <w:bdr w:val="single" w:sz="8" w:space="0" w:color="auto" w:frame="1"/>
        </w:rPr>
        <w:t> well </w:t>
      </w:r>
      <w:r>
        <w:rPr>
          <w:rFonts w:ascii="Calibri" w:hAnsi="Calibri" w:cs="Calibri"/>
          <w:b/>
          <w:bCs/>
          <w:color w:val="222222"/>
          <w:sz w:val="22"/>
          <w:bdr w:val="single" w:sz="8" w:space="0" w:color="auto" w:frame="1"/>
          <w:shd w:val="clear" w:color="auto" w:fill="00FFFF"/>
        </w:rPr>
        <w:t>clear</w:t>
      </w:r>
      <w:r>
        <w:rPr>
          <w:rFonts w:ascii="Calibri" w:hAnsi="Calibri" w:cs="Calibri"/>
          <w:color w:val="222222"/>
          <w:sz w:val="22"/>
          <w:shd w:val="clear" w:color="auto" w:fill="00FFFF"/>
        </w:rPr>
        <w:t> of most</w:t>
      </w:r>
      <w:r>
        <w:rPr>
          <w:rFonts w:ascii="Calibri" w:hAnsi="Calibri" w:cs="Calibri"/>
          <w:color w:val="222222"/>
          <w:sz w:val="22"/>
        </w:rPr>
        <w:t> civil </w:t>
      </w:r>
      <w:r>
        <w:rPr>
          <w:rFonts w:ascii="Calibri" w:hAnsi="Calibri" w:cs="Calibri"/>
          <w:color w:val="222222"/>
          <w:sz w:val="22"/>
          <w:shd w:val="clear" w:color="auto" w:fill="00FFFF"/>
        </w:rPr>
        <w:t>wars</w:t>
      </w:r>
      <w:r>
        <w:rPr>
          <w:rFonts w:ascii="Calibri" w:hAnsi="Calibri" w:cs="Calibri"/>
          <w:color w:val="222222"/>
          <w:sz w:val="22"/>
        </w:rPr>
        <w:t xml:space="preserve"> and ethnic conflicts. It took years, hundreds of thousands of casualties, and the use of chemical weapons to spur even limited interest in the events in Syria, for </w:t>
      </w:r>
      <w:proofErr w:type="gramStart"/>
      <w:r>
        <w:rPr>
          <w:rFonts w:ascii="Calibri" w:hAnsi="Calibri" w:cs="Calibri"/>
          <w:color w:val="222222"/>
          <w:sz w:val="22"/>
        </w:rPr>
        <w:t>example;</w:t>
      </w:r>
      <w:proofErr w:type="gramEnd"/>
      <w:r>
        <w:rPr>
          <w:rFonts w:ascii="Calibri" w:hAnsi="Calibri" w:cs="Calibri"/>
          <w:color w:val="222222"/>
          <w:sz w:val="22"/>
        </w:rPr>
        <w:t xml:space="preserve"> surely internal violence in, say, most of </w:t>
      </w:r>
      <w:r>
        <w:rPr>
          <w:rFonts w:ascii="Calibri" w:hAnsi="Calibri" w:cs="Calibri"/>
          <w:color w:val="222222"/>
          <w:sz w:val="22"/>
          <w:shd w:val="clear" w:color="auto" w:fill="00FFFF"/>
        </w:rPr>
        <w:t>Africa</w:t>
      </w:r>
      <w:r>
        <w:rPr>
          <w:rFonts w:ascii="Calibri" w:hAnsi="Calibri" w:cs="Calibri"/>
          <w:color w:val="222222"/>
          <w:sz w:val="22"/>
        </w:rPr>
        <w:t> would be unlikely to attract serious attention of the world’s policeman, much less </w:t>
      </w:r>
      <w:r>
        <w:rPr>
          <w:rFonts w:ascii="Calibri" w:hAnsi="Calibri" w:cs="Calibri"/>
          <w:b/>
          <w:bCs/>
          <w:color w:val="222222"/>
          <w:sz w:val="22"/>
          <w:bdr w:val="single" w:sz="8" w:space="0" w:color="auto" w:frame="1"/>
        </w:rPr>
        <w:t>intervention</w:t>
      </w:r>
      <w:r>
        <w:rPr>
          <w:rFonts w:ascii="Calibri" w:hAnsi="Calibri" w:cs="Calibri"/>
          <w:color w:val="222222"/>
          <w:sz w:val="22"/>
        </w:rPr>
        <w:t>. The continent </w:t>
      </w:r>
      <w:r>
        <w:rPr>
          <w:rFonts w:ascii="Calibri" w:hAnsi="Calibri" w:cs="Calibri"/>
          <w:color w:val="222222"/>
          <w:sz w:val="22"/>
          <w:shd w:val="clear" w:color="auto" w:fill="00FFFF"/>
        </w:rPr>
        <w:t>is</w:t>
      </w:r>
      <w:r>
        <w:rPr>
          <w:rFonts w:ascii="Calibri" w:hAnsi="Calibri" w:cs="Calibri"/>
          <w:color w:val="222222"/>
          <w:sz w:val="22"/>
        </w:rPr>
        <w:t>, </w:t>
      </w:r>
      <w:r>
        <w:rPr>
          <w:rFonts w:ascii="Calibri" w:hAnsi="Calibri" w:cs="Calibri"/>
          <w:b/>
          <w:bCs/>
          <w:color w:val="222222"/>
          <w:sz w:val="22"/>
          <w:bdr w:val="single" w:sz="8" w:space="0" w:color="auto" w:frame="1"/>
        </w:rPr>
        <w:t>nevertheless</w:t>
      </w:r>
      <w:r>
        <w:rPr>
          <w:rFonts w:ascii="Calibri" w:hAnsi="Calibri" w:cs="Calibri"/>
          <w:color w:val="222222"/>
          <w:sz w:val="22"/>
        </w:rPr>
        <w:t>, </w:t>
      </w:r>
      <w:r>
        <w:rPr>
          <w:rFonts w:ascii="Calibri" w:hAnsi="Calibri" w:cs="Calibri"/>
          <w:b/>
          <w:bCs/>
          <w:color w:val="222222"/>
          <w:sz w:val="22"/>
          <w:bdr w:val="single" w:sz="8" w:space="0" w:color="auto" w:frame="1"/>
        </w:rPr>
        <w:t>more </w:t>
      </w:r>
      <w:r>
        <w:rPr>
          <w:rFonts w:ascii="Calibri" w:hAnsi="Calibri" w:cs="Calibri"/>
          <w:b/>
          <w:bCs/>
          <w:color w:val="222222"/>
          <w:sz w:val="22"/>
          <w:bdr w:val="single" w:sz="8" w:space="0" w:color="auto" w:frame="1"/>
          <w:shd w:val="clear" w:color="auto" w:fill="00FFFF"/>
        </w:rPr>
        <w:t>peaceful</w:t>
      </w:r>
      <w:r>
        <w:rPr>
          <w:rFonts w:ascii="Calibri" w:hAnsi="Calibri" w:cs="Calibri"/>
          <w:b/>
          <w:bCs/>
          <w:color w:val="222222"/>
          <w:sz w:val="22"/>
          <w:bdr w:val="single" w:sz="8" w:space="0" w:color="auto" w:frame="1"/>
        </w:rPr>
        <w:t> today</w:t>
      </w:r>
      <w:r>
        <w:rPr>
          <w:rFonts w:ascii="Calibri" w:hAnsi="Calibri" w:cs="Calibri"/>
          <w:color w:val="222222"/>
          <w:sz w:val="22"/>
        </w:rPr>
        <w:t> than at </w:t>
      </w:r>
      <w:r>
        <w:rPr>
          <w:rFonts w:ascii="Calibri" w:hAnsi="Calibri" w:cs="Calibri"/>
          <w:b/>
          <w:bCs/>
          <w:color w:val="222222"/>
          <w:sz w:val="22"/>
          <w:bdr w:val="single" w:sz="8" w:space="0" w:color="auto" w:frame="1"/>
        </w:rPr>
        <w:t>any other time</w:t>
      </w:r>
      <w:r>
        <w:rPr>
          <w:rFonts w:ascii="Calibri" w:hAnsi="Calibri" w:cs="Calibri"/>
          <w:color w:val="222222"/>
          <w:sz w:val="22"/>
        </w:rPr>
        <w:t> in its history, </w:t>
      </w:r>
      <w:r>
        <w:rPr>
          <w:rFonts w:ascii="Calibri" w:hAnsi="Calibri" w:cs="Calibri"/>
          <w:color w:val="222222"/>
          <w:sz w:val="22"/>
          <w:shd w:val="clear" w:color="auto" w:fill="00FFFF"/>
        </w:rPr>
        <w:t>something for which</w:t>
      </w:r>
      <w:r>
        <w:rPr>
          <w:rFonts w:ascii="Calibri" w:hAnsi="Calibri" w:cs="Calibri"/>
          <w:color w:val="222222"/>
          <w:sz w:val="22"/>
        </w:rPr>
        <w:t> U.S. </w:t>
      </w:r>
      <w:r>
        <w:rPr>
          <w:rFonts w:ascii="Calibri" w:hAnsi="Calibri" w:cs="Calibri"/>
          <w:color w:val="222222"/>
          <w:sz w:val="22"/>
          <w:shd w:val="clear" w:color="auto" w:fill="00FFFF"/>
        </w:rPr>
        <w:t>heg</w:t>
      </w:r>
      <w:r>
        <w:rPr>
          <w:rFonts w:ascii="Calibri" w:hAnsi="Calibri" w:cs="Calibri"/>
          <w:color w:val="222222"/>
          <w:sz w:val="22"/>
        </w:rPr>
        <w:t>emony </w:t>
      </w:r>
      <w:r>
        <w:rPr>
          <w:rFonts w:ascii="Calibri" w:hAnsi="Calibri" w:cs="Calibri"/>
          <w:b/>
          <w:bCs/>
          <w:color w:val="222222"/>
          <w:sz w:val="22"/>
          <w:bdr w:val="single" w:sz="8" w:space="0" w:color="auto" w:frame="1"/>
          <w:shd w:val="clear" w:color="auto" w:fill="00FFFF"/>
        </w:rPr>
        <w:t>cannot take credit</w:t>
      </w:r>
      <w:r>
        <w:rPr>
          <w:rFonts w:ascii="Calibri" w:hAnsi="Calibri" w:cs="Calibri"/>
          <w:color w:val="222222"/>
          <w:sz w:val="22"/>
        </w:rPr>
        <w:t>.43 </w:t>
      </w:r>
      <w:r>
        <w:rPr>
          <w:rFonts w:ascii="Calibri" w:hAnsi="Calibri" w:cs="Calibri"/>
          <w:color w:val="222222"/>
          <w:sz w:val="22"/>
          <w:shd w:val="clear" w:color="auto" w:fill="00FFFF"/>
        </w:rPr>
        <w:t>Stability exists</w:t>
      </w:r>
      <w:r>
        <w:rPr>
          <w:rFonts w:ascii="Calibri" w:hAnsi="Calibri" w:cs="Calibri"/>
          <w:color w:val="222222"/>
          <w:sz w:val="22"/>
        </w:rPr>
        <w:t> today </w:t>
      </w:r>
      <w:r>
        <w:rPr>
          <w:rFonts w:ascii="Calibri" w:hAnsi="Calibri" w:cs="Calibri"/>
          <w:color w:val="222222"/>
          <w:sz w:val="22"/>
          <w:shd w:val="clear" w:color="auto" w:fill="00FFFF"/>
        </w:rPr>
        <w:t>in </w:t>
      </w:r>
      <w:r>
        <w:rPr>
          <w:rFonts w:ascii="Calibri" w:hAnsi="Calibri" w:cs="Calibri"/>
          <w:b/>
          <w:bCs/>
          <w:color w:val="222222"/>
          <w:sz w:val="22"/>
          <w:bdr w:val="single" w:sz="8" w:space="0" w:color="auto" w:frame="1"/>
          <w:shd w:val="clear" w:color="auto" w:fill="00FFFF"/>
        </w:rPr>
        <w:t>many</w:t>
      </w:r>
      <w:r>
        <w:rPr>
          <w:rFonts w:ascii="Calibri" w:hAnsi="Calibri" w:cs="Calibri"/>
          <w:b/>
          <w:bCs/>
          <w:color w:val="222222"/>
          <w:sz w:val="22"/>
          <w:bdr w:val="single" w:sz="8" w:space="0" w:color="auto" w:frame="1"/>
        </w:rPr>
        <w:t> such </w:t>
      </w:r>
      <w:r>
        <w:rPr>
          <w:rFonts w:ascii="Calibri" w:hAnsi="Calibri" w:cs="Calibri"/>
          <w:b/>
          <w:bCs/>
          <w:color w:val="222222"/>
          <w:sz w:val="22"/>
          <w:bdr w:val="single" w:sz="8" w:space="0" w:color="auto" w:frame="1"/>
          <w:shd w:val="clear" w:color="auto" w:fill="00FFFF"/>
        </w:rPr>
        <w:t>places</w:t>
      </w:r>
      <w:r>
        <w:rPr>
          <w:rFonts w:ascii="Calibri" w:hAnsi="Calibri" w:cs="Calibri"/>
          <w:color w:val="222222"/>
          <w:sz w:val="22"/>
          <w:shd w:val="clear" w:color="auto" w:fill="00FFFF"/>
        </w:rPr>
        <w:t> to which</w:t>
      </w:r>
      <w:r>
        <w:rPr>
          <w:rFonts w:ascii="Calibri" w:hAnsi="Calibri" w:cs="Calibri"/>
          <w:color w:val="222222"/>
          <w:sz w:val="22"/>
        </w:rPr>
        <w:t> U.S. </w:t>
      </w:r>
      <w:r>
        <w:rPr>
          <w:rFonts w:ascii="Calibri" w:hAnsi="Calibri" w:cs="Calibri"/>
          <w:color w:val="222222"/>
          <w:sz w:val="22"/>
          <w:shd w:val="clear" w:color="auto" w:fill="00FFFF"/>
        </w:rPr>
        <w:t>heg</w:t>
      </w:r>
      <w:r>
        <w:rPr>
          <w:rFonts w:ascii="Calibri" w:hAnsi="Calibri" w:cs="Calibri"/>
          <w:color w:val="222222"/>
          <w:sz w:val="22"/>
        </w:rPr>
        <w:t>emony </w:t>
      </w:r>
      <w:r>
        <w:rPr>
          <w:rFonts w:ascii="Calibri" w:hAnsi="Calibri" w:cs="Calibri"/>
          <w:b/>
          <w:bCs/>
          <w:color w:val="222222"/>
          <w:sz w:val="22"/>
          <w:bdr w:val="single" w:sz="8" w:space="0" w:color="auto" w:frame="1"/>
        </w:rPr>
        <w:t>simply </w:t>
      </w:r>
      <w:r>
        <w:rPr>
          <w:rFonts w:ascii="Calibri" w:hAnsi="Calibri" w:cs="Calibri"/>
          <w:b/>
          <w:bCs/>
          <w:color w:val="222222"/>
          <w:sz w:val="22"/>
          <w:bdr w:val="single" w:sz="8" w:space="0" w:color="auto" w:frame="1"/>
          <w:shd w:val="clear" w:color="auto" w:fill="00FFFF"/>
        </w:rPr>
        <w:t>does not extend</w:t>
      </w:r>
      <w:r>
        <w:rPr>
          <w:rFonts w:ascii="Calibri" w:hAnsi="Calibri" w:cs="Calibri"/>
          <w:color w:val="222222"/>
          <w:sz w:val="22"/>
          <w:shd w:val="clear" w:color="auto" w:fill="00FFFF"/>
        </w:rPr>
        <w:t>.</w:t>
      </w:r>
    </w:p>
    <w:p w14:paraId="45EE9236" w14:textId="77777777" w:rsidR="00F46C26" w:rsidRDefault="00F46C26" w:rsidP="00F46C26">
      <w:pPr>
        <w:pStyle w:val="Heading2"/>
      </w:pPr>
      <w:r>
        <w:t>DA---Trade</w:t>
      </w:r>
    </w:p>
    <w:p w14:paraId="6C6C0831" w14:textId="77777777" w:rsidR="00F46C26" w:rsidRPr="001F2986" w:rsidRDefault="00F46C26" w:rsidP="00F46C26">
      <w:pPr>
        <w:pStyle w:val="Heading3"/>
        <w:rPr>
          <w:rFonts w:asciiTheme="minorHAnsi" w:hAnsiTheme="minorHAnsi" w:cstheme="minorHAnsi"/>
        </w:rPr>
      </w:pPr>
      <w:bookmarkStart w:id="5" w:name="BlockBM3332"/>
      <w:r w:rsidRPr="001F2986">
        <w:rPr>
          <w:rFonts w:asciiTheme="minorHAnsi" w:hAnsiTheme="minorHAnsi" w:cstheme="minorHAnsi"/>
        </w:rPr>
        <w:t>1NC---Thumper---Trade</w:t>
      </w:r>
    </w:p>
    <w:p w14:paraId="07833332" w14:textId="77777777" w:rsidR="00F46C26" w:rsidRPr="001F2986" w:rsidRDefault="00F46C26" w:rsidP="00F46C26">
      <w:pPr>
        <w:pStyle w:val="Heading4"/>
        <w:rPr>
          <w:rFonts w:asciiTheme="minorHAnsi" w:hAnsiTheme="minorHAnsi" w:cstheme="minorHAnsi"/>
        </w:rPr>
      </w:pPr>
      <w:r w:rsidRPr="001F2986">
        <w:rPr>
          <w:rFonts w:asciiTheme="minorHAnsi" w:hAnsiTheme="minorHAnsi" w:cstheme="minorHAnsi"/>
        </w:rPr>
        <w:t xml:space="preserve">COVID </w:t>
      </w:r>
      <w:r w:rsidRPr="001F2986">
        <w:rPr>
          <w:rFonts w:asciiTheme="minorHAnsi" w:hAnsiTheme="minorHAnsi" w:cstheme="minorHAnsi"/>
          <w:u w:val="single"/>
        </w:rPr>
        <w:t>wrecked</w:t>
      </w:r>
      <w:r w:rsidRPr="001F2986">
        <w:rPr>
          <w:rFonts w:asciiTheme="minorHAnsi" w:hAnsiTheme="minorHAnsi" w:cstheme="minorHAnsi"/>
        </w:rPr>
        <w:t xml:space="preserve"> interdependence. </w:t>
      </w:r>
    </w:p>
    <w:p w14:paraId="4F4FAE26" w14:textId="77777777" w:rsidR="00F46C26" w:rsidRPr="001F2986" w:rsidRDefault="00F46C26" w:rsidP="00F46C26">
      <w:pPr>
        <w:rPr>
          <w:rFonts w:asciiTheme="minorHAnsi" w:hAnsiTheme="minorHAnsi" w:cstheme="minorHAnsi"/>
          <w:sz w:val="32"/>
          <w:szCs w:val="32"/>
        </w:rPr>
      </w:pPr>
      <w:proofErr w:type="spellStart"/>
      <w:r w:rsidRPr="001F2986">
        <w:rPr>
          <w:rStyle w:val="Style13ptBold"/>
          <w:rFonts w:asciiTheme="minorHAnsi" w:hAnsiTheme="minorHAnsi" w:cstheme="minorHAnsi"/>
        </w:rPr>
        <w:t>Kampf</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senior PhD fellow at the Center for Strategic Studies at The Fletcher School. (David, 6/16/20, “How COVID-19 Could Increase the Risk of War”, </w:t>
      </w:r>
      <w:r w:rsidRPr="001F2986">
        <w:rPr>
          <w:rFonts w:asciiTheme="minorHAnsi" w:hAnsiTheme="minorHAnsi" w:cstheme="minorHAnsi"/>
          <w:i/>
          <w:iCs/>
        </w:rPr>
        <w:t>World Politics Review</w:t>
      </w:r>
      <w:r w:rsidRPr="001F2986">
        <w:rPr>
          <w:rFonts w:asciiTheme="minorHAnsi" w:hAnsiTheme="minorHAnsi" w:cstheme="minorHAnsi"/>
        </w:rPr>
        <w:t>, https://www.worldpoliticsreview.com/articles/28843/how-covid-19-could-increase-the-risk-of-war)</w:t>
      </w:r>
    </w:p>
    <w:p w14:paraId="3ED8CF5B" w14:textId="77777777" w:rsidR="00F46C26" w:rsidRPr="001F2986" w:rsidRDefault="00F46C26" w:rsidP="00F46C26">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 pandemic</w:t>
      </w:r>
      <w:r w:rsidRPr="001F2986">
        <w:rPr>
          <w:rFonts w:asciiTheme="minorHAnsi" w:hAnsiTheme="minorHAnsi" w:cstheme="minorHAnsi"/>
        </w:rPr>
        <w:t xml:space="preserve"> immediately </w:t>
      </w:r>
      <w:r w:rsidRPr="000B6C97">
        <w:rPr>
          <w:rStyle w:val="StyleUnderline"/>
          <w:rFonts w:asciiTheme="minorHAnsi" w:hAnsiTheme="minorHAnsi" w:cstheme="minorHAnsi"/>
          <w:highlight w:val="cyan"/>
        </w:rPr>
        <w:t>elicited</w:t>
      </w:r>
      <w:r w:rsidRPr="001F2986">
        <w:rPr>
          <w:rStyle w:val="StyleUnderline"/>
          <w:rFonts w:asciiTheme="minorHAnsi" w:hAnsiTheme="minorHAnsi" w:cstheme="minorHAnsi"/>
        </w:rPr>
        <w:t xml:space="preserve"> further </w:t>
      </w:r>
      <w:r w:rsidRPr="00302B89">
        <w:rPr>
          <w:rStyle w:val="StyleUnderline"/>
          <w:rFonts w:asciiTheme="minorHAnsi" w:hAnsiTheme="minorHAnsi" w:cstheme="minorHAnsi"/>
        </w:rPr>
        <w:t xml:space="preserve">calls to </w:t>
      </w:r>
      <w:r w:rsidRPr="00302B89">
        <w:rPr>
          <w:rStyle w:val="Emphasis"/>
          <w:rFonts w:asciiTheme="minorHAnsi" w:hAnsiTheme="minorHAnsi" w:cstheme="minorHAnsi"/>
        </w:rPr>
        <w:t>reduce dependence</w:t>
      </w:r>
      <w:r w:rsidRPr="00302B89">
        <w:rPr>
          <w:rStyle w:val="StyleUnderline"/>
          <w:rFonts w:asciiTheme="minorHAnsi" w:hAnsiTheme="minorHAnsi" w:cstheme="minorHAnsi"/>
        </w:rPr>
        <w:t xml:space="preserve"> on </w:t>
      </w:r>
      <w:r w:rsidRPr="00302B89">
        <w:rPr>
          <w:rStyle w:val="Emphasis"/>
          <w:rFonts w:asciiTheme="minorHAnsi" w:hAnsiTheme="minorHAnsi" w:cstheme="minorHAnsi"/>
        </w:rPr>
        <w:t>other countries</w:t>
      </w:r>
      <w:r w:rsidRPr="00302B89">
        <w:rPr>
          <w:rFonts w:asciiTheme="minorHAnsi" w:hAnsiTheme="minorHAnsi" w:cstheme="minorHAnsi"/>
        </w:rPr>
        <w:t xml:space="preserve">, </w:t>
      </w:r>
      <w:r w:rsidRPr="00302B89">
        <w:rPr>
          <w:rStyle w:val="StyleUnderline"/>
          <w:rFonts w:asciiTheme="minorHAnsi" w:hAnsiTheme="minorHAnsi" w:cstheme="minorHAnsi"/>
        </w:rPr>
        <w:t xml:space="preserve">with Trump using the opportunity to </w:t>
      </w:r>
      <w:r w:rsidRPr="000B6C97">
        <w:rPr>
          <w:rStyle w:val="Emphasis"/>
          <w:rFonts w:asciiTheme="minorHAnsi" w:hAnsiTheme="minorHAnsi" w:cstheme="minorHAnsi"/>
          <w:highlight w:val="cyan"/>
        </w:rPr>
        <w:t>pressure</w:t>
      </w:r>
      <w:r w:rsidRPr="001F2986">
        <w:rPr>
          <w:rStyle w:val="StyleUnderline"/>
          <w:rFonts w:asciiTheme="minorHAnsi" w:hAnsiTheme="minorHAnsi" w:cstheme="minorHAnsi"/>
        </w:rPr>
        <w:t xml:space="preserve"> U.S. </w:t>
      </w:r>
      <w:r w:rsidRPr="00302B89">
        <w:rPr>
          <w:rStyle w:val="Emphasis"/>
          <w:rFonts w:asciiTheme="minorHAnsi" w:hAnsiTheme="minorHAnsi" w:cstheme="minorHAnsi"/>
        </w:rPr>
        <w:t>companies</w:t>
      </w:r>
      <w:r w:rsidRPr="00302B89">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reconfigure</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 xml:space="preserve">supply chains </w:t>
      </w:r>
      <w:r w:rsidRPr="000B6C97">
        <w:rPr>
          <w:rStyle w:val="Emphasis"/>
          <w:rFonts w:asciiTheme="minorHAnsi" w:hAnsiTheme="minorHAnsi" w:cstheme="minorHAnsi"/>
          <w:highlight w:val="cyan"/>
        </w:rPr>
        <w:t>away from China</w:t>
      </w:r>
      <w:r w:rsidRPr="001F2986">
        <w:rPr>
          <w:rFonts w:asciiTheme="minorHAnsi" w:hAnsiTheme="minorHAnsi" w:cstheme="minorHAnsi"/>
        </w:rPr>
        <w:t xml:space="preserve">. For its part, China made sure that it had the homemade supplies it needed to fight the virus before </w:t>
      </w:r>
      <w:r w:rsidRPr="00302B89">
        <w:rPr>
          <w:rFonts w:asciiTheme="minorHAnsi" w:hAnsiTheme="minorHAnsi" w:cstheme="minorHAnsi"/>
        </w:rPr>
        <w:t>exporting</w:t>
      </w:r>
      <w:r w:rsidRPr="001F2986">
        <w:rPr>
          <w:rFonts w:asciiTheme="minorHAnsi" w:hAnsiTheme="minorHAnsi" w:cstheme="minorHAnsi"/>
        </w:rPr>
        <w:t xml:space="preserve"> extras, while </w:t>
      </w:r>
      <w:r w:rsidRPr="001F2986">
        <w:rPr>
          <w:rStyle w:val="StyleUnderline"/>
          <w:rFonts w:asciiTheme="minorHAnsi" w:hAnsiTheme="minorHAnsi" w:cstheme="minorHAnsi"/>
        </w:rPr>
        <w:t xml:space="preserve">countries like </w:t>
      </w:r>
      <w:r w:rsidRPr="000B6C97">
        <w:rPr>
          <w:rStyle w:val="StyleUnderline"/>
          <w:rFonts w:asciiTheme="minorHAnsi" w:hAnsiTheme="minorHAnsi" w:cstheme="minorHAnsi"/>
          <w:highlight w:val="cyan"/>
        </w:rPr>
        <w:t xml:space="preserve">France and Germany </w:t>
      </w:r>
      <w:r w:rsidRPr="000B6C97">
        <w:rPr>
          <w:rStyle w:val="Emphasis"/>
          <w:rFonts w:asciiTheme="minorHAnsi" w:hAnsiTheme="minorHAnsi" w:cstheme="minorHAnsi"/>
          <w:highlight w:val="cyan"/>
        </w:rPr>
        <w:t>barred</w:t>
      </w:r>
      <w:r w:rsidRPr="000B6C97">
        <w:rPr>
          <w:rStyle w:val="StyleUnderline"/>
          <w:rFonts w:asciiTheme="minorHAnsi" w:hAnsiTheme="minorHAnsi" w:cstheme="minorHAnsi"/>
          <w:highlight w:val="cyan"/>
        </w:rPr>
        <w:t xml:space="preserve"> the export of</w:t>
      </w:r>
      <w:r w:rsidRPr="001F2986">
        <w:rPr>
          <w:rStyle w:val="StyleUnderline"/>
          <w:rFonts w:asciiTheme="minorHAnsi" w:hAnsiTheme="minorHAnsi" w:cstheme="minorHAnsi"/>
        </w:rPr>
        <w:t xml:space="preserve"> face </w:t>
      </w:r>
      <w:r w:rsidRPr="000B6C97">
        <w:rPr>
          <w:rStyle w:val="Emphasis"/>
          <w:rFonts w:asciiTheme="minorHAnsi" w:hAnsiTheme="minorHAnsi" w:cstheme="minorHAnsi"/>
          <w:highlight w:val="cyan"/>
        </w:rPr>
        <w:t>masks</w:t>
      </w:r>
      <w:r w:rsidRPr="001F2986">
        <w:rPr>
          <w:rStyle w:val="StyleUnderline"/>
          <w:rFonts w:asciiTheme="minorHAnsi" w:hAnsiTheme="minorHAnsi" w:cstheme="minorHAnsi"/>
        </w:rPr>
        <w:t>, even to friendly nations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widening</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inequalities</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consequence</w:t>
      </w:r>
      <w:r w:rsidRPr="000B6C97">
        <w:rPr>
          <w:rStyle w:val="StyleUnderline"/>
          <w:rFonts w:asciiTheme="minorHAnsi" w:hAnsiTheme="minorHAnsi" w:cstheme="minorHAnsi"/>
          <w:highlight w:val="cyan"/>
        </w:rPr>
        <w:t xml:space="preserve"> of the pandemic, are </w:t>
      </w:r>
      <w:r w:rsidRPr="000B6C97">
        <w:rPr>
          <w:rStyle w:val="Emphasis"/>
          <w:rFonts w:asciiTheme="minorHAnsi" w:hAnsiTheme="minorHAnsi" w:cstheme="minorHAnsi"/>
          <w:highlight w:val="cyan"/>
        </w:rPr>
        <w:t>not 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enhance support</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free </w:t>
      </w:r>
      <w:r w:rsidRPr="000B6C97">
        <w:rPr>
          <w:rStyle w:val="StyleUnderline"/>
          <w:rFonts w:asciiTheme="minorHAnsi" w:hAnsiTheme="minorHAnsi" w:cstheme="minorHAnsi"/>
          <w:highlight w:val="cyan"/>
        </w:rPr>
        <w:t>trade</w:t>
      </w:r>
      <w:r w:rsidRPr="001F2986">
        <w:rPr>
          <w:rStyle w:val="StyleUnderline"/>
          <w:rFonts w:asciiTheme="minorHAnsi" w:hAnsiTheme="minorHAnsi" w:cstheme="minorHAnsi"/>
        </w:rPr>
        <w:t>.</w:t>
      </w:r>
    </w:p>
    <w:p w14:paraId="1E97B0F3" w14:textId="77777777" w:rsidR="00F46C26" w:rsidRPr="001F2986" w:rsidRDefault="00F46C26" w:rsidP="00F46C26">
      <w:pPr>
        <w:rPr>
          <w:rFonts w:asciiTheme="minorHAnsi" w:hAnsiTheme="minorHAnsi" w:cstheme="minorHAnsi"/>
        </w:rPr>
      </w:pPr>
      <w:r w:rsidRPr="00302B89">
        <w:rPr>
          <w:rStyle w:val="StyleUnderline"/>
          <w:rFonts w:asciiTheme="minorHAnsi" w:hAnsiTheme="minorHAnsi" w:cstheme="minorHAnsi"/>
        </w:rPr>
        <w:t xml:space="preserve">This </w:t>
      </w:r>
      <w:r w:rsidRPr="00302B89">
        <w:rPr>
          <w:rStyle w:val="Emphasis"/>
          <w:rFonts w:asciiTheme="minorHAnsi" w:hAnsiTheme="minorHAnsi" w:cstheme="minorHAnsi"/>
        </w:rPr>
        <w:t>assault</w:t>
      </w:r>
      <w:r w:rsidRPr="00302B89">
        <w:rPr>
          <w:rStyle w:val="StyleUnderline"/>
          <w:rFonts w:asciiTheme="minorHAnsi" w:hAnsiTheme="minorHAnsi" w:cstheme="minorHAnsi"/>
        </w:rPr>
        <w:t xml:space="preserve"> 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open </w:t>
      </w:r>
      <w:r w:rsidRPr="000B6C97">
        <w:rPr>
          <w:rStyle w:val="Emphasis"/>
          <w:rFonts w:asciiTheme="minorHAnsi" w:hAnsiTheme="minorHAnsi" w:cstheme="minorHAnsi"/>
          <w:highlight w:val="cyan"/>
        </w:rPr>
        <w:t>trade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w:t>
      </w:r>
      <w:r w:rsidRPr="00302B89">
        <w:rPr>
          <w:rStyle w:val="StyleUnderline"/>
          <w:rFonts w:asciiTheme="minorHAnsi" w:hAnsiTheme="minorHAnsi" w:cstheme="minorHAnsi"/>
        </w:rPr>
        <w:t xml:space="preserve">just one aspect of a </w:t>
      </w:r>
      <w:r w:rsidRPr="00302B89">
        <w:rPr>
          <w:rStyle w:val="Emphasis"/>
          <w:rFonts w:asciiTheme="minorHAnsi" w:hAnsiTheme="minorHAnsi" w:cstheme="minorHAnsi"/>
        </w:rPr>
        <w:t>decaying l</w:t>
      </w:r>
      <w:r w:rsidRPr="00302B89">
        <w:rPr>
          <w:rFonts w:asciiTheme="minorHAnsi" w:hAnsiTheme="minorHAnsi" w:cstheme="minorHAnsi"/>
        </w:rPr>
        <w:t xml:space="preserve">iberal </w:t>
      </w:r>
      <w:r w:rsidRPr="00302B89">
        <w:rPr>
          <w:rStyle w:val="Emphasis"/>
          <w:rFonts w:asciiTheme="minorHAnsi" w:hAnsiTheme="minorHAnsi" w:cstheme="minorHAnsi"/>
        </w:rPr>
        <w:t>i</w:t>
      </w:r>
      <w:r w:rsidRPr="00302B89">
        <w:rPr>
          <w:rFonts w:asciiTheme="minorHAnsi" w:hAnsiTheme="minorHAnsi" w:cstheme="minorHAnsi"/>
        </w:rPr>
        <w:t xml:space="preserve">nternational </w:t>
      </w:r>
      <w:r w:rsidRPr="00302B89">
        <w:rPr>
          <w:rStyle w:val="Emphasis"/>
          <w:rFonts w:asciiTheme="minorHAnsi" w:hAnsiTheme="minorHAnsi" w:cstheme="minorHAnsi"/>
        </w:rPr>
        <w:t>o</w:t>
      </w:r>
      <w:r w:rsidRPr="00302B89">
        <w:rPr>
          <w:rFonts w:asciiTheme="minorHAnsi" w:hAnsiTheme="minorHAnsi" w:cstheme="minorHAnsi"/>
        </w:rPr>
        <w:t xml:space="preserve">rder, </w:t>
      </w:r>
      <w:r w:rsidRPr="00302B89">
        <w:rPr>
          <w:rStyle w:val="StyleUnderline"/>
          <w:rFonts w:asciiTheme="minorHAnsi" w:hAnsiTheme="minorHAnsi" w:cstheme="minorHAnsi"/>
        </w:rPr>
        <w:t>which</w:t>
      </w:r>
      <w:r w:rsidRPr="00302B89">
        <w:rPr>
          <w:rFonts w:asciiTheme="minorHAnsi" w:hAnsiTheme="minorHAnsi" w:cstheme="minorHAnsi"/>
        </w:rPr>
        <w:t xml:space="preserve">, its proponents argue, </w:t>
      </w:r>
      <w:r w:rsidRPr="00302B89">
        <w:rPr>
          <w:rStyle w:val="StyleUnderline"/>
          <w:rFonts w:asciiTheme="minorHAnsi" w:hAnsiTheme="minorHAnsi" w:cstheme="minorHAnsi"/>
        </w:rPr>
        <w:t>has</w:t>
      </w:r>
      <w:r w:rsidRPr="00302B89">
        <w:rPr>
          <w:rFonts w:asciiTheme="minorHAnsi" w:hAnsiTheme="minorHAnsi" w:cstheme="minorHAnsi"/>
        </w:rPr>
        <w:t xml:space="preserve"> largely </w:t>
      </w:r>
      <w:r w:rsidRPr="00302B89">
        <w:rPr>
          <w:rStyle w:val="StyleUnderline"/>
          <w:rFonts w:asciiTheme="minorHAnsi" w:hAnsiTheme="minorHAnsi" w:cstheme="minorHAnsi"/>
        </w:rPr>
        <w:t xml:space="preserve">helped to </w:t>
      </w:r>
      <w:r w:rsidRPr="00302B89">
        <w:rPr>
          <w:rStyle w:val="Emphasis"/>
          <w:rFonts w:asciiTheme="minorHAnsi" w:hAnsiTheme="minorHAnsi" w:cstheme="minorHAnsi"/>
        </w:rPr>
        <w:t>preserve peace</w:t>
      </w:r>
      <w:r w:rsidRPr="00302B89">
        <w:rPr>
          <w:rStyle w:val="StyleUnderline"/>
          <w:rFonts w:asciiTheme="minorHAnsi" w:hAnsiTheme="minorHAnsi" w:cstheme="minorHAnsi"/>
        </w:rPr>
        <w:t xml:space="preserve"> </w:t>
      </w:r>
      <w:r w:rsidRPr="00302B89">
        <w:rPr>
          <w:rFonts w:asciiTheme="minorHAnsi" w:hAnsiTheme="minorHAnsi" w:cstheme="minorHAnsi"/>
        </w:rPr>
        <w:t xml:space="preserve">between nations since World War II. But </w:t>
      </w:r>
      <w:r w:rsidRPr="00302B89">
        <w:rPr>
          <w:rStyle w:val="StyleUnderline"/>
          <w:rFonts w:asciiTheme="minorHAnsi" w:hAnsiTheme="minorHAnsi" w:cstheme="minorHAnsi"/>
        </w:rPr>
        <w:t>that old order is</w:t>
      </w:r>
      <w:r w:rsidRPr="001F2986">
        <w:rPr>
          <w:rStyle w:val="StyleUnderline"/>
          <w:rFonts w:asciiTheme="minorHAnsi" w:hAnsiTheme="minorHAnsi" w:cstheme="minorHAnsi"/>
        </w:rPr>
        <w:t xml:space="preserve"> almost </w:t>
      </w:r>
      <w:r w:rsidRPr="000B6C97">
        <w:rPr>
          <w:rStyle w:val="Emphasis"/>
          <w:rFonts w:asciiTheme="minorHAnsi" w:hAnsiTheme="minorHAnsi" w:cstheme="minorHAnsi"/>
          <w:sz w:val="28"/>
          <w:szCs w:val="28"/>
          <w:highlight w:val="cyan"/>
        </w:rPr>
        <w:t>gone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in all likelihood</w:t>
      </w:r>
      <w:proofErr w:type="gramEnd"/>
      <w:r w:rsidRPr="001F2986">
        <w:rPr>
          <w:rStyle w:val="StyleUnderline"/>
          <w:rFonts w:asciiTheme="minorHAnsi" w:hAnsiTheme="minorHAnsi" w:cstheme="minorHAnsi"/>
        </w:rPr>
        <w:t xml:space="preserve"> </w:t>
      </w:r>
      <w:r w:rsidRPr="000B6C97">
        <w:rPr>
          <w:rStyle w:val="Emphasis"/>
          <w:rFonts w:asciiTheme="minorHAnsi" w:hAnsiTheme="minorHAnsi" w:cstheme="minorHAnsi"/>
          <w:sz w:val="28"/>
          <w:szCs w:val="28"/>
          <w:highlight w:val="cyan"/>
        </w:rPr>
        <w:t>isn’t coming back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U.N.</w:t>
      </w:r>
      <w:r w:rsidRPr="001F2986">
        <w:rPr>
          <w:rFonts w:asciiTheme="minorHAnsi" w:hAnsiTheme="minorHAnsi" w:cstheme="minorHAnsi"/>
        </w:rPr>
        <w:t xml:space="preserve"> Security Council </w:t>
      </w:r>
      <w:r w:rsidRPr="001F2986">
        <w:rPr>
          <w:rStyle w:val="StyleUnderline"/>
          <w:rFonts w:asciiTheme="minorHAnsi" w:hAnsiTheme="minorHAnsi" w:cstheme="minorHAnsi"/>
        </w:rPr>
        <w:t>appears</w:t>
      </w:r>
      <w:r w:rsidRPr="001F2986">
        <w:rPr>
          <w:rFonts w:asciiTheme="minorHAnsi" w:hAnsiTheme="minorHAnsi" w:cstheme="minorHAnsi"/>
        </w:rPr>
        <w:t xml:space="preserve"> increasingly </w:t>
      </w:r>
      <w:r w:rsidRPr="001F2986">
        <w:rPr>
          <w:rStyle w:val="Emphasis"/>
          <w:rFonts w:asciiTheme="minorHAnsi" w:hAnsiTheme="minorHAnsi" w:cstheme="minorHAnsi"/>
        </w:rPr>
        <w:t>fragmented</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dysfunctional</w:t>
      </w:r>
      <w:r w:rsidRPr="001F2986">
        <w:rPr>
          <w:rFonts w:asciiTheme="minorHAnsi" w:hAnsiTheme="minorHAnsi" w:cstheme="minorHAnsi"/>
        </w:rPr>
        <w:t>. Even before Trump, the world’s most powerful country ratified fewer treaties per year under the Obama administration than at any time since 1945.</w:t>
      </w:r>
    </w:p>
    <w:p w14:paraId="3C6C1A6B" w14:textId="77777777" w:rsidR="00F46C26" w:rsidRPr="001F2986" w:rsidRDefault="00F46C26" w:rsidP="00F46C26">
      <w:pPr>
        <w:rPr>
          <w:rFonts w:asciiTheme="minorHAnsi" w:hAnsiTheme="minorHAnsi" w:cstheme="minorHAnsi"/>
        </w:rPr>
      </w:pPr>
      <w:r w:rsidRPr="001F2986">
        <w:rPr>
          <w:rFonts w:asciiTheme="minorHAnsi" w:hAnsiTheme="minorHAnsi" w:cstheme="minorHAnsi"/>
        </w:rPr>
        <w:t xml:space="preserve">Trump’s presidency only harms multilateral cooperation further. He has backed out of the Paris Agreement on climate change, reneged on the Iran nuclear deal, picked fights with allies, questioned the value of </w:t>
      </w:r>
      <w:proofErr w:type="gramStart"/>
      <w:r w:rsidRPr="001F2986">
        <w:rPr>
          <w:rFonts w:asciiTheme="minorHAnsi" w:hAnsiTheme="minorHAnsi" w:cstheme="minorHAnsi"/>
        </w:rPr>
        <w:t>NATO</w:t>
      </w:r>
      <w:proofErr w:type="gramEnd"/>
      <w:r w:rsidRPr="001F2986">
        <w:rPr>
          <w:rFonts w:asciiTheme="minorHAnsi" w:hAnsiTheme="minorHAnsi" w:cstheme="minorHAnsi"/>
        </w:rPr>
        <w:t xml:space="preserve"> and defunded the World Health Organization in the middle of a global health crisis. </w:t>
      </w:r>
      <w:r w:rsidRPr="000B6C97">
        <w:rPr>
          <w:rStyle w:val="Emphasis"/>
          <w:rFonts w:asciiTheme="minorHAnsi" w:hAnsiTheme="minorHAnsi" w:cstheme="minorHAnsi"/>
          <w:highlight w:val="cyan"/>
        </w:rPr>
        <w:t>Hyper-nationalism</w:t>
      </w:r>
      <w:r w:rsidRPr="001F2986">
        <w:rPr>
          <w:rFonts w:asciiTheme="minorHAnsi" w:hAnsiTheme="minorHAnsi" w:cstheme="minorHAnsi"/>
        </w:rPr>
        <w:t xml:space="preserve">, rather than international collaboration, </w:t>
      </w:r>
      <w:r w:rsidRPr="000B6C97">
        <w:rPr>
          <w:rStyle w:val="StyleUnderline"/>
          <w:rFonts w:asciiTheme="minorHAnsi" w:hAnsiTheme="minorHAnsi" w:cstheme="minorHAnsi"/>
          <w:highlight w:val="cyan"/>
        </w:rPr>
        <w:t>was the</w:t>
      </w:r>
      <w:r w:rsidRPr="001F2986">
        <w:rPr>
          <w:rFonts w:asciiTheme="minorHAnsi" w:hAnsiTheme="minorHAnsi" w:cstheme="minorHAnsi"/>
        </w:rPr>
        <w:t xml:space="preserve"> default </w:t>
      </w:r>
      <w:r w:rsidRPr="000B6C97">
        <w:rPr>
          <w:rStyle w:val="StyleUnderline"/>
          <w:rFonts w:asciiTheme="minorHAnsi" w:hAnsiTheme="minorHAnsi" w:cstheme="minorHAnsi"/>
          <w:highlight w:val="cyan"/>
        </w:rPr>
        <w:t>response to</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corona</w:t>
      </w:r>
      <w:r w:rsidRPr="001F2986">
        <w:rPr>
          <w:rStyle w:val="StyleUnderline"/>
          <w:rFonts w:asciiTheme="minorHAnsi" w:hAnsiTheme="minorHAnsi" w:cstheme="minorHAnsi"/>
        </w:rPr>
        <w:t>virus outbreak</w:t>
      </w:r>
      <w:r w:rsidRPr="001F2986">
        <w:rPr>
          <w:rFonts w:asciiTheme="minorHAnsi" w:hAnsiTheme="minorHAnsi" w:cstheme="minorHAnsi"/>
        </w:rPr>
        <w:t xml:space="preserve"> in the U.S. and many other countries around the world.</w:t>
      </w:r>
    </w:p>
    <w:p w14:paraId="1A3E40EF" w14:textId="77777777" w:rsidR="00F46C26" w:rsidRDefault="00F46C26" w:rsidP="00F46C26">
      <w:pPr>
        <w:pStyle w:val="Heading3"/>
      </w:pPr>
      <w:bookmarkStart w:id="6" w:name="_Hlk93745182"/>
      <w:bookmarkEnd w:id="5"/>
      <w:r>
        <w:t>2AC---U---Protectionism</w:t>
      </w:r>
    </w:p>
    <w:p w14:paraId="614DBDEE" w14:textId="77777777" w:rsidR="00F46C26" w:rsidRDefault="00F46C26" w:rsidP="00F46C26">
      <w:pPr>
        <w:pStyle w:val="Heading4"/>
      </w:pPr>
      <w:r>
        <w:t xml:space="preserve">Free trade is dead. </w:t>
      </w:r>
    </w:p>
    <w:p w14:paraId="7E7C3AA2" w14:textId="77777777" w:rsidR="00F46C26" w:rsidRPr="00026B31" w:rsidRDefault="00F46C26" w:rsidP="00F46C26">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7EE25D9F" w14:textId="77777777" w:rsidR="00F46C26" w:rsidRPr="00E17D6C" w:rsidRDefault="00F46C26" w:rsidP="00F46C26">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69"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70"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4D2E97DE" w14:textId="77777777" w:rsidR="00F46C26" w:rsidRPr="00E17D6C" w:rsidRDefault="00F46C26" w:rsidP="00F46C26">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0F850A46" w14:textId="77777777" w:rsidR="00F46C26" w:rsidRPr="00E17D6C" w:rsidRDefault="00F46C26" w:rsidP="00F46C26">
      <w:pPr>
        <w:rPr>
          <w:sz w:val="16"/>
          <w:szCs w:val="16"/>
        </w:rPr>
      </w:pPr>
      <w:r w:rsidRPr="00E17D6C">
        <w:rPr>
          <w:sz w:val="16"/>
          <w:szCs w:val="16"/>
        </w:rPr>
        <w:t>The dilemma is the line between legitimate humanitarianism or environmentalism and selfish protectionism can be vanishingly thin.</w:t>
      </w:r>
    </w:p>
    <w:p w14:paraId="7DE7E51C" w14:textId="77777777" w:rsidR="00F46C26" w:rsidRPr="00E17D6C" w:rsidRDefault="00F46C26" w:rsidP="00F46C26">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71" w:history="1">
        <w:r w:rsidRPr="00E17D6C">
          <w:rPr>
            <w:rStyle w:val="Hyperlink"/>
            <w:sz w:val="16"/>
            <w:szCs w:val="16"/>
          </w:rPr>
          <w:t>Article 1.1 of the GATT agreement</w:t>
        </w:r>
      </w:hyperlink>
      <w:r w:rsidRPr="00E17D6C">
        <w:rPr>
          <w:sz w:val="16"/>
          <w:szCs w:val="16"/>
        </w:rPr>
        <w:t xml:space="preserve">—the founding constitution for modern trade—directs that “any advantage, </w:t>
      </w:r>
      <w:proofErr w:type="spellStart"/>
      <w:r w:rsidRPr="00E17D6C">
        <w:rPr>
          <w:sz w:val="16"/>
          <w:szCs w:val="16"/>
        </w:rPr>
        <w:t>favour</w:t>
      </w:r>
      <w:proofErr w:type="spellEnd"/>
      <w:r w:rsidRPr="00E17D6C">
        <w:rPr>
          <w:sz w:val="16"/>
          <w:szCs w:val="16"/>
        </w:rPr>
        <w:t>,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444D6087" w14:textId="77777777" w:rsidR="00F46C26" w:rsidRPr="00E17D6C" w:rsidRDefault="00F46C26" w:rsidP="00F46C26">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677CF089" w14:textId="77777777" w:rsidR="00F46C26" w:rsidRPr="00E17D6C" w:rsidRDefault="00F46C26" w:rsidP="00F46C26">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72"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73"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74"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3F249B46" w14:textId="77777777" w:rsidR="00F46C26" w:rsidRPr="00E17D6C" w:rsidRDefault="00F46C26" w:rsidP="00F46C26">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7A65AEA8" w14:textId="77777777" w:rsidR="00F46C26" w:rsidRPr="00E17D6C" w:rsidRDefault="00F46C26" w:rsidP="00F46C26">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29EA6841" w14:textId="77777777" w:rsidR="00F46C26" w:rsidRPr="00E17D6C" w:rsidRDefault="00F46C26" w:rsidP="00F46C26">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20AE5DF5" w14:textId="77777777" w:rsidR="00F46C26" w:rsidRPr="00E17D6C" w:rsidRDefault="00F46C26" w:rsidP="00F46C26">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75"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5C573966" w14:textId="77777777" w:rsidR="00F46C26" w:rsidRPr="00E17D6C" w:rsidRDefault="00F46C26" w:rsidP="00F46C26">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1941DD24" w14:textId="77777777" w:rsidR="00F46C26" w:rsidRPr="00E17D6C" w:rsidRDefault="00F46C26" w:rsidP="00F46C26">
      <w:pPr>
        <w:rPr>
          <w:sz w:val="16"/>
          <w:szCs w:val="16"/>
        </w:rPr>
      </w:pPr>
      <w:r w:rsidRPr="00E17D6C">
        <w:rPr>
          <w:sz w:val="16"/>
          <w:szCs w:val="16"/>
        </w:rPr>
        <w:t>As the world enters a new era of closely managed trade, countries must ensure enlightened discrimination does not become a cover for ruinous protectionism.</w:t>
      </w:r>
    </w:p>
    <w:p w14:paraId="0ECD74D0" w14:textId="77777777" w:rsidR="00F46C26" w:rsidRPr="00E17D6C" w:rsidRDefault="00F46C26" w:rsidP="00F46C26">
      <w:pPr>
        <w:rPr>
          <w:sz w:val="16"/>
        </w:rPr>
      </w:pPr>
      <w:r w:rsidRPr="00E17D6C">
        <w:rPr>
          <w:sz w:val="16"/>
        </w:rPr>
        <w:t xml:space="preserve">But as they abandon the old trade order in pursuit of these laudable goals, the </w:t>
      </w:r>
      <w:proofErr w:type="gramStart"/>
      <w:r w:rsidRPr="00E17D6C">
        <w:rPr>
          <w:sz w:val="16"/>
        </w:rPr>
        <w:t>EU</w:t>
      </w:r>
      <w:proofErr w:type="gramEnd"/>
      <w:r w:rsidRPr="00E17D6C">
        <w:rPr>
          <w:sz w:val="16"/>
        </w:rPr>
        <w:t xml:space="preserve">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7B071505" w14:textId="77777777" w:rsidR="00F46C26" w:rsidRPr="00E17D6C" w:rsidRDefault="00F46C26" w:rsidP="00F46C26">
      <w:pPr>
        <w:rPr>
          <w:sz w:val="16"/>
          <w:szCs w:val="16"/>
        </w:rPr>
      </w:pPr>
      <w:r w:rsidRPr="00E17D6C">
        <w:rPr>
          <w:sz w:val="16"/>
          <w:szCs w:val="16"/>
        </w:rPr>
        <w:t>The compromise has been that while countries must be free to take regulatory measures to protect their people, those measures “</w:t>
      </w:r>
      <w:hyperlink r:id="rId76"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59BE4944" w14:textId="77777777" w:rsidR="00F46C26" w:rsidRPr="00DA23F6" w:rsidRDefault="00F46C26" w:rsidP="00F46C26">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bookmarkEnd w:id="6"/>
    <w:p w14:paraId="6A5E36F4" w14:textId="77777777" w:rsidR="00F46C26" w:rsidRPr="002F17DE" w:rsidRDefault="00F46C26" w:rsidP="00F46C26">
      <w:pPr>
        <w:pStyle w:val="Heading3"/>
      </w:pPr>
      <w:r>
        <w:t>2AC---Antitrust Now</w:t>
      </w:r>
    </w:p>
    <w:p w14:paraId="3B6F1BD0" w14:textId="77777777" w:rsidR="00F46C26" w:rsidRDefault="00F46C26" w:rsidP="00F46C26">
      <w:pPr>
        <w:pStyle w:val="Heading4"/>
      </w:pPr>
      <w:r>
        <w:t xml:space="preserve">Antitrust is increasing </w:t>
      </w:r>
      <w:r w:rsidRPr="002F17DE">
        <w:rPr>
          <w:u w:val="single"/>
        </w:rPr>
        <w:t>across the board</w:t>
      </w:r>
    </w:p>
    <w:p w14:paraId="308AC6FE" w14:textId="77777777" w:rsidR="00F46C26" w:rsidRDefault="00F46C26" w:rsidP="00F46C26">
      <w:r w:rsidRPr="00AF533D">
        <w:rPr>
          <w:rStyle w:val="Style13ptBold"/>
        </w:rPr>
        <w:t>Scarborough 2-4</w:t>
      </w:r>
      <w:r>
        <w:t xml:space="preserve">-2022, *Michael W., partner in the firm's San Francisco office and the U.S. Chair of the firm’s Antitrust and Competition Group. **Skyler Hicks, an associate in the Business Trial Practice Group in the firm's San Francisco office. ("Looking Ahead to Tougher Merger Guidelines and Enforcement", </w:t>
      </w:r>
      <w:r w:rsidRPr="00AF533D">
        <w:rPr>
          <w:i/>
          <w:iCs/>
        </w:rPr>
        <w:t>National Law Review</w:t>
      </w:r>
      <w:r>
        <w:t xml:space="preserve">, </w:t>
      </w:r>
      <w:hyperlink r:id="rId77" w:history="1">
        <w:r w:rsidRPr="00DD369D">
          <w:rPr>
            <w:rStyle w:val="Hyperlink"/>
          </w:rPr>
          <w:t>https://www.natlawreview.com/article/looking-ahead-to-tougher-merger-guidelines-and-enforcement</w:t>
        </w:r>
      </w:hyperlink>
      <w:r>
        <w:t>)</w:t>
      </w:r>
    </w:p>
    <w:p w14:paraId="52425251" w14:textId="77777777" w:rsidR="00F46C26" w:rsidRPr="00AF533D" w:rsidRDefault="00F46C26" w:rsidP="00F46C26">
      <w:pPr>
        <w:rPr>
          <w:u w:val="single"/>
        </w:rPr>
      </w:pPr>
      <w:r w:rsidRPr="009533D9">
        <w:rPr>
          <w:rStyle w:val="StyleUnderline"/>
        </w:rPr>
        <w:t>Although the number of corporate mergers surged during</w:t>
      </w:r>
      <w:r w:rsidRPr="009533D9">
        <w:t xml:space="preserve"> President </w:t>
      </w:r>
      <w:r w:rsidRPr="009533D9">
        <w:rPr>
          <w:rStyle w:val="StyleUnderline"/>
        </w:rPr>
        <w:t>Biden’s first year</w:t>
      </w:r>
      <w:r w:rsidRPr="009533D9">
        <w:t xml:space="preserve"> in office, </w:t>
      </w:r>
      <w:r w:rsidRPr="009533D9">
        <w:rPr>
          <w:rStyle w:val="Emphasis"/>
          <w:highlight w:val="cyan"/>
        </w:rPr>
        <w:t>all signs point to a tougher regulatory environment</w:t>
      </w:r>
      <w:r w:rsidRPr="009533D9">
        <w:rPr>
          <w:rStyle w:val="StyleUnderline"/>
        </w:rPr>
        <w:t xml:space="preserve"> for deals going forward.</w:t>
      </w:r>
    </w:p>
    <w:p w14:paraId="555CC551" w14:textId="77777777" w:rsidR="00F46C26" w:rsidRDefault="00F46C26" w:rsidP="00F46C26">
      <w:r>
        <w:t xml:space="preserve">In 2021, </w:t>
      </w:r>
      <w:r w:rsidRPr="00AF533D">
        <w:rPr>
          <w:rStyle w:val="StyleUnderline"/>
        </w:rPr>
        <w:t>$5.8 trillion changed hands as a result of corporate mergers</w:t>
      </w:r>
      <w:r>
        <w:t xml:space="preserve"> across the globe.[1]  This 64 percent increase over 2020 far surpassed the previous annual record,[2] and now </w:t>
      </w:r>
      <w:r w:rsidRPr="009533D9">
        <w:rPr>
          <w:rStyle w:val="StyleUnderline"/>
          <w:highlight w:val="cyan"/>
        </w:rPr>
        <w:t>the</w:t>
      </w:r>
      <w:r w:rsidRPr="00AF533D">
        <w:rPr>
          <w:rStyle w:val="StyleUnderline"/>
        </w:rPr>
        <w:t xml:space="preserve"> Biden </w:t>
      </w:r>
      <w:r w:rsidRPr="009533D9">
        <w:rPr>
          <w:rStyle w:val="StyleUnderline"/>
          <w:highlight w:val="cyan"/>
        </w:rPr>
        <w:t>Admin</w:t>
      </w:r>
      <w:r>
        <w:t xml:space="preserve">istration </w:t>
      </w:r>
      <w:r w:rsidRPr="009533D9">
        <w:rPr>
          <w:rStyle w:val="StyleUnderline"/>
          <w:highlight w:val="cyan"/>
        </w:rPr>
        <w:t>appears to be</w:t>
      </w:r>
      <w:r w:rsidRPr="00AF533D">
        <w:rPr>
          <w:rStyle w:val="StyleUnderline"/>
        </w:rPr>
        <w:t xml:space="preserve"> taking steps toward </w:t>
      </w:r>
      <w:r w:rsidRPr="009533D9">
        <w:rPr>
          <w:rStyle w:val="Emphasis"/>
          <w:highlight w:val="cyan"/>
        </w:rPr>
        <w:t>fulfilling the</w:t>
      </w:r>
      <w:r w:rsidRPr="00AF533D">
        <w:rPr>
          <w:rStyle w:val="Emphasis"/>
        </w:rPr>
        <w:t xml:space="preserve"> President’s </w:t>
      </w:r>
      <w:r w:rsidRPr="009533D9">
        <w:rPr>
          <w:rStyle w:val="Emphasis"/>
          <w:highlight w:val="cyan"/>
        </w:rPr>
        <w:t>goal</w:t>
      </w:r>
      <w:r w:rsidRPr="009533D9">
        <w:rPr>
          <w:rStyle w:val="StyleUnderline"/>
          <w:highlight w:val="cyan"/>
        </w:rPr>
        <w:t xml:space="preserve"> of </w:t>
      </w:r>
      <w:r w:rsidRPr="009533D9">
        <w:rPr>
          <w:rStyle w:val="Emphasis"/>
          <w:highlight w:val="cyan"/>
        </w:rPr>
        <w:t>ramping up antitrust</w:t>
      </w:r>
      <w:r w:rsidRPr="00AF533D">
        <w:rPr>
          <w:rStyle w:val="Emphasis"/>
        </w:rPr>
        <w:t xml:space="preserve"> enforcement</w:t>
      </w:r>
      <w:r>
        <w:t>.[3]  One such measure includes taking a more critical approach when evaluating proposed mergers, and federal agencies have already filed several high-profile investigations.[4]</w:t>
      </w:r>
    </w:p>
    <w:p w14:paraId="630A90BC" w14:textId="77777777" w:rsidR="00F46C26" w:rsidRDefault="00F46C26" w:rsidP="00F46C26">
      <w:r>
        <w:t xml:space="preserve">On January 18, </w:t>
      </w:r>
      <w:r w:rsidRPr="009533D9">
        <w:rPr>
          <w:rStyle w:val="StyleUnderline"/>
          <w:highlight w:val="cyan"/>
        </w:rPr>
        <w:t>the F</w:t>
      </w:r>
      <w:r>
        <w:t xml:space="preserve">ederal </w:t>
      </w:r>
      <w:r w:rsidRPr="009533D9">
        <w:rPr>
          <w:rStyle w:val="StyleUnderline"/>
          <w:highlight w:val="cyan"/>
        </w:rPr>
        <w:t>T</w:t>
      </w:r>
      <w:r>
        <w:t xml:space="preserve">rade </w:t>
      </w:r>
      <w:r w:rsidRPr="009533D9">
        <w:rPr>
          <w:rStyle w:val="StyleUnderline"/>
          <w:highlight w:val="cyan"/>
        </w:rPr>
        <w:t>C</w:t>
      </w:r>
      <w:r>
        <w:t xml:space="preserve">ommission </w:t>
      </w:r>
      <w:r w:rsidRPr="009533D9">
        <w:rPr>
          <w:rStyle w:val="StyleUnderline"/>
          <w:highlight w:val="cyan"/>
        </w:rPr>
        <w:t>and</w:t>
      </w:r>
      <w:r>
        <w:t xml:space="preserve"> the U.S. </w:t>
      </w:r>
      <w:r w:rsidRPr="009533D9">
        <w:rPr>
          <w:rStyle w:val="StyleUnderline"/>
          <w:highlight w:val="cyan"/>
        </w:rPr>
        <w:t>D</w:t>
      </w:r>
      <w:r>
        <w:t xml:space="preserve">epartment </w:t>
      </w:r>
      <w:r w:rsidRPr="009533D9">
        <w:rPr>
          <w:rStyle w:val="StyleUnderline"/>
          <w:highlight w:val="cyan"/>
        </w:rPr>
        <w:t>o</w:t>
      </w:r>
      <w:r>
        <w:t xml:space="preserve">f </w:t>
      </w:r>
      <w:r w:rsidRPr="009533D9">
        <w:rPr>
          <w:rStyle w:val="StyleUnderline"/>
          <w:highlight w:val="cyan"/>
        </w:rPr>
        <w:t>J</w:t>
      </w:r>
      <w:r>
        <w:t xml:space="preserve">ustice’s Antitrust Division </w:t>
      </w:r>
      <w:r w:rsidRPr="009533D9">
        <w:rPr>
          <w:rStyle w:val="Emphasis"/>
          <w:highlight w:val="cyan"/>
        </w:rPr>
        <w:t>jointly</w:t>
      </w:r>
      <w:r w:rsidRPr="009533D9">
        <w:rPr>
          <w:rStyle w:val="StyleUnderline"/>
          <w:highlight w:val="cyan"/>
        </w:rPr>
        <w:t xml:space="preserve"> announced plans to</w:t>
      </w:r>
      <w:r>
        <w:t xml:space="preserve"> “</w:t>
      </w:r>
      <w:r w:rsidRPr="00AF533D">
        <w:rPr>
          <w:rStyle w:val="StyleUnderline"/>
        </w:rPr>
        <w:t>modernize federal merger guidelines</w:t>
      </w:r>
      <w:r>
        <w:t xml:space="preserve"> to better detect and prevent illegal, anti-competitive deals</w:t>
      </w:r>
      <w:proofErr w:type="gramStart"/>
      <w:r>
        <w:t>.”[</w:t>
      </w:r>
      <w:proofErr w:type="gramEnd"/>
      <w:r>
        <w:t xml:space="preserve">5]  </w:t>
      </w:r>
      <w:r w:rsidRPr="00AF533D">
        <w:rPr>
          <w:rStyle w:val="StyleUnderline"/>
        </w:rPr>
        <w:t xml:space="preserve">These are expected to </w:t>
      </w:r>
      <w:r w:rsidRPr="009533D9">
        <w:rPr>
          <w:rStyle w:val="Emphasis"/>
          <w:highlight w:val="cyan"/>
        </w:rPr>
        <w:t>overhaul</w:t>
      </w:r>
      <w:r w:rsidRPr="00AF533D">
        <w:rPr>
          <w:rStyle w:val="StyleUnderline"/>
        </w:rPr>
        <w:t xml:space="preserve"> both the</w:t>
      </w:r>
      <w:r>
        <w:t xml:space="preserve"> 2010 </w:t>
      </w:r>
      <w:r w:rsidRPr="00AF533D">
        <w:rPr>
          <w:rStyle w:val="StyleUnderline"/>
        </w:rPr>
        <w:t>Horizontal</w:t>
      </w:r>
      <w:r>
        <w:t xml:space="preserve"> </w:t>
      </w:r>
      <w:r w:rsidRPr="009533D9">
        <w:rPr>
          <w:rStyle w:val="StyleUnderline"/>
          <w:highlight w:val="cyan"/>
        </w:rPr>
        <w:t>Merger Guidelines</w:t>
      </w:r>
      <w:r w:rsidRPr="00AF533D">
        <w:rPr>
          <w:rStyle w:val="StyleUnderline"/>
        </w:rPr>
        <w:t xml:space="preserve"> and the</w:t>
      </w:r>
      <w:r>
        <w:t xml:space="preserve"> 2020 </w:t>
      </w:r>
      <w:r w:rsidRPr="00AF533D">
        <w:rPr>
          <w:rStyle w:val="StyleUnderline"/>
        </w:rPr>
        <w:t>Vertical</w:t>
      </w:r>
      <w:r>
        <w:t xml:space="preserve"> Merger </w:t>
      </w:r>
      <w:r w:rsidRPr="00AF533D">
        <w:rPr>
          <w:rStyle w:val="StyleUnderline"/>
        </w:rPr>
        <w:t>Guidelines</w:t>
      </w:r>
      <w:r>
        <w:t>, presumably in a unified set of new guidelines.[6]</w:t>
      </w:r>
    </w:p>
    <w:p w14:paraId="275F741C" w14:textId="77777777" w:rsidR="00F46C26" w:rsidRDefault="00F46C26" w:rsidP="00F46C26">
      <w:r w:rsidRPr="00AF533D">
        <w:rPr>
          <w:rStyle w:val="StyleUnderline"/>
        </w:rPr>
        <w:t>The FTC and DOJ joint press release noted that</w:t>
      </w:r>
      <w:r>
        <w:t xml:space="preserve"> “</w:t>
      </w:r>
      <w:r w:rsidRPr="00AF533D">
        <w:rPr>
          <w:rStyle w:val="StyleUnderline"/>
        </w:rPr>
        <w:t>many industries</w:t>
      </w:r>
      <w:r>
        <w:t xml:space="preserve"> across the economy are </w:t>
      </w:r>
      <w:r w:rsidRPr="00AF533D">
        <w:rPr>
          <w:rStyle w:val="StyleUnderline"/>
        </w:rPr>
        <w:t>becoming more concentrated</w:t>
      </w:r>
      <w:r>
        <w:t xml:space="preserve"> and less competitive” and this new rulemaking effort seeks to modernize current guidelines to better reflect evolving markets.[7]  Instead of relying solely on traditional antitrust metrics such as consumer prices, </w:t>
      </w:r>
      <w:r w:rsidRPr="00AF533D">
        <w:rPr>
          <w:rStyle w:val="StyleUnderline"/>
        </w:rPr>
        <w:t xml:space="preserve">the </w:t>
      </w:r>
      <w:r w:rsidRPr="009533D9">
        <w:rPr>
          <w:rStyle w:val="StyleUnderline"/>
          <w:highlight w:val="cyan"/>
        </w:rPr>
        <w:t>new guidelines</w:t>
      </w:r>
      <w:r w:rsidRPr="00AF533D">
        <w:rPr>
          <w:rStyle w:val="StyleUnderline"/>
        </w:rPr>
        <w:t xml:space="preserve"> appear poised to </w:t>
      </w:r>
      <w:r w:rsidRPr="009533D9">
        <w:rPr>
          <w:rStyle w:val="StyleUnderline"/>
          <w:highlight w:val="cyan"/>
        </w:rPr>
        <w:t xml:space="preserve">adopt </w:t>
      </w:r>
      <w:r w:rsidRPr="009533D9">
        <w:rPr>
          <w:rStyle w:val="Emphasis"/>
          <w:highlight w:val="cyan"/>
        </w:rPr>
        <w:t>additional</w:t>
      </w:r>
      <w:r w:rsidRPr="00AF533D">
        <w:rPr>
          <w:rStyle w:val="Emphasis"/>
        </w:rPr>
        <w:t xml:space="preserve"> assessment </w:t>
      </w:r>
      <w:r w:rsidRPr="009533D9">
        <w:rPr>
          <w:rStyle w:val="Emphasis"/>
          <w:highlight w:val="cyan"/>
        </w:rPr>
        <w:t>criteria</w:t>
      </w:r>
      <w:r w:rsidRPr="00AF533D">
        <w:rPr>
          <w:rStyle w:val="StyleUnderline"/>
        </w:rPr>
        <w:t xml:space="preserve"> that take into </w:t>
      </w:r>
      <w:r w:rsidRPr="009533D9">
        <w:rPr>
          <w:rStyle w:val="StyleUnderline"/>
        </w:rPr>
        <w:t xml:space="preserve">account factors </w:t>
      </w:r>
      <w:r w:rsidRPr="009533D9">
        <w:rPr>
          <w:rStyle w:val="StyleUnderline"/>
          <w:highlight w:val="cyan"/>
        </w:rPr>
        <w:t>such as</w:t>
      </w:r>
      <w:r w:rsidRPr="009533D9">
        <w:rPr>
          <w:rStyle w:val="StyleUnderline"/>
        </w:rPr>
        <w:t xml:space="preserve"> a merger’s impact on </w:t>
      </w:r>
      <w:r w:rsidRPr="009533D9">
        <w:rPr>
          <w:rStyle w:val="Emphasis"/>
          <w:highlight w:val="cyan"/>
        </w:rPr>
        <w:t>privacy</w:t>
      </w:r>
      <w:r w:rsidRPr="00AF533D">
        <w:rPr>
          <w:rStyle w:val="StyleUnderline"/>
        </w:rPr>
        <w:t xml:space="preserve"> </w:t>
      </w:r>
      <w:r w:rsidRPr="009533D9">
        <w:rPr>
          <w:rStyle w:val="StyleUnderline"/>
          <w:highlight w:val="cyan"/>
        </w:rPr>
        <w:t>or</w:t>
      </w:r>
      <w:r>
        <w:t xml:space="preserve"> how even low-priced marketplaces can exercise </w:t>
      </w:r>
      <w:r w:rsidRPr="009533D9">
        <w:rPr>
          <w:rStyle w:val="Emphasis"/>
          <w:highlight w:val="cyan"/>
        </w:rPr>
        <w:t>monopoly power</w:t>
      </w:r>
      <w:r>
        <w:t>.[8]</w:t>
      </w:r>
    </w:p>
    <w:p w14:paraId="13F61AA9" w14:textId="77777777" w:rsidR="00F46C26" w:rsidRDefault="00F46C26" w:rsidP="00F46C26">
      <w:r>
        <w:t xml:space="preserve">FTC Chair Lina </w:t>
      </w:r>
      <w:r w:rsidRPr="009533D9">
        <w:rPr>
          <w:rStyle w:val="Emphasis"/>
        </w:rPr>
        <w:t>Khan</w:t>
      </w:r>
      <w:r>
        <w:t xml:space="preserve"> has been a vocal critic of big-tech and </w:t>
      </w:r>
      <w:r w:rsidRPr="00AF533D">
        <w:rPr>
          <w:rStyle w:val="StyleUnderline"/>
        </w:rPr>
        <w:t xml:space="preserve">is expected to </w:t>
      </w:r>
      <w:r w:rsidRPr="00AF533D">
        <w:rPr>
          <w:rStyle w:val="Emphasis"/>
        </w:rPr>
        <w:t>push new guidelines</w:t>
      </w:r>
      <w:r w:rsidRPr="00AF533D">
        <w:rPr>
          <w:rStyle w:val="StyleUnderline"/>
        </w:rPr>
        <w:t xml:space="preserve"> that would make it </w:t>
      </w:r>
      <w:r w:rsidRPr="00AF533D">
        <w:rPr>
          <w:rStyle w:val="Emphasis"/>
        </w:rPr>
        <w:t>harder</w:t>
      </w:r>
      <w:r w:rsidRPr="00AF533D">
        <w:rPr>
          <w:rStyle w:val="StyleUnderline"/>
        </w:rPr>
        <w:t xml:space="preserve"> for large tech companies to consolidate</w:t>
      </w:r>
      <w:r>
        <w:t xml:space="preserve">.  However, </w:t>
      </w:r>
      <w:r w:rsidRPr="009533D9">
        <w:rPr>
          <w:rStyle w:val="StyleUnderline"/>
          <w:highlight w:val="cyan"/>
        </w:rPr>
        <w:t>Khan</w:t>
      </w:r>
      <w:r w:rsidRPr="00AF533D">
        <w:rPr>
          <w:rStyle w:val="StyleUnderline"/>
        </w:rPr>
        <w:t xml:space="preserve"> has commented that she </w:t>
      </w:r>
      <w:r w:rsidRPr="009533D9">
        <w:rPr>
          <w:rStyle w:val="StyleUnderline"/>
          <w:highlight w:val="cyan"/>
        </w:rPr>
        <w:t>intends for the</w:t>
      </w:r>
      <w:r w:rsidRPr="00AF533D">
        <w:rPr>
          <w:rStyle w:val="StyleUnderline"/>
        </w:rPr>
        <w:t xml:space="preserve"> new </w:t>
      </w:r>
      <w:r w:rsidRPr="009533D9">
        <w:rPr>
          <w:rStyle w:val="StyleUnderline"/>
          <w:highlight w:val="cyan"/>
        </w:rPr>
        <w:t xml:space="preserve">rules to apply to </w:t>
      </w:r>
      <w:r w:rsidRPr="009533D9">
        <w:rPr>
          <w:rStyle w:val="Emphasis"/>
          <w:sz w:val="32"/>
          <w:szCs w:val="32"/>
          <w:highlight w:val="cyan"/>
        </w:rPr>
        <w:t>all industries</w:t>
      </w:r>
      <w:r w:rsidRPr="00AF533D">
        <w:rPr>
          <w:sz w:val="32"/>
          <w:szCs w:val="32"/>
        </w:rPr>
        <w:t xml:space="preserve"> </w:t>
      </w:r>
      <w:r>
        <w:t xml:space="preserve">in light of the market consolidation taking place across the board in industries ranging </w:t>
      </w:r>
      <w:r w:rsidRPr="009533D9">
        <w:rPr>
          <w:rStyle w:val="StyleUnderline"/>
          <w:highlight w:val="cyan"/>
        </w:rPr>
        <w:t xml:space="preserve">from </w:t>
      </w:r>
      <w:r w:rsidRPr="009533D9">
        <w:rPr>
          <w:rStyle w:val="Emphasis"/>
          <w:highlight w:val="cyan"/>
        </w:rPr>
        <w:t>retail</w:t>
      </w:r>
      <w:r w:rsidRPr="009533D9">
        <w:rPr>
          <w:rStyle w:val="StyleUnderline"/>
          <w:highlight w:val="cyan"/>
        </w:rPr>
        <w:t xml:space="preserve"> to </w:t>
      </w:r>
      <w:r w:rsidRPr="009533D9">
        <w:rPr>
          <w:rStyle w:val="Emphasis"/>
          <w:highlight w:val="cyan"/>
        </w:rPr>
        <w:t>healthcare</w:t>
      </w:r>
      <w:r>
        <w:t>.[9]  While Jonathan Kanter, the newly-installed head of the DOJ’s Antitrust Division, appears aligned with many of Khan’s concerns, it remains to be seen whether he will push as aggressively as Khan when it comes to the updated guidelines, including as to potential reforms to the traditional economic analyses undergirding prior iterations of the guidelines.[10]</w:t>
      </w:r>
    </w:p>
    <w:p w14:paraId="6369799E" w14:textId="77777777" w:rsidR="00F46C26" w:rsidRDefault="00F46C26" w:rsidP="00F46C26">
      <w:pPr>
        <w:pStyle w:val="Heading3"/>
      </w:pPr>
      <w:r>
        <w:t>2AC---Healthcare Thumper</w:t>
      </w:r>
    </w:p>
    <w:p w14:paraId="606B9363" w14:textId="77777777" w:rsidR="00F46C26" w:rsidRPr="00F634C0" w:rsidRDefault="00F46C26" w:rsidP="00F46C26">
      <w:pPr>
        <w:pStyle w:val="Heading4"/>
      </w:pPr>
      <w:r>
        <w:t xml:space="preserve">Healthcare thumps. </w:t>
      </w:r>
    </w:p>
    <w:p w14:paraId="1A0239DF" w14:textId="77777777" w:rsidR="00F46C26" w:rsidRDefault="00F46C26" w:rsidP="00F46C26">
      <w:r w:rsidRPr="00F634C0">
        <w:rPr>
          <w:rStyle w:val="Style13ptBold"/>
        </w:rPr>
        <w:t>DOJ 2-24</w:t>
      </w:r>
      <w:r>
        <w:t xml:space="preserve">-2022, Department of Justice, Office of Public Affairs. ("Justice Department Sues to Block UnitedHealth Group’s Acquisition of Change Healthcare", </w:t>
      </w:r>
      <w:hyperlink r:id="rId78" w:history="1">
        <w:r w:rsidRPr="00DD369D">
          <w:rPr>
            <w:rStyle w:val="Hyperlink"/>
          </w:rPr>
          <w:t>https://www.justice.gov/opa/pr/justice-department-sues-block-unitedhealth-group-s-acquisition-change-healthcare</w:t>
        </w:r>
      </w:hyperlink>
      <w:r>
        <w:t>)</w:t>
      </w:r>
    </w:p>
    <w:p w14:paraId="6EBA1F72" w14:textId="77777777" w:rsidR="00F46C26" w:rsidRDefault="00F46C26" w:rsidP="00F46C26">
      <w:r w:rsidRPr="00F634C0">
        <w:rPr>
          <w:rStyle w:val="StyleUnderline"/>
          <w:highlight w:val="cyan"/>
        </w:rPr>
        <w:t>The D</w:t>
      </w:r>
      <w:r>
        <w:t xml:space="preserve">epartment </w:t>
      </w:r>
      <w:r w:rsidRPr="00F634C0">
        <w:rPr>
          <w:rStyle w:val="StyleUnderline"/>
          <w:highlight w:val="cyan"/>
        </w:rPr>
        <w:t>o</w:t>
      </w:r>
      <w:r>
        <w:t xml:space="preserve">f </w:t>
      </w:r>
      <w:r w:rsidRPr="00F634C0">
        <w:rPr>
          <w:rStyle w:val="StyleUnderline"/>
          <w:highlight w:val="cyan"/>
        </w:rPr>
        <w:t>J</w:t>
      </w:r>
      <w:r>
        <w:t xml:space="preserve">ustice, together with Attorneys General in Minnesota and New York, </w:t>
      </w:r>
      <w:r w:rsidRPr="00F634C0">
        <w:rPr>
          <w:rStyle w:val="StyleUnderline"/>
          <w:highlight w:val="cyan"/>
        </w:rPr>
        <w:t>filed a</w:t>
      </w:r>
      <w:r w:rsidRPr="00F634C0">
        <w:rPr>
          <w:rStyle w:val="StyleUnderline"/>
        </w:rPr>
        <w:t xml:space="preserve"> civil </w:t>
      </w:r>
      <w:r w:rsidRPr="00F634C0">
        <w:rPr>
          <w:rStyle w:val="StyleUnderline"/>
          <w:highlight w:val="cyan"/>
        </w:rPr>
        <w:t>lawsuit</w:t>
      </w:r>
      <w:r>
        <w:t xml:space="preserve"> today </w:t>
      </w:r>
      <w:r w:rsidRPr="00F634C0">
        <w:rPr>
          <w:rStyle w:val="StyleUnderline"/>
          <w:highlight w:val="cyan"/>
        </w:rPr>
        <w:t xml:space="preserve">to </w:t>
      </w:r>
      <w:r w:rsidRPr="00F634C0">
        <w:rPr>
          <w:rStyle w:val="Emphasis"/>
          <w:highlight w:val="cyan"/>
        </w:rPr>
        <w:t>stop</w:t>
      </w:r>
      <w:r>
        <w:t xml:space="preserve"> UnitedHealth Group Incorporated (</w:t>
      </w:r>
      <w:r w:rsidRPr="00F634C0">
        <w:rPr>
          <w:rStyle w:val="Emphasis"/>
          <w:highlight w:val="cyan"/>
        </w:rPr>
        <w:t>United</w:t>
      </w:r>
      <w:r>
        <w:t xml:space="preserve">) </w:t>
      </w:r>
      <w:r w:rsidRPr="00F634C0">
        <w:rPr>
          <w:rStyle w:val="StyleUnderline"/>
          <w:highlight w:val="cyan"/>
        </w:rPr>
        <w:t xml:space="preserve">from </w:t>
      </w:r>
      <w:r w:rsidRPr="00F634C0">
        <w:rPr>
          <w:rStyle w:val="Emphasis"/>
          <w:highlight w:val="cyan"/>
        </w:rPr>
        <w:t>acquiring</w:t>
      </w:r>
      <w:r>
        <w:t xml:space="preserve"> Change Healthcare Inc. (</w:t>
      </w:r>
      <w:r w:rsidRPr="00F634C0">
        <w:rPr>
          <w:rStyle w:val="Emphasis"/>
          <w:highlight w:val="cyan"/>
        </w:rPr>
        <w:t>Change</w:t>
      </w:r>
      <w:r>
        <w:t>). The complaint, filed in the U.S. District Court for the District of Columbia</w:t>
      </w:r>
      <w:r w:rsidRPr="00F634C0">
        <w:t xml:space="preserve">, alleges that </w:t>
      </w:r>
      <w:r w:rsidRPr="00F634C0">
        <w:rPr>
          <w:rStyle w:val="StyleUnderline"/>
        </w:rPr>
        <w:t xml:space="preserve">the proposed $13 billion transaction would </w:t>
      </w:r>
      <w:r w:rsidRPr="00F634C0">
        <w:rPr>
          <w:rStyle w:val="Emphasis"/>
        </w:rPr>
        <w:t>harm competition</w:t>
      </w:r>
      <w:r w:rsidRPr="00F634C0">
        <w:rPr>
          <w:rStyle w:val="StyleUnderline"/>
        </w:rPr>
        <w:t xml:space="preserve"> in commercial health insurance markets, as well as in the market for a vital technology</w:t>
      </w:r>
      <w:r>
        <w:t xml:space="preserve"> used by health insurers to process health insurance claims and reduce health care costs.</w:t>
      </w:r>
    </w:p>
    <w:p w14:paraId="75553C84" w14:textId="77777777" w:rsidR="00F46C26" w:rsidRDefault="00F46C26" w:rsidP="00F46C26">
      <w:r>
        <w:t>“</w:t>
      </w:r>
      <w:r w:rsidRPr="00F634C0">
        <w:rPr>
          <w:rStyle w:val="StyleUnderline"/>
        </w:rPr>
        <w:t xml:space="preserve">Quality health insurance should be </w:t>
      </w:r>
      <w:r w:rsidRPr="00F634C0">
        <w:rPr>
          <w:rStyle w:val="Emphasis"/>
        </w:rPr>
        <w:t>accessible to all</w:t>
      </w:r>
      <w:r w:rsidRPr="00F634C0">
        <w:t xml:space="preserve"> Americans</w:t>
      </w:r>
      <w:r>
        <w:t xml:space="preserve">,” </w:t>
      </w:r>
      <w:r w:rsidRPr="00F634C0">
        <w:rPr>
          <w:rStyle w:val="StyleUnderline"/>
          <w:highlight w:val="cyan"/>
        </w:rPr>
        <w:t>said</w:t>
      </w:r>
      <w:r>
        <w:t xml:space="preserve"> Attorney General Merrick B. </w:t>
      </w:r>
      <w:r w:rsidRPr="00F634C0">
        <w:rPr>
          <w:rStyle w:val="Emphasis"/>
          <w:highlight w:val="cyan"/>
        </w:rPr>
        <w:t>Garland</w:t>
      </w:r>
      <w:r>
        <w:t>. “</w:t>
      </w:r>
      <w:r w:rsidRPr="00F634C0">
        <w:rPr>
          <w:rStyle w:val="StyleUnderline"/>
          <w:highlight w:val="cyan"/>
        </w:rPr>
        <w:t>If America’s largest</w:t>
      </w:r>
      <w:r>
        <w:t xml:space="preserve"> health </w:t>
      </w:r>
      <w:r w:rsidRPr="00F634C0">
        <w:rPr>
          <w:rStyle w:val="StyleUnderline"/>
          <w:highlight w:val="cyan"/>
        </w:rPr>
        <w:t>insurer is permitted to acquire a major rival</w:t>
      </w:r>
      <w:r>
        <w:t xml:space="preserve"> for critical health care claims technologies, </w:t>
      </w:r>
      <w:r w:rsidRPr="00F634C0">
        <w:rPr>
          <w:rStyle w:val="StyleUnderline"/>
          <w:highlight w:val="cyan"/>
        </w:rPr>
        <w:t>it will undermine competition</w:t>
      </w:r>
      <w:r>
        <w:t xml:space="preserve"> for health insurance </w:t>
      </w:r>
      <w:r w:rsidRPr="00F634C0">
        <w:rPr>
          <w:rStyle w:val="StyleUnderline"/>
          <w:highlight w:val="cyan"/>
        </w:rPr>
        <w:t>and stifle innovation</w:t>
      </w:r>
      <w:r>
        <w:t xml:space="preserve"> in the employer health insurance markets. </w:t>
      </w:r>
      <w:r w:rsidRPr="00F634C0">
        <w:rPr>
          <w:rStyle w:val="StyleUnderline"/>
          <w:highlight w:val="cyan"/>
        </w:rPr>
        <w:t xml:space="preserve">The Justice Department is </w:t>
      </w:r>
      <w:r w:rsidRPr="00F634C0">
        <w:rPr>
          <w:rStyle w:val="Emphasis"/>
          <w:sz w:val="32"/>
          <w:szCs w:val="32"/>
          <w:highlight w:val="cyan"/>
        </w:rPr>
        <w:t>committed to challenging anticompetitive mergers</w:t>
      </w:r>
      <w:r w:rsidRPr="00F634C0">
        <w:rPr>
          <w:rStyle w:val="StyleUnderline"/>
        </w:rPr>
        <w:t xml:space="preserve">, </w:t>
      </w:r>
      <w:r w:rsidRPr="00F634C0">
        <w:rPr>
          <w:rStyle w:val="Emphasis"/>
          <w:sz w:val="32"/>
          <w:szCs w:val="32"/>
          <w:highlight w:val="cyan"/>
        </w:rPr>
        <w:t>particularly</w:t>
      </w:r>
      <w:r w:rsidRPr="00F634C0">
        <w:rPr>
          <w:sz w:val="32"/>
          <w:szCs w:val="32"/>
        </w:rPr>
        <w:t xml:space="preserve"> </w:t>
      </w:r>
      <w:r>
        <w:t xml:space="preserve">those at the intersection of </w:t>
      </w:r>
      <w:r w:rsidRPr="00F634C0">
        <w:rPr>
          <w:rStyle w:val="Emphasis"/>
          <w:sz w:val="32"/>
          <w:szCs w:val="32"/>
          <w:highlight w:val="cyan"/>
        </w:rPr>
        <w:t>health care</w:t>
      </w:r>
      <w:r w:rsidRPr="00F634C0">
        <w:rPr>
          <w:sz w:val="32"/>
          <w:szCs w:val="32"/>
        </w:rPr>
        <w:t xml:space="preserve"> </w:t>
      </w:r>
      <w:r>
        <w:t>and data.”</w:t>
      </w:r>
    </w:p>
    <w:p w14:paraId="2BEA0C4D" w14:textId="7FD71095" w:rsidR="00F46C26" w:rsidRPr="00F91553" w:rsidRDefault="00F46C26" w:rsidP="00F46C26">
      <w:pPr>
        <w:pStyle w:val="Heading1"/>
      </w:pPr>
      <w:r>
        <w:t>1AR</w:t>
      </w:r>
    </w:p>
    <w:p w14:paraId="284FB224" w14:textId="4CDEB985" w:rsidR="00F46C26" w:rsidRPr="00DB5A17" w:rsidRDefault="00F46C26" w:rsidP="00F46C26">
      <w:pPr>
        <w:pStyle w:val="Heading2"/>
      </w:pPr>
      <w:r>
        <w:t>AT: CP---ITC</w:t>
      </w:r>
    </w:p>
    <w:p w14:paraId="1471E65F" w14:textId="77777777" w:rsidR="00F46C26" w:rsidRDefault="00F46C26" w:rsidP="00F46C26">
      <w:pPr>
        <w:pStyle w:val="Heading3"/>
      </w:pPr>
      <w:bookmarkStart w:id="7" w:name="_Hlk96096220"/>
      <w:r>
        <w:t>1AR---AT: Become SOEs</w:t>
      </w:r>
    </w:p>
    <w:p w14:paraId="709F9570" w14:textId="77777777" w:rsidR="00F46C26" w:rsidRPr="00EB7FEA" w:rsidRDefault="00F46C26" w:rsidP="00F46C26">
      <w:pPr>
        <w:pStyle w:val="Heading4"/>
        <w:rPr>
          <w:rStyle w:val="Style13ptBold"/>
          <w:b/>
          <w:bCs w:val="0"/>
        </w:rPr>
      </w:pPr>
      <w:r>
        <w:rPr>
          <w:rStyle w:val="Style13ptBold"/>
          <w:b/>
          <w:bCs w:val="0"/>
        </w:rPr>
        <w:t>SOE liability would be a consequence, but not a mandate, of the plan.</w:t>
      </w:r>
    </w:p>
    <w:p w14:paraId="3534DC1B" w14:textId="77777777" w:rsidR="00F46C26" w:rsidRDefault="00F46C26" w:rsidP="00F46C26">
      <w:proofErr w:type="spellStart"/>
      <w:r w:rsidRPr="00EB7FEA">
        <w:rPr>
          <w:rStyle w:val="Style13ptBold"/>
        </w:rPr>
        <w:t>Gaukrodger</w:t>
      </w:r>
      <w:proofErr w:type="spellEnd"/>
      <w:r w:rsidRPr="00EB7FEA">
        <w:rPr>
          <w:rStyle w:val="Style13ptBold"/>
        </w:rPr>
        <w:t xml:space="preserve"> 10</w:t>
      </w:r>
      <w:r>
        <w:t xml:space="preserve"> (David, Senior Legal Consultant, Investment Division of the OECD Directorate of Financial and Enterprise Affairs, “FOREIGN STATE IMMUNITY AND FOREIGN GOVERNMENT CONTROLLED INVESTORS,” 2010, </w:t>
      </w:r>
      <w:hyperlink r:id="rId79" w:history="1">
        <w:r w:rsidRPr="00E955C5">
          <w:rPr>
            <w:rStyle w:val="Hyperlink"/>
          </w:rPr>
          <w:t>https://www.oecd.org/corporate/mne/WP-2010_2.pdf</w:t>
        </w:r>
      </w:hyperlink>
      <w:r>
        <w:t>, DOA: 2-20-2022) //Snowball</w:t>
      </w:r>
    </w:p>
    <w:p w14:paraId="47ECB95F" w14:textId="77777777" w:rsidR="00F46C26" w:rsidRPr="00EB7FEA" w:rsidRDefault="00F46C26" w:rsidP="00F46C26">
      <w:pPr>
        <w:rPr>
          <w:sz w:val="16"/>
        </w:rPr>
      </w:pPr>
      <w:r w:rsidRPr="00EB7FEA">
        <w:rPr>
          <w:rStyle w:val="StyleUnderline"/>
        </w:rPr>
        <w:t xml:space="preserve">The </w:t>
      </w:r>
      <w:r w:rsidRPr="00EB7FEA">
        <w:rPr>
          <w:rStyle w:val="StyleUnderline"/>
          <w:highlight w:val="yellow"/>
        </w:rPr>
        <w:t>FSIA excludes</w:t>
      </w:r>
      <w:r w:rsidRPr="00EB7FEA">
        <w:rPr>
          <w:rStyle w:val="StyleUnderline"/>
        </w:rPr>
        <w:t xml:space="preserve"> punitive </w:t>
      </w:r>
      <w:r w:rsidRPr="00EB7FEA">
        <w:rPr>
          <w:rStyle w:val="StyleUnderline"/>
          <w:highlight w:val="yellow"/>
        </w:rPr>
        <w:t>damages against</w:t>
      </w:r>
      <w:r w:rsidRPr="00EB7FEA">
        <w:rPr>
          <w:rStyle w:val="StyleUnderline"/>
        </w:rPr>
        <w:t xml:space="preserve"> foreign </w:t>
      </w:r>
      <w:r w:rsidRPr="00EB7FEA">
        <w:rPr>
          <w:rStyle w:val="StyleUnderline"/>
          <w:highlight w:val="yellow"/>
        </w:rPr>
        <w:t>states, but not</w:t>
      </w:r>
      <w:r w:rsidRPr="00EB7FEA">
        <w:rPr>
          <w:rStyle w:val="StyleUnderline"/>
        </w:rPr>
        <w:t xml:space="preserve"> against</w:t>
      </w:r>
      <w:r w:rsidRPr="00EB7FEA">
        <w:rPr>
          <w:sz w:val="16"/>
        </w:rPr>
        <w:t xml:space="preserve"> state instrumentalities (including </w:t>
      </w:r>
      <w:r w:rsidRPr="00EB7FEA">
        <w:rPr>
          <w:rStyle w:val="StyleUnderline"/>
          <w:highlight w:val="yellow"/>
        </w:rPr>
        <w:t>state-owned companies</w:t>
      </w:r>
      <w:r w:rsidRPr="00EB7FEA">
        <w:rPr>
          <w:sz w:val="16"/>
        </w:rPr>
        <w:t xml:space="preserve">).116 </w:t>
      </w:r>
      <w:r w:rsidRPr="00EB7FEA">
        <w:rPr>
          <w:rStyle w:val="StyleUnderline"/>
          <w:highlight w:val="yellow"/>
        </w:rPr>
        <w:t>Treble damages</w:t>
      </w:r>
      <w:r w:rsidRPr="00EB7FEA">
        <w:rPr>
          <w:rStyle w:val="StyleUnderline"/>
        </w:rPr>
        <w:t xml:space="preserve"> awarded </w:t>
      </w:r>
      <w:r w:rsidRPr="00EB7FEA">
        <w:rPr>
          <w:rStyle w:val="StyleUnderline"/>
          <w:highlight w:val="yellow"/>
        </w:rPr>
        <w:t>in private</w:t>
      </w:r>
      <w:r w:rsidRPr="00EB7FEA">
        <w:rPr>
          <w:rStyle w:val="StyleUnderline"/>
        </w:rPr>
        <w:t xml:space="preserve"> antitrust </w:t>
      </w:r>
      <w:r w:rsidRPr="00EB7FEA">
        <w:rPr>
          <w:rStyle w:val="StyleUnderline"/>
          <w:highlight w:val="yellow"/>
        </w:rPr>
        <w:t>suits</w:t>
      </w:r>
      <w:r w:rsidRPr="00EB7FEA">
        <w:rPr>
          <w:sz w:val="16"/>
        </w:rPr>
        <w:t xml:space="preserve"> go beyond compensation and </w:t>
      </w:r>
      <w:r w:rsidRPr="00EB7FEA">
        <w:rPr>
          <w:rStyle w:val="StyleUnderline"/>
        </w:rPr>
        <w:t>could</w:t>
      </w:r>
      <w:r w:rsidRPr="00EB7FEA">
        <w:rPr>
          <w:sz w:val="16"/>
        </w:rPr>
        <w:t xml:space="preserve"> thus </w:t>
      </w:r>
      <w:proofErr w:type="gramStart"/>
      <w:r w:rsidRPr="00EB7FEA">
        <w:rPr>
          <w:rStyle w:val="StyleUnderline"/>
        </w:rPr>
        <w:t>be considered to be</w:t>
      </w:r>
      <w:proofErr w:type="gramEnd"/>
      <w:r w:rsidRPr="00EB7FEA">
        <w:rPr>
          <w:sz w:val="16"/>
        </w:rPr>
        <w:t xml:space="preserve"> punitive damages or </w:t>
      </w:r>
      <w:r w:rsidRPr="00EB7FEA">
        <w:rPr>
          <w:rStyle w:val="StyleUnderline"/>
        </w:rPr>
        <w:t xml:space="preserve">penalties. Fines </w:t>
      </w:r>
      <w:r w:rsidRPr="00EB7FEA">
        <w:rPr>
          <w:rStyle w:val="StyleUnderline"/>
          <w:highlight w:val="yellow"/>
        </w:rPr>
        <w:t>on SOEs would</w:t>
      </w:r>
      <w:r w:rsidRPr="00EB7FEA">
        <w:rPr>
          <w:rStyle w:val="StyleUnderline"/>
        </w:rPr>
        <w:t xml:space="preserve"> thus </w:t>
      </w:r>
      <w:r w:rsidRPr="00EB7FEA">
        <w:rPr>
          <w:rStyle w:val="StyleUnderline"/>
          <w:highlight w:val="yellow"/>
        </w:rPr>
        <w:t>seem possible under U.S. law</w:t>
      </w:r>
      <w:r w:rsidRPr="00EB7FEA">
        <w:rPr>
          <w:sz w:val="16"/>
        </w:rPr>
        <w:t>, but as noted above, the antitrust authorities generally do not have the power to impose civil fines in Sherman Act cases.</w:t>
      </w:r>
    </w:p>
    <w:p w14:paraId="5F9048E0" w14:textId="77777777" w:rsidR="00F46C26" w:rsidRDefault="00F46C26" w:rsidP="00F46C26">
      <w:r w:rsidRPr="00EB7FEA">
        <w:rPr>
          <w:rStyle w:val="StyleUnderline"/>
        </w:rPr>
        <w:t xml:space="preserve">The </w:t>
      </w:r>
      <w:r w:rsidRPr="00EB7FEA">
        <w:rPr>
          <w:rStyle w:val="StyleUnderline"/>
          <w:highlight w:val="yellow"/>
        </w:rPr>
        <w:t>Antitrust Enforcement Guidelines</w:t>
      </w:r>
      <w:r w:rsidRPr="00EB7FEA">
        <w:rPr>
          <w:rStyle w:val="StyleUnderline"/>
        </w:rPr>
        <w:t xml:space="preserve"> for International Operations, issued by the DOJ and FTC</w:t>
      </w:r>
      <w:r w:rsidRPr="00EB7FEA">
        <w:rPr>
          <w:sz w:val="16"/>
        </w:rPr>
        <w:t xml:space="preserve"> in 1995, briefly </w:t>
      </w:r>
      <w:r w:rsidRPr="00EB7FEA">
        <w:rPr>
          <w:rStyle w:val="StyleUnderline"/>
          <w:highlight w:val="yellow"/>
        </w:rPr>
        <w:t>address state immunity</w:t>
      </w:r>
      <w:r w:rsidRPr="00EB7FEA">
        <w:rPr>
          <w:rStyle w:val="StyleUnderline"/>
        </w:rPr>
        <w:t>. They state</w:t>
      </w:r>
      <w:r w:rsidRPr="00EB7FEA">
        <w:rPr>
          <w:sz w:val="16"/>
        </w:rPr>
        <w:t xml:space="preserve"> (§ 3.31) that “[a]s a practical matter, </w:t>
      </w:r>
      <w:r w:rsidRPr="00EB7FEA">
        <w:rPr>
          <w:rStyle w:val="StyleUnderline"/>
        </w:rPr>
        <w:t xml:space="preserve">most activities of foreign </w:t>
      </w:r>
      <w:r w:rsidRPr="00EB7FEA">
        <w:rPr>
          <w:rStyle w:val="StyleUnderline"/>
          <w:highlight w:val="yellow"/>
        </w:rPr>
        <w:t>government-owned corporations</w:t>
      </w:r>
      <w:r w:rsidRPr="00EB7FEA">
        <w:rPr>
          <w:rStyle w:val="StyleUnderline"/>
        </w:rPr>
        <w:t xml:space="preserve"> operating in the commercial marketplace </w:t>
      </w:r>
      <w:r w:rsidRPr="00EB7FEA">
        <w:rPr>
          <w:rStyle w:val="StyleUnderline"/>
          <w:highlight w:val="yellow"/>
        </w:rPr>
        <w:t>will be subject to U.S. antitrust laws to the same extent as</w:t>
      </w:r>
      <w:r w:rsidRPr="00EB7FEA">
        <w:rPr>
          <w:rStyle w:val="StyleUnderline"/>
        </w:rPr>
        <w:t xml:space="preserve"> the activities of foreign </w:t>
      </w:r>
      <w:r w:rsidRPr="00EB7FEA">
        <w:rPr>
          <w:rStyle w:val="StyleUnderline"/>
          <w:highlight w:val="yellow"/>
        </w:rPr>
        <w:t>privately-owned firms</w:t>
      </w:r>
      <w:r w:rsidRPr="00EB7FEA">
        <w:rPr>
          <w:rStyle w:val="StyleUnderline"/>
        </w:rPr>
        <w:t xml:space="preserve">”. </w:t>
      </w:r>
      <w:proofErr w:type="gramStart"/>
      <w:r w:rsidRPr="00EB7FEA">
        <w:rPr>
          <w:rStyle w:val="StyleUnderline"/>
        </w:rPr>
        <w:t>A number of</w:t>
      </w:r>
      <w:proofErr w:type="gramEnd"/>
      <w:r w:rsidRPr="00EB7FEA">
        <w:rPr>
          <w:rStyle w:val="StyleUnderline"/>
        </w:rPr>
        <w:t xml:space="preserve"> civil cases have applied the antitrust laws to SOEs</w:t>
      </w:r>
      <w:r w:rsidRPr="00EB7FEA">
        <w:rPr>
          <w:sz w:val="16"/>
        </w:rPr>
        <w:t xml:space="preserve"> or foreign trading </w:t>
      </w:r>
      <w:proofErr w:type="spellStart"/>
      <w:r w:rsidRPr="00EB7FEA">
        <w:rPr>
          <w:sz w:val="16"/>
        </w:rPr>
        <w:t>organisations</w:t>
      </w:r>
      <w:proofErr w:type="spellEnd"/>
      <w:r w:rsidRPr="00EB7FEA">
        <w:rPr>
          <w:sz w:val="16"/>
        </w:rPr>
        <w:t xml:space="preserve"> </w:t>
      </w:r>
      <w:r w:rsidRPr="00EB7FEA">
        <w:rPr>
          <w:rStyle w:val="StyleUnderline"/>
        </w:rPr>
        <w:t>by finding that the activity at issue was commercial</w:t>
      </w:r>
      <w:r w:rsidRPr="00EB7FEA">
        <w:rPr>
          <w:sz w:val="16"/>
        </w:rPr>
        <w:t>.117</w:t>
      </w:r>
      <w:r>
        <w:t xml:space="preserve"> </w:t>
      </w:r>
    </w:p>
    <w:p w14:paraId="3D48B1A3" w14:textId="77777777" w:rsidR="00F46C26" w:rsidRDefault="00F46C26" w:rsidP="00F46C26">
      <w:pPr>
        <w:pStyle w:val="Heading3"/>
      </w:pPr>
      <w:r>
        <w:t>1AR---U---Court Clog</w:t>
      </w:r>
    </w:p>
    <w:p w14:paraId="28D38226" w14:textId="77777777" w:rsidR="00F46C26" w:rsidRPr="00B56571" w:rsidRDefault="00F46C26" w:rsidP="00F46C26">
      <w:pPr>
        <w:pStyle w:val="Heading4"/>
        <w:rPr>
          <w:rFonts w:cs="Calibri"/>
        </w:rPr>
      </w:pPr>
      <w:r w:rsidRPr="00B56571">
        <w:rPr>
          <w:rFonts w:cs="Calibri"/>
        </w:rPr>
        <w:t>Courts clogged now</w:t>
      </w:r>
      <w:r>
        <w:rPr>
          <w:rFonts w:cs="Calibri"/>
        </w:rPr>
        <w:t>---</w:t>
      </w:r>
      <w:r w:rsidRPr="00B56571">
        <w:rPr>
          <w:rFonts w:cs="Calibri"/>
        </w:rPr>
        <w:t>judicial vacancies, backlogs, and pandemic delays.</w:t>
      </w:r>
    </w:p>
    <w:p w14:paraId="5534ADAA" w14:textId="77777777" w:rsidR="00F46C26" w:rsidRPr="00B56571" w:rsidRDefault="00F46C26" w:rsidP="00F46C26">
      <w:r w:rsidRPr="00B56571">
        <w:rPr>
          <w:rStyle w:val="Style13ptBold"/>
        </w:rPr>
        <w:t>Davis '21</w:t>
      </w:r>
      <w:r w:rsidRPr="00B56571">
        <w:t xml:space="preserve"> [Kristina; 2/25/21; writer for the San Diego Tribune; "Overwhelmed federal courts ask Congress for more judges," https://www.sandiegouniontribune.com/news/courts/story/2021-02-25/federal-courts-congress-relief/]</w:t>
      </w:r>
    </w:p>
    <w:p w14:paraId="60F745FF" w14:textId="77777777" w:rsidR="00F46C26" w:rsidRPr="00B56571" w:rsidRDefault="00F46C26" w:rsidP="00F46C26">
      <w:pPr>
        <w:rPr>
          <w:sz w:val="16"/>
        </w:rPr>
      </w:pPr>
      <w:r w:rsidRPr="00274B8D">
        <w:rPr>
          <w:rStyle w:val="StyleUnderline"/>
          <w:highlight w:val="yellow"/>
        </w:rPr>
        <w:t>“For 20 years</w:t>
      </w:r>
      <w:r w:rsidRPr="00B56571">
        <w:rPr>
          <w:rStyle w:val="StyleUnderline"/>
        </w:rPr>
        <w:t xml:space="preserve">-plus </w:t>
      </w:r>
      <w:r w:rsidRPr="00274B8D">
        <w:rPr>
          <w:rStyle w:val="StyleUnderline"/>
          <w:highlight w:val="yellow"/>
        </w:rPr>
        <w:t>we’ve been in</w:t>
      </w:r>
      <w:r w:rsidRPr="00B56571">
        <w:rPr>
          <w:rStyle w:val="StyleUnderline"/>
        </w:rPr>
        <w:t xml:space="preserve"> a </w:t>
      </w:r>
      <w:r w:rsidRPr="00274B8D">
        <w:rPr>
          <w:rStyle w:val="Emphasis"/>
          <w:highlight w:val="yellow"/>
        </w:rPr>
        <w:t>judicial emergency</w:t>
      </w:r>
      <w:r w:rsidRPr="00B56571">
        <w:rPr>
          <w:sz w:val="16"/>
        </w:rPr>
        <w:t>,” Chief District Judge Kimberly Mueller of the Eastern District of California testified to the Subcommittee on Courts, Intellectual Property, and the Internet.</w:t>
      </w:r>
    </w:p>
    <w:p w14:paraId="09452F6B" w14:textId="77777777" w:rsidR="00F46C26" w:rsidRPr="00B56571" w:rsidRDefault="00F46C26" w:rsidP="00F46C26">
      <w:pPr>
        <w:rPr>
          <w:sz w:val="16"/>
        </w:rPr>
      </w:pPr>
      <w:r w:rsidRPr="00B56571">
        <w:rPr>
          <w:rStyle w:val="StyleUnderline"/>
        </w:rPr>
        <w:t xml:space="preserve">The </w:t>
      </w:r>
      <w:r w:rsidRPr="00274B8D">
        <w:rPr>
          <w:rStyle w:val="StyleUnderline"/>
          <w:highlight w:val="yellow"/>
        </w:rPr>
        <w:t>Judicial Conference</w:t>
      </w:r>
      <w:r w:rsidRPr="00B56571">
        <w:rPr>
          <w:rStyle w:val="StyleUnderline"/>
        </w:rPr>
        <w:t xml:space="preserve"> of the United States</w:t>
      </w:r>
      <w:r w:rsidRPr="00B56571">
        <w:rPr>
          <w:sz w:val="16"/>
        </w:rPr>
        <w:t xml:space="preserve"> — the policymaking body of the federal courts — has </w:t>
      </w:r>
      <w:r w:rsidRPr="00274B8D">
        <w:rPr>
          <w:rStyle w:val="StyleUnderline"/>
          <w:highlight w:val="yellow"/>
        </w:rPr>
        <w:t>proposed</w:t>
      </w:r>
      <w:r w:rsidRPr="00B56571">
        <w:rPr>
          <w:sz w:val="16"/>
        </w:rPr>
        <w:t xml:space="preserve"> that </w:t>
      </w:r>
      <w:r w:rsidRPr="00B56571">
        <w:rPr>
          <w:rStyle w:val="StyleUnderline"/>
        </w:rPr>
        <w:t xml:space="preserve">Congress create 65 </w:t>
      </w:r>
      <w:r w:rsidRPr="00274B8D">
        <w:rPr>
          <w:rStyle w:val="StyleUnderline"/>
          <w:highlight w:val="yellow"/>
        </w:rPr>
        <w:t>new</w:t>
      </w:r>
      <w:r w:rsidRPr="00B56571">
        <w:rPr>
          <w:rStyle w:val="StyleUnderline"/>
        </w:rPr>
        <w:t xml:space="preserve"> permanent </w:t>
      </w:r>
      <w:r w:rsidRPr="00274B8D">
        <w:rPr>
          <w:rStyle w:val="StyleUnderline"/>
          <w:highlight w:val="yellow"/>
        </w:rPr>
        <w:t>judgeships</w:t>
      </w:r>
      <w:r w:rsidRPr="00B56571">
        <w:rPr>
          <w:sz w:val="16"/>
        </w:rPr>
        <w:t xml:space="preserve">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3E38BEF0" w14:textId="77777777" w:rsidR="00F46C26" w:rsidRPr="00B56571" w:rsidRDefault="00F46C26" w:rsidP="00F46C26">
      <w:pPr>
        <w:rPr>
          <w:sz w:val="16"/>
        </w:rPr>
      </w:pPr>
      <w:r w:rsidRPr="00B56571">
        <w:rPr>
          <w:rStyle w:val="StyleUnderline"/>
        </w:rPr>
        <w:t xml:space="preserve">The </w:t>
      </w:r>
      <w:r w:rsidRPr="00274B8D">
        <w:rPr>
          <w:rStyle w:val="Emphasis"/>
          <w:highlight w:val="yellow"/>
        </w:rPr>
        <w:t>proposal</w:t>
      </w:r>
      <w:r w:rsidRPr="00B56571">
        <w:rPr>
          <w:sz w:val="16"/>
        </w:rPr>
        <w:t xml:space="preserve">, backed by progressive legal organizations, </w:t>
      </w:r>
      <w:r w:rsidRPr="00B56571">
        <w:rPr>
          <w:rStyle w:val="StyleUnderline"/>
        </w:rPr>
        <w:t xml:space="preserve">is </w:t>
      </w:r>
      <w:r w:rsidRPr="00B56571">
        <w:rPr>
          <w:rStyle w:val="Emphasis"/>
        </w:rPr>
        <w:t>not</w:t>
      </w:r>
      <w:r w:rsidRPr="00B56571">
        <w:rPr>
          <w:rStyle w:val="StyleUnderline"/>
        </w:rPr>
        <w:t xml:space="preserve"> as </w:t>
      </w:r>
      <w:r w:rsidRPr="00B56571">
        <w:rPr>
          <w:rStyle w:val="Emphasis"/>
        </w:rPr>
        <w:t>controversial</w:t>
      </w:r>
      <w:r w:rsidRPr="00B56571">
        <w:rPr>
          <w:rStyle w:val="StyleUnderline"/>
        </w:rPr>
        <w:t xml:space="preserve"> as</w:t>
      </w:r>
      <w:r w:rsidRPr="00B56571">
        <w:rPr>
          <w:sz w:val="16"/>
        </w:rPr>
        <w:t xml:space="preserve"> the idea of </w:t>
      </w:r>
      <w:r w:rsidRPr="00B56571">
        <w:rPr>
          <w:rStyle w:val="StyleUnderline"/>
        </w:rPr>
        <w:t xml:space="preserve">expanding the U.S. Supreme Court and </w:t>
      </w:r>
      <w:r w:rsidRPr="00274B8D">
        <w:rPr>
          <w:rStyle w:val="StyleUnderline"/>
          <w:highlight w:val="yellow"/>
        </w:rPr>
        <w:t>appears to have</w:t>
      </w:r>
      <w:r w:rsidRPr="00B56571">
        <w:rPr>
          <w:rStyle w:val="StyleUnderline"/>
        </w:rPr>
        <w:t xml:space="preserve"> some </w:t>
      </w:r>
      <w:r w:rsidRPr="00274B8D">
        <w:rPr>
          <w:rStyle w:val="Emphasis"/>
          <w:highlight w:val="yellow"/>
        </w:rPr>
        <w:t>bipart</w:t>
      </w:r>
      <w:r w:rsidRPr="00B56571">
        <w:rPr>
          <w:rStyle w:val="Emphasis"/>
        </w:rPr>
        <w:t xml:space="preserve">isan </w:t>
      </w:r>
      <w:r w:rsidRPr="00274B8D">
        <w:rPr>
          <w:rStyle w:val="Emphasis"/>
          <w:highlight w:val="yellow"/>
        </w:rPr>
        <w:t>support</w:t>
      </w:r>
      <w:r w:rsidRPr="00B56571">
        <w:rPr>
          <w:sz w:val="16"/>
        </w:rPr>
        <w:t xml:space="preserve"> — including from subcommittee member Rep. Darrell Issa, R-Vista, who sponsored a similar bill in 2018 that would have added 52 new judgeships.</w:t>
      </w:r>
    </w:p>
    <w:p w14:paraId="2201D754" w14:textId="77777777" w:rsidR="00F46C26" w:rsidRPr="00B56571" w:rsidRDefault="00F46C26" w:rsidP="00F46C26">
      <w:pPr>
        <w:rPr>
          <w:sz w:val="16"/>
        </w:rPr>
      </w:pPr>
      <w:r w:rsidRPr="00B56571">
        <w:rPr>
          <w:sz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3BAE78B3" w14:textId="77777777" w:rsidR="00F46C26" w:rsidRPr="00B56571" w:rsidRDefault="00F46C26" w:rsidP="00F46C26">
      <w:pPr>
        <w:rPr>
          <w:sz w:val="16"/>
        </w:rPr>
      </w:pPr>
      <w:r w:rsidRPr="00B56571">
        <w:rPr>
          <w:sz w:val="16"/>
        </w:rPr>
        <w:t>The last major boost to the federal bench came with legislation in 1990. Since then, the number of case filings has swelled while the number of district judges assigned to hear them has remained relatively stagnant.</w:t>
      </w:r>
    </w:p>
    <w:p w14:paraId="2F5933EF" w14:textId="77777777" w:rsidR="00F46C26" w:rsidRPr="00B56571" w:rsidRDefault="00F46C26" w:rsidP="00F46C26">
      <w:pPr>
        <w:rPr>
          <w:sz w:val="16"/>
        </w:rPr>
      </w:pPr>
      <w:r w:rsidRPr="00B56571">
        <w:rPr>
          <w:sz w:val="16"/>
        </w:rPr>
        <w:t>The situation is no different in San Diego, which has authorization for 13 active judges, bolstered by 14 magistrate judges, nine senior judges and the occasional visiting judge.</w:t>
      </w:r>
    </w:p>
    <w:p w14:paraId="0C2A278D" w14:textId="77777777" w:rsidR="00F46C26" w:rsidRPr="00B56571" w:rsidRDefault="00F46C26" w:rsidP="00F46C26">
      <w:pPr>
        <w:rPr>
          <w:sz w:val="16"/>
        </w:rPr>
      </w:pPr>
      <w:r w:rsidRPr="00B56571">
        <w:rPr>
          <w:sz w:val="16"/>
        </w:rPr>
        <w:t>Since 2003, the last time Congress added judgeships locally, case filings have risen by 17 percent, testified District Judge Larry Burns, who recently stepped down as chief to assume senior status in the district.</w:t>
      </w:r>
    </w:p>
    <w:p w14:paraId="483C09E3" w14:textId="77777777" w:rsidR="00F46C26" w:rsidRPr="00B56571" w:rsidRDefault="00F46C26" w:rsidP="00F46C26">
      <w:pPr>
        <w:rPr>
          <w:sz w:val="16"/>
        </w:rPr>
      </w:pPr>
      <w:r w:rsidRPr="00B56571">
        <w:rPr>
          <w:sz w:val="16"/>
        </w:rPr>
        <w:t>When considering weighted caseloads — an assessment that determines the amount of time each case type takes to complete — the Southern District in 2019 handled well above the national average, 634 cases per judge versus 535. The goal is around 430.</w:t>
      </w:r>
    </w:p>
    <w:p w14:paraId="4254361C" w14:textId="77777777" w:rsidR="00F46C26" w:rsidRPr="00B56571" w:rsidRDefault="00F46C26" w:rsidP="00F46C26">
      <w:pPr>
        <w:rPr>
          <w:sz w:val="16"/>
        </w:rPr>
      </w:pPr>
      <w:r w:rsidRPr="00B56571">
        <w:rPr>
          <w:rStyle w:val="StyleUnderline"/>
        </w:rPr>
        <w:t xml:space="preserve">The </w:t>
      </w:r>
      <w:r w:rsidRPr="00274B8D">
        <w:rPr>
          <w:rStyle w:val="Emphasis"/>
          <w:highlight w:val="yellow"/>
        </w:rPr>
        <w:t>crushing caseloads</w:t>
      </w:r>
      <w:r w:rsidRPr="00274B8D">
        <w:rPr>
          <w:rStyle w:val="StyleUnderline"/>
          <w:highlight w:val="yellow"/>
        </w:rPr>
        <w:t xml:space="preserve"> have been exacerbated by </w:t>
      </w:r>
      <w:r w:rsidRPr="00274B8D">
        <w:rPr>
          <w:rStyle w:val="Emphasis"/>
          <w:highlight w:val="yellow"/>
        </w:rPr>
        <w:t>vacancies</w:t>
      </w:r>
      <w:r w:rsidRPr="00B56571">
        <w:rPr>
          <w:rStyle w:val="StyleUnderline"/>
        </w:rPr>
        <w:t xml:space="preserve"> on the </w:t>
      </w:r>
      <w:r w:rsidRPr="00B56571">
        <w:rPr>
          <w:rStyle w:val="Emphasis"/>
        </w:rPr>
        <w:t>bench</w:t>
      </w:r>
      <w:r w:rsidRPr="00B56571">
        <w:rPr>
          <w:sz w:val="16"/>
        </w:rPr>
        <w:t xml:space="preserve"> — Biden currently has five to fill locally — </w:t>
      </w:r>
      <w:r w:rsidRPr="00274B8D">
        <w:rPr>
          <w:rStyle w:val="StyleUnderline"/>
          <w:highlight w:val="yellow"/>
        </w:rPr>
        <w:t>and</w:t>
      </w:r>
      <w:r w:rsidRPr="00B56571">
        <w:rPr>
          <w:rStyle w:val="StyleUnderline"/>
        </w:rPr>
        <w:t xml:space="preserve"> a </w:t>
      </w:r>
      <w:r w:rsidRPr="00274B8D">
        <w:rPr>
          <w:rStyle w:val="Emphasis"/>
          <w:highlight w:val="yellow"/>
        </w:rPr>
        <w:t>considerable backlog</w:t>
      </w:r>
      <w:r w:rsidRPr="00B56571">
        <w:rPr>
          <w:rStyle w:val="StyleUnderline"/>
        </w:rPr>
        <w:t xml:space="preserve"> of civil cases stalled by the </w:t>
      </w:r>
      <w:r w:rsidRPr="00B56571">
        <w:rPr>
          <w:rStyle w:val="Emphasis"/>
        </w:rPr>
        <w:t>COVID-19</w:t>
      </w:r>
      <w:r w:rsidRPr="00B56571">
        <w:rPr>
          <w:sz w:val="16"/>
        </w:rPr>
        <w:t xml:space="preserve"> pandemic.</w:t>
      </w:r>
    </w:p>
    <w:p w14:paraId="33ACB88C" w14:textId="77777777" w:rsidR="00F46C26" w:rsidRPr="00B56571" w:rsidRDefault="00F46C26" w:rsidP="00F46C26">
      <w:pPr>
        <w:rPr>
          <w:sz w:val="16"/>
        </w:rPr>
      </w:pPr>
      <w:r w:rsidRPr="00B56571">
        <w:rPr>
          <w:sz w:val="16"/>
        </w:rPr>
        <w:t>“</w:t>
      </w:r>
      <w:r w:rsidRPr="00274B8D">
        <w:rPr>
          <w:rStyle w:val="StyleUnderline"/>
          <w:highlight w:val="yellow"/>
        </w:rPr>
        <w:t>Our</w:t>
      </w:r>
      <w:r w:rsidRPr="00B56571">
        <w:rPr>
          <w:sz w:val="16"/>
        </w:rPr>
        <w:t xml:space="preserve"> criminal </w:t>
      </w:r>
      <w:r w:rsidRPr="00274B8D">
        <w:rPr>
          <w:rStyle w:val="StyleUnderline"/>
          <w:highlight w:val="yellow"/>
        </w:rPr>
        <w:t>caseload is</w:t>
      </w:r>
      <w:r w:rsidRPr="00B56571">
        <w:rPr>
          <w:rStyle w:val="StyleUnderline"/>
        </w:rPr>
        <w:t xml:space="preserve"> </w:t>
      </w:r>
      <w:r w:rsidRPr="00B56571">
        <w:rPr>
          <w:rStyle w:val="Emphasis"/>
        </w:rPr>
        <w:t xml:space="preserve">absolutely </w:t>
      </w:r>
      <w:r w:rsidRPr="00274B8D">
        <w:rPr>
          <w:rStyle w:val="Emphasis"/>
          <w:highlight w:val="yellow"/>
        </w:rPr>
        <w:t>staggering</w:t>
      </w:r>
      <w:r w:rsidRPr="00B56571">
        <w:rPr>
          <w:rStyle w:val="StyleUnderline"/>
        </w:rPr>
        <w:t xml:space="preserve"> here</w:t>
      </w:r>
      <w:r w:rsidRPr="00B56571">
        <w:rPr>
          <w:sz w:val="16"/>
        </w:rPr>
        <w:t>,” Burns explained to the subcommittee, noting the district’s nexus to the U.S.-Mexico border. From 2017 to 2019, criminal filings rose 30 percent, much of it stemming from the Trump administration’s push to prosecute misdemeanor illegal entries into the U.S.</w:t>
      </w:r>
    </w:p>
    <w:p w14:paraId="0430ADAD" w14:textId="77777777" w:rsidR="00F46C26" w:rsidRPr="00B56571" w:rsidRDefault="00F46C26" w:rsidP="00F46C26">
      <w:pPr>
        <w:rPr>
          <w:sz w:val="16"/>
        </w:rPr>
      </w:pPr>
      <w:r w:rsidRPr="00B56571">
        <w:rPr>
          <w:rStyle w:val="StyleUnderline"/>
        </w:rPr>
        <w:t xml:space="preserve">“The </w:t>
      </w:r>
      <w:r w:rsidRPr="00274B8D">
        <w:rPr>
          <w:rStyle w:val="Emphasis"/>
          <w:highlight w:val="yellow"/>
        </w:rPr>
        <w:t>effects</w:t>
      </w:r>
      <w:r w:rsidRPr="00274B8D">
        <w:rPr>
          <w:rStyle w:val="StyleUnderline"/>
          <w:highlight w:val="yellow"/>
        </w:rPr>
        <w:t xml:space="preserve"> of</w:t>
      </w:r>
      <w:r w:rsidRPr="00B56571">
        <w:rPr>
          <w:rStyle w:val="StyleUnderline"/>
        </w:rPr>
        <w:t xml:space="preserve"> the </w:t>
      </w:r>
      <w:r w:rsidRPr="00274B8D">
        <w:rPr>
          <w:rStyle w:val="Emphasis"/>
          <w:highlight w:val="yellow"/>
        </w:rPr>
        <w:t>increase</w:t>
      </w:r>
      <w:r w:rsidRPr="00B56571">
        <w:rPr>
          <w:rStyle w:val="StyleUnderline"/>
        </w:rPr>
        <w:t xml:space="preserve"> in our caseload </w:t>
      </w:r>
      <w:r w:rsidRPr="00274B8D">
        <w:rPr>
          <w:rStyle w:val="StyleUnderline"/>
          <w:highlight w:val="yellow"/>
        </w:rPr>
        <w:t xml:space="preserve">have been </w:t>
      </w:r>
      <w:r w:rsidRPr="00274B8D">
        <w:rPr>
          <w:rStyle w:val="Emphasis"/>
          <w:highlight w:val="yellow"/>
        </w:rPr>
        <w:t>profound</w:t>
      </w:r>
      <w:r w:rsidRPr="00274B8D">
        <w:rPr>
          <w:rStyle w:val="StyleUnderline"/>
          <w:highlight w:val="yellow"/>
        </w:rPr>
        <w:t xml:space="preserve"> and</w:t>
      </w:r>
      <w:r w:rsidRPr="00B56571">
        <w:rPr>
          <w:rStyle w:val="StyleUnderline"/>
        </w:rPr>
        <w:t xml:space="preserve"> have </w:t>
      </w:r>
      <w:r w:rsidRPr="00274B8D">
        <w:rPr>
          <w:rStyle w:val="Emphasis"/>
          <w:highlight w:val="yellow"/>
        </w:rPr>
        <w:t>inexorably led to delay</w:t>
      </w:r>
      <w:r w:rsidRPr="00B56571">
        <w:rPr>
          <w:rStyle w:val="StyleUnderline"/>
        </w:rPr>
        <w:t xml:space="preserve"> in the handling of cases — particularly civil cases</w:t>
      </w:r>
      <w:r w:rsidRPr="00B56571">
        <w:rPr>
          <w:sz w:val="16"/>
        </w:rPr>
        <w:t>,” Burns said.</w:t>
      </w:r>
    </w:p>
    <w:p w14:paraId="5A837F04" w14:textId="77777777" w:rsidR="00F46C26" w:rsidRPr="00B56571" w:rsidRDefault="00F46C26" w:rsidP="00F46C26">
      <w:pPr>
        <w:pStyle w:val="Heading4"/>
        <w:rPr>
          <w:rFonts w:cs="Calibri"/>
        </w:rPr>
      </w:pPr>
      <w:r w:rsidRPr="00B56571">
        <w:rPr>
          <w:rFonts w:cs="Calibri"/>
        </w:rPr>
        <w:t>Especially true for civil cases.</w:t>
      </w:r>
    </w:p>
    <w:p w14:paraId="01ACAD00" w14:textId="77777777" w:rsidR="00F46C26" w:rsidRPr="00B56571" w:rsidRDefault="00F46C26" w:rsidP="00F46C26">
      <w:r w:rsidRPr="00B56571">
        <w:rPr>
          <w:rStyle w:val="Style13ptBold"/>
        </w:rPr>
        <w:t>Land '21</w:t>
      </w:r>
      <w:r w:rsidRPr="00B56571">
        <w:t xml:space="preserve"> [Greg; 7/30/21; staff reporter at Law.com; "Can We Talk? Eyeing COVID-Clogged Dockets, Judges Push Civil Cases to Settle," </w:t>
      </w:r>
      <w:hyperlink r:id="rId80" w:history="1">
        <w:r w:rsidRPr="00B56571">
          <w:rPr>
            <w:rStyle w:val="Hyperlink"/>
          </w:rPr>
          <w:t>https://www.law.com/2021/07/30/can-we-talk-eyeing-covid-clogged-dockets-judges-push-civil-cases-to-settle/</w:t>
        </w:r>
      </w:hyperlink>
      <w:r w:rsidRPr="00B56571">
        <w:t>]</w:t>
      </w:r>
    </w:p>
    <w:p w14:paraId="587585BB" w14:textId="77777777" w:rsidR="00F46C26" w:rsidRPr="00B56571" w:rsidRDefault="00F46C26" w:rsidP="00F46C26">
      <w:pPr>
        <w:rPr>
          <w:sz w:val="16"/>
        </w:rPr>
      </w:pPr>
      <w:r w:rsidRPr="00274B8D">
        <w:rPr>
          <w:rStyle w:val="StyleUnderline"/>
          <w:highlight w:val="yellow"/>
        </w:rPr>
        <w:t>As judges</w:t>
      </w:r>
      <w:r w:rsidRPr="00B56571">
        <w:rPr>
          <w:sz w:val="16"/>
        </w:rPr>
        <w:t xml:space="preserve"> around the country </w:t>
      </w:r>
      <w:r w:rsidRPr="00B56571">
        <w:rPr>
          <w:rStyle w:val="StyleUnderline"/>
        </w:rPr>
        <w:t xml:space="preserve">gingerly </w:t>
      </w:r>
      <w:r w:rsidRPr="00274B8D">
        <w:rPr>
          <w:rStyle w:val="StyleUnderline"/>
          <w:highlight w:val="yellow"/>
        </w:rPr>
        <w:t>reopen</w:t>
      </w:r>
      <w:r w:rsidRPr="00B56571">
        <w:rPr>
          <w:sz w:val="16"/>
        </w:rPr>
        <w:t xml:space="preserve"> their </w:t>
      </w:r>
      <w:r w:rsidRPr="00B56571">
        <w:rPr>
          <w:rStyle w:val="StyleUnderline"/>
        </w:rPr>
        <w:t>courtrooms</w:t>
      </w:r>
      <w:r w:rsidRPr="00B56571">
        <w:rPr>
          <w:sz w:val="16"/>
        </w:rPr>
        <w:t xml:space="preserve"> and invite lawyers, </w:t>
      </w:r>
      <w:proofErr w:type="gramStart"/>
      <w:r w:rsidRPr="00B56571">
        <w:rPr>
          <w:sz w:val="16"/>
        </w:rPr>
        <w:t>litigants</w:t>
      </w:r>
      <w:proofErr w:type="gramEnd"/>
      <w:r w:rsidRPr="00B56571">
        <w:rPr>
          <w:sz w:val="16"/>
        </w:rPr>
        <w:t xml:space="preserve"> and jurors back for business—sometimes as usual, but often still far from the normal routines of years past—</w:t>
      </w:r>
      <w:r w:rsidRPr="00274B8D">
        <w:rPr>
          <w:rStyle w:val="StyleUnderline"/>
          <w:highlight w:val="yellow"/>
        </w:rPr>
        <w:t>they’re</w:t>
      </w:r>
      <w:r w:rsidRPr="00B56571">
        <w:rPr>
          <w:rStyle w:val="StyleUnderline"/>
        </w:rPr>
        <w:t xml:space="preserve"> being </w:t>
      </w:r>
      <w:r w:rsidRPr="00274B8D">
        <w:rPr>
          <w:rStyle w:val="StyleUnderline"/>
          <w:highlight w:val="yellow"/>
        </w:rPr>
        <w:t>confronted by</w:t>
      </w:r>
      <w:r w:rsidRPr="00B56571">
        <w:rPr>
          <w:rStyle w:val="StyleUnderline"/>
        </w:rPr>
        <w:t xml:space="preserve"> an </w:t>
      </w:r>
      <w:r w:rsidRPr="00B56571">
        <w:rPr>
          <w:rStyle w:val="Emphasis"/>
        </w:rPr>
        <w:t xml:space="preserve">array of </w:t>
      </w:r>
      <w:r w:rsidRPr="00274B8D">
        <w:rPr>
          <w:rStyle w:val="Emphasis"/>
          <w:highlight w:val="yellow"/>
        </w:rPr>
        <w:t>pitfalls</w:t>
      </w:r>
      <w:r w:rsidRPr="00B56571">
        <w:rPr>
          <w:sz w:val="16"/>
        </w:rPr>
        <w:t>, real and potential.</w:t>
      </w:r>
    </w:p>
    <w:p w14:paraId="2F9841A3" w14:textId="77777777" w:rsidR="00F46C26" w:rsidRPr="00B56571" w:rsidRDefault="00F46C26" w:rsidP="00F46C26">
      <w:pPr>
        <w:rPr>
          <w:sz w:val="16"/>
        </w:rPr>
      </w:pPr>
      <w:r w:rsidRPr="00B56571">
        <w:rPr>
          <w:sz w:val="16"/>
        </w:rPr>
        <w:t xml:space="preserve">Will </w:t>
      </w:r>
      <w:r w:rsidRPr="00274B8D">
        <w:rPr>
          <w:rStyle w:val="StyleUnderline"/>
          <w:highlight w:val="yellow"/>
        </w:rPr>
        <w:t>a surge of COVID</w:t>
      </w:r>
      <w:r w:rsidRPr="00B56571">
        <w:rPr>
          <w:rStyle w:val="StyleUnderline"/>
        </w:rPr>
        <w:t>-19</w:t>
      </w:r>
      <w:r w:rsidRPr="00B56571">
        <w:rPr>
          <w:sz w:val="16"/>
        </w:rPr>
        <w:t xml:space="preserve"> cases </w:t>
      </w:r>
      <w:r w:rsidRPr="00B56571">
        <w:rPr>
          <w:rStyle w:val="StyleUnderline"/>
        </w:rPr>
        <w:t xml:space="preserve">among the </w:t>
      </w:r>
      <w:r w:rsidRPr="00B56571">
        <w:rPr>
          <w:rStyle w:val="Emphasis"/>
        </w:rPr>
        <w:t>unvaccinated</w:t>
      </w:r>
      <w:r w:rsidRPr="00B56571">
        <w:rPr>
          <w:rStyle w:val="StyleUnderline"/>
        </w:rPr>
        <w:t xml:space="preserve"> </w:t>
      </w:r>
      <w:r w:rsidRPr="00274B8D">
        <w:rPr>
          <w:rStyle w:val="StyleUnderline"/>
          <w:highlight w:val="yellow"/>
        </w:rPr>
        <w:t>and</w:t>
      </w:r>
      <w:r w:rsidRPr="00B56571">
        <w:rPr>
          <w:rStyle w:val="StyleUnderline"/>
        </w:rPr>
        <w:t xml:space="preserve"> forceful advance of the </w:t>
      </w:r>
      <w:r w:rsidRPr="00B56571">
        <w:rPr>
          <w:rStyle w:val="Emphasis"/>
        </w:rPr>
        <w:t>delta variant</w:t>
      </w:r>
      <w:r w:rsidRPr="00B56571">
        <w:rPr>
          <w:sz w:val="16"/>
        </w:rPr>
        <w:t xml:space="preserve"> force renewed shutdowns? Will jurors and staffers be willing to risk a return? Are mask mandates and vaccine passports in the offing?</w:t>
      </w:r>
    </w:p>
    <w:p w14:paraId="7F1AC781" w14:textId="77777777" w:rsidR="00F46C26" w:rsidRPr="00B56571" w:rsidRDefault="00F46C26" w:rsidP="00F46C26">
      <w:pPr>
        <w:rPr>
          <w:sz w:val="16"/>
        </w:rPr>
      </w:pPr>
      <w:r w:rsidRPr="00B56571">
        <w:rPr>
          <w:sz w:val="16"/>
        </w:rPr>
        <w:t xml:space="preserve">But </w:t>
      </w:r>
      <w:r w:rsidRPr="00B56571">
        <w:rPr>
          <w:rStyle w:val="StyleUnderline"/>
        </w:rPr>
        <w:t>one very real dilemma is</w:t>
      </w:r>
      <w:r w:rsidRPr="00B56571">
        <w:rPr>
          <w:sz w:val="16"/>
        </w:rPr>
        <w:t xml:space="preserve"> already on their minds: </w:t>
      </w:r>
      <w:r w:rsidRPr="00274B8D">
        <w:rPr>
          <w:rStyle w:val="StyleUnderline"/>
          <w:highlight w:val="yellow"/>
        </w:rPr>
        <w:t>Backlogs of</w:t>
      </w:r>
      <w:r w:rsidRPr="00B56571">
        <w:rPr>
          <w:sz w:val="16"/>
        </w:rPr>
        <w:t xml:space="preserve"> criminal, </w:t>
      </w:r>
      <w:r w:rsidRPr="00274B8D">
        <w:rPr>
          <w:rStyle w:val="StyleUnderline"/>
          <w:highlight w:val="yellow"/>
        </w:rPr>
        <w:t>civil and domestic cases that</w:t>
      </w:r>
      <w:r w:rsidRPr="00B56571">
        <w:rPr>
          <w:rStyle w:val="StyleUnderline"/>
        </w:rPr>
        <w:t xml:space="preserve"> have </w:t>
      </w:r>
      <w:r w:rsidRPr="00274B8D">
        <w:rPr>
          <w:rStyle w:val="Emphasis"/>
          <w:highlight w:val="yellow"/>
        </w:rPr>
        <w:t>piled up</w:t>
      </w:r>
      <w:r w:rsidRPr="00274B8D">
        <w:rPr>
          <w:rStyle w:val="StyleUnderline"/>
          <w:highlight w:val="yellow"/>
        </w:rPr>
        <w:t>, exacerbating</w:t>
      </w:r>
      <w:r w:rsidRPr="00B56571">
        <w:rPr>
          <w:rStyle w:val="StyleUnderline"/>
        </w:rPr>
        <w:t xml:space="preserve"> already </w:t>
      </w:r>
      <w:r w:rsidRPr="00274B8D">
        <w:rPr>
          <w:rStyle w:val="Emphasis"/>
          <w:highlight w:val="yellow"/>
        </w:rPr>
        <w:t>crowded dockets</w:t>
      </w:r>
      <w:r w:rsidRPr="00B56571">
        <w:rPr>
          <w:sz w:val="16"/>
        </w:rPr>
        <w:t xml:space="preserve"> where litigants and lawyers jostle to get motions filed, rulings issued and, toughest of all, cases tried. </w:t>
      </w:r>
    </w:p>
    <w:p w14:paraId="41649008" w14:textId="77777777" w:rsidR="00F46C26" w:rsidRPr="00B56571" w:rsidRDefault="00F46C26" w:rsidP="00F46C26">
      <w:pPr>
        <w:rPr>
          <w:sz w:val="16"/>
        </w:rPr>
      </w:pPr>
      <w:r w:rsidRPr="00B56571">
        <w:rPr>
          <w:sz w:val="16"/>
        </w:rPr>
        <w:t xml:space="preserve">Richard Clifton, a senior judge on the U.S. Court of Appeals for the Ninth Circuit, who serves as president of the Federal Judges Association, said that </w:t>
      </w:r>
      <w:r w:rsidRPr="00B56571">
        <w:rPr>
          <w:rStyle w:val="StyleUnderline"/>
        </w:rPr>
        <w:t>court backlogs are a big topic for judges</w:t>
      </w:r>
      <w:r w:rsidRPr="00B56571">
        <w:rPr>
          <w:sz w:val="16"/>
        </w:rPr>
        <w:t>, although not all are as impacted as others.</w:t>
      </w:r>
    </w:p>
    <w:p w14:paraId="49F65999" w14:textId="77777777" w:rsidR="00F46C26" w:rsidRPr="00B56571" w:rsidRDefault="00F46C26" w:rsidP="00F46C26">
      <w:pPr>
        <w:rPr>
          <w:sz w:val="16"/>
        </w:rPr>
      </w:pPr>
      <w:r w:rsidRPr="00B56571">
        <w:rPr>
          <w:sz w:val="16"/>
        </w:rPr>
        <w:t xml:space="preserve">“At least one judge in a very busy district didn’t think the backlog had turned out as high as it turned out to be,” he said. “Other judges have commented, </w:t>
      </w:r>
      <w:proofErr w:type="spellStart"/>
      <w:r w:rsidRPr="00B56571">
        <w:rPr>
          <w:sz w:val="16"/>
        </w:rPr>
        <w:t>unspecifically</w:t>
      </w:r>
      <w:proofErr w:type="spellEnd"/>
      <w:r w:rsidRPr="00B56571">
        <w:rPr>
          <w:sz w:val="16"/>
        </w:rPr>
        <w:t>, they’re just piling up.”</w:t>
      </w:r>
    </w:p>
    <w:p w14:paraId="0AD8227E" w14:textId="77777777" w:rsidR="00F46C26" w:rsidRPr="00B56571" w:rsidRDefault="00F46C26" w:rsidP="00F46C26">
      <w:pPr>
        <w:rPr>
          <w:sz w:val="16"/>
        </w:rPr>
      </w:pPr>
      <w:r w:rsidRPr="00B56571">
        <w:rPr>
          <w:sz w:val="16"/>
        </w:rPr>
        <w:t xml:space="preserve">He said </w:t>
      </w:r>
      <w:r w:rsidRPr="00B56571">
        <w:rPr>
          <w:rStyle w:val="StyleUnderline"/>
        </w:rPr>
        <w:t xml:space="preserve">the most </w:t>
      </w:r>
      <w:r w:rsidRPr="00B56571">
        <w:rPr>
          <w:rStyle w:val="Emphasis"/>
        </w:rPr>
        <w:t>frequent comment</w:t>
      </w:r>
      <w:r w:rsidRPr="00B56571">
        <w:rPr>
          <w:rStyle w:val="StyleUnderline"/>
        </w:rPr>
        <w:t xml:space="preserve"> is that </w:t>
      </w:r>
      <w:r w:rsidRPr="00274B8D">
        <w:rPr>
          <w:rStyle w:val="StyleUnderline"/>
          <w:highlight w:val="yellow"/>
        </w:rPr>
        <w:t xml:space="preserve">the </w:t>
      </w:r>
      <w:r w:rsidRPr="00274B8D">
        <w:rPr>
          <w:rStyle w:val="Emphasis"/>
          <w:highlight w:val="yellow"/>
        </w:rPr>
        <w:t>civil calendar</w:t>
      </w:r>
      <w:r w:rsidRPr="00274B8D">
        <w:rPr>
          <w:rStyle w:val="StyleUnderline"/>
          <w:highlight w:val="yellow"/>
        </w:rPr>
        <w:t xml:space="preserve"> “is</w:t>
      </w:r>
      <w:r w:rsidRPr="00B56571">
        <w:rPr>
          <w:rStyle w:val="StyleUnderline"/>
        </w:rPr>
        <w:t xml:space="preserve"> just </w:t>
      </w:r>
      <w:r w:rsidRPr="00274B8D">
        <w:rPr>
          <w:rStyle w:val="StyleUnderline"/>
          <w:highlight w:val="yellow"/>
        </w:rPr>
        <w:t>sitting there</w:t>
      </w:r>
      <w:r w:rsidRPr="00B56571">
        <w:rPr>
          <w:rStyle w:val="StyleUnderline"/>
        </w:rPr>
        <w:t xml:space="preserve">” because </w:t>
      </w:r>
      <w:r w:rsidRPr="00274B8D">
        <w:rPr>
          <w:rStyle w:val="StyleUnderline"/>
          <w:highlight w:val="yellow"/>
        </w:rPr>
        <w:t>judges are spending all</w:t>
      </w:r>
      <w:r w:rsidRPr="00B56571">
        <w:rPr>
          <w:rStyle w:val="StyleUnderline"/>
        </w:rPr>
        <w:t xml:space="preserve"> their </w:t>
      </w:r>
      <w:r w:rsidRPr="00274B8D">
        <w:rPr>
          <w:rStyle w:val="StyleUnderline"/>
          <w:highlight w:val="yellow"/>
        </w:rPr>
        <w:t xml:space="preserve">time dealing with </w:t>
      </w:r>
      <w:r w:rsidRPr="00274B8D">
        <w:rPr>
          <w:rStyle w:val="Emphasis"/>
          <w:highlight w:val="yellow"/>
        </w:rPr>
        <w:t>criminal</w:t>
      </w:r>
      <w:r w:rsidRPr="00B56571">
        <w:rPr>
          <w:rStyle w:val="Emphasis"/>
        </w:rPr>
        <w:t xml:space="preserve"> caseloads</w:t>
      </w:r>
      <w:r w:rsidRPr="00B56571">
        <w:rPr>
          <w:sz w:val="16"/>
        </w:rPr>
        <w:t xml:space="preserve">. </w:t>
      </w:r>
    </w:p>
    <w:p w14:paraId="20B0026F" w14:textId="77777777" w:rsidR="00F46C26" w:rsidRPr="00B56571" w:rsidRDefault="00F46C26" w:rsidP="00F46C26">
      <w:pPr>
        <w:rPr>
          <w:sz w:val="16"/>
        </w:rPr>
      </w:pPr>
      <w:r w:rsidRPr="00B56571">
        <w:rPr>
          <w:sz w:val="16"/>
        </w:rPr>
        <w:t>He hasn’t heard about judges suggesting settlement as an option to those with civil cases but, he said, “I would be shocked if it weren’t happening.”</w:t>
      </w:r>
    </w:p>
    <w:p w14:paraId="1B5A1AD1" w14:textId="77777777" w:rsidR="00F46C26" w:rsidRPr="00B56571" w:rsidRDefault="00F46C26" w:rsidP="00F46C26">
      <w:pPr>
        <w:rPr>
          <w:sz w:val="16"/>
        </w:rPr>
      </w:pPr>
      <w:r w:rsidRPr="00B56571">
        <w:rPr>
          <w:sz w:val="16"/>
        </w:rPr>
        <w:t>“The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w:t>
      </w:r>
    </w:p>
    <w:p w14:paraId="6AC38A22" w14:textId="77777777" w:rsidR="00F46C26" w:rsidRPr="00B56571" w:rsidRDefault="00F46C26" w:rsidP="00F46C26">
      <w:pPr>
        <w:rPr>
          <w:sz w:val="16"/>
        </w:rPr>
      </w:pPr>
      <w:r w:rsidRPr="00B56571">
        <w:rPr>
          <w:sz w:val="16"/>
        </w:rPr>
        <w:t xml:space="preserve">That’s exactly what happened to Ryan Baker, of </w:t>
      </w:r>
      <w:proofErr w:type="spellStart"/>
      <w:r w:rsidRPr="00B56571">
        <w:rPr>
          <w:sz w:val="16"/>
        </w:rPr>
        <w:t>Waymaker</w:t>
      </w:r>
      <w:proofErr w:type="spellEnd"/>
      <w:r w:rsidRPr="00B56571">
        <w:rPr>
          <w:sz w:val="16"/>
        </w:rPr>
        <w:t xml:space="preserve"> in Los Angeles. </w:t>
      </w:r>
    </w:p>
    <w:p w14:paraId="6A971BC2" w14:textId="77777777" w:rsidR="00F46C26" w:rsidRPr="00B56571" w:rsidRDefault="00F46C26" w:rsidP="00F46C26">
      <w:pPr>
        <w:rPr>
          <w:sz w:val="16"/>
        </w:rPr>
      </w:pPr>
      <w:r w:rsidRPr="00B56571">
        <w:rPr>
          <w:rStyle w:val="StyleUnderline"/>
        </w:rPr>
        <w:t xml:space="preserve">“It absolutely is the case that, </w:t>
      </w:r>
      <w:r w:rsidRPr="00274B8D">
        <w:rPr>
          <w:rStyle w:val="StyleUnderline"/>
          <w:highlight w:val="yellow"/>
        </w:rPr>
        <w:t>especially in</w:t>
      </w:r>
      <w:r w:rsidRPr="00B56571">
        <w:rPr>
          <w:rStyle w:val="StyleUnderline"/>
        </w:rPr>
        <w:t xml:space="preserve"> the </w:t>
      </w:r>
      <w:r w:rsidRPr="00274B8D">
        <w:rPr>
          <w:rStyle w:val="Emphasis"/>
          <w:highlight w:val="yellow"/>
        </w:rPr>
        <w:t>federal</w:t>
      </w:r>
      <w:r w:rsidRPr="00274B8D">
        <w:rPr>
          <w:rStyle w:val="StyleUnderline"/>
          <w:highlight w:val="yellow"/>
        </w:rPr>
        <w:t xml:space="preserve"> courts, </w:t>
      </w:r>
      <w:r w:rsidRPr="00274B8D">
        <w:rPr>
          <w:rStyle w:val="Emphasis"/>
          <w:highlight w:val="yellow"/>
        </w:rPr>
        <w:t>civil</w:t>
      </w:r>
      <w:r w:rsidRPr="00B56571">
        <w:rPr>
          <w:rStyle w:val="Emphasis"/>
        </w:rPr>
        <w:t xml:space="preserve"> trials</w:t>
      </w:r>
      <w:r w:rsidRPr="00B56571">
        <w:rPr>
          <w:rStyle w:val="StyleUnderline"/>
        </w:rPr>
        <w:t xml:space="preserve"> </w:t>
      </w:r>
      <w:r w:rsidRPr="00274B8D">
        <w:rPr>
          <w:rStyle w:val="StyleUnderline"/>
          <w:highlight w:val="yellow"/>
        </w:rPr>
        <w:t xml:space="preserve">are at the </w:t>
      </w:r>
      <w:r w:rsidRPr="00274B8D">
        <w:rPr>
          <w:rStyle w:val="Emphasis"/>
          <w:highlight w:val="yellow"/>
        </w:rPr>
        <w:t>end of the line</w:t>
      </w:r>
      <w:r w:rsidRPr="00B56571">
        <w:rPr>
          <w:sz w:val="16"/>
        </w:rPr>
        <w:t xml:space="preserve">,” he said. Baker represents the defendant in a trademark case filed in 2017. </w:t>
      </w:r>
    </w:p>
    <w:p w14:paraId="4210C069" w14:textId="77777777" w:rsidR="00F46C26" w:rsidRPr="00B56571" w:rsidRDefault="00F46C26" w:rsidP="00F46C26">
      <w:pPr>
        <w:pStyle w:val="Heading4"/>
        <w:rPr>
          <w:rFonts w:cs="Calibri"/>
        </w:rPr>
      </w:pPr>
      <w:r w:rsidRPr="00B56571">
        <w:rPr>
          <w:rFonts w:cs="Calibri"/>
        </w:rPr>
        <w:t>Clog now and local alt cause.</w:t>
      </w:r>
    </w:p>
    <w:p w14:paraId="17B25B4E" w14:textId="77777777" w:rsidR="00F46C26" w:rsidRPr="00B56571" w:rsidRDefault="00F46C26" w:rsidP="00F46C26">
      <w:r w:rsidRPr="00B56571">
        <w:rPr>
          <w:rStyle w:val="Style13ptBold"/>
        </w:rPr>
        <w:t>Moran ’21</w:t>
      </w:r>
      <w:r w:rsidRPr="00B56571">
        <w:t xml:space="preserve"> [Lyle; August 31; Lyle Moran, a legal affairs writer, joined the ABA Journal staff in 2020; ABA Journal, “Court backlogs have increased by an average of one-third during the pandemic, new report finds,” https://www.abajournal.com/news/article/many-state-and-local-courts-have-seen-case-backlogs-rise-during-the-pandemic-new-report-finds]</w:t>
      </w:r>
    </w:p>
    <w:p w14:paraId="30658D0A" w14:textId="77777777" w:rsidR="00F46C26" w:rsidRPr="00B56571" w:rsidRDefault="00F46C26" w:rsidP="00F46C26">
      <w:pPr>
        <w:rPr>
          <w:sz w:val="16"/>
        </w:rPr>
      </w:pPr>
      <w:r w:rsidRPr="00B56571">
        <w:rPr>
          <w:rStyle w:val="StyleUnderline"/>
        </w:rPr>
        <w:t xml:space="preserve">The </w:t>
      </w:r>
      <w:r w:rsidRPr="00274B8D">
        <w:rPr>
          <w:rStyle w:val="Emphasis"/>
          <w:highlight w:val="yellow"/>
        </w:rPr>
        <w:t>average</w:t>
      </w:r>
      <w:r w:rsidRPr="00B56571">
        <w:rPr>
          <w:rStyle w:val="Emphasis"/>
        </w:rPr>
        <w:t xml:space="preserve"> case </w:t>
      </w:r>
      <w:r w:rsidRPr="00274B8D">
        <w:rPr>
          <w:rStyle w:val="Emphasis"/>
          <w:highlight w:val="yellow"/>
        </w:rPr>
        <w:t>backlog</w:t>
      </w:r>
      <w:r w:rsidRPr="00274B8D">
        <w:rPr>
          <w:rStyle w:val="StyleUnderline"/>
          <w:highlight w:val="yellow"/>
        </w:rPr>
        <w:t xml:space="preserve"> for </w:t>
      </w:r>
      <w:r w:rsidRPr="00274B8D">
        <w:rPr>
          <w:rStyle w:val="Emphasis"/>
          <w:highlight w:val="yellow"/>
        </w:rPr>
        <w:t>state</w:t>
      </w:r>
      <w:r w:rsidRPr="00B56571">
        <w:rPr>
          <w:rStyle w:val="Emphasis"/>
        </w:rPr>
        <w:t xml:space="preserve"> and local </w:t>
      </w:r>
      <w:r w:rsidRPr="00274B8D">
        <w:rPr>
          <w:rStyle w:val="Emphasis"/>
          <w:highlight w:val="yellow"/>
        </w:rPr>
        <w:t>courts</w:t>
      </w:r>
      <w:r w:rsidRPr="00274B8D">
        <w:rPr>
          <w:rStyle w:val="StyleUnderline"/>
          <w:highlight w:val="yellow"/>
        </w:rPr>
        <w:t xml:space="preserve"> across the U</w:t>
      </w:r>
      <w:r w:rsidRPr="00B56571">
        <w:rPr>
          <w:sz w:val="16"/>
        </w:rPr>
        <w:t xml:space="preserve">nited </w:t>
      </w:r>
      <w:r w:rsidRPr="00274B8D">
        <w:rPr>
          <w:rStyle w:val="StyleUnderline"/>
          <w:highlight w:val="yellow"/>
        </w:rPr>
        <w:t>S</w:t>
      </w:r>
      <w:r w:rsidRPr="00B56571">
        <w:rPr>
          <w:sz w:val="16"/>
        </w:rPr>
        <w:t xml:space="preserve">tates </w:t>
      </w:r>
      <w:r w:rsidRPr="00274B8D">
        <w:rPr>
          <w:rStyle w:val="StyleUnderline"/>
          <w:highlight w:val="yellow"/>
        </w:rPr>
        <w:t>increased</w:t>
      </w:r>
      <w:r w:rsidRPr="00B56571">
        <w:rPr>
          <w:sz w:val="16"/>
        </w:rPr>
        <w:t xml:space="preserve"> by about </w:t>
      </w:r>
      <w:r w:rsidRPr="00274B8D">
        <w:rPr>
          <w:rStyle w:val="Emphasis"/>
          <w:highlight w:val="yellow"/>
        </w:rPr>
        <w:t>one-third</w:t>
      </w:r>
      <w:r w:rsidRPr="00274B8D">
        <w:rPr>
          <w:rStyle w:val="StyleUnderline"/>
          <w:highlight w:val="yellow"/>
        </w:rPr>
        <w:t xml:space="preserve"> amid</w:t>
      </w:r>
      <w:r w:rsidRPr="00B56571">
        <w:rPr>
          <w:sz w:val="16"/>
        </w:rPr>
        <w:t xml:space="preserve"> the </w:t>
      </w:r>
      <w:r w:rsidRPr="00274B8D">
        <w:rPr>
          <w:rStyle w:val="StyleUnderline"/>
          <w:highlight w:val="yellow"/>
        </w:rPr>
        <w:t>COVID</w:t>
      </w:r>
      <w:r w:rsidRPr="00B56571">
        <w:rPr>
          <w:sz w:val="16"/>
        </w:rPr>
        <w:t>-19 pandemic, according to a report released this month from Thomson Reuters.</w:t>
      </w:r>
    </w:p>
    <w:p w14:paraId="42E079F8" w14:textId="77777777" w:rsidR="00F46C26" w:rsidRPr="00B56571" w:rsidRDefault="00F46C26" w:rsidP="00F46C26">
      <w:pPr>
        <w:rPr>
          <w:sz w:val="16"/>
        </w:rPr>
      </w:pPr>
      <w:r w:rsidRPr="00B56571">
        <w:rPr>
          <w:sz w:val="16"/>
        </w:rPr>
        <w:t xml:space="preserve">The company’s </w:t>
      </w:r>
      <w:r w:rsidRPr="00274B8D">
        <w:rPr>
          <w:rStyle w:val="StyleUnderline"/>
          <w:highlight w:val="yellow"/>
        </w:rPr>
        <w:t>survey of</w:t>
      </w:r>
      <w:r w:rsidRPr="00B56571">
        <w:rPr>
          <w:rStyle w:val="StyleUnderline"/>
        </w:rPr>
        <w:t xml:space="preserve"> </w:t>
      </w:r>
      <w:r w:rsidRPr="00B56571">
        <w:rPr>
          <w:rStyle w:val="Emphasis"/>
        </w:rPr>
        <w:t xml:space="preserve">more than </w:t>
      </w:r>
      <w:r w:rsidRPr="00274B8D">
        <w:rPr>
          <w:rStyle w:val="Emphasis"/>
          <w:highlight w:val="yellow"/>
        </w:rPr>
        <w:t>238 judges</w:t>
      </w:r>
      <w:r w:rsidRPr="00B56571">
        <w:rPr>
          <w:rStyle w:val="StyleUnderline"/>
        </w:rPr>
        <w:t xml:space="preserve"> </w:t>
      </w:r>
      <w:r w:rsidRPr="00B56571">
        <w:rPr>
          <w:sz w:val="16"/>
        </w:rPr>
        <w:t xml:space="preserve">and other court professionals </w:t>
      </w:r>
      <w:r w:rsidRPr="00B56571">
        <w:rPr>
          <w:rStyle w:val="StyleUnderline"/>
        </w:rPr>
        <w:t>found</w:t>
      </w:r>
      <w:r w:rsidRPr="00B56571">
        <w:rPr>
          <w:sz w:val="16"/>
        </w:rPr>
        <w:t xml:space="preserve"> that </w:t>
      </w:r>
      <w:r w:rsidRPr="00B56571">
        <w:rPr>
          <w:rStyle w:val="StyleUnderline"/>
        </w:rPr>
        <w:t>the</w:t>
      </w:r>
      <w:r w:rsidRPr="00B56571">
        <w:rPr>
          <w:sz w:val="16"/>
        </w:rPr>
        <w:t xml:space="preserve"> average backlog in U.S. courts before the COVID-19 pandemic was 958 cases. The average </w:t>
      </w:r>
      <w:r w:rsidRPr="00B56571">
        <w:rPr>
          <w:rStyle w:val="StyleUnderline"/>
        </w:rPr>
        <w:t>backlog increased</w:t>
      </w:r>
      <w:r w:rsidRPr="00B56571">
        <w:rPr>
          <w:sz w:val="16"/>
        </w:rPr>
        <w:t xml:space="preserve"> to 1,274 in the last year, according to report, titled The Impacts of the COVID-19 Pandemic on State &amp; Local Courts Study 2021.</w:t>
      </w:r>
    </w:p>
    <w:p w14:paraId="38B407EB" w14:textId="77777777" w:rsidR="00F46C26" w:rsidRPr="00B56571" w:rsidRDefault="00F46C26" w:rsidP="00F46C26">
      <w:pPr>
        <w:rPr>
          <w:sz w:val="16"/>
        </w:rPr>
      </w:pPr>
      <w:r w:rsidRPr="00B56571">
        <w:rPr>
          <w:sz w:val="16"/>
        </w:rPr>
        <w:t xml:space="preserve">Overall, about </w:t>
      </w:r>
      <w:r w:rsidRPr="00274B8D">
        <w:rPr>
          <w:rStyle w:val="Emphasis"/>
          <w:highlight w:val="yellow"/>
        </w:rPr>
        <w:t>one-third</w:t>
      </w:r>
      <w:r w:rsidRPr="00B56571">
        <w:rPr>
          <w:rStyle w:val="Emphasis"/>
        </w:rPr>
        <w:t xml:space="preserve"> of U.S. courts</w:t>
      </w:r>
      <w:r w:rsidRPr="00B56571">
        <w:rPr>
          <w:rStyle w:val="StyleUnderline"/>
        </w:rPr>
        <w:t xml:space="preserve"> </w:t>
      </w:r>
      <w:r w:rsidRPr="00274B8D">
        <w:rPr>
          <w:rStyle w:val="StyleUnderline"/>
          <w:highlight w:val="yellow"/>
        </w:rPr>
        <w:t>saw</w:t>
      </w:r>
      <w:r w:rsidRPr="00B56571">
        <w:rPr>
          <w:rStyle w:val="StyleUnderline"/>
        </w:rPr>
        <w:t xml:space="preserve"> their case </w:t>
      </w:r>
      <w:r w:rsidRPr="00274B8D">
        <w:rPr>
          <w:rStyle w:val="StyleUnderline"/>
          <w:highlight w:val="yellow"/>
        </w:rPr>
        <w:t xml:space="preserve">backlogs increase by </w:t>
      </w:r>
      <w:r w:rsidRPr="00274B8D">
        <w:rPr>
          <w:rStyle w:val="Emphasis"/>
          <w:highlight w:val="yellow"/>
        </w:rPr>
        <w:t>more than 5%</w:t>
      </w:r>
      <w:r w:rsidRPr="00B56571">
        <w:rPr>
          <w:sz w:val="16"/>
        </w:rPr>
        <w:t xml:space="preserve"> in the last year, </w:t>
      </w:r>
      <w:r w:rsidRPr="00B56571">
        <w:rPr>
          <w:rStyle w:val="StyleUnderline"/>
        </w:rPr>
        <w:t xml:space="preserve">and </w:t>
      </w:r>
      <w:r w:rsidRPr="00274B8D">
        <w:rPr>
          <w:rStyle w:val="Emphasis"/>
          <w:highlight w:val="yellow"/>
        </w:rPr>
        <w:t>another 23%</w:t>
      </w:r>
      <w:r w:rsidRPr="00274B8D">
        <w:rPr>
          <w:rStyle w:val="StyleUnderline"/>
          <w:highlight w:val="yellow"/>
        </w:rPr>
        <w:t xml:space="preserve"> saw</w:t>
      </w:r>
      <w:r w:rsidRPr="00B56571">
        <w:rPr>
          <w:rStyle w:val="StyleUnderline"/>
        </w:rPr>
        <w:t xml:space="preserve"> their </w:t>
      </w:r>
      <w:r w:rsidRPr="00274B8D">
        <w:rPr>
          <w:rStyle w:val="StyleUnderline"/>
          <w:highlight w:val="yellow"/>
        </w:rPr>
        <w:t>backlogs increase</w:t>
      </w:r>
      <w:r w:rsidRPr="00B56571">
        <w:rPr>
          <w:rStyle w:val="StyleUnderline"/>
        </w:rPr>
        <w:t xml:space="preserve"> by 1% to 5%</w:t>
      </w:r>
      <w:r w:rsidRPr="00B56571">
        <w:rPr>
          <w:sz w:val="16"/>
        </w:rPr>
        <w:t xml:space="preserve">, the report found. </w:t>
      </w:r>
      <w:r w:rsidRPr="00274B8D">
        <w:rPr>
          <w:rStyle w:val="Emphasis"/>
          <w:highlight w:val="yellow"/>
        </w:rPr>
        <w:t>Altered op</w:t>
      </w:r>
      <w:r w:rsidRPr="00B56571">
        <w:rPr>
          <w:rStyle w:val="Emphasis"/>
        </w:rPr>
        <w:t>eration</w:t>
      </w:r>
      <w:r w:rsidRPr="00274B8D">
        <w:rPr>
          <w:rStyle w:val="Emphasis"/>
          <w:highlight w:val="yellow"/>
        </w:rPr>
        <w:t>s and</w:t>
      </w:r>
      <w:r w:rsidRPr="00B56571">
        <w:rPr>
          <w:rStyle w:val="Emphasis"/>
        </w:rPr>
        <w:t xml:space="preserve"> </w:t>
      </w:r>
      <w:r w:rsidRPr="00274B8D">
        <w:rPr>
          <w:rStyle w:val="Emphasis"/>
          <w:highlight w:val="yellow"/>
        </w:rPr>
        <w:t>delayed proceedings</w:t>
      </w:r>
      <w:r w:rsidRPr="00274B8D">
        <w:rPr>
          <w:rStyle w:val="StyleUnderline"/>
          <w:highlight w:val="yellow"/>
        </w:rPr>
        <w:t xml:space="preserve"> because of</w:t>
      </w:r>
      <w:r w:rsidRPr="00B56571">
        <w:rPr>
          <w:rStyle w:val="StyleUnderline"/>
        </w:rPr>
        <w:t xml:space="preserve"> </w:t>
      </w:r>
      <w:r w:rsidRPr="00B56571">
        <w:rPr>
          <w:rStyle w:val="Emphasis"/>
        </w:rPr>
        <w:t xml:space="preserve">court </w:t>
      </w:r>
      <w:r w:rsidRPr="00274B8D">
        <w:rPr>
          <w:rStyle w:val="Emphasis"/>
          <w:highlight w:val="yellow"/>
        </w:rPr>
        <w:t>closures</w:t>
      </w:r>
      <w:r w:rsidRPr="00B56571">
        <w:rPr>
          <w:sz w:val="16"/>
        </w:rPr>
        <w:t xml:space="preserve"> </w:t>
      </w:r>
      <w:proofErr w:type="gramStart"/>
      <w:r w:rsidRPr="00B56571">
        <w:rPr>
          <w:sz w:val="16"/>
        </w:rPr>
        <w:t>as a result of</w:t>
      </w:r>
      <w:proofErr w:type="gramEnd"/>
      <w:r w:rsidRPr="00B56571">
        <w:rPr>
          <w:sz w:val="16"/>
        </w:rPr>
        <w:t xml:space="preserve"> the pandemic </w:t>
      </w:r>
      <w:r w:rsidRPr="00B56571">
        <w:rPr>
          <w:rStyle w:val="StyleUnderline"/>
        </w:rPr>
        <w:t xml:space="preserve">contributed to the </w:t>
      </w:r>
      <w:r w:rsidRPr="00274B8D">
        <w:rPr>
          <w:rStyle w:val="StyleUnderline"/>
          <w:highlight w:val="yellow"/>
        </w:rPr>
        <w:t>increase</w:t>
      </w:r>
      <w:r w:rsidRPr="00B56571">
        <w:rPr>
          <w:rStyle w:val="StyleUnderline"/>
        </w:rPr>
        <w:t xml:space="preserve"> in </w:t>
      </w:r>
      <w:r w:rsidRPr="00274B8D">
        <w:rPr>
          <w:rStyle w:val="StyleUnderline"/>
          <w:highlight w:val="yellow"/>
        </w:rPr>
        <w:t>backlogs</w:t>
      </w:r>
      <w:r w:rsidRPr="00B56571">
        <w:rPr>
          <w:sz w:val="16"/>
        </w:rPr>
        <w:t>, according to the report.</w:t>
      </w:r>
    </w:p>
    <w:p w14:paraId="6DA0A0A1" w14:textId="77777777" w:rsidR="00F46C26" w:rsidRPr="00B56571" w:rsidRDefault="00F46C26" w:rsidP="00F46C26">
      <w:pPr>
        <w:rPr>
          <w:sz w:val="16"/>
        </w:rPr>
      </w:pPr>
      <w:r w:rsidRPr="00274B8D">
        <w:rPr>
          <w:rStyle w:val="StyleUnderline"/>
          <w:highlight w:val="yellow"/>
        </w:rPr>
        <w:t>“Even in</w:t>
      </w:r>
      <w:r w:rsidRPr="00B56571">
        <w:rPr>
          <w:rStyle w:val="StyleUnderline"/>
        </w:rPr>
        <w:t xml:space="preserve"> the </w:t>
      </w:r>
      <w:r w:rsidRPr="00274B8D">
        <w:rPr>
          <w:rStyle w:val="Emphasis"/>
          <w:highlight w:val="yellow"/>
        </w:rPr>
        <w:t>best</w:t>
      </w:r>
      <w:r w:rsidRPr="00B56571">
        <w:rPr>
          <w:rStyle w:val="Emphasis"/>
        </w:rPr>
        <w:t xml:space="preserve"> of </w:t>
      </w:r>
      <w:r w:rsidRPr="00274B8D">
        <w:rPr>
          <w:rStyle w:val="Emphasis"/>
          <w:highlight w:val="yellow"/>
        </w:rPr>
        <w:t>times</w:t>
      </w:r>
      <w:r w:rsidRPr="00B56571">
        <w:rPr>
          <w:rStyle w:val="StyleUnderline"/>
        </w:rPr>
        <w:t xml:space="preserve">, the nation’s </w:t>
      </w:r>
      <w:r w:rsidRPr="00274B8D">
        <w:rPr>
          <w:rStyle w:val="StyleUnderline"/>
          <w:highlight w:val="yellow"/>
        </w:rPr>
        <w:t>courts</w:t>
      </w:r>
      <w:r w:rsidRPr="00B56571">
        <w:rPr>
          <w:rStyle w:val="StyleUnderline"/>
        </w:rPr>
        <w:t xml:space="preserve"> </w:t>
      </w:r>
      <w:r w:rsidRPr="00B56571">
        <w:rPr>
          <w:rStyle w:val="Emphasis"/>
        </w:rPr>
        <w:t xml:space="preserve">consistently </w:t>
      </w:r>
      <w:r w:rsidRPr="00274B8D">
        <w:rPr>
          <w:rStyle w:val="Emphasis"/>
          <w:highlight w:val="yellow"/>
        </w:rPr>
        <w:t>battle</w:t>
      </w:r>
      <w:r w:rsidRPr="00B56571">
        <w:rPr>
          <w:rStyle w:val="StyleUnderline"/>
        </w:rPr>
        <w:t xml:space="preserve"> case </w:t>
      </w:r>
      <w:r w:rsidRPr="00274B8D">
        <w:rPr>
          <w:rStyle w:val="StyleUnderline"/>
          <w:highlight w:val="yellow"/>
        </w:rPr>
        <w:t>backlogs</w:t>
      </w:r>
      <w:r w:rsidRPr="00B56571">
        <w:rPr>
          <w:rStyle w:val="StyleUnderline"/>
        </w:rPr>
        <w:t xml:space="preserve"> for a variety of reasons,”</w:t>
      </w:r>
      <w:r w:rsidRPr="00B56571">
        <w:rPr>
          <w:sz w:val="16"/>
        </w:rPr>
        <w:t xml:space="preserve"> the report said. “When you add a public health crisis into that equation, it is easy to see why the backlog situation may become much more difficult to manage.”</w:t>
      </w:r>
    </w:p>
    <w:p w14:paraId="463F2DA9" w14:textId="77777777" w:rsidR="00F46C26" w:rsidRDefault="00F46C26" w:rsidP="00F46C26">
      <w:pPr>
        <w:pStyle w:val="Heading3"/>
      </w:pPr>
      <w:r>
        <w:t>1AR---Antitrust Now</w:t>
      </w:r>
    </w:p>
    <w:p w14:paraId="00C778E7" w14:textId="77777777" w:rsidR="00F46C26" w:rsidRDefault="00F46C26" w:rsidP="00F46C26">
      <w:pPr>
        <w:pStyle w:val="Heading4"/>
      </w:pPr>
      <w:r>
        <w:t>Banking, ag, healthcare, tech, transportation, and more!</w:t>
      </w:r>
    </w:p>
    <w:p w14:paraId="7F75D47C" w14:textId="77777777" w:rsidR="00F46C26" w:rsidRDefault="00F46C26" w:rsidP="00F46C26">
      <w:r w:rsidRPr="00496E6A">
        <w:rPr>
          <w:rStyle w:val="Style13ptBold"/>
        </w:rPr>
        <w:t>Arends 2-24</w:t>
      </w:r>
      <w:r>
        <w:t xml:space="preserve">-2025, JD, partner @ Husch-Blackwell partner, Co-Chair, Distribution and Franchising Committee, American Bar Association, Section of Antitrust Law. (Wendy, Julia Banegas, Mark Tobey, "Biden Antitrust Enforcers Take Aim at Mergers and Acquisitions", </w:t>
      </w:r>
      <w:r w:rsidRPr="006C3156">
        <w:rPr>
          <w:i/>
          <w:iCs/>
        </w:rPr>
        <w:t>JD Supra</w:t>
      </w:r>
      <w:r>
        <w:t xml:space="preserve">, </w:t>
      </w:r>
      <w:hyperlink r:id="rId81" w:history="1">
        <w:r w:rsidRPr="00DD369D">
          <w:rPr>
            <w:rStyle w:val="Hyperlink"/>
          </w:rPr>
          <w:t>https://www.jdsupra.com/legalnews/biden-antitrust-enforcers-take-aim-at-8223350/</w:t>
        </w:r>
      </w:hyperlink>
      <w:r>
        <w:t>)</w:t>
      </w:r>
    </w:p>
    <w:p w14:paraId="66659D72" w14:textId="77777777" w:rsidR="00F46C26" w:rsidRDefault="00F46C26" w:rsidP="00F46C26"/>
    <w:p w14:paraId="6356024B" w14:textId="77777777" w:rsidR="00F46C26" w:rsidRDefault="00F46C26" w:rsidP="00F46C26">
      <w:r>
        <w:t>A broader view of harm to competition</w:t>
      </w:r>
    </w:p>
    <w:p w14:paraId="75A2D5F4" w14:textId="77777777" w:rsidR="00F46C26" w:rsidRDefault="00F46C26" w:rsidP="00F46C26">
      <w:r w:rsidRPr="00880894">
        <w:rPr>
          <w:rStyle w:val="StyleUnderline"/>
          <w:highlight w:val="cyan"/>
        </w:rPr>
        <w:t>DOJ and FTC</w:t>
      </w:r>
      <w:r w:rsidRPr="00496E6A">
        <w:rPr>
          <w:rStyle w:val="StyleUnderline"/>
        </w:rPr>
        <w:t xml:space="preserve"> have </w:t>
      </w:r>
      <w:r w:rsidRPr="00880894">
        <w:rPr>
          <w:rStyle w:val="Emphasis"/>
          <w:highlight w:val="cyan"/>
        </w:rPr>
        <w:t>signaled</w:t>
      </w:r>
      <w:r w:rsidRPr="00496E6A">
        <w:rPr>
          <w:rStyle w:val="StyleUnderline"/>
        </w:rPr>
        <w:t xml:space="preserve"> </w:t>
      </w:r>
      <w:r w:rsidRPr="00880894">
        <w:rPr>
          <w:rStyle w:val="StyleUnderline"/>
          <w:highlight w:val="cyan"/>
        </w:rPr>
        <w:t>they are open to</w:t>
      </w:r>
      <w:r w:rsidRPr="00496E6A">
        <w:rPr>
          <w:rStyle w:val="StyleUnderline"/>
        </w:rPr>
        <w:t xml:space="preserve"> </w:t>
      </w:r>
      <w:r w:rsidRPr="00880894">
        <w:rPr>
          <w:rStyle w:val="StyleUnderline"/>
          <w:highlight w:val="cyan"/>
        </w:rPr>
        <w:t xml:space="preserve">a </w:t>
      </w:r>
      <w:r w:rsidRPr="00880894">
        <w:rPr>
          <w:rStyle w:val="Emphasis"/>
          <w:highlight w:val="cyan"/>
        </w:rPr>
        <w:t>variety of theories</w:t>
      </w:r>
      <w:r w:rsidRPr="00496E6A">
        <w:rPr>
          <w:rStyle w:val="StyleUnderline"/>
        </w:rPr>
        <w:t xml:space="preserve"> regarding a transaction’s harm to </w:t>
      </w:r>
      <w:r w:rsidRPr="00880894">
        <w:rPr>
          <w:rStyle w:val="StyleUnderline"/>
        </w:rPr>
        <w:t xml:space="preserve">competition and are </w:t>
      </w:r>
      <w:r w:rsidRPr="00880894">
        <w:rPr>
          <w:rStyle w:val="Emphasis"/>
          <w:highlight w:val="cyan"/>
        </w:rPr>
        <w:t>not tied</w:t>
      </w:r>
      <w:r w:rsidRPr="00880894">
        <w:rPr>
          <w:rStyle w:val="StyleUnderline"/>
          <w:highlight w:val="cyan"/>
        </w:rPr>
        <w:t xml:space="preserve"> to</w:t>
      </w:r>
      <w:r w:rsidRPr="00496E6A">
        <w:rPr>
          <w:rStyle w:val="StyleUnderline"/>
        </w:rPr>
        <w:t xml:space="preserve"> the</w:t>
      </w:r>
      <w:r>
        <w:t xml:space="preserve"> </w:t>
      </w:r>
      <w:r w:rsidRPr="00880894">
        <w:rPr>
          <w:rStyle w:val="Emphasis"/>
          <w:highlight w:val="cyan"/>
        </w:rPr>
        <w:t>consumer welfare</w:t>
      </w:r>
      <w:r w:rsidRPr="00496E6A">
        <w:rPr>
          <w:rStyle w:val="Emphasis"/>
        </w:rPr>
        <w:t xml:space="preserve"> standard</w:t>
      </w:r>
      <w:r>
        <w:t xml:space="preserve"> established over decades of economic analysis and judicial precedent. Chair </w:t>
      </w:r>
      <w:r w:rsidRPr="00880894">
        <w:rPr>
          <w:rStyle w:val="StyleUnderline"/>
        </w:rPr>
        <w:t xml:space="preserve">Khan </w:t>
      </w:r>
      <w:r w:rsidRPr="00880894">
        <w:rPr>
          <w:rStyle w:val="Emphasis"/>
        </w:rPr>
        <w:t>declared</w:t>
      </w:r>
      <w:r w:rsidRPr="00880894">
        <w:rPr>
          <w:rStyle w:val="StyleUnderline"/>
        </w:rPr>
        <w:t xml:space="preserve"> that</w:t>
      </w:r>
      <w:r w:rsidRPr="00496E6A">
        <w:rPr>
          <w:rStyle w:val="StyleUnderline"/>
        </w:rPr>
        <w:t xml:space="preserve"> </w:t>
      </w:r>
      <w:r w:rsidRPr="00880894">
        <w:rPr>
          <w:rStyle w:val="StyleUnderline"/>
          <w:highlight w:val="cyan"/>
        </w:rPr>
        <w:t xml:space="preserve">the FTC </w:t>
      </w:r>
      <w:proofErr w:type="gramStart"/>
      <w:r w:rsidRPr="00880894">
        <w:rPr>
          <w:rStyle w:val="StyleUnderline"/>
          <w:highlight w:val="cyan"/>
        </w:rPr>
        <w:t>will</w:t>
      </w:r>
      <w:proofErr w:type="gramEnd"/>
      <w:r w:rsidRPr="00880894">
        <w:rPr>
          <w:rStyle w:val="StyleUnderline"/>
          <w:highlight w:val="cyan"/>
        </w:rPr>
        <w:t xml:space="preserve"> investigate</w:t>
      </w:r>
      <w:r w:rsidRPr="00496E6A">
        <w:rPr>
          <w:rStyle w:val="StyleUnderline"/>
        </w:rPr>
        <w:t xml:space="preserve"> a transaction’s potential </w:t>
      </w:r>
      <w:r w:rsidRPr="00880894">
        <w:rPr>
          <w:rStyle w:val="StyleUnderline"/>
          <w:highlight w:val="cyan"/>
        </w:rPr>
        <w:t xml:space="preserve">effects on </w:t>
      </w:r>
      <w:r w:rsidRPr="00880894">
        <w:rPr>
          <w:rStyle w:val="Emphasis"/>
          <w:highlight w:val="cyan"/>
        </w:rPr>
        <w:t>employees</w:t>
      </w:r>
      <w:r w:rsidRPr="00880894">
        <w:rPr>
          <w:rStyle w:val="StyleUnderline"/>
          <w:highlight w:val="cyan"/>
        </w:rPr>
        <w:t xml:space="preserve"> and </w:t>
      </w:r>
      <w:r w:rsidRPr="00880894">
        <w:rPr>
          <w:rStyle w:val="Emphasis"/>
          <w:highlight w:val="cyan"/>
        </w:rPr>
        <w:t>small business</w:t>
      </w:r>
      <w:r w:rsidRPr="00496E6A">
        <w:rPr>
          <w:rStyle w:val="StyleUnderline"/>
        </w:rPr>
        <w:t>, not just consumers</w:t>
      </w:r>
      <w:r>
        <w:t xml:space="preserve">. DOJ’s Kanter questioned the necessity of defining the market </w:t>
      </w:r>
      <w:proofErr w:type="gramStart"/>
      <w:r>
        <w:t>in a given</w:t>
      </w:r>
      <w:proofErr w:type="gramEnd"/>
      <w:r>
        <w:t xml:space="preserve"> case, and </w:t>
      </w:r>
      <w:r w:rsidRPr="00880894">
        <w:rPr>
          <w:rStyle w:val="Emphasis"/>
          <w:highlight w:val="cyan"/>
        </w:rPr>
        <w:t>both agencies</w:t>
      </w:r>
      <w:r w:rsidRPr="00496E6A">
        <w:rPr>
          <w:rStyle w:val="Emphasis"/>
        </w:rPr>
        <w:t xml:space="preserve"> have </w:t>
      </w:r>
      <w:r w:rsidRPr="00880894">
        <w:rPr>
          <w:rStyle w:val="Emphasis"/>
          <w:highlight w:val="cyan"/>
        </w:rPr>
        <w:t>signaled ramped-up enforcement</w:t>
      </w:r>
      <w:r w:rsidRPr="00496E6A">
        <w:rPr>
          <w:rStyle w:val="Emphasis"/>
        </w:rPr>
        <w:t xml:space="preserve"> of transactions </w:t>
      </w:r>
      <w:r w:rsidRPr="00880894">
        <w:rPr>
          <w:rStyle w:val="Emphasis"/>
          <w:highlight w:val="cyan"/>
        </w:rPr>
        <w:t>in banking</w:t>
      </w:r>
      <w:r w:rsidRPr="00496E6A">
        <w:rPr>
          <w:rStyle w:val="Emphasis"/>
        </w:rPr>
        <w:t xml:space="preserve"> and finance, food and </w:t>
      </w:r>
      <w:r w:rsidRPr="00880894">
        <w:rPr>
          <w:rStyle w:val="Emphasis"/>
          <w:highlight w:val="cyan"/>
        </w:rPr>
        <w:t>ag</w:t>
      </w:r>
      <w:r w:rsidRPr="00496E6A">
        <w:rPr>
          <w:rStyle w:val="Emphasis"/>
        </w:rPr>
        <w:t xml:space="preserve">riculture, </w:t>
      </w:r>
      <w:r w:rsidRPr="00880894">
        <w:rPr>
          <w:rStyle w:val="Emphasis"/>
          <w:highlight w:val="cyan"/>
        </w:rPr>
        <w:t>healthcare</w:t>
      </w:r>
      <w:r w:rsidRPr="00496E6A">
        <w:rPr>
          <w:rStyle w:val="Emphasis"/>
        </w:rPr>
        <w:t xml:space="preserve">, </w:t>
      </w:r>
      <w:r w:rsidRPr="00880894">
        <w:rPr>
          <w:rStyle w:val="Emphasis"/>
          <w:highlight w:val="cyan"/>
        </w:rPr>
        <w:t>tech</w:t>
      </w:r>
      <w:r>
        <w:t xml:space="preserve">nology, </w:t>
      </w:r>
      <w:r w:rsidRPr="00880894">
        <w:rPr>
          <w:rStyle w:val="Emphasis"/>
          <w:highlight w:val="cyan"/>
        </w:rPr>
        <w:t>and transportation</w:t>
      </w:r>
      <w:r>
        <w:t>, among other industries.</w:t>
      </w:r>
    </w:p>
    <w:p w14:paraId="02F6E243" w14:textId="77777777" w:rsidR="00F46C26" w:rsidRPr="00496E6A" w:rsidRDefault="00F46C26" w:rsidP="00F46C26">
      <w:r>
        <w:t xml:space="preserve">The agencies are also taking a closer look at transactions that may not present traditional horizontal overlap issues, but instead raise vertical concerns, such as the denial of access to a key supplier or purchaser or harm to a rival. </w:t>
      </w:r>
      <w:r w:rsidRPr="00880894">
        <w:rPr>
          <w:rStyle w:val="Emphasis"/>
          <w:highlight w:val="cyan"/>
        </w:rPr>
        <w:t>Examples</w:t>
      </w:r>
      <w:r>
        <w:t xml:space="preserve"> of current transactions that were or are being investigated for vertical issues </w:t>
      </w:r>
      <w:r w:rsidRPr="00880894">
        <w:rPr>
          <w:rStyle w:val="Emphasis"/>
          <w:highlight w:val="cyan"/>
        </w:rPr>
        <w:t>include</w:t>
      </w:r>
      <w:r w:rsidRPr="00496E6A">
        <w:t>:</w:t>
      </w:r>
    </w:p>
    <w:p w14:paraId="228D4B50" w14:textId="77777777" w:rsidR="00F46C26" w:rsidRDefault="00F46C26" w:rsidP="00F46C26">
      <w:r>
        <w:t xml:space="preserve">Microsoft/Activision. It is reported that the </w:t>
      </w:r>
      <w:r w:rsidRPr="00496E6A">
        <w:rPr>
          <w:rStyle w:val="StyleUnderline"/>
        </w:rPr>
        <w:t xml:space="preserve">FTC is </w:t>
      </w:r>
      <w:r w:rsidRPr="00880894">
        <w:rPr>
          <w:rStyle w:val="StyleUnderline"/>
        </w:rPr>
        <w:t xml:space="preserve">investigating </w:t>
      </w:r>
      <w:r w:rsidRPr="00880894">
        <w:rPr>
          <w:rStyle w:val="StyleUnderline"/>
          <w:highlight w:val="cyan"/>
        </w:rPr>
        <w:t>Microsoft’s</w:t>
      </w:r>
      <w:r>
        <w:t xml:space="preserve"> proposed $69 billion </w:t>
      </w:r>
      <w:r w:rsidRPr="00880894">
        <w:rPr>
          <w:rStyle w:val="StyleUnderline"/>
          <w:highlight w:val="cyan"/>
        </w:rPr>
        <w:t xml:space="preserve">acquisition of </w:t>
      </w:r>
      <w:r w:rsidRPr="00880894">
        <w:rPr>
          <w:rStyle w:val="Emphasis"/>
          <w:highlight w:val="cyan"/>
        </w:rPr>
        <w:t>Activision</w:t>
      </w:r>
      <w:r>
        <w:t xml:space="preserve"> </w:t>
      </w:r>
    </w:p>
    <w:p w14:paraId="03B09100" w14:textId="77777777" w:rsidR="00F46C26" w:rsidRDefault="00F46C26" w:rsidP="00F46C26"/>
    <w:p w14:paraId="3E061C22" w14:textId="77777777" w:rsidR="00F46C26" w:rsidRDefault="00F46C26" w:rsidP="00F46C26"/>
    <w:p w14:paraId="35FCB874" w14:textId="77777777" w:rsidR="00F46C26" w:rsidRDefault="00F46C26" w:rsidP="00F46C26"/>
    <w:p w14:paraId="5452D81D" w14:textId="0B722B88" w:rsidR="00F46C26" w:rsidRDefault="00F46C26" w:rsidP="00F46C26">
      <w:r>
        <w:t>(</w:t>
      </w:r>
      <w:proofErr w:type="gramStart"/>
      <w:r>
        <w:t>creator</w:t>
      </w:r>
      <w:proofErr w:type="gramEnd"/>
      <w:r>
        <w:t xml:space="preserve"> of Call of Duty and Candy Crush) and is likely to scrutinize how the acquisition could harm rivals by limiting their access to content, among other issues.</w:t>
      </w:r>
    </w:p>
    <w:p w14:paraId="0939BE16" w14:textId="77777777" w:rsidR="00F46C26" w:rsidRDefault="00F46C26" w:rsidP="00F46C26">
      <w:r>
        <w:t xml:space="preserve">NVIDIA/Arm. In December </w:t>
      </w:r>
      <w:r w:rsidRPr="00880894">
        <w:t xml:space="preserve">2021, </w:t>
      </w:r>
      <w:r w:rsidRPr="00880894">
        <w:rPr>
          <w:rStyle w:val="StyleUnderline"/>
        </w:rPr>
        <w:t xml:space="preserve">the FTC </w:t>
      </w:r>
      <w:r w:rsidRPr="00880894">
        <w:rPr>
          <w:rStyle w:val="Emphasis"/>
        </w:rPr>
        <w:t>filed suit to block</w:t>
      </w:r>
      <w:r w:rsidRPr="00880894">
        <w:rPr>
          <w:rStyle w:val="StyleUnderline"/>
        </w:rPr>
        <w:t xml:space="preserve"> U.S. semiconductor</w:t>
      </w:r>
      <w:r w:rsidRPr="00496E6A">
        <w:rPr>
          <w:rStyle w:val="StyleUnderline"/>
        </w:rPr>
        <w:t xml:space="preserve"> chip </w:t>
      </w:r>
      <w:r w:rsidRPr="00880894">
        <w:rPr>
          <w:rStyle w:val="StyleUnderline"/>
        </w:rPr>
        <w:t xml:space="preserve">supplier </w:t>
      </w:r>
      <w:r w:rsidRPr="00880894">
        <w:rPr>
          <w:rStyle w:val="Emphasis"/>
          <w:highlight w:val="cyan"/>
        </w:rPr>
        <w:t>Nvidia</w:t>
      </w:r>
      <w:r w:rsidRPr="00496E6A">
        <w:rPr>
          <w:rStyle w:val="StyleUnderline"/>
        </w:rPr>
        <w:t xml:space="preserve"> Corp</w:t>
      </w:r>
      <w:r>
        <w:t>.</w:t>
      </w:r>
      <w:r w:rsidRPr="00880894">
        <w:rPr>
          <w:rStyle w:val="Emphasis"/>
          <w:highlight w:val="cyan"/>
        </w:rPr>
        <w:t>’s</w:t>
      </w:r>
      <w:r>
        <w:t xml:space="preserve"> $40 billion </w:t>
      </w:r>
      <w:r w:rsidRPr="00880894">
        <w:rPr>
          <w:rStyle w:val="StyleUnderline"/>
          <w:highlight w:val="cyan"/>
        </w:rPr>
        <w:t>acquisition of</w:t>
      </w:r>
      <w:r w:rsidRPr="00496E6A">
        <w:rPr>
          <w:rStyle w:val="StyleUnderline"/>
        </w:rPr>
        <w:t xml:space="preserve"> UK-based semiconductor design firm </w:t>
      </w:r>
      <w:r w:rsidRPr="00880894">
        <w:rPr>
          <w:rStyle w:val="StyleUnderline"/>
          <w:highlight w:val="cyan"/>
        </w:rPr>
        <w:t>Arm</w:t>
      </w:r>
      <w:r w:rsidRPr="00496E6A">
        <w:rPr>
          <w:rStyle w:val="StyleUnderline"/>
        </w:rPr>
        <w:t xml:space="preserve"> Ltd</w:t>
      </w:r>
      <w:r>
        <w:t>. The FTC alleged that the transaction would harm competition in markets for computer chips used in datacenters and in automotive advanced driver assistance systems. Arm is a critical technology supplier to most of NVIDIA's competitors. It is reported that the parties are abandoning the transaction.</w:t>
      </w:r>
    </w:p>
    <w:p w14:paraId="073E0B8A" w14:textId="77777777" w:rsidR="00F46C26" w:rsidRDefault="00F46C26" w:rsidP="00F46C26">
      <w:r>
        <w:t xml:space="preserve">Lockheed Martin/Aerojet. </w:t>
      </w:r>
      <w:r w:rsidRPr="00880894">
        <w:rPr>
          <w:rStyle w:val="StyleUnderline"/>
        </w:rPr>
        <w:t xml:space="preserve">The FTC is </w:t>
      </w:r>
      <w:r w:rsidRPr="00880894">
        <w:rPr>
          <w:rStyle w:val="Emphasis"/>
        </w:rPr>
        <w:t>suing</w:t>
      </w:r>
      <w:r w:rsidRPr="00880894">
        <w:rPr>
          <w:rStyle w:val="StyleUnderline"/>
        </w:rPr>
        <w:t xml:space="preserve"> to </w:t>
      </w:r>
      <w:r w:rsidRPr="00880894">
        <w:rPr>
          <w:rStyle w:val="Emphasis"/>
        </w:rPr>
        <w:t xml:space="preserve">block </w:t>
      </w:r>
      <w:r w:rsidRPr="00880894">
        <w:rPr>
          <w:rStyle w:val="Emphasis"/>
          <w:highlight w:val="cyan"/>
        </w:rPr>
        <w:t>Lockheed</w:t>
      </w:r>
      <w:r>
        <w:t xml:space="preserve"> Martin</w:t>
      </w:r>
      <w:r w:rsidRPr="00880894">
        <w:rPr>
          <w:rStyle w:val="Emphasis"/>
          <w:highlight w:val="cyan"/>
        </w:rPr>
        <w:t>’s</w:t>
      </w:r>
      <w:r>
        <w:t xml:space="preserve"> $4.4 billion </w:t>
      </w:r>
      <w:r w:rsidRPr="00880894">
        <w:rPr>
          <w:rStyle w:val="Emphasis"/>
          <w:highlight w:val="cyan"/>
        </w:rPr>
        <w:t>acquisition of Aerojet</w:t>
      </w:r>
      <w:r>
        <w:t xml:space="preserve"> Rocketdyne. Aerojet supplies critical components for the missiles made by Lockheed and other defense prime contractors. The FTC’s complaint alleges that if the deal is allowed to proceed, Lockheed will use its control of Aerojet to harm rival defense contractors and further consolidate multiple markets critical to national security and defense.</w:t>
      </w:r>
    </w:p>
    <w:p w14:paraId="724D73CA" w14:textId="77777777" w:rsidR="00F46C26" w:rsidRDefault="00F46C26" w:rsidP="00F46C26">
      <w:r>
        <w:t xml:space="preserve">Amazon/MGM. It is reported that </w:t>
      </w:r>
      <w:r w:rsidRPr="00496E6A">
        <w:rPr>
          <w:rStyle w:val="StyleUnderline"/>
        </w:rPr>
        <w:t xml:space="preserve">the FTC </w:t>
      </w:r>
      <w:r w:rsidRPr="00880894">
        <w:rPr>
          <w:rStyle w:val="StyleUnderline"/>
        </w:rPr>
        <w:t xml:space="preserve">continues to investigate </w:t>
      </w:r>
      <w:r w:rsidRPr="00880894">
        <w:rPr>
          <w:rStyle w:val="Emphasis"/>
          <w:highlight w:val="cyan"/>
        </w:rPr>
        <w:t>Amazon’s</w:t>
      </w:r>
      <w:r>
        <w:t xml:space="preserve"> proposed $8.45 billion </w:t>
      </w:r>
      <w:r w:rsidRPr="00880894">
        <w:rPr>
          <w:rStyle w:val="Emphasis"/>
          <w:highlight w:val="cyan"/>
        </w:rPr>
        <w:t>acquisition</w:t>
      </w:r>
      <w:r w:rsidRPr="00880894">
        <w:rPr>
          <w:rStyle w:val="StyleUnderline"/>
          <w:highlight w:val="cyan"/>
        </w:rPr>
        <w:t xml:space="preserve"> of </w:t>
      </w:r>
      <w:r w:rsidRPr="00880894">
        <w:rPr>
          <w:rStyle w:val="Emphasis"/>
          <w:highlight w:val="cyan"/>
        </w:rPr>
        <w:t>MGM</w:t>
      </w:r>
      <w:r>
        <w:t>.</w:t>
      </w:r>
    </w:p>
    <w:p w14:paraId="3D2CD478" w14:textId="3070DEA7" w:rsidR="00F46C26" w:rsidRDefault="00F46C26" w:rsidP="00F46C26">
      <w:r>
        <w:t>Penguin Random House/Simon &amp; Schuster</w:t>
      </w:r>
      <w:r w:rsidRPr="00880894">
        <w:t xml:space="preserve">. </w:t>
      </w:r>
      <w:r w:rsidRPr="00880894">
        <w:rPr>
          <w:rStyle w:val="Emphasis"/>
        </w:rPr>
        <w:t>DOJ</w:t>
      </w:r>
      <w:r w:rsidRPr="00880894">
        <w:t xml:space="preserve"> </w:t>
      </w:r>
      <w:r w:rsidRPr="00880894">
        <w:rPr>
          <w:rStyle w:val="StyleUnderline"/>
        </w:rPr>
        <w:t>filed a complaint</w:t>
      </w:r>
      <w:r w:rsidRPr="00880894">
        <w:t xml:space="preserve"> in November 2021 </w:t>
      </w:r>
      <w:r w:rsidRPr="00880894">
        <w:rPr>
          <w:rStyle w:val="StyleUnderline"/>
        </w:rPr>
        <w:t>to block the proposed</w:t>
      </w:r>
      <w:r w:rsidRPr="00496E6A">
        <w:rPr>
          <w:rStyle w:val="StyleUnderline"/>
        </w:rPr>
        <w:t xml:space="preserve"> </w:t>
      </w:r>
      <w:r w:rsidRPr="00880894">
        <w:rPr>
          <w:rStyle w:val="StyleUnderline"/>
          <w:highlight w:val="cyan"/>
        </w:rPr>
        <w:t>acquisition by Penguin Random House of</w:t>
      </w:r>
      <w:r w:rsidRPr="00496E6A">
        <w:rPr>
          <w:rStyle w:val="StyleUnderline"/>
        </w:rPr>
        <w:t xml:space="preserve"> </w:t>
      </w:r>
      <w:r w:rsidRPr="00880894">
        <w:rPr>
          <w:rStyle w:val="Emphasis"/>
          <w:highlight w:val="cyan"/>
        </w:rPr>
        <w:t>Simon</w:t>
      </w:r>
      <w:r w:rsidRPr="00496E6A">
        <w:rPr>
          <w:rStyle w:val="StyleUnderline"/>
        </w:rPr>
        <w:t xml:space="preserve"> &amp; Schuster, two of the “Big Five” U.S. publishers</w:t>
      </w:r>
      <w:r>
        <w:t>. The complaint alleges not only elimination of head-to-head competition between the two, but also potential harm to best-selling authors by lessening incentives to give competitive pre-publication advances.</w:t>
      </w:r>
      <w:bookmarkEnd w:id="7"/>
    </w:p>
    <w:p w14:paraId="216BA9F9" w14:textId="77777777" w:rsidR="00F46C26" w:rsidRDefault="00F46C26" w:rsidP="00F46C26">
      <w:pPr>
        <w:pStyle w:val="Heading2"/>
      </w:pPr>
      <w:r>
        <w:t>DA---China Bill</w:t>
      </w:r>
    </w:p>
    <w:p w14:paraId="48597C4E" w14:textId="119669B8" w:rsidR="00F46C26" w:rsidRPr="00914085" w:rsidRDefault="00F46C26" w:rsidP="00F46C26">
      <w:pPr>
        <w:pStyle w:val="Heading3"/>
      </w:pPr>
      <w:r>
        <w:t>1AR---XT</w:t>
      </w:r>
    </w:p>
    <w:p w14:paraId="2C02A11E" w14:textId="77777777" w:rsidR="00F46C26" w:rsidRPr="001A5E13" w:rsidRDefault="00F46C26" w:rsidP="00F46C26">
      <w:pPr>
        <w:pStyle w:val="Heading4"/>
        <w:rPr>
          <w:rFonts w:cs="Times New Roman"/>
        </w:rPr>
      </w:pPr>
      <w:r w:rsidRPr="001A5E13">
        <w:rPr>
          <w:rFonts w:cs="Times New Roman"/>
        </w:rPr>
        <w:t xml:space="preserve">Chinese revisionism is driven by </w:t>
      </w:r>
      <w:r w:rsidRPr="001A5E13">
        <w:rPr>
          <w:rFonts w:cs="Times New Roman"/>
          <w:u w:val="single"/>
        </w:rPr>
        <w:t>status denial</w:t>
      </w:r>
      <w:r w:rsidRPr="001A5E13">
        <w:rPr>
          <w:rFonts w:cs="Times New Roman"/>
        </w:rPr>
        <w:t xml:space="preserve"> --- accommodating China’s status demands induces it to work within the existing order</w:t>
      </w:r>
    </w:p>
    <w:p w14:paraId="7BEBBB22" w14:textId="77777777" w:rsidR="00F46C26" w:rsidRPr="001A5E13" w:rsidRDefault="00F46C26" w:rsidP="00F46C26">
      <w:r w:rsidRPr="001A5E13">
        <w:rPr>
          <w:rStyle w:val="Style13ptBold"/>
        </w:rPr>
        <w:t>Ward 17</w:t>
      </w:r>
      <w:r w:rsidRPr="001A5E13">
        <w:rPr>
          <w:b/>
        </w:rPr>
        <w:t xml:space="preserve"> </w:t>
      </w:r>
      <w:r w:rsidRPr="001A5E13">
        <w:t xml:space="preserve">- Assistant Professor of Government at Cornell University (Steven, </w:t>
      </w:r>
      <w:r w:rsidRPr="001A5E13">
        <w:rPr>
          <w:u w:val="single"/>
        </w:rPr>
        <w:t>Status and the Challenge of Rising Powers</w:t>
      </w:r>
      <w:r w:rsidRPr="001A5E13">
        <w:t>, p. 181-182</w:t>
      </w:r>
    </w:p>
    <w:p w14:paraId="1D77133F" w14:textId="77777777" w:rsidR="00F46C26" w:rsidRPr="001A5E13" w:rsidRDefault="00F46C26" w:rsidP="00F46C26">
      <w:r w:rsidRPr="001A5E13">
        <w:rPr>
          <w:rStyle w:val="StyleUnderline"/>
        </w:rPr>
        <w:t xml:space="preserve">Both rejectionists and integrationists err by ignoring the ways in which status ambitions </w:t>
      </w:r>
      <w:r w:rsidRPr="001A5E13">
        <w:t xml:space="preserve">may </w:t>
      </w:r>
      <w:r w:rsidRPr="001A5E13">
        <w:rPr>
          <w:rStyle w:val="StyleUnderline"/>
        </w:rPr>
        <w:t>matter for China’s trajectory</w:t>
      </w:r>
      <w:r w:rsidRPr="001A5E13">
        <w:t xml:space="preserve">.  </w:t>
      </w:r>
      <w:r w:rsidRPr="001A5E13">
        <w:rPr>
          <w:rStyle w:val="StyleUnderline"/>
        </w:rPr>
        <w:t>Rejectionists go too far in arguing that a Chinese challenge to the status quo is inevitable.</w:t>
      </w:r>
      <w:r w:rsidRPr="001A5E13">
        <w:t xml:space="preserve"> </w:t>
      </w:r>
      <w:r w:rsidRPr="001A5E13">
        <w:rPr>
          <w:rStyle w:val="StyleUnderline"/>
        </w:rPr>
        <w:t>They base this claim on</w:t>
      </w:r>
      <w:r w:rsidRPr="001A5E13">
        <w:t xml:space="preserve"> the records of the behavior of rising great powers from </w:t>
      </w:r>
      <w:r w:rsidRPr="001A5E13">
        <w:rPr>
          <w:rStyle w:val="StyleUnderline"/>
        </w:rPr>
        <w:t>history,</w:t>
      </w:r>
      <w:r w:rsidRPr="001A5E13">
        <w:t xml:space="preserve"> </w:t>
      </w:r>
      <w:r w:rsidRPr="001A5E13">
        <w:rPr>
          <w:rStyle w:val="StyleUnderline"/>
        </w:rPr>
        <w:t>but my analysis</w:t>
      </w:r>
      <w:r w:rsidRPr="001A5E13">
        <w:t xml:space="preserve"> in Chapters 3, 4, and 5 </w:t>
      </w:r>
      <w:r w:rsidRPr="001A5E13">
        <w:rPr>
          <w:rStyle w:val="StyleUnderline"/>
        </w:rPr>
        <w:t>has shown that shifts toward radical revisionism were not structurally determined</w:t>
      </w:r>
      <w:r w:rsidRPr="001A5E13">
        <w:t xml:space="preserve">. In none of these cases was there a consensus about the wisdom of challenging the status quo order, and </w:t>
      </w:r>
      <w:r w:rsidRPr="001A5E13">
        <w:rPr>
          <w:rStyle w:val="StyleUnderline"/>
        </w:rPr>
        <w:t>in each case the</w:t>
      </w:r>
      <w:r w:rsidRPr="001A5E13">
        <w:t xml:space="preserve"> ultimate </w:t>
      </w:r>
      <w:r w:rsidRPr="001A5E13">
        <w:rPr>
          <w:rStyle w:val="StyleUnderline"/>
        </w:rPr>
        <w:t>domination of the hardline perspective was</w:t>
      </w:r>
      <w:r w:rsidRPr="001A5E13">
        <w:t xml:space="preserve"> to some degree </w:t>
      </w:r>
      <w:r w:rsidRPr="001A5E13">
        <w:rPr>
          <w:rStyle w:val="StyleUnderline"/>
        </w:rPr>
        <w:t>a function of the nature of beliefs about the prospects of the rising power’s status ambitions</w:t>
      </w:r>
      <w:r w:rsidRPr="001A5E13">
        <w:t>, which were in turn influenced by at least partially contingent factors like decisions made by domestic elites, the behavior of foreign actors, and the consequences of exogenous crises.</w:t>
      </w:r>
    </w:p>
    <w:p w14:paraId="7C2A1028" w14:textId="52626686" w:rsidR="00F46C26" w:rsidRDefault="00F46C26" w:rsidP="00F46C26">
      <w:pPr>
        <w:rPr>
          <w:rStyle w:val="StyleUnderline"/>
        </w:rPr>
      </w:pPr>
      <w:r w:rsidRPr="001A5E13">
        <w:rPr>
          <w:rStyle w:val="StyleUnderline"/>
        </w:rPr>
        <w:t>The integrationists</w:t>
      </w:r>
      <w:r w:rsidRPr="001A5E13">
        <w:t xml:space="preserve">, on the other hand, </w:t>
      </w:r>
      <w:r w:rsidRPr="001A5E13">
        <w:rPr>
          <w:rStyle w:val="StyleUnderline"/>
        </w:rPr>
        <w:t>place too much faith in the idea that integration within the liberal order is in China’s material self-interest</w:t>
      </w:r>
      <w:r w:rsidRPr="001A5E13">
        <w:t xml:space="preserve">. As a </w:t>
      </w:r>
      <w:proofErr w:type="gramStart"/>
      <w:r w:rsidRPr="001A5E13">
        <w:t>result</w:t>
      </w:r>
      <w:proofErr w:type="gramEnd"/>
      <w:r w:rsidRPr="001A5E13">
        <w:t xml:space="preserve"> they understate the difficulty of keeping China satisfied with the status quo. </w:t>
      </w:r>
      <w:r w:rsidRPr="001A5E13">
        <w:rPr>
          <w:rStyle w:val="StyleUnderline"/>
        </w:rPr>
        <w:t xml:space="preserve">It is true that </w:t>
      </w:r>
      <w:r w:rsidRPr="005B20F8">
        <w:rPr>
          <w:rStyle w:val="StyleUnderline"/>
          <w:highlight w:val="cyan"/>
        </w:rPr>
        <w:t>China profits from the open economic order</w:t>
      </w:r>
      <w:r w:rsidRPr="001A5E13">
        <w:t xml:space="preserve"> that the United States underwrites, that it benefits by </w:t>
      </w:r>
      <w:proofErr w:type="gramStart"/>
      <w:r w:rsidRPr="001A5E13">
        <w:t>free-riding</w:t>
      </w:r>
      <w:proofErr w:type="gramEnd"/>
      <w:r w:rsidRPr="001A5E13">
        <w:t xml:space="preserve"> on the other public goods that American hegemony provides, and that its leaders understand how costly a war with the United States might be. Moderate leaders in Wilhelmine Germany, Imperial Japan, and Weimar Germany also appreciated the material benefits of not challenging the status quo orders within which their respective states rose to power. </w:t>
      </w:r>
      <w:r w:rsidRPr="001A5E13">
        <w:rPr>
          <w:rStyle w:val="StyleUnderline"/>
        </w:rPr>
        <w:t xml:space="preserve">The </w:t>
      </w:r>
      <w:r w:rsidRPr="005B20F8">
        <w:rPr>
          <w:rStyle w:val="StyleUnderline"/>
          <w:highlight w:val="cyan"/>
        </w:rPr>
        <w:t>material benefits</w:t>
      </w:r>
      <w:r w:rsidRPr="001A5E13">
        <w:rPr>
          <w:rStyle w:val="StyleUnderline"/>
        </w:rPr>
        <w:t xml:space="preserve"> of patience and integration </w:t>
      </w:r>
      <w:r w:rsidRPr="005B20F8">
        <w:rPr>
          <w:rStyle w:val="StyleUnderline"/>
          <w:highlight w:val="cyan"/>
        </w:rPr>
        <w:t>were outweighed</w:t>
      </w:r>
      <w:r w:rsidRPr="001A5E13">
        <w:t xml:space="preserve">, in these cases, </w:t>
      </w:r>
      <w:r w:rsidRPr="005B20F8">
        <w:rPr>
          <w:rStyle w:val="StyleUnderline"/>
          <w:highlight w:val="cyan"/>
        </w:rPr>
        <w:t>by a set of forces that have mostly been left out of analyses of China’s trajectory</w:t>
      </w:r>
      <w:r w:rsidRPr="001A5E13">
        <w:rPr>
          <w:rStyle w:val="StyleUnderline"/>
        </w:rPr>
        <w:t xml:space="preserve">: the </w:t>
      </w:r>
      <w:r w:rsidRPr="005B20F8">
        <w:rPr>
          <w:rStyle w:val="StyleUnderline"/>
          <w:highlight w:val="cyan"/>
        </w:rPr>
        <w:t>social psychological</w:t>
      </w:r>
      <w:r w:rsidRPr="001A5E13">
        <w:rPr>
          <w:rStyle w:val="StyleUnderline"/>
        </w:rPr>
        <w:t xml:space="preserve"> and political consequences </w:t>
      </w:r>
      <w:r w:rsidRPr="005B20F8">
        <w:rPr>
          <w:rStyle w:val="StyleUnderline"/>
          <w:highlight w:val="cyan"/>
        </w:rPr>
        <w:t>of beliefs about</w:t>
      </w:r>
      <w:r w:rsidRPr="001A5E13">
        <w:rPr>
          <w:rStyle w:val="StyleUnderline"/>
        </w:rPr>
        <w:t xml:space="preserve"> the </w:t>
      </w:r>
      <w:r w:rsidRPr="005B20F8">
        <w:rPr>
          <w:rStyle w:val="StyleUnderline"/>
          <w:highlight w:val="cyan"/>
        </w:rPr>
        <w:t>compatibility of its status</w:t>
      </w:r>
      <w:r w:rsidRPr="001A5E13">
        <w:rPr>
          <w:rStyle w:val="StyleUnderline"/>
        </w:rPr>
        <w:t xml:space="preserve"> ambitions </w:t>
      </w:r>
      <w:r w:rsidRPr="005B20F8">
        <w:rPr>
          <w:rStyle w:val="StyleUnderline"/>
          <w:highlight w:val="cyan"/>
        </w:rPr>
        <w:t>and the liberal order</w:t>
      </w:r>
      <w:r w:rsidRPr="001A5E13">
        <w:rPr>
          <w:rStyle w:val="StyleUnderline"/>
        </w:rPr>
        <w:t>.</w:t>
      </w:r>
    </w:p>
    <w:p w14:paraId="240402BD" w14:textId="48E9E141" w:rsidR="00F46C26" w:rsidRDefault="00F46C26" w:rsidP="00F46C26">
      <w:pPr>
        <w:rPr>
          <w:rStyle w:val="StyleUnderline"/>
        </w:rPr>
      </w:pPr>
    </w:p>
    <w:p w14:paraId="4F735739" w14:textId="16E61308" w:rsidR="00F46C26" w:rsidRDefault="00F46C26" w:rsidP="00F46C26">
      <w:pPr>
        <w:rPr>
          <w:rStyle w:val="StyleUnderline"/>
        </w:rPr>
      </w:pPr>
    </w:p>
    <w:p w14:paraId="1374CDE9" w14:textId="77777777" w:rsidR="00F46C26" w:rsidRPr="001A5E13" w:rsidRDefault="00F46C26" w:rsidP="00F46C26"/>
    <w:p w14:paraId="47DC42C1" w14:textId="02360E0F" w:rsidR="00F46C26" w:rsidRPr="00F46C26" w:rsidRDefault="00F46C26" w:rsidP="00F46C26">
      <w:r w:rsidRPr="001A5E13">
        <w:t xml:space="preserve">The purpose of this chapter is to demonstrate that these same forces are critical for understanding the future of Chinese foreign policy, and thus the future fate of the international order. China – like other rising states – has outstanding status ambitions. As is always the case when </w:t>
      </w:r>
      <w:r w:rsidRPr="005B20F8">
        <w:rPr>
          <w:rStyle w:val="StyleUnderline"/>
          <w:highlight w:val="cyan"/>
        </w:rPr>
        <w:t>status</w:t>
      </w:r>
      <w:r w:rsidRPr="001A5E13">
        <w:t xml:space="preserve"> is involved, these </w:t>
      </w:r>
      <w:r w:rsidRPr="001A5E13">
        <w:rPr>
          <w:rStyle w:val="StyleUnderline"/>
        </w:rPr>
        <w:t xml:space="preserve">ambitions </w:t>
      </w:r>
      <w:r w:rsidRPr="005B20F8">
        <w:rPr>
          <w:rStyle w:val="StyleUnderline"/>
          <w:highlight w:val="cyan"/>
        </w:rPr>
        <w:t>can only be satisfied if they are recognized</w:t>
      </w:r>
      <w:r w:rsidRPr="001A5E13">
        <w:t xml:space="preserve">. And this means that there is a possibility that </w:t>
      </w:r>
      <w:r w:rsidRPr="001A5E13">
        <w:rPr>
          <w:rStyle w:val="StyleUnderline"/>
        </w:rPr>
        <w:t xml:space="preserve">influential Chinese observers may </w:t>
      </w:r>
      <w:proofErr w:type="gramStart"/>
      <w:r w:rsidRPr="001A5E13">
        <w:rPr>
          <w:rStyle w:val="StyleUnderline"/>
        </w:rPr>
        <w:t>come to the conclusion</w:t>
      </w:r>
      <w:proofErr w:type="gramEnd"/>
      <w:r w:rsidRPr="001A5E13">
        <w:rPr>
          <w:rStyle w:val="StyleUnderline"/>
        </w:rPr>
        <w:t xml:space="preserve"> that China’s status ambitions have been unjustly obstructed and are incompatible with the US-backed order</w:t>
      </w:r>
      <w:r w:rsidRPr="001A5E13">
        <w:t xml:space="preserve">. </w:t>
      </w:r>
      <w:r w:rsidRPr="005B20F8">
        <w:rPr>
          <w:rStyle w:val="StyleUnderline"/>
          <w:highlight w:val="cyan"/>
        </w:rPr>
        <w:t>Obstructed status ambitions might</w:t>
      </w:r>
      <w:r w:rsidRPr="001A5E13">
        <w:rPr>
          <w:rStyle w:val="StyleUnderline"/>
        </w:rPr>
        <w:t xml:space="preserve"> in </w:t>
      </w:r>
      <w:r w:rsidRPr="005B20F8">
        <w:rPr>
          <w:rStyle w:val="StyleUnderline"/>
          <w:highlight w:val="cyan"/>
        </w:rPr>
        <w:t>turn</w:t>
      </w:r>
      <w:r w:rsidRPr="001A5E13">
        <w:rPr>
          <w:rStyle w:val="StyleUnderline"/>
        </w:rPr>
        <w:t xml:space="preserve"> lead </w:t>
      </w:r>
      <w:r w:rsidRPr="005B20F8">
        <w:rPr>
          <w:rStyle w:val="StyleUnderline"/>
          <w:highlight w:val="cyan"/>
        </w:rPr>
        <w:t>to demands for policies that</w:t>
      </w:r>
      <w:r w:rsidRPr="001A5E13">
        <w:rPr>
          <w:rStyle w:val="StyleUnderline"/>
        </w:rPr>
        <w:t xml:space="preserve"> aim to</w:t>
      </w:r>
      <w:r w:rsidRPr="001A5E13">
        <w:t xml:space="preserve"> protest, delegitimate, or </w:t>
      </w:r>
      <w:r w:rsidRPr="005B20F8">
        <w:rPr>
          <w:rStyle w:val="StyleUnderline"/>
          <w:highlight w:val="cyan"/>
        </w:rPr>
        <w:t>overthrow</w:t>
      </w:r>
      <w:r w:rsidRPr="001A5E13">
        <w:rPr>
          <w:rStyle w:val="StyleUnderline"/>
        </w:rPr>
        <w:t xml:space="preserve"> </w:t>
      </w:r>
      <w:r w:rsidRPr="001A5E13">
        <w:t xml:space="preserve">elements of </w:t>
      </w:r>
      <w:r w:rsidRPr="005B20F8">
        <w:rPr>
          <w:rStyle w:val="StyleUnderline"/>
          <w:highlight w:val="cyan"/>
        </w:rPr>
        <w:t>the status quo</w:t>
      </w:r>
      <w:r w:rsidRPr="001A5E13">
        <w:rPr>
          <w:rStyle w:val="StyleUnderline"/>
        </w:rPr>
        <w:t xml:space="preserve"> order</w:t>
      </w:r>
      <w:r w:rsidRPr="001A5E13">
        <w:t xml:space="preserve">, </w:t>
      </w:r>
      <w:r w:rsidRPr="001A5E13">
        <w:rPr>
          <w:rStyle w:val="StyleUnderline"/>
        </w:rPr>
        <w:t>and these</w:t>
      </w:r>
      <w:r w:rsidRPr="001A5E13">
        <w:t xml:space="preserve"> – if they are resonant and widespread enough – </w:t>
      </w:r>
      <w:r w:rsidRPr="005B20F8">
        <w:rPr>
          <w:rStyle w:val="StyleUnderline"/>
          <w:highlight w:val="cyan"/>
        </w:rPr>
        <w:t>could influence Chinese</w:t>
      </w:r>
      <w:r w:rsidRPr="001A5E13">
        <w:rPr>
          <w:rStyle w:val="StyleUnderline"/>
        </w:rPr>
        <w:t xml:space="preserve"> foreign policy </w:t>
      </w:r>
      <w:r w:rsidRPr="005B20F8">
        <w:rPr>
          <w:rStyle w:val="StyleUnderline"/>
          <w:highlight w:val="cyan"/>
        </w:rPr>
        <w:t>as they did i</w:t>
      </w:r>
      <w:r w:rsidRPr="001A5E13">
        <w:rPr>
          <w:rStyle w:val="StyleUnderline"/>
        </w:rPr>
        <w:t xml:space="preserve">n the </w:t>
      </w:r>
      <w:r w:rsidRPr="005B20F8">
        <w:rPr>
          <w:rStyle w:val="StyleUnderline"/>
          <w:highlight w:val="cyan"/>
        </w:rPr>
        <w:t>German</w:t>
      </w:r>
      <w:r w:rsidRPr="001A5E13">
        <w:rPr>
          <w:rStyle w:val="StyleUnderline"/>
        </w:rPr>
        <w:t xml:space="preserve"> </w:t>
      </w:r>
      <w:r w:rsidRPr="005B20F8">
        <w:rPr>
          <w:rStyle w:val="StyleUnderline"/>
          <w:highlight w:val="cyan"/>
        </w:rPr>
        <w:t>and Japanese cases from</w:t>
      </w:r>
      <w:r w:rsidRPr="001A5E13">
        <w:rPr>
          <w:rStyle w:val="StyleUnderline"/>
        </w:rPr>
        <w:t xml:space="preserve"> the first half of the </w:t>
      </w:r>
      <w:r w:rsidRPr="005B20F8">
        <w:rPr>
          <w:rStyle w:val="StyleUnderline"/>
          <w:highlight w:val="cyan"/>
        </w:rPr>
        <w:t>twentieth century</w:t>
      </w:r>
      <w:r w:rsidRPr="005B20F8">
        <w:rPr>
          <w:highlight w:val="cyan"/>
        </w:rPr>
        <w:t>.</w:t>
      </w:r>
      <w:r w:rsidRPr="001A5E13">
        <w:t xml:space="preserve"> In short, </w:t>
      </w:r>
      <w:r w:rsidRPr="001A5E13">
        <w:rPr>
          <w:rStyle w:val="StyleUnderline"/>
        </w:rPr>
        <w:t>Western accommodation failure could produce forces that push China toward policies that reject and challenge the norms, rules, and institutions of the liberal international order</w:t>
      </w:r>
      <w:r w:rsidRPr="001A5E13">
        <w:t>.2</w:t>
      </w:r>
    </w:p>
    <w:sectPr w:rsidR="00F46C26" w:rsidRPr="00F4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Times New Roman Bold">
    <w:panose1 w:val="00000000000000000000"/>
    <w:charset w:val="00"/>
    <w:family w:val="roman"/>
    <w:notTrueType/>
    <w:pitch w:val="default"/>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5" w15:restartNumberingAfterBreak="0">
    <w:nsid w:val="0A3827A3"/>
    <w:multiLevelType w:val="hybridMultilevel"/>
    <w:tmpl w:val="F4F88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072744"/>
    <w:multiLevelType w:val="multilevel"/>
    <w:tmpl w:val="1598B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14507BE1"/>
    <w:multiLevelType w:val="hybridMultilevel"/>
    <w:tmpl w:val="6386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95A72"/>
    <w:multiLevelType w:val="hybridMultilevel"/>
    <w:tmpl w:val="19CC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61156D"/>
    <w:multiLevelType w:val="hybridMultilevel"/>
    <w:tmpl w:val="8A78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6"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27"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29"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32"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4801B7"/>
    <w:multiLevelType w:val="hybridMultilevel"/>
    <w:tmpl w:val="A8D6A800"/>
    <w:lvl w:ilvl="0" w:tplc="607E3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924B20"/>
    <w:multiLevelType w:val="hybridMultilevel"/>
    <w:tmpl w:val="77F08DF4"/>
    <w:lvl w:ilvl="0" w:tplc="1CC28B68">
      <w:start w:val="51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E27D18"/>
    <w:multiLevelType w:val="hybridMultilevel"/>
    <w:tmpl w:val="9F9E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B5091A"/>
    <w:multiLevelType w:val="hybridMultilevel"/>
    <w:tmpl w:val="AF9C5E86"/>
    <w:lvl w:ilvl="0" w:tplc="69EC0CD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245A38"/>
    <w:multiLevelType w:val="hybridMultilevel"/>
    <w:tmpl w:val="E3E6A3EC"/>
    <w:lvl w:ilvl="0" w:tplc="9F7CCA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50"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C70FB2"/>
    <w:multiLevelType w:val="hybridMultilevel"/>
    <w:tmpl w:val="FDEC1320"/>
    <w:lvl w:ilvl="0" w:tplc="6FE8A57C">
      <w:numFmt w:val="bullet"/>
      <w:lvlText w:val=""/>
      <w:lvlJc w:val="left"/>
      <w:pPr>
        <w:ind w:left="770" w:hanging="360"/>
      </w:pPr>
      <w:rPr>
        <w:rFonts w:ascii="Symbol" w:eastAsiaTheme="minorHAnsi" w:hAnsi="Symbol"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2"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58"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62"/>
  </w:num>
  <w:num w:numId="12">
    <w:abstractNumId w:val="34"/>
  </w:num>
  <w:num w:numId="13">
    <w:abstractNumId w:val="0"/>
  </w:num>
  <w:num w:numId="14">
    <w:abstractNumId w:val="24"/>
  </w:num>
  <w:num w:numId="15">
    <w:abstractNumId w:val="43"/>
  </w:num>
  <w:num w:numId="16">
    <w:abstractNumId w:val="39"/>
  </w:num>
  <w:num w:numId="17">
    <w:abstractNumId w:val="20"/>
  </w:num>
  <w:num w:numId="18">
    <w:abstractNumId w:val="56"/>
  </w:num>
  <w:num w:numId="19">
    <w:abstractNumId w:val="50"/>
  </w:num>
  <w:num w:numId="20">
    <w:abstractNumId w:val="38"/>
  </w:num>
  <w:num w:numId="21">
    <w:abstractNumId w:val="53"/>
  </w:num>
  <w:num w:numId="22">
    <w:abstractNumId w:val="27"/>
  </w:num>
  <w:num w:numId="23">
    <w:abstractNumId w:val="13"/>
  </w:num>
  <w:num w:numId="24">
    <w:abstractNumId w:val="16"/>
  </w:num>
  <w:num w:numId="25">
    <w:abstractNumId w:val="63"/>
  </w:num>
  <w:num w:numId="26">
    <w:abstractNumId w:val="11"/>
  </w:num>
  <w:num w:numId="27">
    <w:abstractNumId w:val="41"/>
  </w:num>
  <w:num w:numId="28">
    <w:abstractNumId w:val="33"/>
  </w:num>
  <w:num w:numId="29">
    <w:abstractNumId w:val="23"/>
  </w:num>
  <w:num w:numId="30">
    <w:abstractNumId w:val="51"/>
  </w:num>
  <w:num w:numId="31">
    <w:abstractNumId w:val="47"/>
  </w:num>
  <w:num w:numId="32">
    <w:abstractNumId w:val="22"/>
  </w:num>
  <w:num w:numId="33">
    <w:abstractNumId w:val="19"/>
  </w:num>
  <w:num w:numId="34">
    <w:abstractNumId w:val="44"/>
  </w:num>
  <w:num w:numId="35">
    <w:abstractNumId w:val="32"/>
  </w:num>
  <w:num w:numId="36">
    <w:abstractNumId w:val="15"/>
  </w:num>
  <w:num w:numId="37">
    <w:abstractNumId w:val="17"/>
  </w:num>
  <w:num w:numId="38">
    <w:abstractNumId w:val="4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1A0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605D6"/>
    <w:rsid w:val="004C60E8"/>
    <w:rsid w:val="004E3579"/>
    <w:rsid w:val="004E36DB"/>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0BC6"/>
    <w:rsid w:val="00735665"/>
    <w:rsid w:val="00766EA0"/>
    <w:rsid w:val="007A2226"/>
    <w:rsid w:val="007E3081"/>
    <w:rsid w:val="007F5B66"/>
    <w:rsid w:val="00823A1C"/>
    <w:rsid w:val="00845B9D"/>
    <w:rsid w:val="00860984"/>
    <w:rsid w:val="008B3ECB"/>
    <w:rsid w:val="008B4E85"/>
    <w:rsid w:val="008C1B2E"/>
    <w:rsid w:val="0091627E"/>
    <w:rsid w:val="0097032B"/>
    <w:rsid w:val="00995EB6"/>
    <w:rsid w:val="009D2EAD"/>
    <w:rsid w:val="009D54B2"/>
    <w:rsid w:val="009E1922"/>
    <w:rsid w:val="009F7ED2"/>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076"/>
    <w:rsid w:val="00DA1C92"/>
    <w:rsid w:val="00DA25D4"/>
    <w:rsid w:val="00DA6538"/>
    <w:rsid w:val="00DB4400"/>
    <w:rsid w:val="00E15E75"/>
    <w:rsid w:val="00E5262C"/>
    <w:rsid w:val="00EC7DC4"/>
    <w:rsid w:val="00ED0B95"/>
    <w:rsid w:val="00ED30CF"/>
    <w:rsid w:val="00F176EF"/>
    <w:rsid w:val="00F45E10"/>
    <w:rsid w:val="00F46C2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6C26"/>
    <w:rPr>
      <w:rFonts w:ascii="Times New Roman" w:hAnsi="Times New Roman" w:cs="Times New Roman"/>
      <w:sz w:val="24"/>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F46C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F46C2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F46C2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F46C26"/>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F46C26"/>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F46C2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46C2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46C2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46C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6C26"/>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Titles Char"/>
    <w:basedOn w:val="DefaultParagraphFont"/>
    <w:link w:val="Heading1"/>
    <w:rsid w:val="00F46C26"/>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F46C26"/>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F46C26"/>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F46C26"/>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F46C26"/>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46C26"/>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F46C26"/>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F46C26"/>
    <w:rPr>
      <w:color w:val="auto"/>
      <w:u w:val="none"/>
    </w:rPr>
  </w:style>
  <w:style w:type="character" w:styleId="FollowedHyperlink">
    <w:name w:val="FollowedHyperlink"/>
    <w:basedOn w:val="DefaultParagraphFont"/>
    <w:uiPriority w:val="99"/>
    <w:unhideWhenUsed/>
    <w:rsid w:val="00F46C26"/>
    <w:rPr>
      <w:color w:val="auto"/>
      <w:u w:val="none"/>
    </w:rPr>
  </w:style>
  <w:style w:type="character" w:customStyle="1" w:styleId="Heading5Char">
    <w:name w:val="Heading 5 Char"/>
    <w:aliases w:val="Text Char"/>
    <w:basedOn w:val="DefaultParagraphFont"/>
    <w:link w:val="Heading5"/>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81A00"/>
    <w:pPr>
      <w:spacing w:before="100" w:beforeAutospacing="1" w:after="100" w:afterAutospacing="1" w:line="240" w:lineRule="auto"/>
    </w:pPr>
    <w:rPr>
      <w:rFonts w:eastAsia="Times New Roman"/>
      <w:szCs w:val="24"/>
    </w:rPr>
  </w:style>
  <w:style w:type="character" w:styleId="Strong">
    <w:name w:val="Strong"/>
    <w:aliases w:val="8 pt font,Citation Char Char1 Char Char Char Char Char,Cut,Small 1"/>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aliases w:val="6 font,Colorful List - Accent 11"/>
    <w:basedOn w:val="Normal"/>
    <w:uiPriority w:val="99"/>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uiPriority w:val="99"/>
    <w:qFormat/>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20"/>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99"/>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99"/>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1076"/>
    <w:pPr>
      <w:spacing w:after="0" w:line="240" w:lineRule="auto"/>
    </w:pPr>
    <w:rPr>
      <w:b/>
      <w:sz w:val="24"/>
      <w:u w:val="single"/>
    </w:rPr>
  </w:style>
  <w:style w:type="character" w:customStyle="1" w:styleId="Heading6Char">
    <w:name w:val="Heading 6 Char"/>
    <w:basedOn w:val="DefaultParagraphFont"/>
    <w:link w:val="Heading6"/>
    <w:rsid w:val="00F46C26"/>
    <w:rPr>
      <w:rFonts w:ascii="Times New Roman" w:eastAsia="Times New Roman" w:hAnsi="Times New Roman" w:cs="Arial"/>
      <w:b/>
      <w:bCs/>
      <w:kern w:val="32"/>
      <w:sz w:val="32"/>
      <w:szCs w:val="24"/>
      <w:u w:val="single"/>
    </w:rPr>
  </w:style>
  <w:style w:type="character" w:customStyle="1" w:styleId="Heading7Char">
    <w:name w:val="Heading 7 Char"/>
    <w:basedOn w:val="DefaultParagraphFont"/>
    <w:link w:val="Heading7"/>
    <w:rsid w:val="00F46C26"/>
    <w:rPr>
      <w:rFonts w:ascii="Times New Roman" w:eastAsia="Times New Roman" w:hAnsi="Times New Roman" w:cs="Arial"/>
      <w:b/>
      <w:kern w:val="32"/>
      <w:sz w:val="24"/>
      <w:szCs w:val="24"/>
    </w:rPr>
  </w:style>
  <w:style w:type="character" w:customStyle="1" w:styleId="Heading8Char">
    <w:name w:val="Heading 8 Char"/>
    <w:basedOn w:val="DefaultParagraphFont"/>
    <w:link w:val="Heading8"/>
    <w:rsid w:val="00F46C26"/>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F46C26"/>
    <w:rPr>
      <w:rFonts w:ascii="Times New Roman" w:eastAsia="Times New Roman" w:hAnsi="Times New Roman" w:cs="Arial"/>
      <w:b/>
      <w:kern w:val="32"/>
      <w:sz w:val="32"/>
      <w:szCs w:val="24"/>
      <w:u w:val="single"/>
    </w:rPr>
  </w:style>
  <w:style w:type="character" w:customStyle="1" w:styleId="underline">
    <w:name w:val="underline"/>
    <w:basedOn w:val="DefaultParagraphFont"/>
    <w:qFormat/>
    <w:rsid w:val="00F46C26"/>
    <w:rPr>
      <w:b/>
      <w:u w:val="single"/>
    </w:rPr>
  </w:style>
  <w:style w:type="paragraph" w:customStyle="1" w:styleId="Jaack">
    <w:name w:val="Jaack"/>
    <w:basedOn w:val="Normal"/>
    <w:link w:val="JaackChar"/>
    <w:uiPriority w:val="4"/>
    <w:qFormat/>
    <w:rsid w:val="00F46C26"/>
    <w:pPr>
      <w:keepNext/>
      <w:keepLines/>
      <w:spacing w:before="40" w:after="0"/>
      <w:outlineLvl w:val="3"/>
    </w:pPr>
    <w:rPr>
      <w:rFonts w:eastAsiaTheme="majorEastAsia" w:cstheme="majorBidi"/>
      <w:b/>
      <w:iCs/>
      <w:color w:val="1F4E79" w:themeColor="accent1" w:themeShade="80"/>
      <w:sz w:val="26"/>
    </w:rPr>
  </w:style>
  <w:style w:type="character" w:customStyle="1" w:styleId="JaackChar">
    <w:name w:val="Jaack Char"/>
    <w:basedOn w:val="DefaultParagraphFont"/>
    <w:link w:val="Jaack"/>
    <w:uiPriority w:val="4"/>
    <w:rsid w:val="00F46C26"/>
    <w:rPr>
      <w:rFonts w:ascii="Times New Roman" w:eastAsiaTheme="majorEastAsia" w:hAnsi="Times New Roman" w:cstheme="majorBidi"/>
      <w:b/>
      <w:iCs/>
      <w:color w:val="1F4E79" w:themeColor="accent1" w:themeShade="80"/>
      <w:sz w:val="26"/>
    </w:rPr>
  </w:style>
  <w:style w:type="paragraph" w:customStyle="1" w:styleId="analytics">
    <w:name w:val="analytics"/>
    <w:basedOn w:val="Heading4"/>
    <w:link w:val="analyticsChar"/>
    <w:uiPriority w:val="4"/>
    <w:qFormat/>
    <w:rsid w:val="00F46C26"/>
    <w:rPr>
      <w:color w:val="1F4E79" w:themeColor="accent1" w:themeShade="80"/>
    </w:rPr>
  </w:style>
  <w:style w:type="character" w:customStyle="1" w:styleId="analyticsChar">
    <w:name w:val="analytics Char"/>
    <w:basedOn w:val="DefaultParagraphFont"/>
    <w:link w:val="analytics"/>
    <w:uiPriority w:val="4"/>
    <w:rsid w:val="00F46C26"/>
    <w:rPr>
      <w:rFonts w:ascii="Times New Roman" w:eastAsiaTheme="majorEastAsia" w:hAnsi="Times New Roman" w:cstheme="majorBidi"/>
      <w:b/>
      <w:iCs/>
      <w:color w:val="1F4E79" w:themeColor="accent1" w:themeShade="80"/>
      <w:sz w:val="26"/>
    </w:rPr>
  </w:style>
  <w:style w:type="paragraph" w:customStyle="1" w:styleId="UnderlinePara">
    <w:name w:val="Underline Para"/>
    <w:basedOn w:val="Normal"/>
    <w:uiPriority w:val="6"/>
    <w:qFormat/>
    <w:rsid w:val="00F46C26"/>
    <w:pPr>
      <w:widowControl w:val="0"/>
      <w:suppressAutoHyphens/>
      <w:spacing w:after="200" w:line="240" w:lineRule="auto"/>
      <w:contextualSpacing/>
    </w:pPr>
    <w:rPr>
      <w:rFonts w:asciiTheme="minorHAnsi" w:hAnsiTheme="minorHAnsi" w:cstheme="minorBidi"/>
      <w:u w:val="single"/>
    </w:rPr>
  </w:style>
  <w:style w:type="character" w:customStyle="1" w:styleId="Style11pt">
    <w:name w:val="Style 11 pt"/>
    <w:basedOn w:val="DefaultParagraphFont"/>
    <w:rsid w:val="00F46C26"/>
    <w:rPr>
      <w:sz w:val="20"/>
    </w:rPr>
  </w:style>
  <w:style w:type="paragraph" w:styleId="DocumentMap">
    <w:name w:val="Document Map"/>
    <w:basedOn w:val="Normal"/>
    <w:link w:val="DocumentMapChar"/>
    <w:uiPriority w:val="99"/>
    <w:unhideWhenUsed/>
    <w:rsid w:val="00F46C26"/>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rsid w:val="00F46C26"/>
    <w:rPr>
      <w:rFonts w:ascii="Lucida Grande" w:hAnsi="Lucida Grande" w:cs="Lucida Grande"/>
      <w:sz w:val="24"/>
    </w:rPr>
  </w:style>
  <w:style w:type="character" w:styleId="PageNumber">
    <w:name w:val="page number"/>
    <w:aliases w:val="card ununderlined"/>
    <w:basedOn w:val="DefaultParagraphFont"/>
    <w:uiPriority w:val="99"/>
    <w:unhideWhenUsed/>
    <w:rsid w:val="00F46C26"/>
  </w:style>
  <w:style w:type="paragraph" w:customStyle="1" w:styleId="RainwithanA">
    <w:name w:val="Rain with an A"/>
    <w:basedOn w:val="Normal"/>
    <w:link w:val="RainwithanAChar"/>
    <w:uiPriority w:val="4"/>
    <w:qFormat/>
    <w:rsid w:val="00F46C26"/>
    <w:pPr>
      <w:outlineLvl w:val="3"/>
    </w:pPr>
    <w:rPr>
      <w:b/>
      <w:sz w:val="26"/>
    </w:rPr>
  </w:style>
  <w:style w:type="character" w:customStyle="1" w:styleId="RainwithanAChar">
    <w:name w:val="Rain with an A Char"/>
    <w:basedOn w:val="DefaultParagraphFont"/>
    <w:link w:val="RainwithanA"/>
    <w:uiPriority w:val="4"/>
    <w:rsid w:val="00F46C26"/>
    <w:rPr>
      <w:rFonts w:ascii="Times New Roman" w:hAnsi="Times New Roman" w:cs="Times New Roman"/>
      <w:b/>
      <w:sz w:val="26"/>
    </w:rPr>
  </w:style>
  <w:style w:type="paragraph" w:styleId="BalloonText">
    <w:name w:val="Balloon Text"/>
    <w:basedOn w:val="Normal"/>
    <w:link w:val="BalloonTextChar"/>
    <w:uiPriority w:val="99"/>
    <w:unhideWhenUsed/>
    <w:rsid w:val="00F46C26"/>
    <w:pPr>
      <w:spacing w:after="0" w:line="240" w:lineRule="auto"/>
    </w:pPr>
    <w:rPr>
      <w:sz w:val="18"/>
      <w:szCs w:val="18"/>
    </w:rPr>
  </w:style>
  <w:style w:type="character" w:customStyle="1" w:styleId="BalloonTextChar">
    <w:name w:val="Balloon Text Char"/>
    <w:basedOn w:val="DefaultParagraphFont"/>
    <w:link w:val="BalloonText"/>
    <w:uiPriority w:val="99"/>
    <w:rsid w:val="00F46C26"/>
    <w:rPr>
      <w:rFonts w:ascii="Times New Roman" w:hAnsi="Times New Roman" w:cs="Times New Roman"/>
      <w:sz w:val="18"/>
      <w:szCs w:val="18"/>
    </w:rPr>
  </w:style>
  <w:style w:type="paragraph" w:customStyle="1" w:styleId="Analytics0">
    <w:name w:val="Analytics"/>
    <w:link w:val="AnalyticsChar0"/>
    <w:uiPriority w:val="4"/>
    <w:qFormat/>
    <w:rsid w:val="00F46C26"/>
    <w:pPr>
      <w:spacing w:after="0"/>
      <w:outlineLvl w:val="3"/>
    </w:pPr>
    <w:rPr>
      <w:rFonts w:ascii="Calibri" w:eastAsiaTheme="majorEastAsia" w:hAnsi="Calibri" w:cstheme="majorBidi"/>
      <w:b/>
      <w:iCs/>
      <w:sz w:val="26"/>
      <w:szCs w:val="28"/>
    </w:rPr>
  </w:style>
  <w:style w:type="character" w:customStyle="1" w:styleId="AnalyticsChar0">
    <w:name w:val="Analytics Char"/>
    <w:basedOn w:val="DefaultParagraphFont"/>
    <w:link w:val="Analytics0"/>
    <w:uiPriority w:val="4"/>
    <w:rsid w:val="00F46C26"/>
    <w:rPr>
      <w:rFonts w:ascii="Calibri" w:eastAsiaTheme="majorEastAsia" w:hAnsi="Calibri" w:cstheme="majorBidi"/>
      <w:b/>
      <w:iCs/>
      <w:sz w:val="26"/>
      <w:szCs w:val="28"/>
    </w:rPr>
  </w:style>
  <w:style w:type="character" w:customStyle="1" w:styleId="italic">
    <w:name w:val="italic"/>
    <w:basedOn w:val="DefaultParagraphFont"/>
    <w:rsid w:val="00F46C26"/>
  </w:style>
  <w:style w:type="character" w:customStyle="1" w:styleId="bold">
    <w:name w:val="bold"/>
    <w:rsid w:val="00F46C26"/>
  </w:style>
  <w:style w:type="character" w:customStyle="1" w:styleId="ssl4">
    <w:name w:val="ss_l4"/>
    <w:rsid w:val="00F46C26"/>
  </w:style>
  <w:style w:type="character" w:customStyle="1" w:styleId="apple-converted-space">
    <w:name w:val="apple-converted-space"/>
    <w:basedOn w:val="DefaultParagraphFont"/>
    <w:rsid w:val="00F46C26"/>
  </w:style>
  <w:style w:type="character" w:styleId="IntenseEmphasis">
    <w:name w:val="Intense Emphasis"/>
    <w:aliases w:val="Title Char,Cites and Cards Char,UNDERLINE Char,Bold Underlined Char,title Char,Block Heading Char,Read This Char,Non Read Text Char,Debate Normal Char,Warrants Char"/>
    <w:basedOn w:val="DefaultParagraphFont"/>
    <w:link w:val="Title"/>
    <w:uiPriority w:val="6"/>
    <w:qFormat/>
    <w:rsid w:val="00F46C26"/>
    <w:rPr>
      <w:b/>
      <w:bCs/>
      <w:u w:val="single"/>
    </w:rPr>
  </w:style>
  <w:style w:type="paragraph" w:styleId="Title">
    <w:name w:val="Title"/>
    <w:aliases w:val="Cites and Cards,UNDERLINE,Bold Underlined,title,Block Heading,Read This,Non Read Text,Debate Normal,Warrants"/>
    <w:basedOn w:val="Normal"/>
    <w:next w:val="Normal"/>
    <w:link w:val="IntenseEmphasis"/>
    <w:uiPriority w:val="6"/>
    <w:qFormat/>
    <w:rsid w:val="00F46C2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Cites and Cards Char2,Bold Underlined Char2,title Char1"/>
    <w:basedOn w:val="DefaultParagraphFont"/>
    <w:uiPriority w:val="99"/>
    <w:qFormat/>
    <w:rsid w:val="00F46C26"/>
    <w:rPr>
      <w:rFonts w:asciiTheme="majorHAnsi" w:eastAsiaTheme="majorEastAsia" w:hAnsiTheme="majorHAnsi" w:cstheme="majorBidi"/>
      <w:spacing w:val="-10"/>
      <w:kern w:val="28"/>
      <w:sz w:val="56"/>
      <w:szCs w:val="56"/>
    </w:rPr>
  </w:style>
  <w:style w:type="paragraph" w:customStyle="1" w:styleId="Cards">
    <w:name w:val="Cards"/>
    <w:link w:val="CardsChar"/>
    <w:qFormat/>
    <w:rsid w:val="00F46C26"/>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CardsChar">
    <w:name w:val="Cards Char"/>
    <w:link w:val="Cards"/>
    <w:rsid w:val="00F46C26"/>
    <w:rPr>
      <w:rFonts w:ascii="Georgia" w:eastAsia="ヒラギノ角ゴ Pro W3" w:hAnsi="Georgia" w:cs="Times New Roman"/>
      <w:color w:val="00000A"/>
      <w:sz w:val="18"/>
      <w:szCs w:val="20"/>
    </w:rPr>
  </w:style>
  <w:style w:type="paragraph" w:styleId="FootnoteText">
    <w:name w:val="footnote text"/>
    <w:basedOn w:val="Normal"/>
    <w:link w:val="FootnoteTextChar"/>
    <w:uiPriority w:val="99"/>
    <w:unhideWhenUsed/>
    <w:rsid w:val="00F46C26"/>
    <w:pPr>
      <w:spacing w:after="0" w:line="240" w:lineRule="auto"/>
    </w:pPr>
    <w:rPr>
      <w:sz w:val="20"/>
      <w:szCs w:val="20"/>
    </w:rPr>
  </w:style>
  <w:style w:type="character" w:customStyle="1" w:styleId="FootnoteTextChar">
    <w:name w:val="Footnote Text Char"/>
    <w:basedOn w:val="DefaultParagraphFont"/>
    <w:link w:val="FootnoteText"/>
    <w:uiPriority w:val="99"/>
    <w:rsid w:val="00F46C26"/>
    <w:rPr>
      <w:rFonts w:ascii="Times New Roman" w:hAnsi="Times New Roman" w:cs="Times New Roman"/>
      <w:sz w:val="20"/>
      <w:szCs w:val="20"/>
    </w:rPr>
  </w:style>
  <w:style w:type="character" w:styleId="FootnoteReference">
    <w:name w:val="footnote reference"/>
    <w:basedOn w:val="DefaultParagraphFont"/>
    <w:uiPriority w:val="99"/>
    <w:unhideWhenUsed/>
    <w:rsid w:val="00F46C26"/>
    <w:rPr>
      <w:vertAlign w:val="superscript"/>
    </w:rPr>
  </w:style>
  <w:style w:type="character" w:customStyle="1" w:styleId="UnderlineBold">
    <w:name w:val="Underline + Bold"/>
    <w:basedOn w:val="DefaultParagraphFont"/>
    <w:uiPriority w:val="1"/>
    <w:qFormat/>
    <w:rsid w:val="00F46C26"/>
    <w:rPr>
      <w:b/>
      <w:bCs w:val="0"/>
      <w:sz w:val="20"/>
      <w:u w:val="single"/>
    </w:rPr>
  </w:style>
  <w:style w:type="character" w:customStyle="1" w:styleId="Dottedunderline">
    <w:name w:val="Dotted underline"/>
    <w:rsid w:val="00F46C26"/>
    <w:rPr>
      <w:u w:val="dotted"/>
    </w:rPr>
  </w:style>
  <w:style w:type="character" w:customStyle="1" w:styleId="BodyTextChar1">
    <w:name w:val="Body Text Char1"/>
    <w:aliases w:val="Very Small Text Char1"/>
    <w:basedOn w:val="DefaultParagraphFont"/>
    <w:uiPriority w:val="99"/>
    <w:rsid w:val="00F46C26"/>
    <w:rPr>
      <w:rFonts w:ascii="Times New Roman" w:hAnsi="Times New Roman" w:cs="Times New Roman"/>
      <w:sz w:val="24"/>
    </w:rPr>
  </w:style>
  <w:style w:type="paragraph" w:customStyle="1" w:styleId="CardIndented">
    <w:name w:val="Card (Indented)"/>
    <w:basedOn w:val="Normal"/>
    <w:link w:val="CardIndentedChar"/>
    <w:qFormat/>
    <w:rsid w:val="00F46C26"/>
    <w:pPr>
      <w:ind w:left="288"/>
    </w:pPr>
  </w:style>
  <w:style w:type="character" w:customStyle="1" w:styleId="CardIndentedChar">
    <w:name w:val="Card (Indented) Char"/>
    <w:basedOn w:val="DefaultParagraphFont"/>
    <w:link w:val="CardIndented"/>
    <w:rsid w:val="00F46C26"/>
    <w:rPr>
      <w:rFonts w:ascii="Times New Roman" w:hAnsi="Times New Roman" w:cs="Times New Roman"/>
      <w:sz w:val="24"/>
    </w:rPr>
  </w:style>
  <w:style w:type="paragraph" w:customStyle="1" w:styleId="Analytic">
    <w:name w:val="Analytic"/>
    <w:basedOn w:val="Heading4"/>
    <w:link w:val="AnalyticChar"/>
    <w:qFormat/>
    <w:rsid w:val="00F46C26"/>
  </w:style>
  <w:style w:type="character" w:customStyle="1" w:styleId="AnalyticChar">
    <w:name w:val="Analytic Char"/>
    <w:link w:val="Analytic"/>
    <w:locked/>
    <w:rsid w:val="00F46C26"/>
    <w:rPr>
      <w:rFonts w:ascii="Times New Roman" w:eastAsiaTheme="majorEastAsia" w:hAnsi="Times New Roman" w:cstheme="majorBidi"/>
      <w:b/>
      <w:iCs/>
      <w:sz w:val="26"/>
    </w:rPr>
  </w:style>
  <w:style w:type="paragraph" w:customStyle="1" w:styleId="DebateCitation">
    <w:name w:val="Debate Citation"/>
    <w:basedOn w:val="Normal"/>
    <w:autoRedefine/>
    <w:rsid w:val="00F46C26"/>
    <w:rPr>
      <w:szCs w:val="16"/>
    </w:rPr>
  </w:style>
  <w:style w:type="character" w:customStyle="1" w:styleId="cardChar">
    <w:name w:val="card Char"/>
    <w:aliases w:val="Bold Cite Char Char,Speed Cite Char"/>
    <w:basedOn w:val="DefaultParagraphFont"/>
    <w:uiPriority w:val="6"/>
    <w:rsid w:val="00F46C26"/>
    <w:rPr>
      <w:rFonts w:ascii="Calibri" w:eastAsia="Calibri" w:hAnsi="Calibri"/>
      <w:sz w:val="22"/>
    </w:rPr>
  </w:style>
  <w:style w:type="paragraph" w:customStyle="1" w:styleId="cardtext">
    <w:name w:val="card text"/>
    <w:basedOn w:val="Normal"/>
    <w:link w:val="cardtextChar"/>
    <w:qFormat/>
    <w:rsid w:val="00F46C26"/>
    <w:pPr>
      <w:ind w:left="288" w:right="288"/>
    </w:pPr>
  </w:style>
  <w:style w:type="character" w:customStyle="1" w:styleId="cardtextChar">
    <w:name w:val="card text Char"/>
    <w:basedOn w:val="DefaultParagraphFont"/>
    <w:link w:val="cardtext"/>
    <w:rsid w:val="00F46C26"/>
    <w:rPr>
      <w:rFonts w:ascii="Times New Roman" w:hAnsi="Times New Roman" w:cs="Times New Roman"/>
      <w:sz w:val="24"/>
    </w:rPr>
  </w:style>
  <w:style w:type="paragraph" w:customStyle="1" w:styleId="paragraph">
    <w:name w:val="paragraph"/>
    <w:basedOn w:val="Normal"/>
    <w:rsid w:val="00F46C26"/>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F46C26"/>
  </w:style>
  <w:style w:type="character" w:customStyle="1" w:styleId="spellingerror">
    <w:name w:val="spellingerror"/>
    <w:basedOn w:val="DefaultParagraphFont"/>
    <w:rsid w:val="00F46C26"/>
  </w:style>
  <w:style w:type="character" w:customStyle="1" w:styleId="eop">
    <w:name w:val="eop"/>
    <w:basedOn w:val="DefaultParagraphFont"/>
    <w:rsid w:val="00F46C26"/>
  </w:style>
  <w:style w:type="character" w:customStyle="1" w:styleId="UnderlinedCharChar">
    <w:name w:val="Underlined Char Char"/>
    <w:rsid w:val="00F46C26"/>
    <w:rPr>
      <w:rFonts w:ascii="Garamond" w:hAnsi="Garamond"/>
      <w:szCs w:val="28"/>
      <w:u w:val="single"/>
      <w:lang w:val="en-US" w:eastAsia="en-US" w:bidi="ar-SA"/>
    </w:rPr>
  </w:style>
  <w:style w:type="paragraph" w:customStyle="1" w:styleId="Underline2">
    <w:name w:val="Underline2"/>
    <w:basedOn w:val="Normal"/>
    <w:link w:val="Underline2Char"/>
    <w:uiPriority w:val="4"/>
    <w:qFormat/>
    <w:rsid w:val="00F46C26"/>
    <w:rPr>
      <w:rFonts w:eastAsia="Calibri"/>
      <w:u w:val="single"/>
    </w:rPr>
  </w:style>
  <w:style w:type="character" w:customStyle="1" w:styleId="Underline2Char">
    <w:name w:val="Underline2 Char"/>
    <w:link w:val="Underline2"/>
    <w:uiPriority w:val="4"/>
    <w:rsid w:val="00F46C26"/>
    <w:rPr>
      <w:rFonts w:ascii="Times New Roman" w:eastAsia="Calibri" w:hAnsi="Times New Roman" w:cs="Times New Roman"/>
      <w:sz w:val="24"/>
      <w:u w:val="single"/>
    </w:rPr>
  </w:style>
  <w:style w:type="character" w:customStyle="1" w:styleId="UnderlinedChar1">
    <w:name w:val="Underlined Char1"/>
    <w:aliases w:val="Heading 2 Char2 Char Char1,No Spacing1 Char1"/>
    <w:qFormat/>
    <w:rsid w:val="00F46C26"/>
    <w:rPr>
      <w:rFonts w:ascii="Arial Narrow" w:hAnsi="Arial Narrow" w:cs="Calibri"/>
      <w:b/>
      <w:sz w:val="24"/>
      <w:szCs w:val="22"/>
      <w:u w:val="thick"/>
    </w:rPr>
  </w:style>
  <w:style w:type="character" w:styleId="CommentReference">
    <w:name w:val="annotation reference"/>
    <w:basedOn w:val="DefaultParagraphFont"/>
    <w:uiPriority w:val="99"/>
    <w:unhideWhenUsed/>
    <w:rsid w:val="00F46C26"/>
    <w:rPr>
      <w:sz w:val="16"/>
      <w:szCs w:val="16"/>
    </w:rPr>
  </w:style>
  <w:style w:type="paragraph" w:styleId="CommentText">
    <w:name w:val="annotation text"/>
    <w:basedOn w:val="Normal"/>
    <w:link w:val="CommentTextChar"/>
    <w:uiPriority w:val="99"/>
    <w:unhideWhenUsed/>
    <w:rsid w:val="00F46C26"/>
    <w:pPr>
      <w:spacing w:line="240" w:lineRule="auto"/>
    </w:pPr>
    <w:rPr>
      <w:sz w:val="20"/>
      <w:szCs w:val="20"/>
    </w:rPr>
  </w:style>
  <w:style w:type="character" w:customStyle="1" w:styleId="CommentTextChar">
    <w:name w:val="Comment Text Char"/>
    <w:basedOn w:val="DefaultParagraphFont"/>
    <w:link w:val="CommentText"/>
    <w:uiPriority w:val="99"/>
    <w:rsid w:val="00F46C2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F46C26"/>
    <w:rPr>
      <w:b/>
      <w:bCs/>
    </w:rPr>
  </w:style>
  <w:style w:type="character" w:customStyle="1" w:styleId="CommentSubjectChar">
    <w:name w:val="Comment Subject Char"/>
    <w:basedOn w:val="CommentTextChar"/>
    <w:link w:val="CommentSubject"/>
    <w:uiPriority w:val="99"/>
    <w:rsid w:val="00F46C26"/>
    <w:rPr>
      <w:rFonts w:ascii="Times New Roman" w:hAnsi="Times New Roman" w:cs="Times New Roman"/>
      <w:b/>
      <w:bCs/>
      <w:sz w:val="20"/>
      <w:szCs w:val="20"/>
    </w:rPr>
  </w:style>
  <w:style w:type="character" w:customStyle="1" w:styleId="BalloonTextChar1">
    <w:name w:val="Balloon Text Char1"/>
    <w:basedOn w:val="DefaultParagraphFont"/>
    <w:uiPriority w:val="99"/>
    <w:rsid w:val="00F46C26"/>
    <w:rPr>
      <w:rFonts w:ascii="Times New Roman" w:hAnsi="Times New Roman" w:cs="Times New Roman"/>
      <w:sz w:val="18"/>
      <w:szCs w:val="18"/>
    </w:rPr>
  </w:style>
  <w:style w:type="character" w:customStyle="1" w:styleId="tl8wme">
    <w:name w:val="tl8wme"/>
    <w:basedOn w:val="DefaultParagraphFont"/>
    <w:rsid w:val="00F46C26"/>
  </w:style>
  <w:style w:type="character" w:customStyle="1" w:styleId="BoldUnderline">
    <w:name w:val="BoldUnderline"/>
    <w:basedOn w:val="DefaultParagraphFont"/>
    <w:uiPriority w:val="1"/>
    <w:qFormat/>
    <w:rsid w:val="00F46C26"/>
    <w:rPr>
      <w:rFonts w:ascii="Arial" w:hAnsi="Arial"/>
      <w:b/>
      <w:sz w:val="20"/>
      <w:u w:val="single"/>
    </w:rPr>
  </w:style>
  <w:style w:type="character" w:customStyle="1" w:styleId="c-messageeditedlabel">
    <w:name w:val="c-message__edited_label"/>
    <w:basedOn w:val="DefaultParagraphFont"/>
    <w:rsid w:val="00F46C26"/>
  </w:style>
  <w:style w:type="character" w:customStyle="1" w:styleId="c-messagesender">
    <w:name w:val="c-message__sender"/>
    <w:basedOn w:val="DefaultParagraphFont"/>
    <w:rsid w:val="00F46C26"/>
  </w:style>
  <w:style w:type="character" w:customStyle="1" w:styleId="c-timestamplabel">
    <w:name w:val="c-timestamp__label"/>
    <w:basedOn w:val="DefaultParagraphFont"/>
    <w:rsid w:val="00F46C26"/>
  </w:style>
  <w:style w:type="character" w:customStyle="1" w:styleId="c-messagekitfilemetatext">
    <w:name w:val="c-message_kit__file__meta__text"/>
    <w:basedOn w:val="DefaultParagraphFont"/>
    <w:rsid w:val="00F46C26"/>
  </w:style>
  <w:style w:type="character" w:customStyle="1" w:styleId="c-pillowfiletitle">
    <w:name w:val="c-pillow_file__title"/>
    <w:basedOn w:val="DefaultParagraphFont"/>
    <w:rsid w:val="00F46C26"/>
  </w:style>
  <w:style w:type="character" w:customStyle="1" w:styleId="apple-style-span">
    <w:name w:val="apple-style-span"/>
    <w:rsid w:val="00F46C26"/>
  </w:style>
  <w:style w:type="paragraph" w:customStyle="1" w:styleId="areyou">
    <w:name w:val="are you"/>
    <w:basedOn w:val="Normal"/>
    <w:link w:val="areyouChar"/>
    <w:uiPriority w:val="4"/>
    <w:qFormat/>
    <w:rsid w:val="00F46C26"/>
    <w:pPr>
      <w:outlineLvl w:val="3"/>
    </w:pPr>
    <w:rPr>
      <w:b/>
      <w:sz w:val="26"/>
    </w:rPr>
  </w:style>
  <w:style w:type="character" w:customStyle="1" w:styleId="areyouChar">
    <w:name w:val="are you Char"/>
    <w:basedOn w:val="DefaultParagraphFont"/>
    <w:link w:val="areyou"/>
    <w:uiPriority w:val="4"/>
    <w:rsid w:val="00F46C26"/>
    <w:rPr>
      <w:rFonts w:ascii="Times New Roman" w:hAnsi="Times New Roman" w:cs="Times New Roman"/>
      <w:b/>
      <w:sz w:val="26"/>
    </w:rPr>
  </w:style>
  <w:style w:type="character" w:customStyle="1" w:styleId="hit">
    <w:name w:val="hit"/>
    <w:basedOn w:val="DefaultParagraphFont"/>
    <w:rsid w:val="00F46C26"/>
  </w:style>
  <w:style w:type="character" w:customStyle="1" w:styleId="blue">
    <w:name w:val="blue"/>
    <w:rsid w:val="00F46C26"/>
  </w:style>
  <w:style w:type="character" w:customStyle="1" w:styleId="ital-inline">
    <w:name w:val="ital-inline"/>
    <w:basedOn w:val="DefaultParagraphFont"/>
    <w:rsid w:val="00F46C26"/>
  </w:style>
  <w:style w:type="paragraph" w:customStyle="1" w:styleId="UnderlinedText">
    <w:name w:val="Underlined Text"/>
    <w:qFormat/>
    <w:rsid w:val="00F46C26"/>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F46C26"/>
    <w:rPr>
      <w:u w:val="single"/>
    </w:rPr>
  </w:style>
  <w:style w:type="paragraph" w:customStyle="1" w:styleId="Nothing">
    <w:name w:val="Nothing"/>
    <w:link w:val="NothingChar"/>
    <w:qFormat/>
    <w:rsid w:val="00F46C26"/>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F46C26"/>
    <w:rPr>
      <w:rFonts w:ascii="Times New Roman" w:eastAsia="Calibri" w:hAnsi="Times New Roman" w:cs="Times New Roman"/>
      <w:sz w:val="20"/>
      <w:szCs w:val="20"/>
    </w:rPr>
  </w:style>
  <w:style w:type="character" w:customStyle="1" w:styleId="CitesChar">
    <w:name w:val="Cites Char"/>
    <w:basedOn w:val="DefaultParagraphFont"/>
    <w:rsid w:val="00F46C26"/>
    <w:rPr>
      <w:rFonts w:ascii="Times New Roman" w:eastAsia="Calibri" w:hAnsi="Times New Roman" w:cs="Times New Roman"/>
      <w:b/>
      <w:sz w:val="20"/>
      <w:szCs w:val="20"/>
    </w:rPr>
  </w:style>
  <w:style w:type="paragraph" w:customStyle="1" w:styleId="AuthorDate">
    <w:name w:val="AuthorDate"/>
    <w:next w:val="Nothing"/>
    <w:link w:val="AuthorDateChar"/>
    <w:qFormat/>
    <w:rsid w:val="00F46C2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46C26"/>
    <w:rPr>
      <w:rFonts w:ascii="Times New Roman" w:eastAsia="Calibri" w:hAnsi="Times New Roman" w:cs="Times New Roman"/>
      <w:b/>
      <w:sz w:val="24"/>
      <w:szCs w:val="20"/>
      <w:u w:val="single"/>
    </w:rPr>
  </w:style>
  <w:style w:type="character" w:customStyle="1" w:styleId="CardsFont12pt0">
    <w:name w:val="Cards + Font 12pt"/>
    <w:basedOn w:val="CardsChar"/>
    <w:rsid w:val="00F46C26"/>
    <w:rPr>
      <w:rFonts w:ascii="Times New Roman" w:eastAsia="Calibri" w:hAnsi="Times New Roman" w:cs="Times New Roman"/>
      <w:color w:val="00000A"/>
      <w:sz w:val="24"/>
      <w:szCs w:val="20"/>
      <w:u w:val="single"/>
    </w:rPr>
  </w:style>
  <w:style w:type="character" w:customStyle="1" w:styleId="CardsHighlight">
    <w:name w:val="Cards Highlight"/>
    <w:basedOn w:val="DefaultParagraphFont"/>
    <w:uiPriority w:val="1"/>
    <w:rsid w:val="00F46C2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46C26"/>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F46C26"/>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F46C2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F46C26"/>
    <w:rPr>
      <w:rFonts w:ascii="Georgia" w:eastAsia="SimSun" w:hAnsi="Georgia" w:cstheme="minorBidi"/>
      <w:sz w:val="22"/>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46C2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46C26"/>
    <w:rPr>
      <w:rFonts w:ascii="Georgia" w:eastAsia="SimSun" w:hAnsi="Georgia" w:cstheme="minorBidi"/>
      <w:b/>
      <w:bCs/>
      <w:sz w:val="22"/>
      <w:u w:val="single"/>
    </w:rPr>
  </w:style>
  <w:style w:type="paragraph" w:customStyle="1" w:styleId="Tag2">
    <w:name w:val="Tag2"/>
    <w:basedOn w:val="Normal"/>
    <w:qFormat/>
    <w:rsid w:val="00F46C26"/>
    <w:rPr>
      <w:b/>
    </w:rPr>
  </w:style>
  <w:style w:type="paragraph" w:customStyle="1" w:styleId="MinimizedText">
    <w:name w:val="Minimized Text"/>
    <w:basedOn w:val="Normal"/>
    <w:link w:val="MinimizedTextChar"/>
    <w:qFormat/>
    <w:rsid w:val="00F46C26"/>
    <w:rPr>
      <w:rFonts w:eastAsia="Times New Roman"/>
      <w:sz w:val="16"/>
    </w:rPr>
  </w:style>
  <w:style w:type="character" w:customStyle="1" w:styleId="MinimizedTextChar">
    <w:name w:val="Minimized Text Char"/>
    <w:basedOn w:val="DefaultParagraphFont"/>
    <w:link w:val="MinimizedText"/>
    <w:rsid w:val="00F46C26"/>
    <w:rPr>
      <w:rFonts w:ascii="Times New Roman" w:eastAsia="Times New Roman" w:hAnsi="Times New Roman" w:cs="Times New Roman"/>
      <w:sz w:val="16"/>
    </w:rPr>
  </w:style>
  <w:style w:type="character" w:customStyle="1" w:styleId="BoldUnderlineChar">
    <w:name w:val="Bold Underline Char"/>
    <w:locked/>
    <w:rsid w:val="00F46C26"/>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F46C26"/>
    <w:rPr>
      <w:color w:val="605E5C"/>
      <w:shd w:val="clear" w:color="auto" w:fill="E1DFDD"/>
    </w:rPr>
  </w:style>
  <w:style w:type="character" w:customStyle="1" w:styleId="StyleBold">
    <w:name w:val="Style Bold"/>
    <w:uiPriority w:val="9"/>
    <w:semiHidden/>
    <w:rsid w:val="00F46C26"/>
    <w:rPr>
      <w:b/>
      <w:bCs/>
    </w:rPr>
  </w:style>
  <w:style w:type="paragraph" w:styleId="Header">
    <w:name w:val="header"/>
    <w:aliases w:val="Header 1 Char Char,Header Char Char,Header Char2,Header Char1 Char, Char2"/>
    <w:basedOn w:val="Normal"/>
    <w:link w:val="HeaderChar"/>
    <w:qFormat/>
    <w:rsid w:val="00F46C26"/>
    <w:pPr>
      <w:tabs>
        <w:tab w:val="center" w:pos="4680"/>
        <w:tab w:val="right" w:pos="9360"/>
      </w:tabs>
    </w:pPr>
    <w:rPr>
      <w:rFonts w:eastAsia="Calibri"/>
    </w:rPr>
  </w:style>
  <w:style w:type="character" w:customStyle="1" w:styleId="HeaderChar">
    <w:name w:val="Header Char"/>
    <w:aliases w:val="Header 1 Char Char Char,Header Char Char Char2,Header Char2 Char,Header Char1 Char Char, Char2 Char"/>
    <w:basedOn w:val="DefaultParagraphFont"/>
    <w:link w:val="Header"/>
    <w:rsid w:val="00F46C26"/>
    <w:rPr>
      <w:rFonts w:ascii="Times New Roman" w:eastAsia="Calibri" w:hAnsi="Times New Roman" w:cs="Times New Roman"/>
      <w:sz w:val="24"/>
    </w:rPr>
  </w:style>
  <w:style w:type="paragraph" w:styleId="Footer">
    <w:name w:val="footer"/>
    <w:basedOn w:val="Normal"/>
    <w:link w:val="FooterChar"/>
    <w:uiPriority w:val="99"/>
    <w:rsid w:val="00F46C26"/>
    <w:pPr>
      <w:tabs>
        <w:tab w:val="center" w:pos="4680"/>
        <w:tab w:val="right" w:pos="9360"/>
      </w:tabs>
    </w:pPr>
    <w:rPr>
      <w:rFonts w:eastAsia="Calibri"/>
    </w:rPr>
  </w:style>
  <w:style w:type="character" w:customStyle="1" w:styleId="FooterChar">
    <w:name w:val="Footer Char"/>
    <w:basedOn w:val="DefaultParagraphFont"/>
    <w:link w:val="Footer"/>
    <w:uiPriority w:val="99"/>
    <w:rsid w:val="00F46C26"/>
    <w:rPr>
      <w:rFonts w:ascii="Times New Roman" w:eastAsia="Calibri" w:hAnsi="Times New Roman" w:cs="Times New Roman"/>
      <w:sz w:val="24"/>
    </w:rPr>
  </w:style>
  <w:style w:type="character" w:customStyle="1" w:styleId="Style8pt">
    <w:name w:val="Style 8 pt"/>
    <w:rsid w:val="00F46C26"/>
    <w:rPr>
      <w:sz w:val="14"/>
    </w:rPr>
  </w:style>
  <w:style w:type="paragraph" w:styleId="Revision">
    <w:name w:val="Revision"/>
    <w:hidden/>
    <w:uiPriority w:val="99"/>
    <w:semiHidden/>
    <w:rsid w:val="00F46C26"/>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F46C26"/>
    <w:rPr>
      <w:rFonts w:eastAsia="MS Mincho"/>
      <w:b/>
      <w:u w:val="single"/>
    </w:rPr>
  </w:style>
  <w:style w:type="paragraph" w:customStyle="1" w:styleId="TagText">
    <w:name w:val="TagText"/>
    <w:basedOn w:val="Normal"/>
    <w:uiPriority w:val="99"/>
    <w:qFormat/>
    <w:rsid w:val="00F46C26"/>
    <w:pPr>
      <w:spacing w:before="200"/>
    </w:pPr>
    <w:rPr>
      <w:rFonts w:eastAsia="Times New Roman"/>
      <w:b/>
    </w:rPr>
  </w:style>
  <w:style w:type="character" w:customStyle="1" w:styleId="tagChar1">
    <w:name w:val="tag Char1"/>
    <w:aliases w:val="Heading 2 Char1 Char Char Char Char,Heading 2 Char Char Char Char Char Char,Hat Char2,TAG Char Char,Heading 2 Char2 Char Char2,Heading 2 Char1 Char Char11,Heading 2 Char Char Char Char11,Heading 2 Char11,Tags Ch"/>
    <w:uiPriority w:val="1"/>
    <w:qFormat/>
    <w:rsid w:val="00F46C26"/>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F46C2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F46C26"/>
    <w:rPr>
      <w:rFonts w:eastAsia="Times New Roman"/>
      <w:szCs w:val="20"/>
    </w:rPr>
  </w:style>
  <w:style w:type="character" w:customStyle="1" w:styleId="citenon-boldChar">
    <w:name w:val="cite non-bold Char"/>
    <w:link w:val="citenon-bold"/>
    <w:rsid w:val="00F46C26"/>
    <w:rPr>
      <w:rFonts w:ascii="Times New Roman" w:eastAsia="Times New Roman" w:hAnsi="Times New Roman" w:cs="Times New Roman"/>
      <w:sz w:val="24"/>
      <w:szCs w:val="20"/>
    </w:rPr>
  </w:style>
  <w:style w:type="character" w:customStyle="1" w:styleId="pnumber">
    <w:name w:val="pnumber"/>
    <w:rsid w:val="00F46C26"/>
  </w:style>
  <w:style w:type="character" w:customStyle="1" w:styleId="ital">
    <w:name w:val="ital"/>
    <w:rsid w:val="00F46C26"/>
  </w:style>
  <w:style w:type="character" w:customStyle="1" w:styleId="orgdiv">
    <w:name w:val="orgdiv"/>
    <w:rsid w:val="00F46C26"/>
  </w:style>
  <w:style w:type="character" w:customStyle="1" w:styleId="orgname">
    <w:name w:val="orgname"/>
    <w:rsid w:val="00F46C26"/>
  </w:style>
  <w:style w:type="character" w:customStyle="1" w:styleId="city">
    <w:name w:val="city"/>
    <w:rsid w:val="00F46C26"/>
  </w:style>
  <w:style w:type="character" w:customStyle="1" w:styleId="state">
    <w:name w:val="state"/>
    <w:rsid w:val="00F46C26"/>
  </w:style>
  <w:style w:type="character" w:customStyle="1" w:styleId="country">
    <w:name w:val="country"/>
    <w:rsid w:val="00F46C26"/>
  </w:style>
  <w:style w:type="character" w:customStyle="1" w:styleId="il">
    <w:name w:val="il"/>
    <w:rsid w:val="00F46C26"/>
  </w:style>
  <w:style w:type="character" w:customStyle="1" w:styleId="Style8pt1">
    <w:name w:val="Style 8 pt1"/>
    <w:rsid w:val="00F46C26"/>
    <w:rPr>
      <w:rFonts w:ascii="Georgia" w:hAnsi="Georgia" w:hint="default"/>
      <w:sz w:val="16"/>
    </w:rPr>
  </w:style>
  <w:style w:type="numbering" w:customStyle="1" w:styleId="NoList1">
    <w:name w:val="No List1"/>
    <w:next w:val="NoList"/>
    <w:semiHidden/>
    <w:unhideWhenUsed/>
    <w:rsid w:val="00F46C26"/>
  </w:style>
  <w:style w:type="paragraph" w:customStyle="1" w:styleId="2909F619802848F09E01365C32F34654">
    <w:name w:val="2909F619802848F09E01365C32F34654"/>
    <w:uiPriority w:val="99"/>
    <w:qFormat/>
    <w:rsid w:val="00F46C2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F46C26"/>
    <w:pPr>
      <w:keepNext/>
      <w:keepLines/>
    </w:pPr>
    <w:rPr>
      <w:rFonts w:eastAsia="Calibri"/>
      <w:b/>
    </w:rPr>
  </w:style>
  <w:style w:type="character" w:customStyle="1" w:styleId="TagtemplateChar">
    <w:name w:val="Tagtemplate Char"/>
    <w:link w:val="Tagtemplate"/>
    <w:rsid w:val="00F46C26"/>
    <w:rPr>
      <w:rFonts w:ascii="Times New Roman" w:eastAsia="Calibri" w:hAnsi="Times New Roman" w:cs="Times New Roman"/>
      <w:b/>
      <w:sz w:val="24"/>
    </w:rPr>
  </w:style>
  <w:style w:type="paragraph" w:customStyle="1" w:styleId="Cite2">
    <w:name w:val="Cite 2"/>
    <w:basedOn w:val="Normal"/>
    <w:qFormat/>
    <w:rsid w:val="00F46C26"/>
    <w:rPr>
      <w:rFonts w:eastAsia="MS Mincho"/>
      <w:b/>
      <w:u w:val="single"/>
    </w:rPr>
  </w:style>
  <w:style w:type="character" w:customStyle="1" w:styleId="texto1">
    <w:name w:val="texto1"/>
    <w:rsid w:val="00F46C26"/>
  </w:style>
  <w:style w:type="character" w:customStyle="1" w:styleId="EmphasizeThis">
    <w:name w:val="EmphasizeThis"/>
    <w:rsid w:val="00F46C26"/>
    <w:rPr>
      <w:rFonts w:ascii="Georgia" w:hAnsi="Georgia"/>
      <w:b/>
      <w:iCs/>
      <w:sz w:val="24"/>
      <w:u w:val="thick"/>
    </w:rPr>
  </w:style>
  <w:style w:type="character" w:customStyle="1" w:styleId="DebateUnderline">
    <w:name w:val="Debate Underline"/>
    <w:qFormat/>
    <w:rsid w:val="00F46C26"/>
    <w:rPr>
      <w:rFonts w:ascii="Times New Roman" w:hAnsi="Times New Roman"/>
      <w:sz w:val="20"/>
      <w:u w:val="thick"/>
    </w:rPr>
  </w:style>
  <w:style w:type="character" w:customStyle="1" w:styleId="Author-Date">
    <w:name w:val="Author-Date"/>
    <w:qFormat/>
    <w:rsid w:val="00F46C26"/>
    <w:rPr>
      <w:rFonts w:ascii="Georgia" w:hAnsi="Georgia"/>
      <w:b/>
      <w:sz w:val="24"/>
    </w:rPr>
  </w:style>
  <w:style w:type="character" w:customStyle="1" w:styleId="CardsChar1">
    <w:name w:val="Cards Char1"/>
    <w:locked/>
    <w:rsid w:val="00F46C26"/>
  </w:style>
  <w:style w:type="character" w:customStyle="1" w:styleId="UnderlineCharChar">
    <w:name w:val="Underline Char Char"/>
    <w:rsid w:val="00F46C26"/>
    <w:rPr>
      <w:rFonts w:ascii="Arial Narrow" w:hAnsi="Arial Narrow"/>
      <w:szCs w:val="24"/>
      <w:u w:val="single"/>
      <w:lang w:val="en-US" w:eastAsia="en-US" w:bidi="ar-SA"/>
    </w:rPr>
  </w:style>
  <w:style w:type="character" w:customStyle="1" w:styleId="MicroTextChar">
    <w:name w:val="MicroText Char"/>
    <w:link w:val="MicroText"/>
    <w:rsid w:val="00F46C26"/>
    <w:rPr>
      <w:rFonts w:ascii="Arial Narrow" w:hAnsi="Arial Narrow"/>
      <w:sz w:val="12"/>
    </w:rPr>
  </w:style>
  <w:style w:type="paragraph" w:customStyle="1" w:styleId="MicroText">
    <w:name w:val="MicroText"/>
    <w:basedOn w:val="Normal"/>
    <w:next w:val="Normal"/>
    <w:link w:val="MicroTextChar"/>
    <w:qFormat/>
    <w:rsid w:val="00F46C26"/>
    <w:rPr>
      <w:rFonts w:ascii="Arial Narrow" w:hAnsi="Arial Narrow" w:cstheme="minorBidi"/>
      <w:sz w:val="12"/>
    </w:rPr>
  </w:style>
  <w:style w:type="character" w:customStyle="1" w:styleId="BoldUnderlineChar0">
    <w:name w:val="BoldUnderline Char"/>
    <w:uiPriority w:val="99"/>
    <w:locked/>
    <w:rsid w:val="00F46C26"/>
    <w:rPr>
      <w:rFonts w:ascii="Times New Roman" w:eastAsia="Times New Roman" w:hAnsi="Times New Roman"/>
      <w:b/>
      <w:sz w:val="22"/>
      <w:szCs w:val="24"/>
      <w:u w:val="single"/>
    </w:rPr>
  </w:style>
  <w:style w:type="paragraph" w:customStyle="1" w:styleId="UnderlineS">
    <w:name w:val="Underline S"/>
    <w:basedOn w:val="Normal"/>
    <w:link w:val="UnderlineSChar"/>
    <w:qFormat/>
    <w:rsid w:val="00F46C26"/>
    <w:pPr>
      <w:spacing w:after="200"/>
    </w:pPr>
    <w:rPr>
      <w:rFonts w:eastAsia="Calibri"/>
      <w:u w:val="single"/>
      <w:lang w:val="x-none" w:eastAsia="zh-CN"/>
    </w:rPr>
  </w:style>
  <w:style w:type="character" w:customStyle="1" w:styleId="UnderlineSChar">
    <w:name w:val="Underline S Char"/>
    <w:link w:val="UnderlineS"/>
    <w:rsid w:val="00F46C26"/>
    <w:rPr>
      <w:rFonts w:ascii="Times New Roman" w:eastAsia="Calibri" w:hAnsi="Times New Roman" w:cs="Times New Roman"/>
      <w:sz w:val="24"/>
      <w:u w:val="single"/>
      <w:lang w:val="x-none" w:eastAsia="zh-CN"/>
    </w:rPr>
  </w:style>
  <w:style w:type="character" w:customStyle="1" w:styleId="BoldUnderlineCharChar">
    <w:name w:val="BoldUnderline Char Char"/>
    <w:locked/>
    <w:rsid w:val="00F46C26"/>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F46C26"/>
    <w:rPr>
      <w:rFonts w:ascii="Calibri" w:eastAsia="Times New Roman" w:hAnsi="Calibri" w:cs="Times New Roman"/>
      <w:sz w:val="20"/>
      <w:szCs w:val="20"/>
    </w:rPr>
  </w:style>
  <w:style w:type="paragraph" w:styleId="BodyTextIndent3">
    <w:name w:val="Body Text Indent 3"/>
    <w:basedOn w:val="Normal"/>
    <w:link w:val="BodyTextIndent3Char"/>
    <w:uiPriority w:val="99"/>
    <w:rsid w:val="00F46C2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46C26"/>
    <w:rPr>
      <w:rFonts w:ascii="Times New Roman" w:eastAsia="Calibri" w:hAnsi="Times New Roman" w:cs="Times New Roman"/>
      <w:sz w:val="16"/>
      <w:szCs w:val="16"/>
    </w:rPr>
  </w:style>
  <w:style w:type="character" w:customStyle="1" w:styleId="Style1Char">
    <w:name w:val="Style1 Char"/>
    <w:rsid w:val="00F46C26"/>
    <w:rPr>
      <w:rFonts w:ascii="Garamond" w:eastAsia="Times New Roman" w:hAnsi="Garamond" w:cs="Times New Roman"/>
      <w:sz w:val="12"/>
      <w:szCs w:val="20"/>
      <w:u w:val="single"/>
    </w:rPr>
  </w:style>
  <w:style w:type="character" w:customStyle="1" w:styleId="A5">
    <w:name w:val="A5"/>
    <w:uiPriority w:val="99"/>
    <w:rsid w:val="00F46C26"/>
    <w:rPr>
      <w:rFonts w:ascii="Times New Roman" w:hAnsi="Times New Roman" w:cs="Times New Roman"/>
      <w:color w:val="000000"/>
      <w:sz w:val="13"/>
      <w:szCs w:val="13"/>
    </w:rPr>
  </w:style>
  <w:style w:type="paragraph" w:styleId="BodyText2">
    <w:name w:val="Body Text 2"/>
    <w:basedOn w:val="Normal"/>
    <w:link w:val="BodyText2Char"/>
    <w:rsid w:val="00F46C26"/>
    <w:rPr>
      <w:rFonts w:eastAsia="Times New Roman"/>
      <w:sz w:val="18"/>
      <w:szCs w:val="20"/>
    </w:rPr>
  </w:style>
  <w:style w:type="character" w:customStyle="1" w:styleId="BodyText2Char">
    <w:name w:val="Body Text 2 Char"/>
    <w:basedOn w:val="DefaultParagraphFont"/>
    <w:link w:val="BodyText2"/>
    <w:rsid w:val="00F46C26"/>
    <w:rPr>
      <w:rFonts w:ascii="Times New Roman" w:eastAsia="Times New Roman" w:hAnsi="Times New Roman" w:cs="Times New Roman"/>
      <w:sz w:val="18"/>
      <w:szCs w:val="20"/>
    </w:rPr>
  </w:style>
  <w:style w:type="character" w:customStyle="1" w:styleId="smallChar">
    <w:name w:val="small Char"/>
    <w:rsid w:val="00F46C26"/>
    <w:rPr>
      <w:rFonts w:eastAsia="Calibri"/>
      <w:sz w:val="16"/>
      <w:szCs w:val="22"/>
      <w:lang w:val="en-US" w:eastAsia="en-US" w:bidi="ar-SA"/>
    </w:rPr>
  </w:style>
  <w:style w:type="character" w:customStyle="1" w:styleId="CardTextChar0">
    <w:name w:val="Card Text Char"/>
    <w:rsid w:val="00F46C26"/>
    <w:rPr>
      <w:rFonts w:ascii="Georgia" w:hAnsi="Georgia" w:cs="Times New Roman"/>
      <w:sz w:val="24"/>
    </w:rPr>
  </w:style>
  <w:style w:type="character" w:customStyle="1" w:styleId="underline20">
    <w:name w:val="underline2"/>
    <w:rsid w:val="00F46C26"/>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F46C26"/>
    <w:rPr>
      <w:rFonts w:eastAsia="Times New Roman"/>
      <w:kern w:val="32"/>
      <w:szCs w:val="20"/>
    </w:rPr>
  </w:style>
  <w:style w:type="character" w:customStyle="1" w:styleId="StyleUnderlineBold">
    <w:name w:val="Style Underline + Bold"/>
    <w:rsid w:val="00F46C26"/>
    <w:rPr>
      <w:b/>
      <w:bCs/>
      <w:u w:val="single"/>
    </w:rPr>
  </w:style>
  <w:style w:type="character" w:customStyle="1" w:styleId="st">
    <w:name w:val="st"/>
    <w:rsid w:val="00F46C26"/>
  </w:style>
  <w:style w:type="character" w:customStyle="1" w:styleId="UnderliningChar">
    <w:name w:val="Underlining Char"/>
    <w:link w:val="Underlining"/>
    <w:locked/>
    <w:rsid w:val="00F46C26"/>
    <w:rPr>
      <w:rFonts w:ascii="Arial Narrow" w:hAnsi="Arial Narrow"/>
      <w:u w:val="single"/>
    </w:rPr>
  </w:style>
  <w:style w:type="paragraph" w:customStyle="1" w:styleId="Underlining">
    <w:name w:val="Underlining"/>
    <w:basedOn w:val="Normal"/>
    <w:next w:val="Normal"/>
    <w:link w:val="UnderliningChar"/>
    <w:qFormat/>
    <w:rsid w:val="00F46C26"/>
    <w:rPr>
      <w:rFonts w:ascii="Arial Narrow" w:hAnsi="Arial Narrow" w:cstheme="minorBidi"/>
      <w:sz w:val="22"/>
      <w:u w:val="single"/>
    </w:rPr>
  </w:style>
  <w:style w:type="paragraph" w:customStyle="1" w:styleId="Small">
    <w:name w:val="Small"/>
    <w:basedOn w:val="Normal"/>
    <w:next w:val="Normal"/>
    <w:uiPriority w:val="99"/>
    <w:qFormat/>
    <w:rsid w:val="00F46C26"/>
    <w:pPr>
      <w:spacing w:after="200" w:line="276" w:lineRule="auto"/>
    </w:pPr>
    <w:rPr>
      <w:rFonts w:eastAsia="Calibri"/>
      <w:color w:val="000000"/>
      <w:sz w:val="16"/>
    </w:rPr>
  </w:style>
  <w:style w:type="character" w:customStyle="1" w:styleId="Underline-Highlighted">
    <w:name w:val="Underline-Highlighted"/>
    <w:uiPriority w:val="1"/>
    <w:qFormat/>
    <w:rsid w:val="00F46C2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46C26"/>
    <w:rPr>
      <w:rFonts w:ascii="Arial Narrow" w:hAnsi="Arial Narrow"/>
      <w:b/>
      <w:sz w:val="26"/>
    </w:rPr>
  </w:style>
  <w:style w:type="character" w:customStyle="1" w:styleId="CardText1Char">
    <w:name w:val="Card Text 1 Char"/>
    <w:link w:val="CardText1"/>
    <w:rsid w:val="00F46C26"/>
    <w:rPr>
      <w:rFonts w:ascii="Arial Narrow" w:hAnsi="Arial Narrow"/>
      <w:color w:val="000000"/>
      <w:u w:val="single"/>
    </w:rPr>
  </w:style>
  <w:style w:type="character" w:customStyle="1" w:styleId="CardText2Char">
    <w:name w:val="Card Text 2 Char"/>
    <w:link w:val="CardText2"/>
    <w:rsid w:val="00F46C26"/>
    <w:rPr>
      <w:rFonts w:ascii="Arial Narrow" w:hAnsi="Arial Narrow"/>
      <w:b/>
      <w:color w:val="000000"/>
      <w:u w:val="single"/>
    </w:rPr>
  </w:style>
  <w:style w:type="character" w:customStyle="1" w:styleId="SmallText">
    <w:name w:val="SmallText"/>
    <w:rsid w:val="00F46C26"/>
    <w:rPr>
      <w:color w:val="000000"/>
    </w:rPr>
  </w:style>
  <w:style w:type="character" w:customStyle="1" w:styleId="CitesChar1">
    <w:name w:val="Cites Char1"/>
    <w:rsid w:val="00F46C26"/>
    <w:rPr>
      <w:b/>
      <w:szCs w:val="24"/>
      <w:u w:val="single"/>
      <w:lang w:val="en-US" w:eastAsia="en-US" w:bidi="ar-SA"/>
    </w:rPr>
  </w:style>
  <w:style w:type="character" w:customStyle="1" w:styleId="CardUnderlinedChar">
    <w:name w:val="Card Underlined Char"/>
    <w:rsid w:val="00F46C26"/>
    <w:rPr>
      <w:rFonts w:ascii="Arial Narrow" w:hAnsi="Arial Narrow"/>
      <w:sz w:val="22"/>
      <w:szCs w:val="24"/>
      <w:u w:val="single"/>
      <w:lang w:val="en-US" w:eastAsia="en-US" w:bidi="ar-SA"/>
    </w:rPr>
  </w:style>
  <w:style w:type="paragraph" w:customStyle="1" w:styleId="TagCite">
    <w:name w:val="TagCite"/>
    <w:basedOn w:val="Normal"/>
    <w:qFormat/>
    <w:rsid w:val="00F46C26"/>
    <w:rPr>
      <w:rFonts w:ascii="Garamond" w:eastAsia="Times New Roman" w:hAnsi="Garamond"/>
      <w:b/>
    </w:rPr>
  </w:style>
  <w:style w:type="paragraph" w:customStyle="1" w:styleId="HeadingsBase">
    <w:name w:val="Headings Base"/>
    <w:basedOn w:val="Normal"/>
    <w:link w:val="HeadingsBaseChar"/>
    <w:qFormat/>
    <w:rsid w:val="00F46C2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46C26"/>
    <w:rPr>
      <w:rFonts w:ascii="Times New Roman" w:eastAsia="Times New Roman" w:hAnsi="Times New Roman" w:cs="Times New Roman"/>
      <w:b/>
      <w:kern w:val="32"/>
      <w:sz w:val="32"/>
      <w:szCs w:val="20"/>
    </w:rPr>
  </w:style>
  <w:style w:type="character" w:customStyle="1" w:styleId="underline3">
    <w:name w:val="underline3"/>
    <w:rsid w:val="00F46C26"/>
    <w:rPr>
      <w:u w:val="single"/>
      <w:bdr w:val="none" w:sz="0" w:space="0" w:color="auto"/>
      <w:shd w:val="clear" w:color="auto" w:fill="FFFF00"/>
    </w:rPr>
  </w:style>
  <w:style w:type="paragraph" w:customStyle="1" w:styleId="HeadingFake">
    <w:name w:val="Heading Fake"/>
    <w:basedOn w:val="Heading3"/>
    <w:qFormat/>
    <w:rsid w:val="00F46C26"/>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F46C26"/>
    <w:pPr>
      <w:spacing w:line="480" w:lineRule="auto"/>
      <w:ind w:firstLine="720"/>
    </w:pPr>
    <w:rPr>
      <w:rFonts w:eastAsia="Times New Roman"/>
      <w:kern w:val="32"/>
      <w:szCs w:val="20"/>
    </w:rPr>
  </w:style>
  <w:style w:type="paragraph" w:customStyle="1" w:styleId="SchoolBlockQuote">
    <w:name w:val="School Block Quote"/>
    <w:basedOn w:val="SchoolPaper"/>
    <w:qFormat/>
    <w:rsid w:val="00F46C26"/>
  </w:style>
  <w:style w:type="paragraph" w:customStyle="1" w:styleId="SchoolWorksCited">
    <w:name w:val="School Works Cited"/>
    <w:basedOn w:val="SchoolPaper"/>
    <w:qFormat/>
    <w:rsid w:val="00F46C26"/>
  </w:style>
  <w:style w:type="paragraph" w:styleId="TOC2">
    <w:name w:val="toc 2"/>
    <w:basedOn w:val="Normal"/>
    <w:next w:val="Normal"/>
    <w:uiPriority w:val="39"/>
    <w:qFormat/>
    <w:rsid w:val="00F46C26"/>
    <w:pPr>
      <w:ind w:left="200"/>
    </w:pPr>
    <w:rPr>
      <w:rFonts w:eastAsia="Times New Roman"/>
      <w:b/>
      <w:kern w:val="32"/>
      <w:szCs w:val="20"/>
    </w:rPr>
  </w:style>
  <w:style w:type="paragraph" w:customStyle="1" w:styleId="BlockQuote">
    <w:name w:val="Block Quote"/>
    <w:basedOn w:val="Normal"/>
    <w:qFormat/>
    <w:rsid w:val="00F46C26"/>
    <w:pPr>
      <w:ind w:left="720" w:right="720"/>
    </w:pPr>
    <w:rPr>
      <w:rFonts w:eastAsia="Times New Roman"/>
      <w:kern w:val="32"/>
      <w:szCs w:val="20"/>
    </w:rPr>
  </w:style>
  <w:style w:type="character" w:customStyle="1" w:styleId="menu">
    <w:name w:val="menu"/>
    <w:rsid w:val="00F46C26"/>
  </w:style>
  <w:style w:type="paragraph" w:customStyle="1" w:styleId="PaperBody">
    <w:name w:val="Paper Body"/>
    <w:basedOn w:val="Normal"/>
    <w:qFormat/>
    <w:rsid w:val="00F46C26"/>
    <w:pPr>
      <w:spacing w:line="480" w:lineRule="auto"/>
      <w:ind w:firstLine="720"/>
    </w:pPr>
    <w:rPr>
      <w:rFonts w:eastAsia="Times New Roman"/>
      <w:kern w:val="32"/>
    </w:rPr>
  </w:style>
  <w:style w:type="paragraph" w:customStyle="1" w:styleId="PaperCitation">
    <w:name w:val="Paper Citation"/>
    <w:basedOn w:val="Normal"/>
    <w:qFormat/>
    <w:rsid w:val="00F46C26"/>
    <w:pPr>
      <w:spacing w:line="480" w:lineRule="auto"/>
      <w:ind w:left="720" w:hanging="720"/>
    </w:pPr>
    <w:rPr>
      <w:rFonts w:eastAsia="Times New Roman"/>
      <w:kern w:val="32"/>
      <w:szCs w:val="20"/>
    </w:rPr>
  </w:style>
  <w:style w:type="character" w:customStyle="1" w:styleId="Emphasis2">
    <w:name w:val="Emphasis2"/>
    <w:rsid w:val="00F46C26"/>
    <w:rPr>
      <w:rFonts w:ascii="Franklin Gothic Heavy" w:hAnsi="Franklin Gothic Heavy"/>
      <w:u w:val="single"/>
    </w:rPr>
  </w:style>
  <w:style w:type="paragraph" w:customStyle="1" w:styleId="hat">
    <w:name w:val="hat"/>
    <w:basedOn w:val="Heading1"/>
    <w:link w:val="hatChar"/>
    <w:qFormat/>
    <w:rsid w:val="00F46C26"/>
    <w:pPr>
      <w:suppressAutoHyphens/>
      <w:spacing w:before="6600" w:after="240"/>
    </w:pPr>
    <w:rPr>
      <w:rFonts w:eastAsia="Times New Roman" w:cs="Arial"/>
      <w:kern w:val="32"/>
    </w:rPr>
  </w:style>
  <w:style w:type="character" w:customStyle="1" w:styleId="hatChar">
    <w:name w:val="hat Char"/>
    <w:link w:val="hat"/>
    <w:rsid w:val="00F46C26"/>
    <w:rPr>
      <w:rFonts w:ascii="Times New Roman" w:eastAsia="Times New Roman" w:hAnsi="Times New Roman" w:cs="Arial"/>
      <w:b/>
      <w:kern w:val="32"/>
      <w:sz w:val="52"/>
      <w:szCs w:val="32"/>
    </w:rPr>
  </w:style>
  <w:style w:type="character" w:customStyle="1" w:styleId="BoldUnderlining">
    <w:name w:val="Bold Underlining"/>
    <w:rsid w:val="00F46C26"/>
    <w:rPr>
      <w:b/>
      <w:u w:val="single"/>
    </w:rPr>
  </w:style>
  <w:style w:type="paragraph" w:styleId="TOC4">
    <w:name w:val="toc 4"/>
    <w:basedOn w:val="Normal"/>
    <w:next w:val="Normal"/>
    <w:autoRedefine/>
    <w:rsid w:val="00F46C26"/>
    <w:pPr>
      <w:spacing w:after="100"/>
      <w:ind w:left="600"/>
    </w:pPr>
    <w:rPr>
      <w:rFonts w:eastAsia="Times New Roman"/>
      <w:kern w:val="32"/>
      <w:szCs w:val="20"/>
    </w:rPr>
  </w:style>
  <w:style w:type="paragraph" w:styleId="TOC5">
    <w:name w:val="toc 5"/>
    <w:basedOn w:val="Normal"/>
    <w:next w:val="Normal"/>
    <w:autoRedefine/>
    <w:rsid w:val="00F46C26"/>
    <w:pPr>
      <w:spacing w:after="100"/>
      <w:ind w:left="800"/>
    </w:pPr>
    <w:rPr>
      <w:rFonts w:eastAsia="Times New Roman"/>
      <w:kern w:val="32"/>
      <w:szCs w:val="20"/>
    </w:rPr>
  </w:style>
  <w:style w:type="paragraph" w:styleId="TOC6">
    <w:name w:val="toc 6"/>
    <w:basedOn w:val="Normal"/>
    <w:next w:val="Normal"/>
    <w:autoRedefine/>
    <w:rsid w:val="00F46C26"/>
    <w:pPr>
      <w:spacing w:after="100"/>
      <w:ind w:left="1000"/>
    </w:pPr>
    <w:rPr>
      <w:rFonts w:eastAsia="Times New Roman"/>
      <w:kern w:val="32"/>
      <w:szCs w:val="20"/>
    </w:rPr>
  </w:style>
  <w:style w:type="paragraph" w:styleId="TOC7">
    <w:name w:val="toc 7"/>
    <w:basedOn w:val="Normal"/>
    <w:next w:val="Normal"/>
    <w:autoRedefine/>
    <w:rsid w:val="00F46C26"/>
    <w:pPr>
      <w:spacing w:after="100"/>
      <w:ind w:left="1200"/>
    </w:pPr>
    <w:rPr>
      <w:rFonts w:eastAsia="Times New Roman"/>
      <w:kern w:val="32"/>
      <w:szCs w:val="20"/>
    </w:rPr>
  </w:style>
  <w:style w:type="paragraph" w:styleId="TOC8">
    <w:name w:val="toc 8"/>
    <w:basedOn w:val="Normal"/>
    <w:next w:val="Normal"/>
    <w:autoRedefine/>
    <w:rsid w:val="00F46C26"/>
    <w:pPr>
      <w:spacing w:after="100"/>
      <w:ind w:left="1400"/>
    </w:pPr>
    <w:rPr>
      <w:rFonts w:eastAsia="Times New Roman"/>
      <w:kern w:val="32"/>
      <w:szCs w:val="20"/>
    </w:rPr>
  </w:style>
  <w:style w:type="paragraph" w:styleId="TOC9">
    <w:name w:val="toc 9"/>
    <w:basedOn w:val="Normal"/>
    <w:next w:val="Normal"/>
    <w:autoRedefine/>
    <w:rsid w:val="00F46C26"/>
    <w:pPr>
      <w:spacing w:after="100"/>
      <w:ind w:left="1600"/>
    </w:pPr>
    <w:rPr>
      <w:rFonts w:eastAsia="Times New Roman"/>
      <w:kern w:val="32"/>
      <w:szCs w:val="20"/>
    </w:rPr>
  </w:style>
  <w:style w:type="paragraph" w:customStyle="1" w:styleId="WW-Default">
    <w:name w:val="WW-Default"/>
    <w:qFormat/>
    <w:rsid w:val="00F46C26"/>
    <w:pPr>
      <w:suppressAutoHyphens/>
      <w:spacing w:after="0" w:line="240" w:lineRule="auto"/>
    </w:pPr>
    <w:rPr>
      <w:rFonts w:ascii="Georgia" w:eastAsia="Calibri" w:hAnsi="Georgia" w:cs="Calibri"/>
      <w:lang w:eastAsia="ar-SA"/>
    </w:rPr>
  </w:style>
  <w:style w:type="character" w:customStyle="1" w:styleId="pmterms1">
    <w:name w:val="pmterms1"/>
    <w:rsid w:val="00F46C26"/>
  </w:style>
  <w:style w:type="paragraph" w:styleId="Subtitle">
    <w:name w:val="Subtitle"/>
    <w:aliases w:val="Underlined card text"/>
    <w:basedOn w:val="Normal"/>
    <w:next w:val="Normal"/>
    <w:link w:val="SubtitleChar"/>
    <w:uiPriority w:val="99"/>
    <w:qFormat/>
    <w:rsid w:val="00F46C26"/>
    <w:rPr>
      <w:rFonts w:ascii="Cambria" w:eastAsia="Times New Roman" w:hAnsi="Cambria"/>
      <w:i/>
      <w:iCs/>
      <w:color w:val="4F81BD"/>
      <w:spacing w:val="15"/>
    </w:rPr>
  </w:style>
  <w:style w:type="character" w:customStyle="1" w:styleId="SubtitleChar">
    <w:name w:val="Subtitle Char"/>
    <w:aliases w:val="Underlined card text Char"/>
    <w:basedOn w:val="DefaultParagraphFont"/>
    <w:link w:val="Subtitle"/>
    <w:uiPriority w:val="99"/>
    <w:rsid w:val="00F46C26"/>
    <w:rPr>
      <w:rFonts w:ascii="Cambria" w:eastAsia="Times New Roman" w:hAnsi="Cambria" w:cs="Times New Roman"/>
      <w:i/>
      <w:iCs/>
      <w:color w:val="4F81BD"/>
      <w:spacing w:val="15"/>
      <w:sz w:val="24"/>
    </w:rPr>
  </w:style>
  <w:style w:type="paragraph" w:styleId="TOC3">
    <w:name w:val="toc 3"/>
    <w:basedOn w:val="Normal"/>
    <w:next w:val="Normal"/>
    <w:qFormat/>
    <w:rsid w:val="00F46C26"/>
    <w:pPr>
      <w:ind w:left="400"/>
    </w:pPr>
    <w:rPr>
      <w:rFonts w:eastAsia="Times New Roman"/>
      <w:kern w:val="32"/>
      <w:szCs w:val="20"/>
    </w:rPr>
  </w:style>
  <w:style w:type="table" w:styleId="TableGrid">
    <w:name w:val="Table Grid"/>
    <w:basedOn w:val="TableNormal"/>
    <w:rsid w:val="00F46C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46C26"/>
  </w:style>
  <w:style w:type="character" w:customStyle="1" w:styleId="storyby">
    <w:name w:val="storyby"/>
    <w:rsid w:val="00F46C26"/>
  </w:style>
  <w:style w:type="character" w:customStyle="1" w:styleId="7TimesNewRoman">
    <w:name w:val="7 Times New Roman"/>
    <w:rsid w:val="00F46C26"/>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F46C2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F46C2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F46C26"/>
    <w:rPr>
      <w:kern w:val="32"/>
      <w:sz w:val="24"/>
    </w:rPr>
  </w:style>
  <w:style w:type="character" w:customStyle="1" w:styleId="CitesChar2">
    <w:name w:val="Cites Char2"/>
    <w:locked/>
    <w:rsid w:val="00F46C26"/>
    <w:rPr>
      <w:rFonts w:ascii="Times New Roman" w:eastAsia="Times New Roman" w:hAnsi="Times New Roman"/>
      <w:b/>
      <w:bCs/>
    </w:rPr>
  </w:style>
  <w:style w:type="character" w:customStyle="1" w:styleId="itxtrst">
    <w:name w:val="itxtrst"/>
    <w:rsid w:val="00F46C26"/>
  </w:style>
  <w:style w:type="character" w:customStyle="1" w:styleId="A-Underlining">
    <w:name w:val="A-Underlining"/>
    <w:rsid w:val="00F46C26"/>
    <w:rPr>
      <w:rFonts w:ascii="Garamond" w:hAnsi="Garamond"/>
      <w:color w:val="auto"/>
      <w:sz w:val="24"/>
      <w:u w:val="single"/>
    </w:rPr>
  </w:style>
  <w:style w:type="paragraph" w:customStyle="1" w:styleId="B-TagCite">
    <w:name w:val="B-TagCite"/>
    <w:qFormat/>
    <w:rsid w:val="00F46C2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46C26"/>
    <w:rPr>
      <w:b/>
      <w:noProof w:val="0"/>
      <w:sz w:val="22"/>
      <w:lang w:val="en-US" w:eastAsia="en-US" w:bidi="ar-SA"/>
    </w:rPr>
  </w:style>
  <w:style w:type="character" w:customStyle="1" w:styleId="newsmain">
    <w:name w:val="news_main"/>
    <w:rsid w:val="00F46C26"/>
  </w:style>
  <w:style w:type="character" w:customStyle="1" w:styleId="verdana">
    <w:name w:val="verdana"/>
    <w:rsid w:val="00F46C26"/>
  </w:style>
  <w:style w:type="character" w:customStyle="1" w:styleId="vitstoryheadline">
    <w:name w:val="vitstoryheadline"/>
    <w:rsid w:val="00F46C26"/>
  </w:style>
  <w:style w:type="paragraph" w:customStyle="1" w:styleId="NormalText">
    <w:name w:val="Normal Text"/>
    <w:basedOn w:val="Normal"/>
    <w:link w:val="NormalTextChar"/>
    <w:autoRedefine/>
    <w:qFormat/>
    <w:rsid w:val="00F46C26"/>
    <w:pPr>
      <w:jc w:val="both"/>
    </w:pPr>
    <w:rPr>
      <w:rFonts w:eastAsia="Times New Roman"/>
      <w:szCs w:val="26"/>
      <w:lang w:val="x-none" w:eastAsia="ja-JP"/>
    </w:rPr>
  </w:style>
  <w:style w:type="character" w:customStyle="1" w:styleId="NormalTextChar">
    <w:name w:val="Normal Text Char"/>
    <w:link w:val="NormalText"/>
    <w:rsid w:val="00F46C26"/>
    <w:rPr>
      <w:rFonts w:ascii="Times New Roman" w:eastAsia="Times New Roman" w:hAnsi="Times New Roman" w:cs="Times New Roman"/>
      <w:sz w:val="24"/>
      <w:szCs w:val="26"/>
      <w:lang w:val="x-none" w:eastAsia="ja-JP"/>
    </w:rPr>
  </w:style>
  <w:style w:type="character" w:customStyle="1" w:styleId="AuthorDate0">
    <w:name w:val="Author Date"/>
    <w:rsid w:val="00F46C26"/>
    <w:rPr>
      <w:b/>
      <w:sz w:val="24"/>
      <w:u w:val="thick"/>
    </w:rPr>
  </w:style>
  <w:style w:type="paragraph" w:customStyle="1" w:styleId="HotRoute">
    <w:name w:val="Hot Route!"/>
    <w:basedOn w:val="Normal"/>
    <w:link w:val="HotRouteChar"/>
    <w:qFormat/>
    <w:rsid w:val="00F46C26"/>
    <w:pPr>
      <w:ind w:left="144"/>
    </w:pPr>
    <w:rPr>
      <w:rFonts w:eastAsia="Times New Roman"/>
    </w:rPr>
  </w:style>
  <w:style w:type="character" w:customStyle="1" w:styleId="UnderlinedTextCharChar">
    <w:name w:val="Underlined Text Char Char"/>
    <w:rsid w:val="00F46C26"/>
    <w:rPr>
      <w:rFonts w:cs="Arial"/>
      <w:bCs/>
      <w:noProof w:val="0"/>
      <w:szCs w:val="26"/>
      <w:u w:val="single"/>
      <w:lang w:val="en-US" w:eastAsia="en-US" w:bidi="ar-SA"/>
    </w:rPr>
  </w:style>
  <w:style w:type="character" w:customStyle="1" w:styleId="DocumentMapChar1">
    <w:name w:val="Document Map Char1"/>
    <w:uiPriority w:val="99"/>
    <w:rsid w:val="00F46C26"/>
    <w:rPr>
      <w:rFonts w:ascii="Tahoma" w:hAnsi="Tahoma" w:cs="Tahoma"/>
      <w:sz w:val="16"/>
      <w:szCs w:val="16"/>
    </w:rPr>
  </w:style>
  <w:style w:type="character" w:customStyle="1" w:styleId="Author">
    <w:name w:val="Author"/>
    <w:aliases w:val="Style Date"/>
    <w:qFormat/>
    <w:rsid w:val="00F46C26"/>
    <w:rPr>
      <w:b/>
      <w:sz w:val="24"/>
    </w:rPr>
  </w:style>
  <w:style w:type="character" w:customStyle="1" w:styleId="author0">
    <w:name w:val="author"/>
    <w:rsid w:val="00F46C26"/>
    <w:rPr>
      <w:rFonts w:ascii="Times New Roman" w:hAnsi="Times New Roman"/>
      <w:b/>
      <w:sz w:val="24"/>
    </w:rPr>
  </w:style>
  <w:style w:type="character" w:customStyle="1" w:styleId="articletitle">
    <w:name w:val="articletitle"/>
    <w:rsid w:val="00F46C26"/>
    <w:rPr>
      <w:rFonts w:cs="Times New Roman"/>
    </w:rPr>
  </w:style>
  <w:style w:type="character" w:customStyle="1" w:styleId="6pointChar">
    <w:name w:val="6 point Char"/>
    <w:rsid w:val="00F46C26"/>
    <w:rPr>
      <w:rFonts w:cs="Times New Roman"/>
      <w:sz w:val="12"/>
      <w:lang w:val="en-US" w:eastAsia="en-US"/>
    </w:rPr>
  </w:style>
  <w:style w:type="character" w:customStyle="1" w:styleId="term1">
    <w:name w:val="term1"/>
    <w:rsid w:val="00F46C26"/>
    <w:rPr>
      <w:b/>
      <w:bCs/>
    </w:rPr>
  </w:style>
  <w:style w:type="paragraph" w:customStyle="1" w:styleId="Minimize">
    <w:name w:val="Minimize"/>
    <w:basedOn w:val="Normal"/>
    <w:next w:val="Normal"/>
    <w:qFormat/>
    <w:rsid w:val="00F46C2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46C26"/>
    <w:rPr>
      <w:sz w:val="12"/>
      <w:szCs w:val="24"/>
    </w:rPr>
  </w:style>
  <w:style w:type="character" w:customStyle="1" w:styleId="StyleThickunderline">
    <w:name w:val="Style Thick underline"/>
    <w:qFormat/>
    <w:rsid w:val="00F46C26"/>
    <w:rPr>
      <w:u w:val="thick"/>
    </w:rPr>
  </w:style>
  <w:style w:type="character" w:customStyle="1" w:styleId="UnderlineTextChar">
    <w:name w:val="Underline Text Char"/>
    <w:link w:val="UnderlineText"/>
    <w:rsid w:val="00F46C26"/>
    <w:rPr>
      <w:u w:val="single"/>
    </w:rPr>
  </w:style>
  <w:style w:type="numbering" w:customStyle="1" w:styleId="NoList2">
    <w:name w:val="No List2"/>
    <w:next w:val="NoList"/>
    <w:uiPriority w:val="99"/>
    <w:semiHidden/>
    <w:rsid w:val="00F46C26"/>
  </w:style>
  <w:style w:type="paragraph" w:customStyle="1" w:styleId="underlined">
    <w:name w:val="underlined"/>
    <w:next w:val="Normal"/>
    <w:link w:val="underlinedChar"/>
    <w:autoRedefine/>
    <w:qFormat/>
    <w:rsid w:val="00F46C2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46C26"/>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F46C26"/>
    <w:rPr>
      <w:rFonts w:eastAsia="Times New Roman"/>
      <w:u w:val="single"/>
    </w:rPr>
  </w:style>
  <w:style w:type="character" w:customStyle="1" w:styleId="Style4Char">
    <w:name w:val="Style4 Char"/>
    <w:link w:val="Style4"/>
    <w:rsid w:val="00F46C26"/>
    <w:rPr>
      <w:rFonts w:ascii="Times New Roman" w:eastAsia="Times New Roman" w:hAnsi="Times New Roman" w:cs="Times New Roman"/>
      <w:sz w:val="24"/>
      <w:u w:val="single"/>
    </w:rPr>
  </w:style>
  <w:style w:type="character" w:customStyle="1" w:styleId="Box">
    <w:name w:val="Box!"/>
    <w:rsid w:val="00F46C26"/>
    <w:rPr>
      <w:rFonts w:ascii="Garamond" w:hAnsi="Garamond"/>
      <w:sz w:val="24"/>
      <w:u w:val="single"/>
      <w:bdr w:val="single" w:sz="4" w:space="0" w:color="auto"/>
    </w:rPr>
  </w:style>
  <w:style w:type="character" w:customStyle="1" w:styleId="citechar">
    <w:name w:val="citechar"/>
    <w:rsid w:val="00F46C26"/>
  </w:style>
  <w:style w:type="character" w:customStyle="1" w:styleId="underlinechar">
    <w:name w:val="underlinechar"/>
    <w:rsid w:val="00F46C26"/>
  </w:style>
  <w:style w:type="character" w:customStyle="1" w:styleId="CardUnderlineChar">
    <w:name w:val="Card Underline Char"/>
    <w:rsid w:val="00F46C26"/>
    <w:rPr>
      <w:szCs w:val="24"/>
      <w:u w:val="single"/>
      <w:lang w:val="en-US" w:eastAsia="en-US" w:bidi="ar-SA"/>
    </w:rPr>
  </w:style>
  <w:style w:type="paragraph" w:customStyle="1" w:styleId="Default">
    <w:name w:val="Default"/>
    <w:qFormat/>
    <w:rsid w:val="00F46C2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F46C26"/>
    <w:rPr>
      <w:b/>
      <w:sz w:val="24"/>
      <w:lang w:val="en-US" w:eastAsia="en-US" w:bidi="ar-SA"/>
    </w:rPr>
  </w:style>
  <w:style w:type="character" w:customStyle="1" w:styleId="8pointChar">
    <w:name w:val="8 point Char"/>
    <w:rsid w:val="00F46C26"/>
    <w:rPr>
      <w:sz w:val="16"/>
      <w:lang w:val="en-US" w:eastAsia="en-US" w:bidi="ar-SA"/>
    </w:rPr>
  </w:style>
  <w:style w:type="character" w:customStyle="1" w:styleId="BoldText12pt">
    <w:name w:val="Bold Text 12 pt"/>
    <w:rsid w:val="00F46C2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46C26"/>
  </w:style>
  <w:style w:type="character" w:customStyle="1" w:styleId="person-name">
    <w:name w:val="person-name"/>
    <w:rsid w:val="00F46C26"/>
  </w:style>
  <w:style w:type="paragraph" w:customStyle="1" w:styleId="CARD0">
    <w:name w:val="CARD"/>
    <w:basedOn w:val="Normal"/>
    <w:link w:val="CARDChar1"/>
    <w:qFormat/>
    <w:rsid w:val="00F46C26"/>
    <w:rPr>
      <w:rFonts w:eastAsia="Times New Roman"/>
      <w:szCs w:val="20"/>
    </w:rPr>
  </w:style>
  <w:style w:type="character" w:customStyle="1" w:styleId="CARDChar1">
    <w:name w:val="CARD Char"/>
    <w:link w:val="CARD0"/>
    <w:rsid w:val="00F46C26"/>
    <w:rPr>
      <w:rFonts w:ascii="Times New Roman" w:eastAsia="Times New Roman" w:hAnsi="Times New Roman" w:cs="Times New Roman"/>
      <w:sz w:val="24"/>
      <w:szCs w:val="20"/>
    </w:rPr>
  </w:style>
  <w:style w:type="paragraph" w:customStyle="1" w:styleId="Ununderlined">
    <w:name w:val="Ununderlined"/>
    <w:basedOn w:val="Normal"/>
    <w:link w:val="UnunderlinedChar"/>
    <w:qFormat/>
    <w:rsid w:val="00F46C26"/>
    <w:pPr>
      <w:jc w:val="both"/>
    </w:pPr>
    <w:rPr>
      <w:rFonts w:eastAsia="SimSun"/>
      <w:sz w:val="12"/>
    </w:rPr>
  </w:style>
  <w:style w:type="character" w:customStyle="1" w:styleId="UnunderlinedChar">
    <w:name w:val="Ununderlined Char"/>
    <w:link w:val="Ununderlined"/>
    <w:rsid w:val="00F46C26"/>
    <w:rPr>
      <w:rFonts w:ascii="Times New Roman" w:eastAsia="SimSun" w:hAnsi="Times New Roman" w:cs="Times New Roman"/>
      <w:sz w:val="12"/>
    </w:rPr>
  </w:style>
  <w:style w:type="paragraph" w:customStyle="1" w:styleId="Highlighting">
    <w:name w:val="Highlighting"/>
    <w:basedOn w:val="Normal"/>
    <w:link w:val="HighlightingChar"/>
    <w:autoRedefine/>
    <w:qFormat/>
    <w:rsid w:val="00F46C26"/>
    <w:rPr>
      <w:rFonts w:eastAsia="SimSun"/>
      <w:u w:val="thick"/>
    </w:rPr>
  </w:style>
  <w:style w:type="character" w:customStyle="1" w:styleId="HighlightingChar">
    <w:name w:val="Highlighting Char"/>
    <w:link w:val="Highlighting"/>
    <w:rsid w:val="00F46C26"/>
    <w:rPr>
      <w:rFonts w:ascii="Times New Roman" w:eastAsia="SimSun" w:hAnsi="Times New Roman" w:cs="Times New Roman"/>
      <w:sz w:val="24"/>
      <w:u w:val="thick"/>
    </w:rPr>
  </w:style>
  <w:style w:type="paragraph" w:customStyle="1" w:styleId="evidencetext">
    <w:name w:val="evidence text"/>
    <w:basedOn w:val="Normal"/>
    <w:next w:val="Normal"/>
    <w:link w:val="evidencetextChar1"/>
    <w:qFormat/>
    <w:rsid w:val="00F46C26"/>
    <w:pPr>
      <w:ind w:left="432" w:right="432"/>
    </w:pPr>
    <w:rPr>
      <w:rFonts w:eastAsia="Times New Roman"/>
      <w:color w:val="000000"/>
      <w:sz w:val="16"/>
      <w:lang w:val="x-none" w:eastAsia="x-none"/>
    </w:rPr>
  </w:style>
  <w:style w:type="character" w:customStyle="1" w:styleId="evidencetextChar1">
    <w:name w:val="evidence text Char1"/>
    <w:link w:val="evidencetext"/>
    <w:rsid w:val="00F46C26"/>
    <w:rPr>
      <w:rFonts w:ascii="Times New Roman" w:eastAsia="Times New Roman" w:hAnsi="Times New Roman" w:cs="Times New Roman"/>
      <w:color w:val="000000"/>
      <w:sz w:val="16"/>
      <w:lang w:val="x-none" w:eastAsia="x-none"/>
    </w:rPr>
  </w:style>
  <w:style w:type="character" w:customStyle="1" w:styleId="highlight2">
    <w:name w:val="highlight2"/>
    <w:rsid w:val="00F46C26"/>
    <w:rPr>
      <w:rFonts w:ascii="Arial" w:hAnsi="Arial"/>
      <w:b/>
      <w:sz w:val="19"/>
      <w:u w:val="thick"/>
      <w:bdr w:val="none" w:sz="0" w:space="0" w:color="auto"/>
      <w:shd w:val="clear" w:color="auto" w:fill="auto"/>
    </w:rPr>
  </w:style>
  <w:style w:type="character" w:customStyle="1" w:styleId="box0">
    <w:name w:val="box"/>
    <w:rsid w:val="00F46C2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46C2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F46C26"/>
    <w:rPr>
      <w:rFonts w:ascii="Times New Roman" w:eastAsia="Times New Roman" w:hAnsi="Times New Roman" w:cs="Arial"/>
      <w:iCs/>
      <w:smallCaps/>
      <w:sz w:val="20"/>
      <w:szCs w:val="20"/>
      <w:u w:val="double"/>
    </w:rPr>
  </w:style>
  <w:style w:type="paragraph" w:customStyle="1" w:styleId="StyleStyle411pt">
    <w:name w:val="Style Style4 + 11 pt"/>
    <w:basedOn w:val="Normal"/>
    <w:link w:val="StyleStyle411ptChar"/>
    <w:qFormat/>
    <w:rsid w:val="00F46C26"/>
    <w:rPr>
      <w:rFonts w:eastAsia="Times New Roman"/>
      <w:u w:val="single"/>
    </w:rPr>
  </w:style>
  <w:style w:type="character" w:customStyle="1" w:styleId="StyleStyle411ptChar">
    <w:name w:val="Style Style4 + 11 pt Char"/>
    <w:link w:val="StyleStyle411pt"/>
    <w:rsid w:val="00F46C26"/>
    <w:rPr>
      <w:rFonts w:ascii="Times New Roman" w:eastAsia="Times New Roman" w:hAnsi="Times New Roman" w:cs="Times New Roman"/>
      <w:sz w:val="24"/>
      <w:u w:val="single"/>
    </w:rPr>
  </w:style>
  <w:style w:type="paragraph" w:customStyle="1" w:styleId="StyleStyle411ptBold">
    <w:name w:val="Style Style4 + 11 pt Bold"/>
    <w:basedOn w:val="Normal"/>
    <w:link w:val="StyleStyle411ptBoldChar"/>
    <w:qFormat/>
    <w:rsid w:val="00F46C26"/>
    <w:rPr>
      <w:rFonts w:eastAsia="Times New Roman"/>
      <w:b/>
      <w:bCs/>
      <w:u w:val="single"/>
    </w:rPr>
  </w:style>
  <w:style w:type="character" w:customStyle="1" w:styleId="StyleStyle411ptBoldChar">
    <w:name w:val="Style Style4 + 11 pt Bold Char"/>
    <w:link w:val="StyleStyle411ptBold"/>
    <w:rsid w:val="00F46C26"/>
    <w:rPr>
      <w:rFonts w:ascii="Times New Roman" w:eastAsia="Times New Roman" w:hAnsi="Times New Roman" w:cs="Times New Roman"/>
      <w:b/>
      <w:bCs/>
      <w:sz w:val="24"/>
      <w:u w:val="single"/>
    </w:rPr>
  </w:style>
  <w:style w:type="character" w:customStyle="1" w:styleId="CharacterStyle1">
    <w:name w:val="Character Style 1"/>
    <w:rsid w:val="00F46C26"/>
    <w:rPr>
      <w:rFonts w:ascii="Tahoma" w:hAnsi="Tahoma" w:cs="Tahoma" w:hint="default"/>
      <w:sz w:val="18"/>
      <w:szCs w:val="18"/>
    </w:rPr>
  </w:style>
  <w:style w:type="character" w:customStyle="1" w:styleId="UnderlineStyleChar7">
    <w:name w:val="Underline Style Char7"/>
    <w:rsid w:val="00F46C26"/>
    <w:rPr>
      <w:rFonts w:ascii="Garamond" w:hAnsi="Garamond" w:hint="default"/>
      <w:sz w:val="22"/>
      <w:szCs w:val="24"/>
      <w:u w:val="single"/>
      <w:lang w:val="en-US" w:eastAsia="en-US" w:bidi="ar-SA"/>
    </w:rPr>
  </w:style>
  <w:style w:type="character" w:customStyle="1" w:styleId="StyleArial6ptBold">
    <w:name w:val="Style Arial 6 pt Bold"/>
    <w:rsid w:val="00F46C26"/>
    <w:rPr>
      <w:rFonts w:ascii="Arial" w:hAnsi="Arial" w:cs="Arial" w:hint="default"/>
      <w:bCs/>
      <w:sz w:val="12"/>
    </w:rPr>
  </w:style>
  <w:style w:type="character" w:customStyle="1" w:styleId="Style11ptUnderline">
    <w:name w:val="Style 11 pt Underline"/>
    <w:rsid w:val="00F46C26"/>
    <w:rPr>
      <w:sz w:val="20"/>
      <w:u w:val="single"/>
    </w:rPr>
  </w:style>
  <w:style w:type="character" w:customStyle="1" w:styleId="Style11ptBoldUnderline">
    <w:name w:val="Style 11 pt Bold Underline"/>
    <w:rsid w:val="00F46C26"/>
    <w:rPr>
      <w:b/>
      <w:bCs/>
      <w:sz w:val="20"/>
      <w:u w:val="single"/>
    </w:rPr>
  </w:style>
  <w:style w:type="paragraph" w:customStyle="1" w:styleId="teaserpermalink">
    <w:name w:val="teaser_permalink"/>
    <w:basedOn w:val="Normal"/>
    <w:uiPriority w:val="99"/>
    <w:qFormat/>
    <w:rsid w:val="00F46C26"/>
    <w:pPr>
      <w:spacing w:before="100" w:beforeAutospacing="1" w:after="100" w:afterAutospacing="1"/>
    </w:pPr>
    <w:rPr>
      <w:rFonts w:eastAsia="Times New Roman"/>
      <w:lang w:eastAsia="zh-CN"/>
    </w:rPr>
  </w:style>
  <w:style w:type="character" w:customStyle="1" w:styleId="Heading2Char5">
    <w:name w:val="Heading 2 Char5"/>
    <w:rsid w:val="00F46C2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F46C26"/>
    <w:rPr>
      <w:rFonts w:eastAsia="Calibri"/>
      <w:sz w:val="14"/>
    </w:rPr>
  </w:style>
  <w:style w:type="character" w:customStyle="1" w:styleId="SmalltextChar">
    <w:name w:val="Small text Char"/>
    <w:aliases w:val="Quote Char,Quote1 Char1"/>
    <w:link w:val="Smalltext0"/>
    <w:rsid w:val="00F46C26"/>
    <w:rPr>
      <w:rFonts w:ascii="Times New Roman" w:eastAsia="Calibri" w:hAnsi="Times New Roman" w:cs="Times New Roman"/>
      <w:sz w:val="14"/>
    </w:rPr>
  </w:style>
  <w:style w:type="character" w:customStyle="1" w:styleId="TagGreg">
    <w:name w:val="TagGreg"/>
    <w:uiPriority w:val="1"/>
    <w:qFormat/>
    <w:rsid w:val="00F46C26"/>
    <w:rPr>
      <w:b/>
      <w:sz w:val="24"/>
    </w:rPr>
  </w:style>
  <w:style w:type="character" w:customStyle="1" w:styleId="SmallText-New">
    <w:name w:val="Small Text - New"/>
    <w:rsid w:val="00F46C26"/>
    <w:rPr>
      <w:rFonts w:ascii="Arial Narrow" w:hAnsi="Arial Narrow"/>
      <w:sz w:val="14"/>
    </w:rPr>
  </w:style>
  <w:style w:type="character" w:customStyle="1" w:styleId="Underlined-New">
    <w:name w:val="Underlined - New"/>
    <w:rsid w:val="00F46C26"/>
    <w:rPr>
      <w:rFonts w:ascii="Arial Narrow" w:hAnsi="Arial Narrow"/>
      <w:sz w:val="16"/>
      <w:u w:val="single"/>
    </w:rPr>
  </w:style>
  <w:style w:type="character" w:customStyle="1" w:styleId="Boxing-New">
    <w:name w:val="Boxing - New"/>
    <w:rsid w:val="00F46C26"/>
    <w:rPr>
      <w:rFonts w:ascii="Arial Narrow" w:hAnsi="Arial Narrow"/>
      <w:sz w:val="16"/>
      <w:u w:val="none"/>
      <w:bdr w:val="single" w:sz="4" w:space="0" w:color="auto"/>
    </w:rPr>
  </w:style>
  <w:style w:type="character" w:customStyle="1" w:styleId="hilite1">
    <w:name w:val="hilite1"/>
    <w:rsid w:val="00F46C26"/>
    <w:rPr>
      <w:rFonts w:ascii="Arial Narrow" w:hAnsi="Arial Narrow"/>
      <w:sz w:val="18"/>
      <w:u w:val="single"/>
      <w:bdr w:val="none" w:sz="0" w:space="0" w:color="auto"/>
      <w:shd w:val="clear" w:color="auto" w:fill="00FF00"/>
    </w:rPr>
  </w:style>
  <w:style w:type="character" w:customStyle="1" w:styleId="term">
    <w:name w:val="term"/>
    <w:rsid w:val="00F46C26"/>
  </w:style>
  <w:style w:type="character" w:customStyle="1" w:styleId="f">
    <w:name w:val="f"/>
    <w:rsid w:val="00F46C26"/>
  </w:style>
  <w:style w:type="paragraph" w:customStyle="1" w:styleId="StyleStyle49pt">
    <w:name w:val="Style Style4 + 9 pt"/>
    <w:basedOn w:val="Style4"/>
    <w:link w:val="StyleStyle49ptChar"/>
    <w:qFormat/>
    <w:rsid w:val="00F46C26"/>
  </w:style>
  <w:style w:type="character" w:customStyle="1" w:styleId="StyleStyle49ptChar">
    <w:name w:val="Style Style4 + 9 pt Char"/>
    <w:link w:val="StyleStyle49pt"/>
    <w:rsid w:val="00F46C26"/>
    <w:rPr>
      <w:rFonts w:ascii="Times New Roman" w:eastAsia="Times New Roman" w:hAnsi="Times New Roman" w:cs="Times New Roman"/>
      <w:sz w:val="24"/>
      <w:u w:val="single"/>
    </w:rPr>
  </w:style>
  <w:style w:type="paragraph" w:customStyle="1" w:styleId="StyleStyle49ptBold">
    <w:name w:val="Style Style4 + 9 pt Bold"/>
    <w:basedOn w:val="Style4"/>
    <w:link w:val="StyleStyle49ptBoldChar"/>
    <w:qFormat/>
    <w:rsid w:val="00F46C26"/>
    <w:rPr>
      <w:b/>
      <w:bCs/>
    </w:rPr>
  </w:style>
  <w:style w:type="character" w:customStyle="1" w:styleId="StyleStyle49ptBoldChar">
    <w:name w:val="Style Style4 + 9 pt Bold Char"/>
    <w:link w:val="StyleStyle49ptBold"/>
    <w:rsid w:val="00F46C26"/>
    <w:rPr>
      <w:rFonts w:ascii="Times New Roman" w:eastAsia="Times New Roman" w:hAnsi="Times New Roman" w:cs="Times New Roman"/>
      <w:b/>
      <w:bCs/>
      <w:sz w:val="24"/>
      <w:u w:val="single"/>
    </w:rPr>
  </w:style>
  <w:style w:type="character" w:customStyle="1" w:styleId="StyleDebateUnderline10pt">
    <w:name w:val="Style Debate Underline + 10 pt"/>
    <w:rsid w:val="00F46C26"/>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F46C26"/>
    <w:rPr>
      <w:sz w:val="20"/>
      <w:u w:val="single"/>
      <w:bdr w:val="single" w:sz="4" w:space="0" w:color="auto"/>
    </w:rPr>
  </w:style>
  <w:style w:type="character" w:customStyle="1" w:styleId="a">
    <w:name w:val="a"/>
    <w:rsid w:val="00F46C26"/>
  </w:style>
  <w:style w:type="paragraph" w:customStyle="1" w:styleId="StyleStyle411ptBoldBorderSinglesolidlineAuto0">
    <w:name w:val="Style Style4 + 11 pt Bold Border: : (Single solid line Auto  0...."/>
    <w:basedOn w:val="Normal"/>
    <w:link w:val="StyleStyle411ptBoldBorderSinglesolidlineAuto0Char"/>
    <w:qFormat/>
    <w:rsid w:val="00F46C2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46C26"/>
    <w:rPr>
      <w:rFonts w:ascii="Times New Roman" w:eastAsia="Times New Roman" w:hAnsi="Times New Roman" w:cs="Times New Roman"/>
      <w:b/>
      <w:bCs/>
      <w:sz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46C26"/>
    <w:rPr>
      <w:rFonts w:ascii="Times New Roman" w:eastAsia="Times New Roman" w:hAnsi="Times New Roman" w:cs="Times New Roman"/>
      <w:sz w:val="24"/>
      <w:szCs w:val="24"/>
    </w:rPr>
  </w:style>
  <w:style w:type="character" w:customStyle="1" w:styleId="ssl01">
    <w:name w:val="ss_l01"/>
    <w:rsid w:val="00F46C26"/>
    <w:rPr>
      <w:color w:val="000000"/>
      <w:sz w:val="32"/>
      <w:szCs w:val="32"/>
    </w:rPr>
  </w:style>
  <w:style w:type="paragraph" w:customStyle="1" w:styleId="Normaltag">
    <w:name w:val="Normal tag"/>
    <w:basedOn w:val="Normal"/>
    <w:link w:val="NormaltagChar"/>
    <w:uiPriority w:val="99"/>
    <w:qFormat/>
    <w:rsid w:val="00F46C26"/>
    <w:rPr>
      <w:rFonts w:eastAsia="Times New Roman"/>
      <w:b/>
      <w:szCs w:val="20"/>
    </w:rPr>
  </w:style>
  <w:style w:type="character" w:customStyle="1" w:styleId="NormaltagChar">
    <w:name w:val="Normal tag Char"/>
    <w:link w:val="Normaltag"/>
    <w:uiPriority w:val="99"/>
    <w:rsid w:val="00F46C26"/>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uiPriority w:val="99"/>
    <w:qFormat/>
    <w:rsid w:val="00F46C26"/>
    <w:rPr>
      <w:rFonts w:eastAsia="Times New Roman"/>
      <w:szCs w:val="20"/>
    </w:rPr>
  </w:style>
  <w:style w:type="character" w:customStyle="1" w:styleId="Cardnon-underlinedChar">
    <w:name w:val="Card non-underlined Char"/>
    <w:link w:val="Cardnon-underlined"/>
    <w:uiPriority w:val="99"/>
    <w:rsid w:val="00F46C26"/>
    <w:rPr>
      <w:rFonts w:ascii="Times New Roman" w:eastAsia="Times New Roman" w:hAnsi="Times New Roman" w:cs="Times New Roman"/>
      <w:sz w:val="24"/>
      <w:szCs w:val="20"/>
    </w:rPr>
  </w:style>
  <w:style w:type="paragraph" w:customStyle="1" w:styleId="tiny">
    <w:name w:val="tiny"/>
    <w:next w:val="Normal"/>
    <w:link w:val="tinyChar"/>
    <w:autoRedefine/>
    <w:qFormat/>
    <w:rsid w:val="00F46C2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46C26"/>
    <w:rPr>
      <w:rFonts w:ascii="Times New Roman" w:eastAsia="Malgun Gothic" w:hAnsi="Times New Roman" w:cs="Times New Roman"/>
      <w:sz w:val="20"/>
      <w:szCs w:val="20"/>
    </w:rPr>
  </w:style>
  <w:style w:type="character" w:customStyle="1" w:styleId="Style11Char">
    <w:name w:val="Style11 Char"/>
    <w:link w:val="Style11"/>
    <w:rsid w:val="00F46C26"/>
    <w:rPr>
      <w:b/>
      <w:u w:val="thick"/>
    </w:rPr>
  </w:style>
  <w:style w:type="character" w:customStyle="1" w:styleId="Style12Char">
    <w:name w:val="Style12 Char"/>
    <w:link w:val="Style12"/>
    <w:rsid w:val="00F46C26"/>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F46C26"/>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F46C26"/>
    <w:pPr>
      <w:spacing w:after="240"/>
      <w:jc w:val="center"/>
    </w:pPr>
    <w:rPr>
      <w:rFonts w:eastAsia="Times New Roman"/>
      <w:b/>
      <w:sz w:val="32"/>
      <w:szCs w:val="20"/>
      <w:u w:val="single"/>
    </w:rPr>
  </w:style>
  <w:style w:type="paragraph" w:customStyle="1" w:styleId="TxBrp1">
    <w:name w:val="TxBr_p1"/>
    <w:basedOn w:val="Normal"/>
    <w:qFormat/>
    <w:rsid w:val="00F46C26"/>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qFormat/>
    <w:rsid w:val="00F46C26"/>
    <w:pPr>
      <w:spacing w:before="100" w:beforeAutospacing="1" w:after="100" w:afterAutospacing="1"/>
    </w:pPr>
    <w:rPr>
      <w:rFonts w:eastAsia="Times New Roman"/>
    </w:rPr>
  </w:style>
  <w:style w:type="paragraph" w:styleId="BodyTextIndent">
    <w:name w:val="Body Text Indent"/>
    <w:basedOn w:val="Default"/>
    <w:next w:val="Default"/>
    <w:link w:val="BodyTextIndentChar"/>
    <w:uiPriority w:val="99"/>
    <w:rsid w:val="00F46C26"/>
    <w:rPr>
      <w:color w:val="auto"/>
    </w:rPr>
  </w:style>
  <w:style w:type="character" w:customStyle="1" w:styleId="BodyTextIndentChar">
    <w:name w:val="Body Text Indent Char"/>
    <w:basedOn w:val="DefaultParagraphFont"/>
    <w:link w:val="BodyTextIndent"/>
    <w:uiPriority w:val="99"/>
    <w:rsid w:val="00F46C26"/>
    <w:rPr>
      <w:rFonts w:ascii="Times New Roman" w:eastAsia="Times New Roman" w:hAnsi="Times New Roman" w:cs="Times New Roman"/>
      <w:sz w:val="24"/>
      <w:szCs w:val="24"/>
    </w:rPr>
  </w:style>
  <w:style w:type="character" w:customStyle="1" w:styleId="allocatoragentsleft">
    <w:name w:val="al_locatoragentsleft"/>
    <w:rsid w:val="00F46C26"/>
  </w:style>
  <w:style w:type="character" w:customStyle="1" w:styleId="grey10">
    <w:name w:val="grey10"/>
    <w:rsid w:val="00F46C26"/>
  </w:style>
  <w:style w:type="character" w:styleId="HTMLTypewriter">
    <w:name w:val="HTML Typewriter"/>
    <w:unhideWhenUsed/>
    <w:rsid w:val="00F46C26"/>
    <w:rPr>
      <w:rFonts w:ascii="Courier New" w:eastAsia="Times New Roman" w:hAnsi="Courier New" w:cs="Courier New"/>
      <w:sz w:val="20"/>
      <w:szCs w:val="20"/>
    </w:rPr>
  </w:style>
  <w:style w:type="character" w:customStyle="1" w:styleId="caps">
    <w:name w:val="caps"/>
    <w:rsid w:val="00F46C26"/>
  </w:style>
  <w:style w:type="paragraph" w:styleId="HTMLPreformatted">
    <w:name w:val="HTML Preformatted"/>
    <w:basedOn w:val="Normal"/>
    <w:link w:val="HTMLPreformattedChar"/>
    <w:unhideWhenUsed/>
    <w:rsid w:val="00F46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46C26"/>
    <w:rPr>
      <w:rFonts w:ascii="Courier New" w:eastAsia="Times New Roman" w:hAnsi="Courier New" w:cs="Courier New"/>
      <w:sz w:val="24"/>
      <w:szCs w:val="20"/>
    </w:rPr>
  </w:style>
  <w:style w:type="character" w:customStyle="1" w:styleId="Style12ptBoldUnderline1">
    <w:name w:val="Style 12 pt Bold Underline1"/>
    <w:rsid w:val="00F46C26"/>
    <w:rPr>
      <w:b/>
      <w:bCs/>
      <w:sz w:val="24"/>
      <w:u w:val="single"/>
    </w:rPr>
  </w:style>
  <w:style w:type="character" w:customStyle="1" w:styleId="UnderlinesCharChar">
    <w:name w:val="Underlines Char Char"/>
    <w:rsid w:val="00F46C26"/>
    <w:rPr>
      <w:rFonts w:cs="Arial"/>
      <w:b/>
      <w:bCs/>
      <w:noProof w:val="0"/>
      <w:sz w:val="22"/>
      <w:szCs w:val="26"/>
      <w:u w:val="single"/>
      <w:lang w:val="en-US" w:eastAsia="en-US" w:bidi="ar-SA"/>
    </w:rPr>
  </w:style>
  <w:style w:type="paragraph" w:customStyle="1" w:styleId="Carding">
    <w:name w:val="Carding"/>
    <w:basedOn w:val="Normal"/>
    <w:uiPriority w:val="99"/>
    <w:qFormat/>
    <w:rsid w:val="00F46C26"/>
    <w:rPr>
      <w:rFonts w:eastAsia="Times New Roman"/>
      <w:sz w:val="18"/>
    </w:rPr>
  </w:style>
  <w:style w:type="paragraph" w:customStyle="1" w:styleId="Style3">
    <w:name w:val="Style3"/>
    <w:basedOn w:val="Normal"/>
    <w:link w:val="Style3Char"/>
    <w:qFormat/>
    <w:rsid w:val="00F46C26"/>
    <w:rPr>
      <w:rFonts w:eastAsia="Times New Roman"/>
      <w:b/>
    </w:rPr>
  </w:style>
  <w:style w:type="character" w:customStyle="1" w:styleId="Style3Char">
    <w:name w:val="Style3 Char"/>
    <w:link w:val="Style3"/>
    <w:rsid w:val="00F46C26"/>
    <w:rPr>
      <w:rFonts w:ascii="Times New Roman" w:eastAsia="Times New Roman" w:hAnsi="Times New Roman" w:cs="Times New Roman"/>
      <w:b/>
      <w:sz w:val="24"/>
    </w:rPr>
  </w:style>
  <w:style w:type="character" w:customStyle="1" w:styleId="TagsChar1">
    <w:name w:val="Tags Char1"/>
    <w:aliases w:val="Super Script Char1,TagStyle Char1"/>
    <w:rsid w:val="00F46C26"/>
    <w:rPr>
      <w:rFonts w:ascii="Arial Narrow" w:hAnsi="Arial Narrow"/>
      <w:b/>
      <w:noProof w:val="0"/>
      <w:sz w:val="22"/>
      <w:szCs w:val="60"/>
      <w:lang w:val="en-US" w:eastAsia="en-US" w:bidi="ar-SA"/>
    </w:rPr>
  </w:style>
  <w:style w:type="character" w:customStyle="1" w:styleId="aunderline">
    <w:name w:val="aunderline"/>
    <w:qFormat/>
    <w:rsid w:val="00F46C26"/>
    <w:rPr>
      <w:rFonts w:ascii="Times New Roman" w:hAnsi="Times New Roman"/>
      <w:sz w:val="20"/>
      <w:szCs w:val="24"/>
      <w:u w:val="thick"/>
    </w:rPr>
  </w:style>
  <w:style w:type="character" w:customStyle="1" w:styleId="Taggin-New">
    <w:name w:val="Taggin - New"/>
    <w:rsid w:val="00F46C26"/>
    <w:rPr>
      <w:rFonts w:ascii="Arial Narrow" w:hAnsi="Arial Narrow"/>
      <w:b/>
      <w:sz w:val="22"/>
    </w:rPr>
  </w:style>
  <w:style w:type="character" w:customStyle="1" w:styleId="27">
    <w:name w:val="27"/>
    <w:rsid w:val="00F46C26"/>
    <w:rPr>
      <w:rFonts w:cs="Arial"/>
      <w:bCs/>
      <w:sz w:val="20"/>
      <w:u w:val="single"/>
      <w:lang w:val="en-US" w:eastAsia="en-US" w:bidi="ar-SA"/>
    </w:rPr>
  </w:style>
  <w:style w:type="character" w:customStyle="1" w:styleId="ilad">
    <w:name w:val="il_ad"/>
    <w:rsid w:val="00F46C26"/>
  </w:style>
  <w:style w:type="paragraph" w:customStyle="1" w:styleId="CardsHighlighted">
    <w:name w:val="Cards Highlighted"/>
    <w:next w:val="Normal"/>
    <w:link w:val="CardsHighlightedChar"/>
    <w:qFormat/>
    <w:rsid w:val="00F46C2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46C2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46C26"/>
    <w:rPr>
      <w:rFonts w:ascii="Garamond" w:hAnsi="Garamond"/>
      <w:sz w:val="22"/>
      <w:szCs w:val="24"/>
      <w:u w:val="single"/>
      <w:lang w:val="en-US" w:eastAsia="en-US" w:bidi="ar-SA"/>
    </w:rPr>
  </w:style>
  <w:style w:type="paragraph" w:customStyle="1" w:styleId="Style2">
    <w:name w:val="Style2"/>
    <w:basedOn w:val="Heading4"/>
    <w:qFormat/>
    <w:rsid w:val="00F46C26"/>
    <w:pPr>
      <w:spacing w:before="0"/>
    </w:pPr>
    <w:rPr>
      <w:rFonts w:eastAsia="Times New Roman" w:cs="Times New Roman"/>
      <w:caps/>
      <w:szCs w:val="20"/>
    </w:rPr>
  </w:style>
  <w:style w:type="character" w:customStyle="1" w:styleId="StyleStyle4CharTimesNewRoman11pt">
    <w:name w:val="Style Style4 Char + Times New Roman 11 pt"/>
    <w:rsid w:val="00F46C2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46C26"/>
    <w:rPr>
      <w:rFonts w:ascii="Times New Roman" w:hAnsi="Times New Roman"/>
      <w:b/>
      <w:bCs/>
      <w:sz w:val="20"/>
      <w:szCs w:val="24"/>
      <w:u w:val="single"/>
      <w:lang w:val="en-US" w:eastAsia="en-US" w:bidi="ar-SA"/>
    </w:rPr>
  </w:style>
  <w:style w:type="character" w:customStyle="1" w:styleId="SmallFontChar">
    <w:name w:val="Small Font Char"/>
    <w:link w:val="SmallFont"/>
    <w:rsid w:val="00F46C26"/>
    <w:rPr>
      <w:sz w:val="14"/>
      <w:szCs w:val="18"/>
    </w:rPr>
  </w:style>
  <w:style w:type="paragraph" w:customStyle="1" w:styleId="SmallFont">
    <w:name w:val="Small Font"/>
    <w:basedOn w:val="Normal"/>
    <w:link w:val="SmallFontChar"/>
    <w:qFormat/>
    <w:rsid w:val="00F46C26"/>
    <w:pPr>
      <w:spacing w:after="200"/>
      <w:contextualSpacing/>
      <w:jc w:val="both"/>
    </w:pPr>
    <w:rPr>
      <w:rFonts w:asciiTheme="minorHAnsi" w:hAnsiTheme="minorHAnsi" w:cstheme="minorBidi"/>
      <w:sz w:val="14"/>
      <w:szCs w:val="18"/>
    </w:rPr>
  </w:style>
  <w:style w:type="paragraph" w:customStyle="1" w:styleId="cites">
    <w:name w:val="cites"/>
    <w:next w:val="Normal"/>
    <w:link w:val="citesChar0"/>
    <w:autoRedefine/>
    <w:qFormat/>
    <w:rsid w:val="00F46C26"/>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
    <w:rsid w:val="00F46C26"/>
    <w:rPr>
      <w:rFonts w:ascii="Times New Roman" w:eastAsia="Malgun Gothic" w:hAnsi="Times New Roman" w:cs="Times New Roman"/>
      <w:b/>
      <w:szCs w:val="24"/>
      <w:u w:val="single"/>
    </w:rPr>
  </w:style>
  <w:style w:type="character" w:customStyle="1" w:styleId="TagsChar2">
    <w:name w:val="Tags Char2"/>
    <w:locked/>
    <w:rsid w:val="00F46C26"/>
    <w:rPr>
      <w:b/>
      <w:sz w:val="22"/>
    </w:rPr>
  </w:style>
  <w:style w:type="character" w:customStyle="1" w:styleId="wikiexternallink">
    <w:name w:val="wikiexternallink"/>
    <w:rsid w:val="00F46C26"/>
  </w:style>
  <w:style w:type="character" w:customStyle="1" w:styleId="Style1Char1">
    <w:name w:val="Style1 Char1"/>
    <w:rsid w:val="00F46C26"/>
    <w:rPr>
      <w:rFonts w:ascii="Times New Roman" w:eastAsia="SimSun" w:hAnsi="Times New Roman" w:cs="Times New Roman"/>
      <w:sz w:val="20"/>
      <w:szCs w:val="24"/>
      <w:u w:val="single"/>
      <w:lang w:eastAsia="zh-CN"/>
    </w:rPr>
  </w:style>
  <w:style w:type="character" w:customStyle="1" w:styleId="senselabelstart">
    <w:name w:val="sense_label start"/>
    <w:rsid w:val="00F46C26"/>
  </w:style>
  <w:style w:type="character" w:customStyle="1" w:styleId="sensecontent">
    <w:name w:val="sense_content"/>
    <w:rsid w:val="00F46C26"/>
  </w:style>
  <w:style w:type="character" w:customStyle="1" w:styleId="vi">
    <w:name w:val="vi"/>
    <w:rsid w:val="00F46C26"/>
  </w:style>
  <w:style w:type="character" w:customStyle="1" w:styleId="pagetitle">
    <w:name w:val="pagetitle"/>
    <w:rsid w:val="00F46C26"/>
  </w:style>
  <w:style w:type="character" w:customStyle="1" w:styleId="wikigeneratedlinkcontent">
    <w:name w:val="wikigeneratedlinkcontent"/>
    <w:rsid w:val="00F46C26"/>
  </w:style>
  <w:style w:type="character" w:customStyle="1" w:styleId="StyleUnderlineCharChar9ptBold1">
    <w:name w:val="Style Underline Char Char + 9 pt Bold1"/>
    <w:rsid w:val="00F46C2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46C26"/>
    <w:rPr>
      <w:rFonts w:ascii="Times New Roman" w:hAnsi="Times New Roman"/>
      <w:sz w:val="20"/>
      <w:szCs w:val="24"/>
      <w:u w:val="single"/>
      <w:lang w:val="en-US" w:eastAsia="en-US" w:bidi="ar-SA"/>
    </w:rPr>
  </w:style>
  <w:style w:type="character" w:customStyle="1" w:styleId="StyleUnderlineChar9pt">
    <w:name w:val="Style Underline Char + 9 pt"/>
    <w:rsid w:val="00F46C26"/>
    <w:rPr>
      <w:rFonts w:ascii="Times New Roman" w:hAnsi="Times New Roman"/>
      <w:sz w:val="20"/>
      <w:u w:val="single"/>
      <w:lang w:val="en-US" w:eastAsia="en-US" w:bidi="ar-SA"/>
    </w:rPr>
  </w:style>
  <w:style w:type="character" w:customStyle="1" w:styleId="Style9ptUnderline">
    <w:name w:val="Style 9 pt Underline"/>
    <w:rsid w:val="00F46C26"/>
    <w:rPr>
      <w:sz w:val="20"/>
      <w:u w:val="single"/>
    </w:rPr>
  </w:style>
  <w:style w:type="character" w:customStyle="1" w:styleId="Style9ptBoldUnderline">
    <w:name w:val="Style 9 pt Bold Underline"/>
    <w:rsid w:val="00F46C26"/>
    <w:rPr>
      <w:b/>
      <w:bCs/>
      <w:sz w:val="20"/>
      <w:u w:val="single"/>
    </w:rPr>
  </w:style>
  <w:style w:type="paragraph" w:customStyle="1" w:styleId="StyleUnderline9pt">
    <w:name w:val="Style Underline + 9 pt"/>
    <w:link w:val="StyleUnderline9ptChar"/>
    <w:qFormat/>
    <w:rsid w:val="00F46C2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F46C26"/>
    <w:rPr>
      <w:rFonts w:ascii="Calibri" w:eastAsia="Times New Roman" w:hAnsi="Calibri" w:cs="Times New Roman"/>
      <w:szCs w:val="20"/>
      <w:u w:val="single"/>
    </w:rPr>
  </w:style>
  <w:style w:type="character" w:customStyle="1" w:styleId="StyleUnderlineChar9ptBold">
    <w:name w:val="Style Underline Char + 9 pt Bold"/>
    <w:rsid w:val="00F46C26"/>
    <w:rPr>
      <w:rFonts w:ascii="Times New Roman" w:hAnsi="Times New Roman"/>
      <w:b/>
      <w:bCs/>
      <w:sz w:val="20"/>
      <w:u w:val="single"/>
      <w:lang w:val="en-US" w:eastAsia="en-US" w:bidi="ar-SA"/>
    </w:rPr>
  </w:style>
  <w:style w:type="character" w:customStyle="1" w:styleId="UnderlineChar1">
    <w:name w:val="Underline Char1"/>
    <w:rsid w:val="00F46C26"/>
    <w:rPr>
      <w:rFonts w:ascii="Times New Roman" w:hAnsi="Times New Roman"/>
      <w:sz w:val="20"/>
      <w:szCs w:val="24"/>
      <w:u w:val="single"/>
      <w:lang w:val="en-US" w:eastAsia="en-US" w:bidi="ar-SA"/>
    </w:rPr>
  </w:style>
  <w:style w:type="character" w:customStyle="1" w:styleId="StyleUnderlineChar1Bold">
    <w:name w:val="Style Underline Char1 + Bold"/>
    <w:rsid w:val="00F46C2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46C2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46C26"/>
    <w:rPr>
      <w:rFonts w:ascii="Arial Narrow" w:eastAsia="Times New Roman" w:hAnsi="Arial Narrow" w:cs="Times New Roman"/>
      <w:kern w:val="32"/>
      <w:sz w:val="24"/>
      <w:szCs w:val="20"/>
    </w:rPr>
  </w:style>
  <w:style w:type="paragraph" w:customStyle="1" w:styleId="TagsCharChar">
    <w:name w:val="Tags Char Char"/>
    <w:basedOn w:val="Normal"/>
    <w:uiPriority w:val="99"/>
    <w:qFormat/>
    <w:rsid w:val="00F46C26"/>
    <w:rPr>
      <w:rFonts w:ascii="Times" w:eastAsia="Times" w:hAnsi="Times"/>
      <w:b/>
    </w:rPr>
  </w:style>
  <w:style w:type="character" w:customStyle="1" w:styleId="TagsCharCharChar">
    <w:name w:val="Tags Char Char Char"/>
    <w:rsid w:val="00F46C2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46C26"/>
    <w:pPr>
      <w:spacing w:before="100" w:beforeAutospacing="1" w:after="100" w:afterAutospacing="1"/>
    </w:pPr>
    <w:rPr>
      <w:rFonts w:eastAsia="Times New Roman"/>
      <w:sz w:val="18"/>
      <w:szCs w:val="18"/>
    </w:rPr>
  </w:style>
  <w:style w:type="character" w:customStyle="1" w:styleId="Style11ptBlackUnderline">
    <w:name w:val="Style 11 pt Black Underline"/>
    <w:rsid w:val="00F46C26"/>
    <w:rPr>
      <w:color w:val="000000"/>
      <w:sz w:val="20"/>
      <w:u w:val="single"/>
    </w:rPr>
  </w:style>
  <w:style w:type="character" w:customStyle="1" w:styleId="Style11ptBlack">
    <w:name w:val="Style 11 pt Black"/>
    <w:rsid w:val="00F46C26"/>
    <w:rPr>
      <w:color w:val="000000"/>
      <w:sz w:val="20"/>
    </w:rPr>
  </w:style>
  <w:style w:type="character" w:customStyle="1" w:styleId="Heading2Char1CharCharCharCharCharC">
    <w:name w:val="Heading 2 Char1 Char Char Char Char Char C"/>
    <w:rsid w:val="00F46C26"/>
    <w:rPr>
      <w:rFonts w:cs="Arial"/>
      <w:b/>
      <w:bCs/>
      <w:iCs/>
      <w:sz w:val="24"/>
      <w:szCs w:val="28"/>
      <w:lang w:val="en-US" w:eastAsia="en-US" w:bidi="ar-SA"/>
    </w:rPr>
  </w:style>
  <w:style w:type="character" w:customStyle="1" w:styleId="StyleUnderlineCharTimesBold">
    <w:name w:val="Style Underline Char + Times Bold"/>
    <w:rsid w:val="00F46C26"/>
    <w:rPr>
      <w:rFonts w:ascii="Times" w:hAnsi="Times"/>
      <w:b w:val="0"/>
      <w:bCs/>
      <w:sz w:val="20"/>
      <w:u w:val="single"/>
    </w:rPr>
  </w:style>
  <w:style w:type="character" w:customStyle="1" w:styleId="blubigktbiz">
    <w:name w:val="blubigktbiz"/>
    <w:rsid w:val="00F46C26"/>
  </w:style>
  <w:style w:type="character" w:customStyle="1" w:styleId="evidencetextChar">
    <w:name w:val="evidence text Char"/>
    <w:rsid w:val="00F46C2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46C2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46C26"/>
    <w:rPr>
      <w:rFonts w:ascii="Times New Roman" w:eastAsia="Times New Roman" w:hAnsi="Times New Roman" w:cs="Times New Roman"/>
      <w:sz w:val="24"/>
      <w:szCs w:val="20"/>
      <w:u w:val="thick"/>
      <w:bdr w:val="single" w:sz="4" w:space="0" w:color="auto"/>
    </w:rPr>
  </w:style>
  <w:style w:type="paragraph" w:styleId="Caption">
    <w:name w:val="caption"/>
    <w:aliases w:val="caption"/>
    <w:basedOn w:val="Normal"/>
    <w:next w:val="Normal"/>
    <w:qFormat/>
    <w:rsid w:val="00F46C26"/>
    <w:rPr>
      <w:rFonts w:eastAsia="Times New Roman"/>
      <w:b/>
      <w:bCs/>
      <w:sz w:val="18"/>
      <w:szCs w:val="18"/>
      <w:lang w:bidi="en-US"/>
    </w:rPr>
  </w:style>
  <w:style w:type="character" w:customStyle="1" w:styleId="Style4CharChar">
    <w:name w:val="Style4 Char Char"/>
    <w:rsid w:val="00F46C26"/>
    <w:rPr>
      <w:rFonts w:ascii="Arial Narrow" w:hAnsi="Arial Narrow"/>
      <w:noProof w:val="0"/>
      <w:szCs w:val="24"/>
      <w:u w:val="single"/>
      <w:lang w:val="en-US" w:eastAsia="en-US" w:bidi="ar-SA"/>
    </w:rPr>
  </w:style>
  <w:style w:type="character" w:customStyle="1" w:styleId="StyleUnderline4">
    <w:name w:val="Style Underline4"/>
    <w:rsid w:val="00F46C26"/>
    <w:rPr>
      <w:u w:val="single"/>
    </w:rPr>
  </w:style>
  <w:style w:type="character" w:customStyle="1" w:styleId="BodyText3Char">
    <w:name w:val="Body Text 3 Char"/>
    <w:link w:val="BodyText3"/>
    <w:rsid w:val="00F46C26"/>
    <w:rPr>
      <w:rFonts w:ascii="Arial Narrow" w:eastAsia="Times New Roman" w:hAnsi="Arial Narrow"/>
      <w:sz w:val="16"/>
      <w:szCs w:val="16"/>
    </w:rPr>
  </w:style>
  <w:style w:type="paragraph" w:styleId="BodyText3">
    <w:name w:val="Body Text 3"/>
    <w:basedOn w:val="Normal"/>
    <w:link w:val="BodyText3Char"/>
    <w:rsid w:val="00F46C2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F46C26"/>
    <w:rPr>
      <w:rFonts w:ascii="Times New Roman" w:hAnsi="Times New Roman" w:cs="Times New Roman"/>
      <w:sz w:val="16"/>
      <w:szCs w:val="16"/>
    </w:rPr>
  </w:style>
  <w:style w:type="character" w:customStyle="1" w:styleId="StyleEmphasisArial12ptBold">
    <w:name w:val="Style Emphasis + Arial 12 pt Bold"/>
    <w:rsid w:val="00F46C26"/>
    <w:rPr>
      <w:rFonts w:ascii="Arial" w:hAnsi="Arial"/>
      <w:b/>
      <w:bCs/>
      <w:i/>
      <w:iCs/>
      <w:sz w:val="24"/>
    </w:rPr>
  </w:style>
  <w:style w:type="character" w:customStyle="1" w:styleId="super">
    <w:name w:val="super"/>
    <w:rsid w:val="00F46C26"/>
  </w:style>
  <w:style w:type="character" w:customStyle="1" w:styleId="text30">
    <w:name w:val="text30"/>
    <w:rsid w:val="00F46C26"/>
  </w:style>
  <w:style w:type="character" w:customStyle="1" w:styleId="uppercase">
    <w:name w:val="uppercase"/>
    <w:rsid w:val="00F46C26"/>
  </w:style>
  <w:style w:type="character" w:customStyle="1" w:styleId="bodytext0">
    <w:name w:val="bodytext"/>
    <w:rsid w:val="00F46C26"/>
  </w:style>
  <w:style w:type="character" w:customStyle="1" w:styleId="entry-title">
    <w:name w:val="entry-title"/>
    <w:rsid w:val="00F46C26"/>
  </w:style>
  <w:style w:type="character" w:customStyle="1" w:styleId="BodyTextIndentChar1">
    <w:name w:val="Body Text Indent Char1"/>
    <w:uiPriority w:val="99"/>
    <w:semiHidden/>
    <w:rsid w:val="00F46C26"/>
    <w:rPr>
      <w:rFonts w:ascii="Times New Roman" w:hAnsi="Times New Roman" w:cs="Times New Roman"/>
      <w:sz w:val="20"/>
    </w:rPr>
  </w:style>
  <w:style w:type="character" w:customStyle="1" w:styleId="HTMLPreformattedChar1">
    <w:name w:val="HTML Preformatted Char1"/>
    <w:uiPriority w:val="99"/>
    <w:semiHidden/>
    <w:rsid w:val="00F46C26"/>
    <w:rPr>
      <w:rFonts w:ascii="Consolas" w:hAnsi="Consolas" w:cs="Consolas"/>
      <w:sz w:val="20"/>
      <w:szCs w:val="20"/>
    </w:rPr>
  </w:style>
  <w:style w:type="character" w:customStyle="1" w:styleId="DebateHighlighted">
    <w:name w:val="Debate Highlighted"/>
    <w:qFormat/>
    <w:rsid w:val="00F46C26"/>
    <w:rPr>
      <w:rFonts w:ascii="Times New Roman" w:hAnsi="Times New Roman"/>
      <w:sz w:val="20"/>
      <w:u w:val="thick"/>
      <w:bdr w:val="none" w:sz="0" w:space="0" w:color="auto"/>
      <w:shd w:val="clear" w:color="auto" w:fill="00FFFF"/>
    </w:rPr>
  </w:style>
  <w:style w:type="character" w:customStyle="1" w:styleId="Style6pt">
    <w:name w:val="Style 6 pt"/>
    <w:qFormat/>
    <w:rsid w:val="00F46C26"/>
    <w:rPr>
      <w:sz w:val="12"/>
    </w:rPr>
  </w:style>
  <w:style w:type="character" w:customStyle="1" w:styleId="CiteCharCharCharCharCharChar">
    <w:name w:val="Cite Char Char Char Char Char Char"/>
    <w:rsid w:val="00F46C26"/>
    <w:rPr>
      <w:b/>
      <w:noProof w:val="0"/>
      <w:sz w:val="22"/>
      <w:szCs w:val="24"/>
      <w:u w:val="single"/>
      <w:lang w:val="en-US" w:eastAsia="en-US" w:bidi="ar-SA"/>
    </w:rPr>
  </w:style>
  <w:style w:type="character" w:customStyle="1" w:styleId="mainbody1">
    <w:name w:val="mainbody1"/>
    <w:rsid w:val="00F46C26"/>
    <w:rPr>
      <w:rFonts w:ascii="Verdana" w:hAnsi="Verdana" w:hint="default"/>
      <w:color w:val="000000"/>
      <w:sz w:val="22"/>
      <w:szCs w:val="22"/>
    </w:rPr>
  </w:style>
  <w:style w:type="paragraph" w:customStyle="1" w:styleId="author-name">
    <w:name w:val="author-name"/>
    <w:basedOn w:val="Normal"/>
    <w:qFormat/>
    <w:rsid w:val="00F46C26"/>
    <w:pPr>
      <w:spacing w:before="100" w:beforeAutospacing="1" w:after="100" w:afterAutospacing="1"/>
    </w:pPr>
    <w:rPr>
      <w:rFonts w:eastAsia="Times New Roman"/>
    </w:rPr>
  </w:style>
  <w:style w:type="paragraph" w:customStyle="1" w:styleId="author-credentials">
    <w:name w:val="author-credentials"/>
    <w:basedOn w:val="Normal"/>
    <w:qFormat/>
    <w:rsid w:val="00F46C26"/>
    <w:pPr>
      <w:spacing w:before="100" w:beforeAutospacing="1" w:after="100" w:afterAutospacing="1"/>
    </w:pPr>
    <w:rPr>
      <w:rFonts w:eastAsia="Times New Roman"/>
    </w:rPr>
  </w:style>
  <w:style w:type="paragraph" w:customStyle="1" w:styleId="Style23">
    <w:name w:val="Style23"/>
    <w:basedOn w:val="Normal"/>
    <w:uiPriority w:val="99"/>
    <w:qFormat/>
    <w:rsid w:val="00F46C26"/>
    <w:pPr>
      <w:widowControl w:val="0"/>
      <w:autoSpaceDE w:val="0"/>
      <w:autoSpaceDN w:val="0"/>
      <w:adjustRightInd w:val="0"/>
      <w:spacing w:line="209" w:lineRule="exact"/>
    </w:pPr>
    <w:rPr>
      <w:rFonts w:eastAsia="SimSun"/>
    </w:rPr>
  </w:style>
  <w:style w:type="character" w:customStyle="1" w:styleId="underlinedCharChar0">
    <w:name w:val="underlined Char Char"/>
    <w:locked/>
    <w:rsid w:val="00F46C26"/>
    <w:rPr>
      <w:u w:val="single"/>
    </w:rPr>
  </w:style>
  <w:style w:type="character" w:customStyle="1" w:styleId="StyleUnderlined11ptBoldChar">
    <w:name w:val="Style Underlined + 11 pt Bold Char"/>
    <w:link w:val="StyleUnderlined11ptBold"/>
    <w:locked/>
    <w:rsid w:val="00F46C26"/>
    <w:rPr>
      <w:b/>
      <w:bCs/>
      <w:u w:val="single"/>
    </w:rPr>
  </w:style>
  <w:style w:type="paragraph" w:customStyle="1" w:styleId="StyleUnderlined11ptBold">
    <w:name w:val="Style Underlined + 11 pt Bold"/>
    <w:basedOn w:val="underlined"/>
    <w:link w:val="StyleUnderlined11ptBoldChar"/>
    <w:qFormat/>
    <w:rsid w:val="00F46C26"/>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F46C26"/>
    <w:rPr>
      <w:u w:val="single"/>
    </w:rPr>
  </w:style>
  <w:style w:type="paragraph" w:customStyle="1" w:styleId="StyleUnderlined11pt">
    <w:name w:val="Style Underlined + 11 pt"/>
    <w:basedOn w:val="underlined"/>
    <w:link w:val="StyleUnderlined11ptChar"/>
    <w:qFormat/>
    <w:rsid w:val="00F46C26"/>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F46C26"/>
    <w:rPr>
      <w:u w:val="single"/>
    </w:rPr>
  </w:style>
  <w:style w:type="paragraph" w:customStyle="1" w:styleId="StyleUnderlineChar11pt">
    <w:name w:val="Style Underline Char + 11 pt"/>
    <w:basedOn w:val="Normal"/>
    <w:link w:val="StyleUnderlineChar11ptChar"/>
    <w:qFormat/>
    <w:rsid w:val="00F46C26"/>
    <w:rPr>
      <w:rFonts w:asciiTheme="minorHAnsi" w:hAnsiTheme="minorHAnsi" w:cstheme="minorBidi"/>
      <w:sz w:val="22"/>
      <w:u w:val="single"/>
    </w:rPr>
  </w:style>
  <w:style w:type="character" w:customStyle="1" w:styleId="StyleUnderlineChar11ptBoldChar">
    <w:name w:val="Style Underline Char + 11 pt Bold Char"/>
    <w:link w:val="StyleUnderlineChar11ptBold"/>
    <w:locked/>
    <w:rsid w:val="00F46C26"/>
    <w:rPr>
      <w:b/>
      <w:bCs/>
      <w:u w:val="single"/>
    </w:rPr>
  </w:style>
  <w:style w:type="paragraph" w:customStyle="1" w:styleId="StyleUnderlineChar11ptBold">
    <w:name w:val="Style Underline Char + 11 pt Bold"/>
    <w:basedOn w:val="Normal"/>
    <w:link w:val="StyleUnderlineChar11ptBoldChar"/>
    <w:qFormat/>
    <w:rsid w:val="00F46C26"/>
    <w:rPr>
      <w:rFonts w:asciiTheme="minorHAnsi" w:hAnsiTheme="minorHAnsi" w:cstheme="minorBidi"/>
      <w:b/>
      <w:bCs/>
      <w:sz w:val="22"/>
      <w:u w:val="single"/>
    </w:rPr>
  </w:style>
  <w:style w:type="character" w:customStyle="1" w:styleId="StyleStyle11ptBoldUnderlineBorderSinglesolidlineAuto">
    <w:name w:val="Style Style 11 pt Bold Underline Border: : (Single solid line Auto ..."/>
    <w:rsid w:val="00F46C26"/>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F46C26"/>
    <w:rPr>
      <w:rFonts w:cs="Arial"/>
      <w:bCs/>
      <w:szCs w:val="26"/>
      <w:u w:val="single"/>
      <w:lang w:val="en-US" w:eastAsia="en-US" w:bidi="ar-SA"/>
    </w:rPr>
  </w:style>
  <w:style w:type="character" w:customStyle="1" w:styleId="StyleUnderlinePatternClearYellow">
    <w:name w:val="Style Underline Pattern: Clear (Yellow)"/>
    <w:rsid w:val="00F46C26"/>
    <w:rPr>
      <w:u w:val="single"/>
      <w:shd w:val="clear" w:color="auto" w:fill="00FF00"/>
    </w:rPr>
  </w:style>
  <w:style w:type="character" w:customStyle="1" w:styleId="Heading3CharCharCharChar">
    <w:name w:val="Heading 3 Char Char Char Char"/>
    <w:rsid w:val="00F46C26"/>
    <w:rPr>
      <w:rFonts w:ascii="Arial" w:hAnsi="Arial" w:cs="Arial" w:hint="default"/>
      <w:bCs/>
      <w:szCs w:val="26"/>
      <w:u w:val="single"/>
      <w:lang w:val="en-US" w:eastAsia="en-US" w:bidi="ar-SA"/>
    </w:rPr>
  </w:style>
  <w:style w:type="character" w:styleId="HTMLCite">
    <w:name w:val="HTML Cite"/>
    <w:uiPriority w:val="99"/>
    <w:unhideWhenUsed/>
    <w:rsid w:val="00F46C26"/>
    <w:rPr>
      <w:i/>
      <w:iCs/>
    </w:rPr>
  </w:style>
  <w:style w:type="paragraph" w:customStyle="1" w:styleId="CardText0">
    <w:name w:val="CardText"/>
    <w:basedOn w:val="Normal"/>
    <w:link w:val="CardTextChar1"/>
    <w:qFormat/>
    <w:rsid w:val="00F46C26"/>
    <w:pPr>
      <w:ind w:left="288"/>
    </w:pPr>
    <w:rPr>
      <w:rFonts w:eastAsia="Calibri"/>
    </w:rPr>
  </w:style>
  <w:style w:type="character" w:customStyle="1" w:styleId="CardTextChar1">
    <w:name w:val="CardText Char"/>
    <w:link w:val="CardText0"/>
    <w:rsid w:val="00F46C26"/>
    <w:rPr>
      <w:rFonts w:ascii="Times New Roman" w:eastAsia="Calibri" w:hAnsi="Times New Roman" w:cs="Times New Roman"/>
      <w:sz w:val="24"/>
    </w:rPr>
  </w:style>
  <w:style w:type="paragraph" w:customStyle="1" w:styleId="StyleCardTextTimesNewRoman11ptUnderline">
    <w:name w:val="Style Card Text + Times New Roman 11 pt Underline"/>
    <w:link w:val="StyleCardTextTimesNewRoman11ptUnderlineChar"/>
    <w:qFormat/>
    <w:rsid w:val="00F46C2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F46C26"/>
    <w:rPr>
      <w:rFonts w:ascii="Calibri" w:eastAsia="Calibri" w:hAnsi="Calibri" w:cs="Times New Roman"/>
      <w:u w:val="single"/>
    </w:rPr>
  </w:style>
  <w:style w:type="paragraph" w:customStyle="1" w:styleId="Cards1">
    <w:name w:val="Cards1"/>
    <w:basedOn w:val="Normal"/>
    <w:link w:val="Cards1Char"/>
    <w:qFormat/>
    <w:rsid w:val="00F46C26"/>
    <w:pPr>
      <w:ind w:left="288"/>
    </w:pPr>
    <w:rPr>
      <w:rFonts w:eastAsia="Times New Roman"/>
      <w:u w:val="single"/>
    </w:rPr>
  </w:style>
  <w:style w:type="character" w:customStyle="1" w:styleId="Cards1Char">
    <w:name w:val="Cards1 Char"/>
    <w:link w:val="Cards1"/>
    <w:rsid w:val="00F46C26"/>
    <w:rPr>
      <w:rFonts w:ascii="Times New Roman" w:eastAsia="Times New Roman" w:hAnsi="Times New Roman" w:cs="Times New Roman"/>
      <w:sz w:val="24"/>
      <w:u w:val="single"/>
    </w:rPr>
  </w:style>
  <w:style w:type="paragraph" w:customStyle="1" w:styleId="StyleLeft02">
    <w:name w:val="Style Left:  0.2&quot;"/>
    <w:basedOn w:val="Normal"/>
    <w:uiPriority w:val="99"/>
    <w:qFormat/>
    <w:rsid w:val="00F46C26"/>
    <w:rPr>
      <w:rFonts w:eastAsia="Calibri"/>
      <w:szCs w:val="20"/>
    </w:rPr>
  </w:style>
  <w:style w:type="paragraph" w:styleId="List">
    <w:name w:val="List"/>
    <w:basedOn w:val="Normal"/>
    <w:uiPriority w:val="99"/>
    <w:unhideWhenUsed/>
    <w:rsid w:val="00F46C26"/>
    <w:pPr>
      <w:contextualSpacing/>
    </w:pPr>
    <w:rPr>
      <w:rFonts w:eastAsia="Calibri"/>
    </w:rPr>
  </w:style>
  <w:style w:type="paragraph" w:customStyle="1" w:styleId="PageHeaderLine1">
    <w:name w:val="PageHeaderLine1"/>
    <w:basedOn w:val="Normal"/>
    <w:qFormat/>
    <w:rsid w:val="00F46C26"/>
    <w:pPr>
      <w:tabs>
        <w:tab w:val="right" w:pos="10800"/>
      </w:tabs>
    </w:pPr>
    <w:rPr>
      <w:rFonts w:eastAsia="Calibri"/>
      <w:b/>
      <w:sz w:val="28"/>
    </w:rPr>
  </w:style>
  <w:style w:type="paragraph" w:customStyle="1" w:styleId="PageHeaderLine2">
    <w:name w:val="PageHeaderLine2"/>
    <w:basedOn w:val="Normal"/>
    <w:next w:val="Normal"/>
    <w:link w:val="PageHeaderLine2Char"/>
    <w:qFormat/>
    <w:rsid w:val="00F46C26"/>
    <w:pPr>
      <w:tabs>
        <w:tab w:val="right" w:pos="10800"/>
      </w:tabs>
      <w:spacing w:line="480" w:lineRule="auto"/>
    </w:pPr>
    <w:rPr>
      <w:rFonts w:eastAsia="Calibri"/>
      <w:b/>
    </w:rPr>
  </w:style>
  <w:style w:type="character" w:customStyle="1" w:styleId="EndnoteTextChar">
    <w:name w:val="Endnote Text Char"/>
    <w:link w:val="EndnoteText"/>
    <w:rsid w:val="00F46C26"/>
    <w:rPr>
      <w:rFonts w:ascii="Arial" w:hAnsi="Arial" w:cs="Arial"/>
      <w:lang w:val="x-none" w:eastAsia="x-none"/>
    </w:rPr>
  </w:style>
  <w:style w:type="paragraph" w:styleId="EndnoteText">
    <w:name w:val="endnote text"/>
    <w:basedOn w:val="Normal"/>
    <w:link w:val="EndnoteTextChar"/>
    <w:unhideWhenUsed/>
    <w:rsid w:val="00F46C26"/>
    <w:rPr>
      <w:rFonts w:ascii="Arial" w:hAnsi="Arial" w:cs="Arial"/>
      <w:sz w:val="22"/>
      <w:lang w:val="x-none" w:eastAsia="x-none"/>
    </w:rPr>
  </w:style>
  <w:style w:type="character" w:customStyle="1" w:styleId="EndnoteTextChar1">
    <w:name w:val="Endnote Text Char1"/>
    <w:basedOn w:val="DefaultParagraphFont"/>
    <w:semiHidden/>
    <w:rsid w:val="00F46C26"/>
    <w:rPr>
      <w:rFonts w:ascii="Times New Roman" w:hAnsi="Times New Roman" w:cs="Times New Roman"/>
      <w:sz w:val="20"/>
      <w:szCs w:val="20"/>
    </w:rPr>
  </w:style>
  <w:style w:type="paragraph" w:customStyle="1" w:styleId="D345FF3D873148C5AE3FBF3267827368">
    <w:name w:val="D345FF3D873148C5AE3FBF3267827368"/>
    <w:uiPriority w:val="99"/>
    <w:qFormat/>
    <w:rsid w:val="00F46C2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F46C26"/>
    <w:pPr>
      <w:ind w:left="432"/>
    </w:pPr>
    <w:rPr>
      <w:rFonts w:eastAsia="SimSun"/>
      <w:color w:val="000000"/>
      <w:sz w:val="16"/>
      <w:szCs w:val="20"/>
      <w:lang w:val="x-none" w:eastAsia="x-none"/>
    </w:rPr>
  </w:style>
  <w:style w:type="character" w:customStyle="1" w:styleId="NormaltextCharChar">
    <w:name w:val="Normal text Char Char"/>
    <w:link w:val="Normaltext0"/>
    <w:rsid w:val="00F46C26"/>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F46C26"/>
    <w:rPr>
      <w:b/>
      <w:sz w:val="28"/>
    </w:rPr>
  </w:style>
  <w:style w:type="character" w:customStyle="1" w:styleId="TagofCardChar">
    <w:name w:val="Tag of Card Char"/>
    <w:link w:val="TagofCard"/>
    <w:rsid w:val="00F46C26"/>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F46C26"/>
    <w:rPr>
      <w:b/>
      <w:bCs/>
      <w:sz w:val="20"/>
    </w:rPr>
  </w:style>
  <w:style w:type="character" w:customStyle="1" w:styleId="SourcenameChar">
    <w:name w:val="Source name Char"/>
    <w:link w:val="Sourcename"/>
    <w:rsid w:val="00F46C26"/>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F46C26"/>
    <w:rPr>
      <w:sz w:val="22"/>
      <w:u w:val="single"/>
    </w:rPr>
  </w:style>
  <w:style w:type="character" w:customStyle="1" w:styleId="underlinedcardChar">
    <w:name w:val="underlined card Char"/>
    <w:link w:val="underlinedcard"/>
    <w:rsid w:val="00F46C26"/>
    <w:rPr>
      <w:rFonts w:ascii="Times New Roman" w:eastAsia="SimSun" w:hAnsi="Times New Roman" w:cs="Times New Roman"/>
      <w:color w:val="000000"/>
      <w:szCs w:val="20"/>
      <w:u w:val="single"/>
      <w:lang w:val="x-none" w:eastAsia="x-none"/>
    </w:rPr>
  </w:style>
  <w:style w:type="paragraph" w:customStyle="1" w:styleId="FullText">
    <w:name w:val="Full Text"/>
    <w:basedOn w:val="Normal"/>
    <w:uiPriority w:val="99"/>
    <w:qFormat/>
    <w:rsid w:val="00F46C26"/>
    <w:rPr>
      <w:rFonts w:eastAsia="Times New Roman"/>
      <w:sz w:val="16"/>
    </w:rPr>
  </w:style>
  <w:style w:type="character" w:customStyle="1" w:styleId="SourceBold">
    <w:name w:val="Source Bold"/>
    <w:rsid w:val="00F46C26"/>
    <w:rPr>
      <w:rFonts w:ascii="Arial Narrow" w:hAnsi="Arial Narrow"/>
      <w:b/>
      <w:sz w:val="24"/>
      <w:u w:val="none"/>
    </w:rPr>
  </w:style>
  <w:style w:type="paragraph" w:customStyle="1" w:styleId="TextUnderline">
    <w:name w:val="Text Underline"/>
    <w:basedOn w:val="Normal"/>
    <w:link w:val="TextUnderlineChar"/>
    <w:qFormat/>
    <w:rsid w:val="00F46C2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46C26"/>
    <w:rPr>
      <w:rFonts w:ascii="Garamond" w:eastAsia="Times New Roman" w:hAnsi="Garamond" w:cs="Times New Roman"/>
      <w:bCs/>
      <w:kern w:val="20"/>
      <w:sz w:val="24"/>
      <w:szCs w:val="32"/>
      <w:u w:val="single"/>
      <w:lang w:val="x-none" w:eastAsia="x-none"/>
    </w:rPr>
  </w:style>
  <w:style w:type="paragraph" w:customStyle="1" w:styleId="CardTagandCite">
    <w:name w:val="Card Tag and Cite"/>
    <w:basedOn w:val="Normal"/>
    <w:next w:val="Normal"/>
    <w:link w:val="CardTagandCiteChar"/>
    <w:qFormat/>
    <w:rsid w:val="00F46C26"/>
    <w:rPr>
      <w:rFonts w:ascii="Arial Narrow" w:hAnsi="Arial Narrow" w:cstheme="minorBidi"/>
      <w:b/>
      <w:sz w:val="26"/>
    </w:rPr>
  </w:style>
  <w:style w:type="paragraph" w:customStyle="1" w:styleId="CardText1">
    <w:name w:val="Card Text 1"/>
    <w:basedOn w:val="Normal"/>
    <w:link w:val="CardText1Char"/>
    <w:autoRedefine/>
    <w:qFormat/>
    <w:rsid w:val="00F46C26"/>
    <w:rPr>
      <w:rFonts w:ascii="Arial Narrow" w:hAnsi="Arial Narrow" w:cstheme="minorBidi"/>
      <w:color w:val="000000"/>
      <w:sz w:val="22"/>
      <w:u w:val="single"/>
    </w:rPr>
  </w:style>
  <w:style w:type="paragraph" w:customStyle="1" w:styleId="CardText2">
    <w:name w:val="Card Text 2"/>
    <w:basedOn w:val="CardText1"/>
    <w:link w:val="CardText2Char"/>
    <w:qFormat/>
    <w:rsid w:val="00F46C26"/>
    <w:rPr>
      <w:b/>
    </w:rPr>
  </w:style>
  <w:style w:type="character" w:customStyle="1" w:styleId="2xBoldUnderline">
    <w:name w:val="2x_Bold_Underline"/>
    <w:rsid w:val="00F46C26"/>
    <w:rPr>
      <w:b/>
      <w:bCs/>
      <w:sz w:val="24"/>
      <w:u w:val="thick"/>
    </w:rPr>
  </w:style>
  <w:style w:type="character" w:customStyle="1" w:styleId="loose">
    <w:name w:val="loose"/>
    <w:rsid w:val="00F46C26"/>
  </w:style>
  <w:style w:type="paragraph" w:customStyle="1" w:styleId="citeunread">
    <w:name w:val="cite unread"/>
    <w:basedOn w:val="Normal"/>
    <w:link w:val="citeunreadChar"/>
    <w:qFormat/>
    <w:rsid w:val="00F46C2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46C26"/>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F46C26"/>
    <w:rPr>
      <w:rFonts w:eastAsia="Times New Roman"/>
      <w:b/>
      <w:szCs w:val="20"/>
      <w:u w:val="single"/>
      <w:lang w:val="x-none" w:eastAsia="x-none"/>
    </w:rPr>
  </w:style>
  <w:style w:type="character" w:customStyle="1" w:styleId="readCharChar">
    <w:name w:val="read Char Char"/>
    <w:link w:val="read"/>
    <w:locked/>
    <w:rsid w:val="00F46C26"/>
    <w:rPr>
      <w:rFonts w:ascii="Times New Roman" w:eastAsia="Times New Roman" w:hAnsi="Times New Roman" w:cs="Times New Roman"/>
      <w:b/>
      <w:sz w:val="24"/>
      <w:szCs w:val="20"/>
      <w:u w:val="single"/>
      <w:lang w:val="x-none" w:eastAsia="x-none"/>
    </w:rPr>
  </w:style>
  <w:style w:type="paragraph" w:customStyle="1" w:styleId="2ndLevel-TAG">
    <w:name w:val="2nd Level - TAG"/>
    <w:basedOn w:val="Normal"/>
    <w:next w:val="Normal"/>
    <w:uiPriority w:val="99"/>
    <w:qFormat/>
    <w:rsid w:val="00F46C26"/>
    <w:pPr>
      <w:spacing w:before="240"/>
      <w:outlineLvl w:val="2"/>
    </w:pPr>
    <w:rPr>
      <w:rFonts w:eastAsia="Times New Roman"/>
      <w:b/>
    </w:rPr>
  </w:style>
  <w:style w:type="character" w:customStyle="1" w:styleId="readChar">
    <w:name w:val="read Char"/>
    <w:rsid w:val="00F46C26"/>
    <w:rPr>
      <w:szCs w:val="22"/>
      <w:u w:val="single"/>
      <w:lang w:val="en-US" w:eastAsia="en-US" w:bidi="ar-SA"/>
    </w:rPr>
  </w:style>
  <w:style w:type="character" w:customStyle="1" w:styleId="underlining0">
    <w:name w:val="underlining"/>
    <w:rsid w:val="00F46C26"/>
    <w:rPr>
      <w:u w:val="single"/>
    </w:rPr>
  </w:style>
  <w:style w:type="paragraph" w:styleId="BodyTextIndent2">
    <w:name w:val="Body Text Indent 2"/>
    <w:basedOn w:val="Normal"/>
    <w:link w:val="BodyTextIndent2Char"/>
    <w:rsid w:val="00F46C2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46C26"/>
    <w:rPr>
      <w:rFonts w:ascii="HGSSoeiKakugothicUB" w:eastAsia="MS Mincho" w:hAnsi="Times New Roman" w:cs="Times New Roman"/>
      <w:sz w:val="24"/>
      <w:szCs w:val="20"/>
      <w:lang w:val="x-none" w:eastAsia="ja-JP"/>
    </w:rPr>
  </w:style>
  <w:style w:type="character" w:customStyle="1" w:styleId="A6">
    <w:name w:val="A6"/>
    <w:uiPriority w:val="99"/>
    <w:rsid w:val="00F46C26"/>
    <w:rPr>
      <w:rFonts w:ascii="Times New Roman" w:hAnsi="Times New Roman"/>
      <w:color w:val="000000"/>
      <w:sz w:val="14"/>
      <w:szCs w:val="14"/>
    </w:rPr>
  </w:style>
  <w:style w:type="paragraph" w:customStyle="1" w:styleId="CiteCard">
    <w:name w:val="Cite_Card"/>
    <w:link w:val="CiteCardChar"/>
    <w:qFormat/>
    <w:rsid w:val="00F46C2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46C26"/>
    <w:rPr>
      <w:rFonts w:ascii="Times New Roman" w:eastAsia="Times New Roman" w:hAnsi="Times New Roman" w:cs="Arial"/>
      <w:bCs/>
      <w:sz w:val="20"/>
      <w:szCs w:val="20"/>
    </w:rPr>
  </w:style>
  <w:style w:type="character" w:customStyle="1" w:styleId="btitle">
    <w:name w:val="btitle"/>
    <w:rsid w:val="00F46C26"/>
  </w:style>
  <w:style w:type="character" w:customStyle="1" w:styleId="green">
    <w:name w:val="green"/>
    <w:rsid w:val="00F46C26"/>
  </w:style>
  <w:style w:type="paragraph" w:customStyle="1" w:styleId="CM5">
    <w:name w:val="CM5"/>
    <w:basedOn w:val="Default"/>
    <w:next w:val="Default"/>
    <w:qFormat/>
    <w:rsid w:val="00F46C26"/>
    <w:pPr>
      <w:widowControl w:val="0"/>
    </w:pPr>
    <w:rPr>
      <w:rFonts w:eastAsia="MS Mincho"/>
      <w:color w:val="auto"/>
    </w:rPr>
  </w:style>
  <w:style w:type="paragraph" w:customStyle="1" w:styleId="CM14">
    <w:name w:val="CM14"/>
    <w:basedOn w:val="Default"/>
    <w:next w:val="Default"/>
    <w:uiPriority w:val="99"/>
    <w:qFormat/>
    <w:rsid w:val="00F46C26"/>
    <w:pPr>
      <w:widowControl w:val="0"/>
    </w:pPr>
    <w:rPr>
      <w:rFonts w:eastAsia="MS Mincho"/>
      <w:color w:val="auto"/>
    </w:rPr>
  </w:style>
  <w:style w:type="character" w:customStyle="1" w:styleId="BodyText1">
    <w:name w:val="Body Text1"/>
    <w:rsid w:val="00F46C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46C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
    <w:uiPriority w:val="99"/>
    <w:rsid w:val="00F46C2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46C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46C2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46C2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46C2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46C2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46C26"/>
    <w:rPr>
      <w:rFonts w:ascii="Sylfaen" w:hAnsi="Sylfaen" w:cs="Sylfaen"/>
      <w:i/>
      <w:iCs/>
      <w:sz w:val="19"/>
      <w:szCs w:val="19"/>
      <w:u w:val="none"/>
      <w:shd w:val="clear" w:color="auto" w:fill="FFFFFF"/>
    </w:rPr>
  </w:style>
  <w:style w:type="character" w:customStyle="1" w:styleId="AuthorYear">
    <w:name w:val="AuthorYear"/>
    <w:uiPriority w:val="1"/>
    <w:qFormat/>
    <w:rsid w:val="00F46C26"/>
    <w:rPr>
      <w:rFonts w:ascii="Georgia" w:hAnsi="Georgia"/>
      <w:b/>
      <w:sz w:val="24"/>
    </w:rPr>
  </w:style>
  <w:style w:type="character" w:customStyle="1" w:styleId="CommentTextChar1">
    <w:name w:val="Comment Text Char1"/>
    <w:basedOn w:val="DefaultParagraphFont"/>
    <w:uiPriority w:val="99"/>
    <w:rsid w:val="00F46C26"/>
    <w:rPr>
      <w:rFonts w:ascii="Georgia" w:hAnsi="Georgia" w:cs="Calibri"/>
      <w:sz w:val="20"/>
      <w:szCs w:val="20"/>
    </w:rPr>
  </w:style>
  <w:style w:type="character" w:customStyle="1" w:styleId="CommentSubjectChar1">
    <w:name w:val="Comment Subject Char1"/>
    <w:basedOn w:val="CommentTextChar1"/>
    <w:uiPriority w:val="99"/>
    <w:semiHidden/>
    <w:rsid w:val="00F46C26"/>
    <w:rPr>
      <w:rFonts w:ascii="Georgia" w:hAnsi="Georgia" w:cs="Calibri"/>
      <w:b/>
      <w:bCs/>
      <w:sz w:val="20"/>
      <w:szCs w:val="20"/>
    </w:rPr>
  </w:style>
  <w:style w:type="character" w:customStyle="1" w:styleId="StyleStyleUnderline311pt">
    <w:name w:val="Style Style Underline3 + 11 pt"/>
    <w:basedOn w:val="DefaultParagraphFont"/>
    <w:rsid w:val="00F46C26"/>
    <w:rPr>
      <w:sz w:val="20"/>
      <w:u w:val="single"/>
    </w:rPr>
  </w:style>
  <w:style w:type="character" w:customStyle="1" w:styleId="StyleStyleUnderline311ptBold">
    <w:name w:val="Style Style Underline3 + 11 pt Bold"/>
    <w:basedOn w:val="DefaultParagraphFont"/>
    <w:rsid w:val="00F46C26"/>
    <w:rPr>
      <w:b/>
      <w:bCs/>
      <w:sz w:val="20"/>
      <w:u w:val="single"/>
    </w:rPr>
  </w:style>
  <w:style w:type="character" w:customStyle="1" w:styleId="StyleStyleUnderline411pt">
    <w:name w:val="Style Style Underline4 + 11 pt"/>
    <w:basedOn w:val="DefaultParagraphFont"/>
    <w:rsid w:val="00F46C26"/>
    <w:rPr>
      <w:sz w:val="20"/>
      <w:u w:val="single"/>
    </w:rPr>
  </w:style>
  <w:style w:type="character" w:customStyle="1" w:styleId="Emph">
    <w:name w:val="Emph"/>
    <w:basedOn w:val="DefaultParagraphFont"/>
    <w:uiPriority w:val="1"/>
    <w:qFormat/>
    <w:rsid w:val="00F46C26"/>
    <w:rPr>
      <w:rFonts w:ascii="Arial" w:hAnsi="Arial"/>
      <w:b/>
      <w:sz w:val="20"/>
      <w:u w:val="single"/>
      <w:bdr w:val="single" w:sz="8" w:space="0" w:color="auto"/>
    </w:rPr>
  </w:style>
  <w:style w:type="character" w:customStyle="1" w:styleId="cardchar00">
    <w:name w:val="cardchar0"/>
    <w:basedOn w:val="DefaultParagraphFont"/>
    <w:rsid w:val="00F46C26"/>
  </w:style>
  <w:style w:type="character" w:customStyle="1" w:styleId="UnderlineNon-bold">
    <w:name w:val="Underline Non - bold"/>
    <w:rsid w:val="00F46C26"/>
    <w:rPr>
      <w:rFonts w:ascii="Times New Roman" w:hAnsi="Times New Roman"/>
      <w:iCs/>
      <w:sz w:val="22"/>
      <w:u w:val="single"/>
    </w:rPr>
  </w:style>
  <w:style w:type="character" w:customStyle="1" w:styleId="UnderlineBold0">
    <w:name w:val="Underline Bold"/>
    <w:uiPriority w:val="6"/>
    <w:qFormat/>
    <w:rsid w:val="00F46C2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46C2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F46C26"/>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F46C26"/>
    <w:rPr>
      <w:rFonts w:ascii="Bell MT" w:eastAsia="Times New Roman" w:hAnsi="Bell MT"/>
      <w:bCs/>
      <w:iCs/>
      <w:sz w:val="22"/>
      <w:u w:val="single"/>
    </w:rPr>
  </w:style>
  <w:style w:type="character" w:customStyle="1" w:styleId="Heading5Char2">
    <w:name w:val="Heading 5 Char2"/>
    <w:rsid w:val="00F46C26"/>
    <w:rPr>
      <w:rFonts w:ascii="Bell MT" w:eastAsia="Times New Roman" w:hAnsi="Bell MT"/>
      <w:bCs/>
      <w:iCs/>
      <w:sz w:val="10"/>
      <w:szCs w:val="26"/>
    </w:rPr>
  </w:style>
  <w:style w:type="character" w:customStyle="1" w:styleId="Boxed">
    <w:name w:val="Boxed"/>
    <w:qFormat/>
    <w:rsid w:val="00F46C26"/>
    <w:rPr>
      <w:rFonts w:ascii="Garamond" w:hAnsi="Garamond"/>
      <w:b/>
      <w:sz w:val="22"/>
      <w:bdr w:val="single" w:sz="6" w:space="0" w:color="auto"/>
    </w:rPr>
  </w:style>
  <w:style w:type="paragraph" w:customStyle="1" w:styleId="Heading2-NotBold">
    <w:name w:val="Heading 2 - Not Bold"/>
    <w:basedOn w:val="Heading2"/>
    <w:autoRedefine/>
    <w:uiPriority w:val="99"/>
    <w:qFormat/>
    <w:rsid w:val="00F46C26"/>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F46C26"/>
    <w:rPr>
      <w:rFonts w:ascii="Arial" w:hAnsi="Arial"/>
      <w:vanish/>
      <w:sz w:val="16"/>
      <w:szCs w:val="16"/>
    </w:rPr>
  </w:style>
  <w:style w:type="paragraph" w:styleId="z-TopofForm">
    <w:name w:val="HTML Top of Form"/>
    <w:basedOn w:val="Normal"/>
    <w:next w:val="Normal"/>
    <w:link w:val="z-TopofFormChar"/>
    <w:hidden/>
    <w:uiPriority w:val="99"/>
    <w:unhideWhenUsed/>
    <w:rsid w:val="00F46C26"/>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F46C26"/>
    <w:rPr>
      <w:rFonts w:ascii="Arial" w:hAnsi="Arial" w:cs="Arial"/>
      <w:vanish/>
      <w:sz w:val="16"/>
      <w:szCs w:val="16"/>
    </w:rPr>
  </w:style>
  <w:style w:type="character" w:customStyle="1" w:styleId="z-BottomofFormChar">
    <w:name w:val="z-Bottom of Form Char"/>
    <w:link w:val="z-BottomofForm"/>
    <w:uiPriority w:val="99"/>
    <w:rsid w:val="00F46C26"/>
    <w:rPr>
      <w:rFonts w:ascii="Arial" w:hAnsi="Arial"/>
      <w:vanish/>
      <w:sz w:val="16"/>
      <w:szCs w:val="16"/>
    </w:rPr>
  </w:style>
  <w:style w:type="paragraph" w:styleId="z-BottomofForm">
    <w:name w:val="HTML Bottom of Form"/>
    <w:basedOn w:val="Normal"/>
    <w:next w:val="Normal"/>
    <w:link w:val="z-BottomofFormChar"/>
    <w:hidden/>
    <w:uiPriority w:val="99"/>
    <w:unhideWhenUsed/>
    <w:rsid w:val="00F46C26"/>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F46C26"/>
    <w:rPr>
      <w:rFonts w:ascii="Arial" w:hAnsi="Arial" w:cs="Arial"/>
      <w:vanish/>
      <w:sz w:val="16"/>
      <w:szCs w:val="16"/>
    </w:rPr>
  </w:style>
  <w:style w:type="paragraph" w:customStyle="1" w:styleId="Heading2-Bold">
    <w:name w:val="Heading 2 - Bold"/>
    <w:basedOn w:val="Normal"/>
    <w:autoRedefine/>
    <w:uiPriority w:val="99"/>
    <w:qFormat/>
    <w:rsid w:val="00F46C26"/>
    <w:rPr>
      <w:rFonts w:ascii="Garamond" w:eastAsia="Calibri" w:hAnsi="Garamond"/>
      <w:b/>
    </w:rPr>
  </w:style>
  <w:style w:type="paragraph" w:customStyle="1" w:styleId="Microtext0">
    <w:name w:val="Microtext"/>
    <w:basedOn w:val="Normal"/>
    <w:next w:val="Normal"/>
    <w:link w:val="MicrotextChar0"/>
    <w:qFormat/>
    <w:rsid w:val="00F46C26"/>
    <w:rPr>
      <w:rFonts w:eastAsia="Calibri"/>
      <w:sz w:val="12"/>
      <w:lang w:val="x-none" w:eastAsia="x-none"/>
    </w:rPr>
  </w:style>
  <w:style w:type="character" w:customStyle="1" w:styleId="MicrotextChar0">
    <w:name w:val="Microtext Char"/>
    <w:link w:val="Microtext0"/>
    <w:rsid w:val="00F46C26"/>
    <w:rPr>
      <w:rFonts w:ascii="Times New Roman" w:eastAsia="Calibri" w:hAnsi="Times New Roman" w:cs="Times New Roman"/>
      <w:sz w:val="12"/>
      <w:lang w:val="x-none" w:eastAsia="x-none"/>
    </w:rPr>
  </w:style>
  <w:style w:type="character" w:customStyle="1" w:styleId="Style2CharChar">
    <w:name w:val="Style2 Char Char"/>
    <w:rsid w:val="00F46C26"/>
    <w:rPr>
      <w:u w:val="thick"/>
      <w:lang w:val="en-US" w:eastAsia="en-US" w:bidi="ar-SA"/>
    </w:rPr>
  </w:style>
  <w:style w:type="character" w:customStyle="1" w:styleId="authordate1">
    <w:name w:val="authordate"/>
    <w:rsid w:val="00F46C26"/>
  </w:style>
  <w:style w:type="paragraph" w:customStyle="1" w:styleId="tag">
    <w:name w:val="%tag"/>
    <w:basedOn w:val="Normal"/>
    <w:next w:val="Normal"/>
    <w:uiPriority w:val="99"/>
    <w:qFormat/>
    <w:rsid w:val="00F46C26"/>
    <w:rPr>
      <w:rFonts w:ascii="Garamond" w:eastAsia="Calibri" w:hAnsi="Garamond"/>
      <w:bCs/>
      <w:sz w:val="18"/>
    </w:rPr>
  </w:style>
  <w:style w:type="character" w:customStyle="1" w:styleId="underline0">
    <w:name w:val="%underline"/>
    <w:qFormat/>
    <w:rsid w:val="00F46C26"/>
    <w:rPr>
      <w:rFonts w:ascii="Times New Roman" w:hAnsi="Times New Roman"/>
      <w:sz w:val="16"/>
      <w:u w:val="none"/>
    </w:rPr>
  </w:style>
  <w:style w:type="character" w:customStyle="1" w:styleId="AUNDERLINE0">
    <w:name w:val="AUNDERLINE"/>
    <w:qFormat/>
    <w:rsid w:val="00F46C26"/>
    <w:rPr>
      <w:rFonts w:ascii="Times New Roman" w:hAnsi="Times New Roman"/>
      <w:sz w:val="20"/>
      <w:u w:val="single"/>
    </w:rPr>
  </w:style>
  <w:style w:type="paragraph" w:customStyle="1" w:styleId="Style20">
    <w:name w:val="Style 2"/>
    <w:basedOn w:val="Normal"/>
    <w:link w:val="Style2Char"/>
    <w:uiPriority w:val="99"/>
    <w:qFormat/>
    <w:rsid w:val="00F46C26"/>
    <w:pPr>
      <w:ind w:left="432"/>
    </w:pPr>
    <w:rPr>
      <w:rFonts w:eastAsia="Times New Roman"/>
      <w:szCs w:val="20"/>
      <w:u w:val="single"/>
      <w:lang w:val="x-none" w:eastAsia="x-none"/>
    </w:rPr>
  </w:style>
  <w:style w:type="character" w:customStyle="1" w:styleId="Style2Char">
    <w:name w:val="Style 2 Char"/>
    <w:link w:val="Style20"/>
    <w:uiPriority w:val="99"/>
    <w:rsid w:val="00F46C26"/>
    <w:rPr>
      <w:rFonts w:ascii="Times New Roman" w:eastAsia="Times New Roman" w:hAnsi="Times New Roman" w:cs="Times New Roman"/>
      <w:sz w:val="24"/>
      <w:szCs w:val="20"/>
      <w:u w:val="single"/>
      <w:lang w:val="x-none" w:eastAsia="x-none"/>
    </w:rPr>
  </w:style>
  <w:style w:type="paragraph" w:customStyle="1" w:styleId="GAUnderline">
    <w:name w:val="GA Underline"/>
    <w:basedOn w:val="Normal"/>
    <w:link w:val="GAUnderlineChar"/>
    <w:qFormat/>
    <w:rsid w:val="00F46C26"/>
    <w:rPr>
      <w:rFonts w:ascii="Garamond" w:eastAsia="Times New Roman" w:hAnsi="Garamond"/>
      <w:szCs w:val="20"/>
      <w:u w:val="single"/>
      <w:lang w:val="x-none" w:eastAsia="x-none"/>
    </w:rPr>
  </w:style>
  <w:style w:type="character" w:customStyle="1" w:styleId="GAUnderlineChar">
    <w:name w:val="GA Underline Char"/>
    <w:link w:val="GAUnderline"/>
    <w:rsid w:val="00F46C26"/>
    <w:rPr>
      <w:rFonts w:ascii="Garamond" w:eastAsia="Times New Roman" w:hAnsi="Garamond" w:cs="Times New Roman"/>
      <w:sz w:val="24"/>
      <w:szCs w:val="20"/>
      <w:u w:val="single"/>
      <w:lang w:val="x-none" w:eastAsia="x-none"/>
    </w:rPr>
  </w:style>
  <w:style w:type="paragraph" w:customStyle="1" w:styleId="textsmall">
    <w:name w:val="textsmall"/>
    <w:basedOn w:val="Normal"/>
    <w:link w:val="textsmallChar"/>
    <w:qFormat/>
    <w:rsid w:val="00F46C26"/>
    <w:rPr>
      <w:rFonts w:eastAsia="Times New Roman"/>
      <w:sz w:val="18"/>
      <w:szCs w:val="20"/>
      <w:lang w:val="x-none" w:eastAsia="x-none"/>
    </w:rPr>
  </w:style>
  <w:style w:type="character" w:customStyle="1" w:styleId="textsmallChar">
    <w:name w:val="textsmall Char"/>
    <w:link w:val="textsmall"/>
    <w:rsid w:val="00F46C26"/>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F46C26"/>
    <w:rPr>
      <w:rFonts w:eastAsia="Times New Roman"/>
      <w:szCs w:val="20"/>
      <w:u w:val="single"/>
      <w:lang w:val="x-none" w:eastAsia="x-none"/>
    </w:rPr>
  </w:style>
  <w:style w:type="character" w:customStyle="1" w:styleId="cardtextChar2">
    <w:name w:val="cardtext Char"/>
    <w:link w:val="cardtext3"/>
    <w:rsid w:val="00F46C26"/>
    <w:rPr>
      <w:rFonts w:ascii="Times New Roman" w:eastAsia="Times New Roman" w:hAnsi="Times New Roman" w:cs="Times New Roman"/>
      <w:sz w:val="24"/>
      <w:szCs w:val="20"/>
      <w:u w:val="single"/>
      <w:lang w:val="x-none" w:eastAsia="x-none"/>
    </w:rPr>
  </w:style>
  <w:style w:type="paragraph" w:customStyle="1" w:styleId="cardtextemphasis">
    <w:name w:val="card text emphasis"/>
    <w:basedOn w:val="Normal"/>
    <w:link w:val="cardtextemphasisChar"/>
    <w:qFormat/>
    <w:rsid w:val="00F46C26"/>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F46C26"/>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F46C26"/>
    <w:rPr>
      <w:rFonts w:eastAsia="Times New Roman"/>
      <w:sz w:val="12"/>
    </w:rPr>
  </w:style>
  <w:style w:type="character" w:customStyle="1" w:styleId="MicroChar">
    <w:name w:val="Micro Char"/>
    <w:link w:val="Micro"/>
    <w:rsid w:val="00F46C26"/>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F46C26"/>
    <w:rPr>
      <w:rFonts w:ascii="Bell MT" w:eastAsia="Calibri" w:hAnsi="Bell MT"/>
      <w:szCs w:val="20"/>
    </w:rPr>
  </w:style>
  <w:style w:type="character" w:customStyle="1" w:styleId="ssl0">
    <w:name w:val="ss_l0"/>
    <w:basedOn w:val="DefaultParagraphFont"/>
    <w:rsid w:val="00F46C26"/>
  </w:style>
  <w:style w:type="paragraph" w:customStyle="1" w:styleId="h-lead">
    <w:name w:val="h-lead"/>
    <w:basedOn w:val="Normal"/>
    <w:uiPriority w:val="99"/>
    <w:qFormat/>
    <w:rsid w:val="00F46C26"/>
    <w:pPr>
      <w:spacing w:before="100" w:beforeAutospacing="1" w:after="100" w:afterAutospacing="1"/>
    </w:pPr>
    <w:rPr>
      <w:rFonts w:eastAsia="Times New Roman"/>
    </w:rPr>
  </w:style>
  <w:style w:type="character" w:customStyle="1" w:styleId="slug-doi">
    <w:name w:val="slug-doi"/>
    <w:basedOn w:val="DefaultParagraphFont"/>
    <w:rsid w:val="00F46C26"/>
  </w:style>
  <w:style w:type="character" w:customStyle="1" w:styleId="slug-pub-date">
    <w:name w:val="slug-pub-date"/>
    <w:basedOn w:val="DefaultParagraphFont"/>
    <w:rsid w:val="00F46C26"/>
  </w:style>
  <w:style w:type="character" w:customStyle="1" w:styleId="slug-vol">
    <w:name w:val="slug-vol"/>
    <w:basedOn w:val="DefaultParagraphFont"/>
    <w:rsid w:val="00F46C26"/>
  </w:style>
  <w:style w:type="character" w:customStyle="1" w:styleId="slug-issue">
    <w:name w:val="slug-issue"/>
    <w:basedOn w:val="DefaultParagraphFont"/>
    <w:rsid w:val="00F46C26"/>
  </w:style>
  <w:style w:type="character" w:customStyle="1" w:styleId="slug-pages">
    <w:name w:val="slug-pages"/>
    <w:basedOn w:val="DefaultParagraphFont"/>
    <w:rsid w:val="00F46C26"/>
  </w:style>
  <w:style w:type="paragraph" w:customStyle="1" w:styleId="intro">
    <w:name w:val="intro"/>
    <w:basedOn w:val="Normal"/>
    <w:uiPriority w:val="99"/>
    <w:qFormat/>
    <w:rsid w:val="00F46C26"/>
    <w:pPr>
      <w:spacing w:before="100" w:beforeAutospacing="1" w:after="100" w:afterAutospacing="1"/>
    </w:pPr>
    <w:rPr>
      <w:rFonts w:eastAsia="Times New Roman"/>
    </w:rPr>
  </w:style>
  <w:style w:type="character" w:customStyle="1" w:styleId="af">
    <w:name w:val="af"/>
    <w:basedOn w:val="DefaultParagraphFont"/>
    <w:rsid w:val="00F46C26"/>
  </w:style>
  <w:style w:type="character" w:customStyle="1" w:styleId="ab">
    <w:name w:val="ab"/>
    <w:basedOn w:val="DefaultParagraphFont"/>
    <w:rsid w:val="00F46C26"/>
  </w:style>
  <w:style w:type="character" w:customStyle="1" w:styleId="em">
    <w:name w:val="em"/>
    <w:basedOn w:val="DefaultParagraphFont"/>
    <w:rsid w:val="00F46C26"/>
  </w:style>
  <w:style w:type="character" w:customStyle="1" w:styleId="au">
    <w:name w:val="au"/>
    <w:basedOn w:val="DefaultParagraphFont"/>
    <w:rsid w:val="00F46C26"/>
  </w:style>
  <w:style w:type="character" w:customStyle="1" w:styleId="ti">
    <w:name w:val="ti"/>
    <w:basedOn w:val="DefaultParagraphFont"/>
    <w:rsid w:val="00F46C26"/>
  </w:style>
  <w:style w:type="character" w:customStyle="1" w:styleId="subheadblue">
    <w:name w:val="subhead_blue"/>
    <w:basedOn w:val="DefaultParagraphFont"/>
    <w:rsid w:val="00F46C26"/>
  </w:style>
  <w:style w:type="paragraph" w:customStyle="1" w:styleId="body-paragraph">
    <w:name w:val="body-paragraph"/>
    <w:basedOn w:val="Normal"/>
    <w:uiPriority w:val="99"/>
    <w:qFormat/>
    <w:rsid w:val="00F46C26"/>
    <w:pPr>
      <w:spacing w:before="100" w:beforeAutospacing="1" w:after="100" w:afterAutospacing="1"/>
    </w:pPr>
    <w:rPr>
      <w:rFonts w:eastAsia="Times New Roman"/>
    </w:rPr>
  </w:style>
  <w:style w:type="character" w:customStyle="1" w:styleId="affiliation">
    <w:name w:val="affiliation"/>
    <w:basedOn w:val="DefaultParagraphFont"/>
    <w:rsid w:val="00F46C26"/>
  </w:style>
  <w:style w:type="character" w:customStyle="1" w:styleId="slug-doi-wrapper">
    <w:name w:val="slug-doi-wrapper"/>
    <w:basedOn w:val="DefaultParagraphFont"/>
    <w:rsid w:val="00F46C26"/>
  </w:style>
  <w:style w:type="character" w:customStyle="1" w:styleId="slug-metadata-noteahead-of-print">
    <w:name w:val="slug-metadata-note ahead-of-print"/>
    <w:basedOn w:val="DefaultParagraphFont"/>
    <w:rsid w:val="00F46C26"/>
  </w:style>
  <w:style w:type="character" w:customStyle="1" w:styleId="slug-ahead-of-print-date">
    <w:name w:val="slug-ahead-of-print-date"/>
    <w:basedOn w:val="DefaultParagraphFont"/>
    <w:rsid w:val="00F46C26"/>
  </w:style>
  <w:style w:type="character" w:customStyle="1" w:styleId="medium-bold">
    <w:name w:val="medium-bold"/>
    <w:basedOn w:val="DefaultParagraphFont"/>
    <w:rsid w:val="00F46C26"/>
  </w:style>
  <w:style w:type="character" w:customStyle="1" w:styleId="updated-short-citation">
    <w:name w:val="updated-short-citation"/>
    <w:basedOn w:val="DefaultParagraphFont"/>
    <w:rsid w:val="00F46C26"/>
  </w:style>
  <w:style w:type="character" w:customStyle="1" w:styleId="goohl0">
    <w:name w:val="goohl0"/>
    <w:basedOn w:val="DefaultParagraphFont"/>
    <w:rsid w:val="00F46C26"/>
  </w:style>
  <w:style w:type="character" w:customStyle="1" w:styleId="CharChar6">
    <w:name w:val="Char Char6"/>
    <w:rsid w:val="00F46C26"/>
    <w:rPr>
      <w:rFonts w:cs="Arial"/>
      <w:bCs/>
      <w:sz w:val="16"/>
      <w:szCs w:val="26"/>
      <w:lang w:val="en-US" w:eastAsia="en-US" w:bidi="ar-SA"/>
    </w:rPr>
  </w:style>
  <w:style w:type="character" w:customStyle="1" w:styleId="CharChar3">
    <w:name w:val="Char Char3"/>
    <w:rsid w:val="00F46C26"/>
    <w:rPr>
      <w:szCs w:val="24"/>
    </w:rPr>
  </w:style>
  <w:style w:type="character" w:customStyle="1" w:styleId="TagCharChar1">
    <w:name w:val="Tag Char Char1"/>
    <w:rsid w:val="00F46C26"/>
    <w:rPr>
      <w:b/>
      <w:sz w:val="24"/>
      <w:szCs w:val="24"/>
      <w:lang w:val="en-US" w:eastAsia="en-US" w:bidi="ar-SA"/>
    </w:rPr>
  </w:style>
  <w:style w:type="numbering" w:customStyle="1" w:styleId="NoList3">
    <w:name w:val="No List3"/>
    <w:next w:val="NoList"/>
    <w:uiPriority w:val="99"/>
    <w:semiHidden/>
    <w:unhideWhenUsed/>
    <w:rsid w:val="00F46C26"/>
  </w:style>
  <w:style w:type="numbering" w:customStyle="1" w:styleId="NoList4">
    <w:name w:val="No List4"/>
    <w:next w:val="NoList"/>
    <w:uiPriority w:val="99"/>
    <w:semiHidden/>
    <w:unhideWhenUsed/>
    <w:rsid w:val="00F46C26"/>
  </w:style>
  <w:style w:type="character" w:customStyle="1" w:styleId="12TimesNewRoman">
    <w:name w:val="12 Times New Roman"/>
    <w:rsid w:val="00F46C2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46C2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46C26"/>
    <w:rPr>
      <w:rFonts w:ascii="Bell MT" w:eastAsia="Times New Roman" w:hAnsi="Bell MT" w:cs="Times New Roman"/>
      <w:b/>
      <w:szCs w:val="28"/>
    </w:rPr>
  </w:style>
  <w:style w:type="paragraph" w:customStyle="1" w:styleId="F4-NormalText">
    <w:name w:val="F4 - Normal Text"/>
    <w:basedOn w:val="Normal"/>
    <w:uiPriority w:val="99"/>
    <w:qFormat/>
    <w:rsid w:val="00F46C26"/>
    <w:rPr>
      <w:rFonts w:eastAsia="Calibri"/>
    </w:rPr>
  </w:style>
  <w:style w:type="character" w:customStyle="1" w:styleId="berief">
    <w:name w:val="berief"/>
    <w:rsid w:val="00F46C26"/>
    <w:rPr>
      <w:rFonts w:ascii="Times New Roman" w:eastAsia="Times New Roman" w:hAnsi="Times New Roman" w:cs="Times New Roman"/>
      <w:sz w:val="20"/>
      <w:u w:val="none"/>
    </w:rPr>
  </w:style>
  <w:style w:type="numbering" w:customStyle="1" w:styleId="NoList5">
    <w:name w:val="No List5"/>
    <w:next w:val="NoList"/>
    <w:semiHidden/>
    <w:unhideWhenUsed/>
    <w:rsid w:val="00F46C26"/>
  </w:style>
  <w:style w:type="character" w:customStyle="1" w:styleId="Brief-Smalltext">
    <w:name w:val="Brief - Small text"/>
    <w:rsid w:val="00F46C26"/>
    <w:rPr>
      <w:rFonts w:ascii="Times New Roman" w:hAnsi="Times New Roman" w:cs="Times New Roman"/>
      <w:sz w:val="14"/>
      <w:u w:val="none"/>
    </w:rPr>
  </w:style>
  <w:style w:type="paragraph" w:customStyle="1" w:styleId="F3-TagAuthor">
    <w:name w:val="F3 - Tag/Author"/>
    <w:basedOn w:val="Normal"/>
    <w:uiPriority w:val="99"/>
    <w:qFormat/>
    <w:rsid w:val="00F46C26"/>
    <w:rPr>
      <w:rFonts w:eastAsia="Times New Roman"/>
      <w:b/>
    </w:rPr>
  </w:style>
  <w:style w:type="paragraph" w:customStyle="1" w:styleId="F5-UnderlineNormal">
    <w:name w:val="F5 - Underline Normal"/>
    <w:basedOn w:val="Normal"/>
    <w:uiPriority w:val="99"/>
    <w:qFormat/>
    <w:rsid w:val="00F46C26"/>
    <w:rPr>
      <w:rFonts w:eastAsia="Calibri"/>
      <w:u w:val="single"/>
    </w:rPr>
  </w:style>
  <w:style w:type="character" w:customStyle="1" w:styleId="F8-UnderlineBold">
    <w:name w:val="F8 - Underline/Bold"/>
    <w:rsid w:val="00F46C26"/>
    <w:rPr>
      <w:rFonts w:ascii="Times New Roman" w:hAnsi="Times New Roman"/>
      <w:b/>
      <w:sz w:val="20"/>
      <w:u w:val="single"/>
    </w:rPr>
  </w:style>
  <w:style w:type="character" w:customStyle="1" w:styleId="F7-SmallFont">
    <w:name w:val="F7 - Small Font"/>
    <w:rsid w:val="00F46C26"/>
    <w:rPr>
      <w:rFonts w:ascii="Times New Roman" w:hAnsi="Times New Roman"/>
      <w:sz w:val="14"/>
    </w:rPr>
  </w:style>
  <w:style w:type="paragraph" w:customStyle="1" w:styleId="Brief-PrimarySource">
    <w:name w:val="Brief - Primary Source"/>
    <w:basedOn w:val="Normal"/>
    <w:uiPriority w:val="99"/>
    <w:qFormat/>
    <w:rsid w:val="00F46C26"/>
    <w:rPr>
      <w:rFonts w:eastAsia="Times New Roman"/>
      <w:b/>
      <w:u w:val="single"/>
    </w:rPr>
  </w:style>
  <w:style w:type="paragraph" w:customStyle="1" w:styleId="Brief-Underline">
    <w:name w:val="Brief - Underline"/>
    <w:basedOn w:val="Normal"/>
    <w:uiPriority w:val="99"/>
    <w:qFormat/>
    <w:rsid w:val="00F46C26"/>
    <w:rPr>
      <w:rFonts w:eastAsia="Times New Roman"/>
      <w:u w:val="single"/>
    </w:rPr>
  </w:style>
  <w:style w:type="character" w:customStyle="1" w:styleId="Brief-Bold">
    <w:name w:val="Brief - Bold"/>
    <w:rsid w:val="00F46C26"/>
    <w:rPr>
      <w:rFonts w:cs="Times New Roman"/>
      <w:b/>
    </w:rPr>
  </w:style>
  <w:style w:type="character" w:customStyle="1" w:styleId="Card-Underline">
    <w:name w:val="Card - Underline"/>
    <w:rsid w:val="00F46C26"/>
    <w:rPr>
      <w:rFonts w:cs="Times New Roman"/>
      <w:u w:val="single"/>
    </w:rPr>
  </w:style>
  <w:style w:type="character" w:customStyle="1" w:styleId="beriefunderline">
    <w:name w:val="berief = underline"/>
    <w:rsid w:val="00F46C26"/>
    <w:rPr>
      <w:rFonts w:ascii="Times New Roman" w:eastAsia="Times New Roman" w:hAnsi="Times New Roman" w:cs="Times New Roman"/>
      <w:sz w:val="20"/>
      <w:u w:val="single"/>
    </w:rPr>
  </w:style>
  <w:style w:type="paragraph" w:customStyle="1" w:styleId="Brief">
    <w:name w:val="Brief"/>
    <w:basedOn w:val="Brief-PrimarySource"/>
    <w:uiPriority w:val="99"/>
    <w:qFormat/>
    <w:rsid w:val="00F46C26"/>
    <w:rPr>
      <w:b w:val="0"/>
    </w:rPr>
  </w:style>
  <w:style w:type="character" w:customStyle="1" w:styleId="BoldText10pt">
    <w:name w:val="Bold Text 10 pt"/>
    <w:rsid w:val="00F46C2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46C26"/>
    <w:pPr>
      <w:widowControl w:val="0"/>
      <w:autoSpaceDE w:val="0"/>
      <w:autoSpaceDN w:val="0"/>
      <w:adjustRightInd w:val="0"/>
      <w:spacing w:line="553" w:lineRule="atLeast"/>
    </w:pPr>
    <w:rPr>
      <w:rFonts w:eastAsia="Times New Roman"/>
    </w:rPr>
  </w:style>
  <w:style w:type="paragraph" w:customStyle="1" w:styleId="CM9">
    <w:name w:val="CM9"/>
    <w:basedOn w:val="Normal"/>
    <w:next w:val="Normal"/>
    <w:uiPriority w:val="99"/>
    <w:qFormat/>
    <w:rsid w:val="00F46C26"/>
    <w:pPr>
      <w:widowControl w:val="0"/>
      <w:autoSpaceDE w:val="0"/>
      <w:autoSpaceDN w:val="0"/>
      <w:adjustRightInd w:val="0"/>
      <w:spacing w:line="553" w:lineRule="atLeast"/>
    </w:pPr>
    <w:rPr>
      <w:rFonts w:eastAsia="Times New Roman"/>
    </w:rPr>
  </w:style>
  <w:style w:type="paragraph" w:customStyle="1" w:styleId="CM4">
    <w:name w:val="CM4"/>
    <w:basedOn w:val="Normal"/>
    <w:next w:val="Normal"/>
    <w:uiPriority w:val="99"/>
    <w:qFormat/>
    <w:rsid w:val="00F46C26"/>
    <w:pPr>
      <w:widowControl w:val="0"/>
      <w:autoSpaceDE w:val="0"/>
      <w:autoSpaceDN w:val="0"/>
      <w:adjustRightInd w:val="0"/>
      <w:spacing w:line="553" w:lineRule="atLeast"/>
    </w:pPr>
    <w:rPr>
      <w:rFonts w:eastAsia="Times New Roman"/>
    </w:rPr>
  </w:style>
  <w:style w:type="paragraph" w:customStyle="1" w:styleId="CM11">
    <w:name w:val="CM11"/>
    <w:basedOn w:val="Normal"/>
    <w:next w:val="Normal"/>
    <w:uiPriority w:val="99"/>
    <w:qFormat/>
    <w:rsid w:val="00F46C26"/>
    <w:pPr>
      <w:widowControl w:val="0"/>
      <w:autoSpaceDE w:val="0"/>
      <w:autoSpaceDN w:val="0"/>
      <w:adjustRightInd w:val="0"/>
      <w:spacing w:line="553" w:lineRule="atLeast"/>
    </w:pPr>
    <w:rPr>
      <w:rFonts w:eastAsia="Times New Roman"/>
    </w:rPr>
  </w:style>
  <w:style w:type="paragraph" w:customStyle="1" w:styleId="CM16">
    <w:name w:val="CM16"/>
    <w:basedOn w:val="Normal"/>
    <w:next w:val="Normal"/>
    <w:uiPriority w:val="99"/>
    <w:qFormat/>
    <w:rsid w:val="00F46C26"/>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uiPriority w:val="99"/>
    <w:qFormat/>
    <w:rsid w:val="00F46C26"/>
    <w:pPr>
      <w:widowControl w:val="0"/>
      <w:spacing w:line="276" w:lineRule="atLeast"/>
    </w:pPr>
    <w:rPr>
      <w:color w:val="auto"/>
    </w:rPr>
  </w:style>
  <w:style w:type="paragraph" w:customStyle="1" w:styleId="CM34">
    <w:name w:val="CM34"/>
    <w:basedOn w:val="Default"/>
    <w:next w:val="Default"/>
    <w:uiPriority w:val="99"/>
    <w:qFormat/>
    <w:rsid w:val="00F46C26"/>
    <w:pPr>
      <w:widowControl w:val="0"/>
    </w:pPr>
    <w:rPr>
      <w:color w:val="auto"/>
    </w:rPr>
  </w:style>
  <w:style w:type="paragraph" w:customStyle="1" w:styleId="CM56">
    <w:name w:val="CM56"/>
    <w:basedOn w:val="Default"/>
    <w:next w:val="Default"/>
    <w:uiPriority w:val="99"/>
    <w:qFormat/>
    <w:rsid w:val="00F46C26"/>
    <w:pPr>
      <w:widowControl w:val="0"/>
    </w:pPr>
    <w:rPr>
      <w:rFonts w:eastAsia="Calibri"/>
      <w:color w:val="auto"/>
    </w:rPr>
  </w:style>
  <w:style w:type="paragraph" w:customStyle="1" w:styleId="CM58">
    <w:name w:val="CM58"/>
    <w:basedOn w:val="Default"/>
    <w:next w:val="Default"/>
    <w:uiPriority w:val="99"/>
    <w:qFormat/>
    <w:rsid w:val="00F46C26"/>
    <w:pPr>
      <w:widowControl w:val="0"/>
    </w:pPr>
    <w:rPr>
      <w:rFonts w:eastAsia="Calibri"/>
      <w:color w:val="auto"/>
    </w:rPr>
  </w:style>
  <w:style w:type="paragraph" w:customStyle="1" w:styleId="CM57">
    <w:name w:val="CM57"/>
    <w:basedOn w:val="Default"/>
    <w:next w:val="Default"/>
    <w:uiPriority w:val="99"/>
    <w:qFormat/>
    <w:rsid w:val="00F46C26"/>
    <w:pPr>
      <w:widowControl w:val="0"/>
    </w:pPr>
    <w:rPr>
      <w:rFonts w:eastAsia="Calibri"/>
      <w:color w:val="auto"/>
    </w:rPr>
  </w:style>
  <w:style w:type="paragraph" w:customStyle="1" w:styleId="CM1">
    <w:name w:val="CM1"/>
    <w:basedOn w:val="Default"/>
    <w:next w:val="Default"/>
    <w:uiPriority w:val="99"/>
    <w:qFormat/>
    <w:rsid w:val="00F46C26"/>
    <w:pPr>
      <w:widowControl w:val="0"/>
    </w:pPr>
    <w:rPr>
      <w:rFonts w:eastAsia="Calibri"/>
      <w:color w:val="auto"/>
    </w:rPr>
  </w:style>
  <w:style w:type="paragraph" w:customStyle="1" w:styleId="CM49">
    <w:name w:val="CM49"/>
    <w:basedOn w:val="Default"/>
    <w:next w:val="Default"/>
    <w:uiPriority w:val="99"/>
    <w:qFormat/>
    <w:rsid w:val="00F46C26"/>
    <w:pPr>
      <w:widowControl w:val="0"/>
    </w:pPr>
    <w:rPr>
      <w:rFonts w:eastAsia="Calibri"/>
      <w:color w:val="auto"/>
    </w:rPr>
  </w:style>
  <w:style w:type="paragraph" w:customStyle="1" w:styleId="CM41">
    <w:name w:val="CM41"/>
    <w:basedOn w:val="Default"/>
    <w:next w:val="Default"/>
    <w:uiPriority w:val="99"/>
    <w:qFormat/>
    <w:rsid w:val="00F46C26"/>
    <w:pPr>
      <w:widowControl w:val="0"/>
    </w:pPr>
    <w:rPr>
      <w:rFonts w:eastAsia="Calibri"/>
      <w:color w:val="auto"/>
    </w:rPr>
  </w:style>
  <w:style w:type="paragraph" w:customStyle="1" w:styleId="3rdOrderPara">
    <w:name w:val="3rd Order Para"/>
    <w:basedOn w:val="Default"/>
    <w:next w:val="Default"/>
    <w:qFormat/>
    <w:rsid w:val="00F46C26"/>
    <w:pPr>
      <w:widowControl w:val="0"/>
    </w:pPr>
    <w:rPr>
      <w:rFonts w:eastAsia="Calibri"/>
      <w:color w:val="auto"/>
    </w:rPr>
  </w:style>
  <w:style w:type="paragraph" w:customStyle="1" w:styleId="2ndOrderPara">
    <w:name w:val="2nd Order Para"/>
    <w:basedOn w:val="Default"/>
    <w:next w:val="Default"/>
    <w:qFormat/>
    <w:rsid w:val="00F46C26"/>
    <w:pPr>
      <w:widowControl w:val="0"/>
    </w:pPr>
    <w:rPr>
      <w:rFonts w:eastAsia="Calibri"/>
      <w:color w:val="auto"/>
    </w:rPr>
  </w:style>
  <w:style w:type="paragraph" w:customStyle="1" w:styleId="Normal-SIGN2">
    <w:name w:val="Normal-SIGN2"/>
    <w:basedOn w:val="Default"/>
    <w:next w:val="Default"/>
    <w:qFormat/>
    <w:rsid w:val="00F46C26"/>
    <w:pPr>
      <w:widowControl w:val="0"/>
    </w:pPr>
    <w:rPr>
      <w:rFonts w:eastAsia="Calibri"/>
      <w:color w:val="auto"/>
    </w:rPr>
  </w:style>
  <w:style w:type="paragraph" w:customStyle="1" w:styleId="Normal-SIGN1">
    <w:name w:val="Normal-SIGN1"/>
    <w:basedOn w:val="Default"/>
    <w:next w:val="Default"/>
    <w:uiPriority w:val="99"/>
    <w:qFormat/>
    <w:rsid w:val="00F46C26"/>
    <w:pPr>
      <w:widowControl w:val="0"/>
    </w:pPr>
    <w:rPr>
      <w:rFonts w:eastAsia="Calibri"/>
      <w:color w:val="auto"/>
    </w:rPr>
  </w:style>
  <w:style w:type="paragraph" w:customStyle="1" w:styleId="CM3">
    <w:name w:val="CM3"/>
    <w:basedOn w:val="Default"/>
    <w:next w:val="Default"/>
    <w:uiPriority w:val="99"/>
    <w:qFormat/>
    <w:rsid w:val="00F46C26"/>
    <w:pPr>
      <w:widowControl w:val="0"/>
      <w:spacing w:line="553" w:lineRule="atLeast"/>
    </w:pPr>
    <w:rPr>
      <w:rFonts w:eastAsia="Calibri"/>
      <w:color w:val="auto"/>
    </w:rPr>
  </w:style>
  <w:style w:type="paragraph" w:customStyle="1" w:styleId="CM33">
    <w:name w:val="CM33"/>
    <w:basedOn w:val="Default"/>
    <w:next w:val="Default"/>
    <w:uiPriority w:val="99"/>
    <w:qFormat/>
    <w:rsid w:val="00F46C26"/>
    <w:pPr>
      <w:widowControl w:val="0"/>
    </w:pPr>
    <w:rPr>
      <w:rFonts w:eastAsia="Calibri"/>
      <w:color w:val="auto"/>
    </w:rPr>
  </w:style>
  <w:style w:type="paragraph" w:customStyle="1" w:styleId="CM37">
    <w:name w:val="CM37"/>
    <w:basedOn w:val="Default"/>
    <w:next w:val="Default"/>
    <w:uiPriority w:val="99"/>
    <w:qFormat/>
    <w:rsid w:val="00F46C26"/>
    <w:pPr>
      <w:widowControl w:val="0"/>
    </w:pPr>
    <w:rPr>
      <w:rFonts w:eastAsia="Calibri"/>
      <w:color w:val="auto"/>
    </w:rPr>
  </w:style>
  <w:style w:type="paragraph" w:customStyle="1" w:styleId="CM7">
    <w:name w:val="CM7"/>
    <w:basedOn w:val="Default"/>
    <w:next w:val="Default"/>
    <w:uiPriority w:val="99"/>
    <w:qFormat/>
    <w:rsid w:val="00F46C26"/>
    <w:pPr>
      <w:widowControl w:val="0"/>
      <w:spacing w:line="553" w:lineRule="atLeast"/>
    </w:pPr>
    <w:rPr>
      <w:rFonts w:eastAsia="Calibri"/>
      <w:color w:val="auto"/>
    </w:rPr>
  </w:style>
  <w:style w:type="paragraph" w:styleId="PlainText">
    <w:name w:val="Plain Text"/>
    <w:basedOn w:val="Normal"/>
    <w:next w:val="Normal"/>
    <w:link w:val="PlainTextChar"/>
    <w:rsid w:val="00F46C26"/>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F46C26"/>
    <w:rPr>
      <w:rFonts w:ascii="IJGCNM+Arial" w:eastAsia="Times New Roman" w:hAnsi="IJGCNM+Arial" w:cs="Times New Roman"/>
      <w:sz w:val="24"/>
    </w:rPr>
  </w:style>
  <w:style w:type="paragraph" w:customStyle="1" w:styleId="Brief-SecondarySource">
    <w:name w:val="Brief - Secondary Source"/>
    <w:basedOn w:val="Normal"/>
    <w:qFormat/>
    <w:rsid w:val="00F46C26"/>
    <w:rPr>
      <w:rFonts w:eastAsia="Times New Roman"/>
      <w:sz w:val="14"/>
      <w:szCs w:val="20"/>
    </w:rPr>
  </w:style>
  <w:style w:type="paragraph" w:customStyle="1" w:styleId="Brief-Card">
    <w:name w:val="Brief - Card"/>
    <w:basedOn w:val="Normal"/>
    <w:uiPriority w:val="99"/>
    <w:qFormat/>
    <w:rsid w:val="00F46C26"/>
    <w:rPr>
      <w:rFonts w:eastAsia="Times New Roman"/>
    </w:rPr>
  </w:style>
  <w:style w:type="paragraph" w:customStyle="1" w:styleId="Pa2">
    <w:name w:val="Pa2"/>
    <w:basedOn w:val="Default"/>
    <w:next w:val="Default"/>
    <w:uiPriority w:val="99"/>
    <w:qFormat/>
    <w:rsid w:val="00F46C2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46C26"/>
    <w:pPr>
      <w:widowControl w:val="0"/>
      <w:autoSpaceDE w:val="0"/>
      <w:autoSpaceDN w:val="0"/>
      <w:adjustRightInd w:val="0"/>
    </w:pPr>
    <w:rPr>
      <w:rFonts w:eastAsia="Times New Roman"/>
    </w:rPr>
  </w:style>
  <w:style w:type="paragraph" w:customStyle="1" w:styleId="Normal1">
    <w:name w:val="Normal+1"/>
    <w:basedOn w:val="Normal"/>
    <w:next w:val="Normal"/>
    <w:uiPriority w:val="99"/>
    <w:qFormat/>
    <w:rsid w:val="00F46C26"/>
    <w:pPr>
      <w:widowControl w:val="0"/>
      <w:autoSpaceDE w:val="0"/>
      <w:autoSpaceDN w:val="0"/>
      <w:adjustRightInd w:val="0"/>
    </w:pPr>
    <w:rPr>
      <w:rFonts w:eastAsia="Times New Roman"/>
    </w:rPr>
  </w:style>
  <w:style w:type="paragraph" w:customStyle="1" w:styleId="Heading23">
    <w:name w:val="Heading 2+3"/>
    <w:basedOn w:val="Normal"/>
    <w:next w:val="Normal"/>
    <w:uiPriority w:val="99"/>
    <w:qFormat/>
    <w:rsid w:val="00F46C26"/>
    <w:pPr>
      <w:widowControl w:val="0"/>
      <w:autoSpaceDE w:val="0"/>
      <w:autoSpaceDN w:val="0"/>
      <w:adjustRightInd w:val="0"/>
    </w:pPr>
    <w:rPr>
      <w:rFonts w:eastAsia="Times New Roman"/>
    </w:rPr>
  </w:style>
  <w:style w:type="paragraph" w:customStyle="1" w:styleId="Normal5">
    <w:name w:val="Normal+5"/>
    <w:basedOn w:val="Default"/>
    <w:next w:val="Default"/>
    <w:uiPriority w:val="99"/>
    <w:qFormat/>
    <w:rsid w:val="00F46C26"/>
    <w:pPr>
      <w:widowControl w:val="0"/>
    </w:pPr>
    <w:rPr>
      <w:rFonts w:ascii="Arial Black" w:hAnsi="Arial Black"/>
      <w:color w:val="auto"/>
    </w:rPr>
  </w:style>
  <w:style w:type="character" w:customStyle="1" w:styleId="eoeaheader">
    <w:name w:val="eoea_header"/>
    <w:basedOn w:val="DefaultParagraphFont"/>
    <w:rsid w:val="00F46C26"/>
  </w:style>
  <w:style w:type="character" w:customStyle="1" w:styleId="SC4208902">
    <w:name w:val="SC.4.208902"/>
    <w:rsid w:val="00F46C26"/>
    <w:rPr>
      <w:rFonts w:cs="Century"/>
      <w:color w:val="000000"/>
      <w:sz w:val="22"/>
      <w:szCs w:val="22"/>
    </w:rPr>
  </w:style>
  <w:style w:type="character" w:customStyle="1" w:styleId="SC4208915">
    <w:name w:val="SC.4.208915"/>
    <w:rsid w:val="00F46C26"/>
    <w:rPr>
      <w:rFonts w:cs="Century"/>
      <w:color w:val="000000"/>
      <w:sz w:val="13"/>
      <w:szCs w:val="13"/>
    </w:rPr>
  </w:style>
  <w:style w:type="character" w:customStyle="1" w:styleId="SC273764">
    <w:name w:val="SC.2.73764"/>
    <w:rsid w:val="00F46C26"/>
    <w:rPr>
      <w:rFonts w:cs="Century"/>
      <w:color w:val="000000"/>
      <w:sz w:val="72"/>
      <w:szCs w:val="72"/>
    </w:rPr>
  </w:style>
  <w:style w:type="character" w:customStyle="1" w:styleId="SC273779">
    <w:name w:val="SC.2.73779"/>
    <w:rsid w:val="00F46C26"/>
    <w:rPr>
      <w:rFonts w:cs="Century"/>
      <w:color w:val="000000"/>
      <w:sz w:val="40"/>
      <w:szCs w:val="40"/>
    </w:rPr>
  </w:style>
  <w:style w:type="character" w:customStyle="1" w:styleId="SC273763">
    <w:name w:val="SC.2.73763"/>
    <w:rsid w:val="00F46C26"/>
    <w:rPr>
      <w:rFonts w:cs="Century"/>
      <w:b/>
      <w:bCs/>
      <w:color w:val="000000"/>
    </w:rPr>
  </w:style>
  <w:style w:type="character" w:customStyle="1" w:styleId="SC4208910">
    <w:name w:val="SC.4.208910"/>
    <w:rsid w:val="00F46C26"/>
    <w:rPr>
      <w:rFonts w:cs="Century"/>
      <w:color w:val="000000"/>
      <w:sz w:val="28"/>
      <w:szCs w:val="28"/>
    </w:rPr>
  </w:style>
  <w:style w:type="character" w:customStyle="1" w:styleId="SC4208911">
    <w:name w:val="SC.4.208911"/>
    <w:rsid w:val="00F46C26"/>
    <w:rPr>
      <w:rFonts w:cs="Century"/>
      <w:color w:val="000000"/>
    </w:rPr>
  </w:style>
  <w:style w:type="paragraph" w:customStyle="1" w:styleId="Cover1">
    <w:name w:val="Cover 1"/>
    <w:basedOn w:val="Normal"/>
    <w:next w:val="Normal"/>
    <w:uiPriority w:val="99"/>
    <w:qFormat/>
    <w:rsid w:val="00F46C26"/>
    <w:pPr>
      <w:widowControl w:val="0"/>
      <w:autoSpaceDE w:val="0"/>
      <w:autoSpaceDN w:val="0"/>
      <w:adjustRightInd w:val="0"/>
    </w:pPr>
    <w:rPr>
      <w:rFonts w:eastAsia="Times New Roman"/>
    </w:rPr>
  </w:style>
  <w:style w:type="paragraph" w:customStyle="1" w:styleId="Cover2">
    <w:name w:val="Cover 2"/>
    <w:basedOn w:val="Normal"/>
    <w:next w:val="Normal"/>
    <w:uiPriority w:val="99"/>
    <w:qFormat/>
    <w:rsid w:val="00F46C26"/>
    <w:pPr>
      <w:widowControl w:val="0"/>
      <w:autoSpaceDE w:val="0"/>
      <w:autoSpaceDN w:val="0"/>
      <w:adjustRightInd w:val="0"/>
    </w:pPr>
    <w:rPr>
      <w:rFonts w:eastAsia="Times New Roman"/>
    </w:rPr>
  </w:style>
  <w:style w:type="paragraph" w:customStyle="1" w:styleId="ReportDate">
    <w:name w:val="ReportDate"/>
    <w:basedOn w:val="Default"/>
    <w:next w:val="Default"/>
    <w:uiPriority w:val="99"/>
    <w:qFormat/>
    <w:rsid w:val="00F46C26"/>
    <w:pPr>
      <w:widowControl w:val="0"/>
    </w:pPr>
    <w:rPr>
      <w:color w:val="auto"/>
    </w:rPr>
  </w:style>
  <w:style w:type="paragraph" w:customStyle="1" w:styleId="Pa11">
    <w:name w:val="Pa11"/>
    <w:basedOn w:val="Normal"/>
    <w:next w:val="Normal"/>
    <w:uiPriority w:val="99"/>
    <w:qFormat/>
    <w:rsid w:val="00F46C26"/>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F46C26"/>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CM30">
    <w:name w:val="CM30"/>
    <w:basedOn w:val="Default"/>
    <w:next w:val="Default"/>
    <w:uiPriority w:val="99"/>
    <w:qFormat/>
    <w:rsid w:val="00F46C26"/>
    <w:pPr>
      <w:widowControl w:val="0"/>
    </w:pPr>
    <w:rPr>
      <w:rFonts w:eastAsia="Calibri"/>
      <w:color w:val="auto"/>
    </w:rPr>
  </w:style>
  <w:style w:type="paragraph" w:customStyle="1" w:styleId="CM28">
    <w:name w:val="CM28"/>
    <w:basedOn w:val="Default"/>
    <w:next w:val="Default"/>
    <w:uiPriority w:val="99"/>
    <w:qFormat/>
    <w:rsid w:val="00F46C26"/>
    <w:pPr>
      <w:widowControl w:val="0"/>
    </w:pPr>
    <w:rPr>
      <w:rFonts w:eastAsia="Calibri"/>
      <w:color w:val="auto"/>
    </w:rPr>
  </w:style>
  <w:style w:type="paragraph" w:customStyle="1" w:styleId="CM8">
    <w:name w:val="CM8"/>
    <w:basedOn w:val="Default"/>
    <w:next w:val="Default"/>
    <w:uiPriority w:val="99"/>
    <w:qFormat/>
    <w:rsid w:val="00F46C26"/>
    <w:pPr>
      <w:widowControl w:val="0"/>
    </w:pPr>
    <w:rPr>
      <w:rFonts w:eastAsia="Calibri"/>
      <w:color w:val="auto"/>
    </w:rPr>
  </w:style>
  <w:style w:type="paragraph" w:customStyle="1" w:styleId="CM6">
    <w:name w:val="CM6"/>
    <w:basedOn w:val="Default"/>
    <w:next w:val="Default"/>
    <w:uiPriority w:val="99"/>
    <w:qFormat/>
    <w:rsid w:val="00F46C26"/>
    <w:pPr>
      <w:widowControl w:val="0"/>
      <w:spacing w:line="553" w:lineRule="atLeast"/>
    </w:pPr>
    <w:rPr>
      <w:rFonts w:eastAsia="Calibri"/>
      <w:color w:val="auto"/>
    </w:rPr>
  </w:style>
  <w:style w:type="paragraph" w:customStyle="1" w:styleId="CM22">
    <w:name w:val="CM22"/>
    <w:basedOn w:val="Default"/>
    <w:next w:val="Default"/>
    <w:uiPriority w:val="99"/>
    <w:qFormat/>
    <w:rsid w:val="00F46C26"/>
    <w:pPr>
      <w:widowControl w:val="0"/>
    </w:pPr>
    <w:rPr>
      <w:rFonts w:eastAsia="Calibri"/>
      <w:color w:val="auto"/>
    </w:rPr>
  </w:style>
  <w:style w:type="character" w:customStyle="1" w:styleId="articlesubtitle">
    <w:name w:val="article_sub_title"/>
    <w:basedOn w:val="DefaultParagraphFont"/>
    <w:rsid w:val="00F46C26"/>
  </w:style>
  <w:style w:type="character" w:customStyle="1" w:styleId="newsdate2">
    <w:name w:val="news_date2"/>
    <w:basedOn w:val="DefaultParagraphFont"/>
    <w:rsid w:val="00F46C26"/>
  </w:style>
  <w:style w:type="character" w:customStyle="1" w:styleId="readarticleheader">
    <w:name w:val="readarticleheader"/>
    <w:basedOn w:val="DefaultParagraphFont"/>
    <w:rsid w:val="00F46C26"/>
  </w:style>
  <w:style w:type="paragraph" w:customStyle="1" w:styleId="DoubleUnderlined">
    <w:name w:val="Double Underlined"/>
    <w:basedOn w:val="Heading2"/>
    <w:autoRedefine/>
    <w:uiPriority w:val="99"/>
    <w:qFormat/>
    <w:rsid w:val="00F46C2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F46C26"/>
    <w:rPr>
      <w:rFonts w:ascii="Trebuchet MS" w:hAnsi="Trebuchet MS"/>
      <w:u w:val="thick"/>
      <w:lang w:val="en-US" w:eastAsia="zh-CN" w:bidi="ar-SA"/>
    </w:rPr>
  </w:style>
  <w:style w:type="paragraph" w:customStyle="1" w:styleId="IndexFixer">
    <w:name w:val="Index Fixer"/>
    <w:basedOn w:val="Heading1"/>
    <w:uiPriority w:val="99"/>
    <w:qFormat/>
    <w:rsid w:val="00F46C2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F46C2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46C26"/>
    <w:rPr>
      <w:rFonts w:ascii="Arial Narrow" w:eastAsia="Times New Roman" w:hAnsi="Arial Narrow"/>
      <w:b/>
      <w:szCs w:val="24"/>
      <w:u w:val="single"/>
      <w:lang w:val="en-GB" w:eastAsia="en-US" w:bidi="ar-SA"/>
    </w:rPr>
  </w:style>
  <w:style w:type="character" w:customStyle="1" w:styleId="medium-normal1">
    <w:name w:val="medium-normal1"/>
    <w:rsid w:val="00F46C2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F46C26"/>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F46C26"/>
    <w:pPr>
      <w:ind w:left="720" w:right="720"/>
    </w:pPr>
    <w:rPr>
      <w:rFonts w:ascii="Palatino Linotype" w:eastAsia="Times New Roman" w:hAnsi="Palatino Linotype"/>
      <w:szCs w:val="20"/>
      <w:u w:val="single"/>
    </w:rPr>
  </w:style>
  <w:style w:type="character" w:customStyle="1" w:styleId="UnderlinedCardChar0">
    <w:name w:val="Underlined Card Char"/>
    <w:rsid w:val="00F46C26"/>
    <w:rPr>
      <w:rFonts w:ascii="Palatino Linotype" w:hAnsi="Palatino Linotype"/>
      <w:u w:val="single"/>
      <w:lang w:val="en-US" w:eastAsia="en-US" w:bidi="ar-SA"/>
    </w:rPr>
  </w:style>
  <w:style w:type="character" w:customStyle="1" w:styleId="Style10ptUnderline">
    <w:name w:val="Style 10 pt Underline"/>
    <w:rsid w:val="00F46C26"/>
    <w:rPr>
      <w:sz w:val="20"/>
      <w:u w:val="single"/>
    </w:rPr>
  </w:style>
  <w:style w:type="character" w:customStyle="1" w:styleId="char">
    <w:name w:val="char"/>
    <w:basedOn w:val="DefaultParagraphFont"/>
    <w:rsid w:val="00F46C26"/>
  </w:style>
  <w:style w:type="character" w:customStyle="1" w:styleId="UnderlineCharCharCharCharCharChar">
    <w:name w:val="Underline Char Char Char Char Char Char"/>
    <w:rsid w:val="00F46C26"/>
    <w:rPr>
      <w:rFonts w:ascii="Arial Narrow" w:hAnsi="Arial Narrow"/>
      <w:szCs w:val="24"/>
      <w:u w:val="single"/>
      <w:lang w:val="en-US" w:eastAsia="en-US" w:bidi="ar-SA"/>
    </w:rPr>
  </w:style>
  <w:style w:type="paragraph" w:customStyle="1" w:styleId="PageHeader-Underline18pt">
    <w:name w:val="Page Header - Underline 18 pt"/>
    <w:uiPriority w:val="99"/>
    <w:qFormat/>
    <w:rsid w:val="00F46C2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46C2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46C26"/>
  </w:style>
  <w:style w:type="character" w:customStyle="1" w:styleId="hdr">
    <w:name w:val="hdr"/>
    <w:basedOn w:val="DefaultParagraphFont"/>
    <w:rsid w:val="00F46C26"/>
  </w:style>
  <w:style w:type="paragraph" w:customStyle="1" w:styleId="subhead">
    <w:name w:val="subhead"/>
    <w:basedOn w:val="Normal"/>
    <w:qFormat/>
    <w:rsid w:val="00F46C26"/>
    <w:pPr>
      <w:spacing w:after="120" w:line="225" w:lineRule="atLeast"/>
      <w:ind w:right="180"/>
    </w:pPr>
    <w:rPr>
      <w:rFonts w:eastAsia="Times New Roman"/>
      <w:color w:val="5177C5"/>
      <w:szCs w:val="20"/>
    </w:rPr>
  </w:style>
  <w:style w:type="character" w:customStyle="1" w:styleId="date1">
    <w:name w:val="date1"/>
    <w:basedOn w:val="DefaultParagraphFont"/>
    <w:rsid w:val="00F46C26"/>
  </w:style>
  <w:style w:type="character" w:customStyle="1" w:styleId="bolding1">
    <w:name w:val="bolding1"/>
    <w:rsid w:val="00F46C26"/>
    <w:rPr>
      <w:b/>
      <w:bCs/>
    </w:rPr>
  </w:style>
  <w:style w:type="character" w:customStyle="1" w:styleId="bookoptions1">
    <w:name w:val="book_options1"/>
    <w:rsid w:val="00F46C26"/>
    <w:rPr>
      <w:b/>
      <w:bCs/>
      <w:color w:val="333366"/>
    </w:rPr>
  </w:style>
  <w:style w:type="character" w:customStyle="1" w:styleId="descriptionblock">
    <w:name w:val="description block"/>
    <w:basedOn w:val="DefaultParagraphFont"/>
    <w:rsid w:val="00F46C26"/>
  </w:style>
  <w:style w:type="character" w:customStyle="1" w:styleId="detailsboxblock">
    <w:name w:val="detailsbox block"/>
    <w:basedOn w:val="DefaultParagraphFont"/>
    <w:rsid w:val="00F46C26"/>
  </w:style>
  <w:style w:type="character" w:customStyle="1" w:styleId="Char3">
    <w:name w:val="Char3"/>
    <w:rsid w:val="00F46C26"/>
    <w:rPr>
      <w:rFonts w:cs="Arial"/>
      <w:bCs/>
      <w:u w:val="thick"/>
      <w:lang w:val="en-US" w:eastAsia="en-US" w:bidi="ar-SA"/>
    </w:rPr>
  </w:style>
  <w:style w:type="paragraph" w:customStyle="1" w:styleId="StyleHeading110pt">
    <w:name w:val="Style Heading 1 + 10 pt"/>
    <w:basedOn w:val="Heading1"/>
    <w:uiPriority w:val="99"/>
    <w:qFormat/>
    <w:rsid w:val="00F46C2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46C26"/>
  </w:style>
  <w:style w:type="paragraph" w:customStyle="1" w:styleId="StyleUnderliningTimesNewRomanBoldNounderlineKernat16">
    <w:name w:val="Style Underlining + Times New Roman Bold No underline Kern at 16..."/>
    <w:basedOn w:val="Normal"/>
    <w:uiPriority w:val="99"/>
    <w:qFormat/>
    <w:rsid w:val="00F46C2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46C26"/>
    <w:rPr>
      <w:rFonts w:eastAsia="Times New Roman"/>
      <w:b/>
      <w:bCs/>
      <w:kern w:val="32"/>
      <w:sz w:val="32"/>
      <w:szCs w:val="32"/>
    </w:rPr>
  </w:style>
  <w:style w:type="paragraph" w:customStyle="1" w:styleId="StyleBoldUnderliningKernat16pt">
    <w:name w:val="Style Bold Underlining + Kern at 16 pt"/>
    <w:uiPriority w:val="99"/>
    <w:qFormat/>
    <w:rsid w:val="00F46C26"/>
  </w:style>
  <w:style w:type="paragraph" w:customStyle="1" w:styleId="boldy">
    <w:name w:val="boldy"/>
    <w:basedOn w:val="Heading2"/>
    <w:uiPriority w:val="99"/>
    <w:qFormat/>
    <w:rsid w:val="00F46C2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F46C26"/>
    <w:pPr>
      <w:widowControl/>
      <w:suppressAutoHyphens w:val="0"/>
      <w:autoSpaceDE w:val="0"/>
      <w:autoSpaceDN w:val="0"/>
      <w:adjustRightInd w:val="0"/>
      <w:spacing w:after="160" w:line="259" w:lineRule="auto"/>
      <w:ind w:right="0"/>
    </w:pPr>
    <w:rPr>
      <w:rFonts w:ascii="Times New Roman" w:eastAsia="Times New Roman" w:hAnsi="Times New Roman"/>
      <w:color w:val="auto"/>
      <w:sz w:val="12"/>
      <w:szCs w:val="24"/>
    </w:rPr>
  </w:style>
  <w:style w:type="character" w:customStyle="1" w:styleId="CardsFont6ptChar">
    <w:name w:val="Cards + Font: 6 pt Char"/>
    <w:rsid w:val="00F46C26"/>
    <w:rPr>
      <w:sz w:val="12"/>
      <w:szCs w:val="24"/>
      <w:lang w:val="en-US" w:eastAsia="en-US" w:bidi="ar-SA"/>
    </w:rPr>
  </w:style>
  <w:style w:type="paragraph" w:customStyle="1" w:styleId="TxBr6p1">
    <w:name w:val="TxBr_6p1"/>
    <w:basedOn w:val="Normal"/>
    <w:uiPriority w:val="99"/>
    <w:qFormat/>
    <w:rsid w:val="00F46C26"/>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46C26"/>
    <w:pPr>
      <w:ind w:left="400"/>
    </w:pPr>
    <w:rPr>
      <w:rFonts w:eastAsia="Times New Roman"/>
      <w:szCs w:val="20"/>
    </w:rPr>
  </w:style>
  <w:style w:type="character" w:customStyle="1" w:styleId="texto11">
    <w:name w:val="texto11"/>
    <w:rsid w:val="00F46C26"/>
    <w:rPr>
      <w:rFonts w:ascii="Arial" w:hAnsi="Arial" w:cs="Arial" w:hint="default"/>
      <w:b w:val="0"/>
      <w:bCs w:val="0"/>
      <w:i w:val="0"/>
      <w:iCs w:val="0"/>
      <w:caps w:val="0"/>
      <w:color w:val="000000"/>
      <w:sz w:val="26"/>
      <w:szCs w:val="26"/>
    </w:rPr>
  </w:style>
  <w:style w:type="paragraph" w:customStyle="1" w:styleId="Paste">
    <w:name w:val="Paste"/>
    <w:basedOn w:val="Normal"/>
    <w:qFormat/>
    <w:rsid w:val="00F46C26"/>
    <w:rPr>
      <w:rFonts w:ascii="Arial Narrow" w:eastAsia="Times New Roman" w:hAnsi="Arial Narrow"/>
      <w:sz w:val="16"/>
      <w:szCs w:val="20"/>
      <w:lang w:val="x-none" w:eastAsia="x-none"/>
    </w:rPr>
  </w:style>
  <w:style w:type="character" w:customStyle="1" w:styleId="CardTagChar">
    <w:name w:val="Card Tag Char"/>
    <w:rsid w:val="00F46C26"/>
    <w:rPr>
      <w:rFonts w:ascii="Arial Narrow" w:hAnsi="Arial Narrow"/>
      <w:b/>
      <w:sz w:val="24"/>
      <w:szCs w:val="24"/>
      <w:lang w:val="en-US" w:eastAsia="en-US" w:bidi="ar-SA"/>
    </w:rPr>
  </w:style>
  <w:style w:type="character" w:customStyle="1" w:styleId="CardtextChar3">
    <w:name w:val="Card text Char"/>
    <w:link w:val="Cardtext4"/>
    <w:rsid w:val="00F46C26"/>
    <w:rPr>
      <w:rFonts w:ascii="Arial Narrow" w:hAnsi="Arial Narrow"/>
      <w:u w:val="single"/>
    </w:rPr>
  </w:style>
  <w:style w:type="paragraph" w:customStyle="1" w:styleId="UnderlineStyle">
    <w:name w:val="Underline Style"/>
    <w:basedOn w:val="Normal"/>
    <w:link w:val="UnderlineStyleChar"/>
    <w:qFormat/>
    <w:rsid w:val="00F46C26"/>
    <w:rPr>
      <w:rFonts w:eastAsia="Times New Roman"/>
      <w:b/>
      <w:u w:val="single"/>
    </w:rPr>
  </w:style>
  <w:style w:type="paragraph" w:customStyle="1" w:styleId="Normalization">
    <w:name w:val="Normalization"/>
    <w:basedOn w:val="Normal"/>
    <w:uiPriority w:val="99"/>
    <w:qFormat/>
    <w:rsid w:val="00F46C26"/>
    <w:rPr>
      <w:rFonts w:eastAsia="Times New Roman"/>
      <w:sz w:val="18"/>
    </w:rPr>
  </w:style>
  <w:style w:type="paragraph" w:customStyle="1" w:styleId="BreifTitle">
    <w:name w:val="Breif Title"/>
    <w:basedOn w:val="Normal"/>
    <w:autoRedefine/>
    <w:uiPriority w:val="99"/>
    <w:qFormat/>
    <w:rsid w:val="00F46C26"/>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qFormat/>
    <w:rsid w:val="00F46C2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46C26"/>
    <w:rPr>
      <w:b/>
      <w:sz w:val="32"/>
      <w:szCs w:val="32"/>
      <w:lang w:val="en-US" w:eastAsia="en-US" w:bidi="ar-SA"/>
    </w:rPr>
  </w:style>
  <w:style w:type="paragraph" w:styleId="BodyTextFirstIndent">
    <w:name w:val="Body Text First Indent"/>
    <w:basedOn w:val="BodyText"/>
    <w:link w:val="BodyTextFirstIndentChar"/>
    <w:rsid w:val="00F46C26"/>
    <w:pPr>
      <w:widowControl/>
      <w:autoSpaceDE/>
      <w:autoSpaceDN/>
      <w:spacing w:after="120" w:line="259" w:lineRule="auto"/>
      <w:ind w:firstLine="210"/>
    </w:pPr>
    <w:rPr>
      <w:rFonts w:ascii="Calibri" w:hAnsi="Calibri" w:cstheme="minorBidi"/>
      <w:sz w:val="22"/>
      <w:szCs w:val="22"/>
    </w:rPr>
  </w:style>
  <w:style w:type="character" w:customStyle="1" w:styleId="BodyTextFirstIndentChar">
    <w:name w:val="Body Text First Indent Char"/>
    <w:basedOn w:val="BodyTextChar"/>
    <w:link w:val="BodyTextFirstIndent"/>
    <w:rsid w:val="00F46C26"/>
    <w:rPr>
      <w:rFonts w:ascii="Calibri" w:eastAsia="Times New Roman" w:hAnsi="Calibri" w:cs="Times New Roman"/>
      <w:sz w:val="18"/>
      <w:szCs w:val="18"/>
    </w:rPr>
  </w:style>
  <w:style w:type="character" w:customStyle="1" w:styleId="TagChar3">
    <w:name w:val="Tag Char3"/>
    <w:rsid w:val="00F46C26"/>
    <w:rPr>
      <w:rFonts w:ascii="Palatino Linotype" w:hAnsi="Palatino Linotype"/>
      <w:b/>
      <w:sz w:val="24"/>
      <w:szCs w:val="24"/>
      <w:lang w:val="en-US" w:eastAsia="en-US" w:bidi="ar-SA"/>
    </w:rPr>
  </w:style>
  <w:style w:type="paragraph" w:customStyle="1" w:styleId="TagCite0">
    <w:name w:val="Tag/Cite"/>
    <w:basedOn w:val="Normal"/>
    <w:qFormat/>
    <w:rsid w:val="00F46C2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F46C26"/>
    <w:pPr>
      <w:jc w:val="center"/>
      <w:outlineLvl w:val="0"/>
    </w:pPr>
    <w:rPr>
      <w:b/>
      <w:kern w:val="0"/>
      <w:sz w:val="32"/>
      <w:szCs w:val="32"/>
      <w:u w:val="single"/>
    </w:rPr>
  </w:style>
  <w:style w:type="paragraph" w:customStyle="1" w:styleId="Tagandcite">
    <w:name w:val="Tag and cite"/>
    <w:basedOn w:val="Normal"/>
    <w:autoRedefine/>
    <w:uiPriority w:val="99"/>
    <w:qFormat/>
    <w:rsid w:val="00F46C26"/>
    <w:rPr>
      <w:rFonts w:eastAsia="Times New Roman"/>
      <w:color w:val="333333"/>
    </w:rPr>
  </w:style>
  <w:style w:type="character" w:customStyle="1" w:styleId="TagandCiteChar">
    <w:name w:val="Tag and Cite Char"/>
    <w:rsid w:val="00F46C26"/>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F46C26"/>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F46C26"/>
  </w:style>
  <w:style w:type="character" w:customStyle="1" w:styleId="Style10ptBold">
    <w:name w:val="Style 10 pt Bold"/>
    <w:rsid w:val="00F46C26"/>
    <w:rPr>
      <w:b/>
      <w:bCs/>
      <w:sz w:val="20"/>
    </w:rPr>
  </w:style>
  <w:style w:type="paragraph" w:styleId="Date">
    <w:name w:val="Date"/>
    <w:aliases w:val="date"/>
    <w:basedOn w:val="Normal"/>
    <w:next w:val="Normal"/>
    <w:link w:val="DateChar"/>
    <w:uiPriority w:val="99"/>
    <w:rsid w:val="00F46C26"/>
    <w:rPr>
      <w:rFonts w:eastAsia="Times New Roman"/>
    </w:rPr>
  </w:style>
  <w:style w:type="character" w:customStyle="1" w:styleId="DateChar">
    <w:name w:val="Date Char"/>
    <w:aliases w:val="date Char"/>
    <w:basedOn w:val="DefaultParagraphFont"/>
    <w:link w:val="Date"/>
    <w:uiPriority w:val="99"/>
    <w:rsid w:val="00F46C26"/>
    <w:rPr>
      <w:rFonts w:ascii="Times New Roman" w:eastAsia="Times New Roman" w:hAnsi="Times New Roman" w:cs="Times New Roman"/>
      <w:sz w:val="24"/>
    </w:rPr>
  </w:style>
  <w:style w:type="character" w:customStyle="1" w:styleId="text9">
    <w:name w:val="text9"/>
    <w:basedOn w:val="DefaultParagraphFont"/>
    <w:rsid w:val="00F46C26"/>
  </w:style>
  <w:style w:type="character" w:customStyle="1" w:styleId="text21">
    <w:name w:val="text21"/>
    <w:basedOn w:val="DefaultParagraphFont"/>
    <w:rsid w:val="00F46C26"/>
  </w:style>
  <w:style w:type="character" w:customStyle="1" w:styleId="text19">
    <w:name w:val="text19"/>
    <w:basedOn w:val="DefaultParagraphFont"/>
    <w:rsid w:val="00F46C26"/>
  </w:style>
  <w:style w:type="paragraph" w:customStyle="1" w:styleId="CiteCard0">
    <w:name w:val="Cite/Card"/>
    <w:basedOn w:val="Normal"/>
    <w:qFormat/>
    <w:rsid w:val="00F46C2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46C26"/>
    <w:rPr>
      <w:b/>
      <w:bCs/>
      <w:i w:val="0"/>
      <w:iCs w:val="0"/>
      <w:color w:val="000000"/>
    </w:rPr>
  </w:style>
  <w:style w:type="paragraph" w:customStyle="1" w:styleId="tagCharCharCharCharCharCharChar">
    <w:name w:val="tag Char Char Char Char Char Char Char"/>
    <w:basedOn w:val="Normal"/>
    <w:uiPriority w:val="99"/>
    <w:qFormat/>
    <w:rsid w:val="00F46C26"/>
    <w:rPr>
      <w:rFonts w:eastAsia="Times New Roman"/>
      <w:b/>
      <w:szCs w:val="20"/>
    </w:rPr>
  </w:style>
  <w:style w:type="character" w:customStyle="1" w:styleId="term2">
    <w:name w:val="term2"/>
    <w:rsid w:val="00F46C26"/>
    <w:rPr>
      <w:b/>
      <w:bCs/>
    </w:rPr>
  </w:style>
  <w:style w:type="paragraph" w:customStyle="1" w:styleId="title-bold-medium">
    <w:name w:val="title-bold-medium"/>
    <w:basedOn w:val="Normal"/>
    <w:uiPriority w:val="99"/>
    <w:qFormat/>
    <w:rsid w:val="00F46C26"/>
    <w:pPr>
      <w:spacing w:before="100" w:beforeAutospacing="1" w:after="100" w:afterAutospacing="1"/>
    </w:pPr>
    <w:rPr>
      <w:rFonts w:eastAsia="Arial Unicode MS"/>
      <w:b/>
      <w:bCs/>
      <w:color w:val="000000"/>
      <w:szCs w:val="20"/>
    </w:rPr>
  </w:style>
  <w:style w:type="character" w:customStyle="1" w:styleId="pmterms12">
    <w:name w:val="pmterms12"/>
    <w:rsid w:val="00F46C26"/>
    <w:rPr>
      <w:b/>
      <w:bCs/>
      <w:i w:val="0"/>
      <w:iCs w:val="0"/>
      <w:color w:val="000000"/>
    </w:rPr>
  </w:style>
  <w:style w:type="paragraph" w:customStyle="1" w:styleId="lact">
    <w:name w:val="lact"/>
    <w:basedOn w:val="Normal"/>
    <w:uiPriority w:val="99"/>
    <w:qFormat/>
    <w:rsid w:val="00F46C26"/>
    <w:pPr>
      <w:spacing w:before="100" w:beforeAutospacing="1" w:after="100" w:afterAutospacing="1"/>
    </w:pPr>
    <w:rPr>
      <w:rFonts w:eastAsia="Arial Unicode MS"/>
      <w:b/>
      <w:bCs/>
      <w:color w:val="000000"/>
      <w:szCs w:val="20"/>
    </w:rPr>
  </w:style>
  <w:style w:type="paragraph" w:styleId="BlockText">
    <w:name w:val="Block Text"/>
    <w:basedOn w:val="Normal"/>
    <w:rsid w:val="00F46C26"/>
    <w:pPr>
      <w:ind w:left="229" w:right="229"/>
    </w:pPr>
    <w:rPr>
      <w:rFonts w:ascii="Verdana" w:eastAsia="Times New Roman" w:hAnsi="Verdana"/>
      <w:sz w:val="16"/>
      <w:szCs w:val="20"/>
    </w:rPr>
  </w:style>
  <w:style w:type="paragraph" w:customStyle="1" w:styleId="CardTag">
    <w:name w:val="Card Tag"/>
    <w:basedOn w:val="Normal"/>
    <w:autoRedefine/>
    <w:qFormat/>
    <w:rsid w:val="00F46C26"/>
    <w:rPr>
      <w:rFonts w:ascii="Arial Narrow" w:eastAsia="Times New Roman" w:hAnsi="Arial Narrow"/>
      <w:b/>
    </w:rPr>
  </w:style>
  <w:style w:type="paragraph" w:styleId="NormalIndent">
    <w:name w:val="Normal Indent"/>
    <w:basedOn w:val="Normal"/>
    <w:rsid w:val="00F46C26"/>
    <w:pPr>
      <w:ind w:left="720"/>
    </w:pPr>
    <w:rPr>
      <w:rFonts w:eastAsia="Times New Roman"/>
      <w:szCs w:val="20"/>
    </w:rPr>
  </w:style>
  <w:style w:type="character" w:customStyle="1" w:styleId="ToReadChar">
    <w:name w:val="To Read Char"/>
    <w:rsid w:val="00F46C26"/>
    <w:rPr>
      <w:rFonts w:ascii="Verdana" w:hAnsi="Verdana"/>
      <w:b/>
      <w:szCs w:val="24"/>
      <w:u w:val="single"/>
      <w:lang w:val="en-US" w:eastAsia="en-US" w:bidi="ar-SA"/>
    </w:rPr>
  </w:style>
  <w:style w:type="character" w:customStyle="1" w:styleId="ToReadCharChar">
    <w:name w:val="To Read Char Char"/>
    <w:rsid w:val="00F46C26"/>
    <w:rPr>
      <w:rFonts w:ascii="Verdana" w:hAnsi="Verdana"/>
      <w:b/>
      <w:szCs w:val="24"/>
      <w:u w:val="single"/>
      <w:lang w:val="en-US" w:eastAsia="en-US" w:bidi="ar-SA"/>
    </w:rPr>
  </w:style>
  <w:style w:type="paragraph" w:customStyle="1" w:styleId="BLOCKTITLE0">
    <w:name w:val="BLOCK TITLE"/>
    <w:basedOn w:val="Heading1"/>
    <w:uiPriority w:val="99"/>
    <w:qFormat/>
    <w:rsid w:val="00F46C2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46C26"/>
    <w:rPr>
      <w:b/>
      <w:szCs w:val="24"/>
      <w:u w:val="single"/>
      <w:lang w:val="en-US" w:eastAsia="en-US" w:bidi="ar-SA"/>
    </w:rPr>
  </w:style>
  <w:style w:type="paragraph" w:styleId="EnvelopeReturn">
    <w:name w:val="envelope return"/>
    <w:basedOn w:val="Normal"/>
    <w:rsid w:val="00F46C26"/>
    <w:rPr>
      <w:rFonts w:eastAsia="Times New Roman"/>
      <w:szCs w:val="20"/>
    </w:rPr>
  </w:style>
  <w:style w:type="paragraph" w:styleId="EnvelopeAddress">
    <w:name w:val="envelope address"/>
    <w:basedOn w:val="Normal"/>
    <w:rsid w:val="00F46C2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46C26"/>
  </w:style>
  <w:style w:type="character" w:customStyle="1" w:styleId="bio">
    <w:name w:val="bio"/>
    <w:basedOn w:val="DefaultParagraphFont"/>
    <w:rsid w:val="00F46C26"/>
  </w:style>
  <w:style w:type="character" w:customStyle="1" w:styleId="storytextstyle">
    <w:name w:val="storytextstyle"/>
    <w:basedOn w:val="DefaultParagraphFont"/>
    <w:rsid w:val="00F46C26"/>
  </w:style>
  <w:style w:type="character" w:customStyle="1" w:styleId="cardunderlinedCharChar">
    <w:name w:val="card underlined Char Char"/>
    <w:rsid w:val="00F46C26"/>
    <w:rPr>
      <w:rFonts w:ascii="Arial" w:hAnsi="Arial"/>
      <w:sz w:val="22"/>
      <w:szCs w:val="24"/>
      <w:u w:val="single"/>
      <w:lang w:val="en-US" w:eastAsia="en-US" w:bidi="ar-SA"/>
    </w:rPr>
  </w:style>
  <w:style w:type="character" w:customStyle="1" w:styleId="Style2Char0">
    <w:name w:val="Style2 Char"/>
    <w:rsid w:val="00F46C26"/>
    <w:rPr>
      <w:rFonts w:ascii="Book Antiqua" w:hAnsi="Book Antiqua"/>
      <w:u w:val="thick"/>
      <w:lang w:val="en-US" w:eastAsia="en-US" w:bidi="ar-SA"/>
    </w:rPr>
  </w:style>
  <w:style w:type="character" w:customStyle="1" w:styleId="Style2Char1">
    <w:name w:val="Style2 Char1"/>
    <w:rsid w:val="00F46C26"/>
    <w:rPr>
      <w:rFonts w:ascii="Book Antiqua" w:hAnsi="Book Antiqua"/>
      <w:szCs w:val="24"/>
      <w:u w:val="thick"/>
      <w:lang w:val="en-US" w:eastAsia="en-US" w:bidi="ar-SA"/>
    </w:rPr>
  </w:style>
  <w:style w:type="character" w:customStyle="1" w:styleId="articlehead21">
    <w:name w:val="articlehead21"/>
    <w:rsid w:val="00F46C26"/>
    <w:rPr>
      <w:rFonts w:ascii="Arial" w:hAnsi="Arial" w:cs="Arial" w:hint="default"/>
      <w:b/>
      <w:bCs/>
      <w:color w:val="660000"/>
      <w:sz w:val="20"/>
      <w:szCs w:val="20"/>
    </w:rPr>
  </w:style>
  <w:style w:type="paragraph" w:customStyle="1" w:styleId="shellscontentions">
    <w:name w:val="shells/contentions"/>
    <w:basedOn w:val="TagCite0"/>
    <w:uiPriority w:val="99"/>
    <w:qFormat/>
    <w:rsid w:val="00F46C26"/>
  </w:style>
  <w:style w:type="character" w:customStyle="1" w:styleId="BoldandUnderlineChar2Char1">
    <w:name w:val="Bold and Underline Char2 Char1"/>
    <w:rsid w:val="00F46C26"/>
    <w:rPr>
      <w:b/>
      <w:szCs w:val="24"/>
      <w:u w:val="single"/>
      <w:lang w:val="en-US" w:eastAsia="en-US" w:bidi="ar-SA"/>
    </w:rPr>
  </w:style>
  <w:style w:type="character" w:customStyle="1" w:styleId="TagCiteChar1">
    <w:name w:val="Tag/Cite Char1"/>
    <w:rsid w:val="00F46C26"/>
    <w:rPr>
      <w:b/>
      <w:lang w:val="en-US" w:eastAsia="en-US" w:bidi="ar-SA"/>
    </w:rPr>
  </w:style>
  <w:style w:type="character" w:customStyle="1" w:styleId="goohl2">
    <w:name w:val="goohl2"/>
    <w:basedOn w:val="DefaultParagraphFont"/>
    <w:rsid w:val="00F46C26"/>
  </w:style>
  <w:style w:type="character" w:customStyle="1" w:styleId="Normal10">
    <w:name w:val="Normal1"/>
    <w:basedOn w:val="DefaultParagraphFont"/>
    <w:rsid w:val="00F46C26"/>
  </w:style>
  <w:style w:type="paragraph" w:customStyle="1" w:styleId="BriefTitle1">
    <w:name w:val="Brief Title 1"/>
    <w:basedOn w:val="Normal"/>
    <w:uiPriority w:val="99"/>
    <w:qFormat/>
    <w:rsid w:val="00F46C2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46C26"/>
    <w:pPr>
      <w:widowControl w:val="0"/>
      <w:autoSpaceDE w:val="0"/>
      <w:autoSpaceDN w:val="0"/>
      <w:adjustRightInd w:val="0"/>
    </w:pPr>
    <w:rPr>
      <w:rFonts w:eastAsia="Times New Roman"/>
      <w:b/>
      <w:szCs w:val="20"/>
    </w:rPr>
  </w:style>
  <w:style w:type="character" w:customStyle="1" w:styleId="CardCharChar">
    <w:name w:val="Card Char Char"/>
    <w:rsid w:val="00F46C26"/>
    <w:rPr>
      <w:lang w:val="en-US" w:eastAsia="en-US" w:bidi="ar-SA"/>
    </w:rPr>
  </w:style>
  <w:style w:type="character" w:customStyle="1" w:styleId="BriefTitle1Char">
    <w:name w:val="Brief Title 1 Char"/>
    <w:rsid w:val="00F46C26"/>
    <w:rPr>
      <w:b/>
      <w:u w:val="single"/>
      <w:lang w:val="en-US" w:eastAsia="en-US" w:bidi="ar-SA"/>
    </w:rPr>
  </w:style>
  <w:style w:type="character" w:customStyle="1" w:styleId="TagCiteCharChar">
    <w:name w:val="Tag/Cite Char Char"/>
    <w:rsid w:val="00F46C26"/>
    <w:rPr>
      <w:b/>
      <w:lang w:val="en-US" w:eastAsia="en-US" w:bidi="ar-SA"/>
    </w:rPr>
  </w:style>
  <w:style w:type="paragraph" w:customStyle="1" w:styleId="ShellTitles">
    <w:name w:val="ShellTitles"/>
    <w:basedOn w:val="Normal"/>
    <w:uiPriority w:val="99"/>
    <w:qFormat/>
    <w:rsid w:val="00F46C2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46C2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46C26"/>
    <w:pPr>
      <w:spacing w:before="100" w:beforeAutospacing="1" w:after="100" w:afterAutospacing="1"/>
    </w:pPr>
    <w:rPr>
      <w:rFonts w:eastAsia="Times New Roman"/>
    </w:rPr>
  </w:style>
  <w:style w:type="character" w:customStyle="1" w:styleId="btx">
    <w:name w:val="btx"/>
    <w:basedOn w:val="DefaultParagraphFont"/>
    <w:rsid w:val="00F46C26"/>
  </w:style>
  <w:style w:type="character" w:customStyle="1" w:styleId="prodgeneral1">
    <w:name w:val="prodgeneral1"/>
    <w:rsid w:val="00F46C26"/>
    <w:rPr>
      <w:rFonts w:ascii="Verdana" w:hAnsi="Verdana" w:hint="default"/>
      <w:b w:val="0"/>
      <w:bCs w:val="0"/>
      <w:caps w:val="0"/>
      <w:color w:val="000000"/>
      <w:spacing w:val="0"/>
      <w:sz w:val="16"/>
      <w:szCs w:val="16"/>
    </w:rPr>
  </w:style>
  <w:style w:type="character" w:customStyle="1" w:styleId="summary1">
    <w:name w:val="summary1"/>
    <w:rsid w:val="00F46C26"/>
    <w:rPr>
      <w:rFonts w:ascii="Arial" w:hAnsi="Arial" w:cs="Arial" w:hint="default"/>
      <w:sz w:val="18"/>
      <w:szCs w:val="18"/>
    </w:rPr>
  </w:style>
  <w:style w:type="paragraph" w:customStyle="1" w:styleId="ToRead">
    <w:name w:val="To Read"/>
    <w:basedOn w:val="Normal"/>
    <w:uiPriority w:val="99"/>
    <w:qFormat/>
    <w:rsid w:val="00F46C26"/>
    <w:pPr>
      <w:ind w:left="720"/>
    </w:pPr>
    <w:rPr>
      <w:rFonts w:ascii="Verdana" w:eastAsia="Times New Roman" w:hAnsi="Verdana"/>
      <w:b/>
      <w:u w:val="single"/>
    </w:rPr>
  </w:style>
  <w:style w:type="character" w:customStyle="1" w:styleId="text3">
    <w:name w:val="text3"/>
    <w:basedOn w:val="DefaultParagraphFont"/>
    <w:rsid w:val="00F46C26"/>
  </w:style>
  <w:style w:type="paragraph" w:customStyle="1" w:styleId="Style1">
    <w:name w:val="Style 1"/>
    <w:basedOn w:val="Normal"/>
    <w:uiPriority w:val="99"/>
    <w:qFormat/>
    <w:rsid w:val="00F46C26"/>
    <w:pPr>
      <w:widowControl w:val="0"/>
      <w:ind w:firstLine="216"/>
    </w:pPr>
    <w:rPr>
      <w:rFonts w:eastAsia="Times New Roman"/>
      <w:noProof/>
      <w:color w:val="000000"/>
      <w:szCs w:val="20"/>
    </w:rPr>
  </w:style>
  <w:style w:type="paragraph" w:customStyle="1" w:styleId="Style40">
    <w:name w:val="Style 4"/>
    <w:basedOn w:val="Normal"/>
    <w:uiPriority w:val="99"/>
    <w:qFormat/>
    <w:rsid w:val="00F46C2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46C26"/>
    <w:pPr>
      <w:overflowPunct w:val="0"/>
      <w:autoSpaceDE w:val="0"/>
      <w:autoSpaceDN w:val="0"/>
      <w:adjustRightInd w:val="0"/>
      <w:ind w:left="560" w:hanging="567"/>
      <w:textAlignment w:val="baseline"/>
    </w:pPr>
    <w:rPr>
      <w:rFonts w:eastAsia="Times New Roman"/>
      <w:color w:val="000000"/>
      <w:szCs w:val="20"/>
    </w:rPr>
  </w:style>
  <w:style w:type="paragraph" w:customStyle="1" w:styleId="listlevel2">
    <w:name w:val="list level 2"/>
    <w:basedOn w:val="Normal"/>
    <w:uiPriority w:val="99"/>
    <w:qFormat/>
    <w:rsid w:val="00F46C26"/>
    <w:pPr>
      <w:overflowPunct w:val="0"/>
      <w:autoSpaceDE w:val="0"/>
      <w:autoSpaceDN w:val="0"/>
      <w:adjustRightInd w:val="0"/>
      <w:ind w:left="1120" w:hanging="560"/>
      <w:textAlignment w:val="baseline"/>
    </w:pPr>
    <w:rPr>
      <w:rFonts w:eastAsia="Times New Roman"/>
      <w:color w:val="000000"/>
      <w:szCs w:val="20"/>
    </w:rPr>
  </w:style>
  <w:style w:type="paragraph" w:customStyle="1" w:styleId="listlevel3">
    <w:name w:val="list level 3"/>
    <w:basedOn w:val="listlevel2"/>
    <w:uiPriority w:val="99"/>
    <w:qFormat/>
    <w:rsid w:val="00F46C26"/>
  </w:style>
  <w:style w:type="paragraph" w:customStyle="1" w:styleId="PageNumber1">
    <w:name w:val="Page Number1"/>
    <w:basedOn w:val="Normal"/>
    <w:next w:val="Normal"/>
    <w:uiPriority w:val="99"/>
    <w:qFormat/>
    <w:rsid w:val="00F46C26"/>
    <w:rPr>
      <w:rFonts w:eastAsia="Times New Roman"/>
    </w:rPr>
  </w:style>
  <w:style w:type="paragraph" w:customStyle="1" w:styleId="Cite1">
    <w:name w:val="Cite1"/>
    <w:qFormat/>
    <w:rsid w:val="00F46C26"/>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46C2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46C2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F46C26"/>
    <w:pPr>
      <w:ind w:left="288" w:right="288"/>
    </w:pPr>
    <w:rPr>
      <w:rFonts w:eastAsia="Times New Roman"/>
    </w:rPr>
  </w:style>
  <w:style w:type="paragraph" w:customStyle="1" w:styleId="cite21">
    <w:name w:val="cite2"/>
    <w:uiPriority w:val="99"/>
    <w:qFormat/>
    <w:rsid w:val="00F46C2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46C26"/>
    <w:rPr>
      <w:rFonts w:ascii="Times New Roman" w:hAnsi="Times New Roman"/>
      <w:sz w:val="20"/>
      <w:u w:val="single"/>
      <w:lang w:eastAsia="en-US"/>
    </w:rPr>
  </w:style>
  <w:style w:type="paragraph" w:customStyle="1" w:styleId="articletext">
    <w:name w:val="articletext"/>
    <w:basedOn w:val="Normal"/>
    <w:qFormat/>
    <w:rsid w:val="00F46C2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46C26"/>
    <w:rPr>
      <w:rFonts w:ascii="Arial Narrow" w:hAnsi="Arial Narrow"/>
      <w:sz w:val="24"/>
      <w:szCs w:val="24"/>
      <w:u w:val="single"/>
      <w:lang w:val="en-US" w:eastAsia="en-US" w:bidi="ar-SA"/>
    </w:rPr>
  </w:style>
  <w:style w:type="character" w:customStyle="1" w:styleId="cardtextsmallChar">
    <w:name w:val="card text small Char"/>
    <w:rsid w:val="00F46C26"/>
    <w:rPr>
      <w:rFonts w:ascii="Arial Narrow" w:hAnsi="Arial Narrow"/>
      <w:sz w:val="16"/>
      <w:szCs w:val="24"/>
      <w:lang w:val="en-US" w:eastAsia="en-US" w:bidi="ar-SA"/>
    </w:rPr>
  </w:style>
  <w:style w:type="paragraph" w:customStyle="1" w:styleId="cardtextsmall">
    <w:name w:val="card text small"/>
    <w:basedOn w:val="Normal"/>
    <w:qFormat/>
    <w:rsid w:val="00F46C26"/>
    <w:rPr>
      <w:rFonts w:ascii="Arial Narrow" w:eastAsia="Times New Roman" w:hAnsi="Arial Narrow"/>
      <w:sz w:val="16"/>
    </w:rPr>
  </w:style>
  <w:style w:type="paragraph" w:customStyle="1" w:styleId="CaseListNormal">
    <w:name w:val="Case List Normal"/>
    <w:basedOn w:val="Normal"/>
    <w:uiPriority w:val="99"/>
    <w:qFormat/>
    <w:rsid w:val="00F46C26"/>
    <w:rPr>
      <w:rFonts w:ascii="Times" w:eastAsia="Times New Roman" w:hAnsi="Times"/>
      <w:szCs w:val="26"/>
    </w:rPr>
  </w:style>
  <w:style w:type="paragraph" w:customStyle="1" w:styleId="Body">
    <w:name w:val="Body"/>
    <w:basedOn w:val="Normal"/>
    <w:uiPriority w:val="99"/>
    <w:qFormat/>
    <w:rsid w:val="00F46C26"/>
    <w:pPr>
      <w:outlineLvl w:val="3"/>
    </w:pPr>
    <w:rPr>
      <w:rFonts w:eastAsia="Times New Roman"/>
      <w:szCs w:val="20"/>
    </w:rPr>
  </w:style>
  <w:style w:type="paragraph" w:customStyle="1" w:styleId="3text">
    <w:name w:val="3text"/>
    <w:basedOn w:val="Normal"/>
    <w:uiPriority w:val="99"/>
    <w:qFormat/>
    <w:rsid w:val="00F46C26"/>
    <w:pPr>
      <w:spacing w:before="100" w:beforeAutospacing="1" w:after="100" w:afterAutospacing="1"/>
    </w:pPr>
    <w:rPr>
      <w:rFonts w:eastAsia="Times New Roman"/>
    </w:rPr>
  </w:style>
  <w:style w:type="character" w:customStyle="1" w:styleId="countrytitle1">
    <w:name w:val="countrytitle1"/>
    <w:rsid w:val="00F46C26"/>
    <w:rPr>
      <w:rFonts w:ascii="Verdana" w:hAnsi="Verdana" w:hint="default"/>
      <w:b/>
      <w:bCs/>
      <w:color w:val="293643"/>
      <w:sz w:val="24"/>
      <w:szCs w:val="24"/>
    </w:rPr>
  </w:style>
  <w:style w:type="character" w:customStyle="1" w:styleId="storyheader1">
    <w:name w:val="storyheader1"/>
    <w:rsid w:val="00F46C26"/>
    <w:rPr>
      <w:rFonts w:ascii="Verdana" w:hAnsi="Verdana" w:hint="default"/>
      <w:b/>
      <w:bCs/>
      <w:color w:val="000000"/>
      <w:sz w:val="21"/>
      <w:szCs w:val="21"/>
    </w:rPr>
  </w:style>
  <w:style w:type="paragraph" w:customStyle="1" w:styleId="TimesNewRoman12">
    <w:name w:val="TimesNewRoman12"/>
    <w:uiPriority w:val="99"/>
    <w:qFormat/>
    <w:rsid w:val="00F46C2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46C26"/>
    <w:pPr>
      <w:spacing w:before="100" w:beforeAutospacing="1" w:after="100" w:afterAutospacing="1"/>
    </w:pPr>
    <w:rPr>
      <w:rFonts w:eastAsia="Times New Roman"/>
    </w:rPr>
  </w:style>
  <w:style w:type="character" w:customStyle="1" w:styleId="cardunderlinedChar0">
    <w:name w:val="card underlined Char"/>
    <w:rsid w:val="00F46C26"/>
    <w:rPr>
      <w:rFonts w:ascii="Arial" w:hAnsi="Arial"/>
      <w:sz w:val="22"/>
      <w:szCs w:val="24"/>
      <w:u w:val="single"/>
      <w:lang w:val="en-US" w:eastAsia="en-US" w:bidi="ar-SA"/>
    </w:rPr>
  </w:style>
  <w:style w:type="paragraph" w:customStyle="1" w:styleId="medium-normal">
    <w:name w:val="medium-normal"/>
    <w:basedOn w:val="Normal"/>
    <w:uiPriority w:val="99"/>
    <w:qFormat/>
    <w:rsid w:val="00F46C26"/>
    <w:pPr>
      <w:spacing w:before="100" w:beforeAutospacing="1" w:after="100" w:afterAutospacing="1"/>
    </w:pPr>
    <w:rPr>
      <w:rFonts w:eastAsia="Times New Roman"/>
    </w:rPr>
  </w:style>
  <w:style w:type="paragraph" w:customStyle="1" w:styleId="textChar">
    <w:name w:val="text Char"/>
    <w:basedOn w:val="Normal"/>
    <w:autoRedefine/>
    <w:uiPriority w:val="99"/>
    <w:qFormat/>
    <w:rsid w:val="00F46C26"/>
    <w:rPr>
      <w:rFonts w:eastAsia="Times New Roman"/>
      <w:color w:val="000000"/>
      <w:sz w:val="18"/>
    </w:rPr>
  </w:style>
  <w:style w:type="paragraph" w:customStyle="1" w:styleId="text1">
    <w:name w:val="text1"/>
    <w:basedOn w:val="Normal"/>
    <w:autoRedefine/>
    <w:uiPriority w:val="99"/>
    <w:qFormat/>
    <w:rsid w:val="00F46C26"/>
    <w:rPr>
      <w:rFonts w:eastAsia="Times New Roman"/>
      <w:szCs w:val="20"/>
    </w:rPr>
  </w:style>
  <w:style w:type="character" w:customStyle="1" w:styleId="article1">
    <w:name w:val="article1"/>
    <w:rsid w:val="00F46C26"/>
    <w:rPr>
      <w:rFonts w:ascii="Verdana" w:hAnsi="Verdana" w:hint="default"/>
      <w:color w:val="333333"/>
      <w:sz w:val="16"/>
      <w:szCs w:val="16"/>
    </w:rPr>
  </w:style>
  <w:style w:type="paragraph" w:customStyle="1" w:styleId="RepeatBlockHeading">
    <w:name w:val="Repeat Block Heading"/>
    <w:basedOn w:val="Normal"/>
    <w:autoRedefine/>
    <w:uiPriority w:val="99"/>
    <w:qFormat/>
    <w:rsid w:val="00F46C26"/>
    <w:pPr>
      <w:jc w:val="center"/>
    </w:pPr>
    <w:rPr>
      <w:rFonts w:eastAsia="Times New Roman"/>
      <w:b/>
      <w:smallCaps/>
      <w:color w:val="000000"/>
      <w:u w:val="thick"/>
    </w:rPr>
  </w:style>
  <w:style w:type="character" w:customStyle="1" w:styleId="Hyperlink6">
    <w:name w:val="Hyperlink6"/>
    <w:rsid w:val="00F46C26"/>
    <w:rPr>
      <w:color w:val="3300CC"/>
      <w:u w:val="single"/>
    </w:rPr>
  </w:style>
  <w:style w:type="paragraph" w:customStyle="1" w:styleId="story-headline">
    <w:name w:val="story-headline"/>
    <w:basedOn w:val="Normal"/>
    <w:uiPriority w:val="99"/>
    <w:qFormat/>
    <w:rsid w:val="00F46C26"/>
    <w:pPr>
      <w:spacing w:before="72" w:after="72"/>
    </w:pPr>
    <w:rPr>
      <w:rFonts w:eastAsia="Times New Roman"/>
      <w:b/>
      <w:bCs/>
      <w:sz w:val="26"/>
      <w:szCs w:val="26"/>
    </w:rPr>
  </w:style>
  <w:style w:type="paragraph" w:customStyle="1" w:styleId="story-body">
    <w:name w:val="story-body"/>
    <w:basedOn w:val="Normal"/>
    <w:uiPriority w:val="99"/>
    <w:qFormat/>
    <w:rsid w:val="00F46C26"/>
    <w:pPr>
      <w:spacing w:before="100" w:beforeAutospacing="1" w:after="100" w:afterAutospacing="1"/>
    </w:pPr>
    <w:rPr>
      <w:rFonts w:eastAsia="Times New Roman"/>
    </w:rPr>
  </w:style>
  <w:style w:type="character" w:customStyle="1" w:styleId="story-posted-date1">
    <w:name w:val="story-posted-date1"/>
    <w:rsid w:val="00F46C26"/>
    <w:rPr>
      <w:rFonts w:ascii="Arial" w:hAnsi="Arial" w:cs="Arial" w:hint="default"/>
      <w:b w:val="0"/>
      <w:bCs w:val="0"/>
      <w:sz w:val="19"/>
      <w:szCs w:val="19"/>
    </w:rPr>
  </w:style>
  <w:style w:type="paragraph" w:customStyle="1" w:styleId="story-dateline">
    <w:name w:val="story-dateline"/>
    <w:basedOn w:val="Normal"/>
    <w:uiPriority w:val="99"/>
    <w:qFormat/>
    <w:rsid w:val="00F46C26"/>
    <w:rPr>
      <w:rFonts w:eastAsia="Times New Roman"/>
      <w:b/>
      <w:bCs/>
    </w:rPr>
  </w:style>
  <w:style w:type="paragraph" w:customStyle="1" w:styleId="TextofCards">
    <w:name w:val="Text of Cards"/>
    <w:basedOn w:val="Normal"/>
    <w:uiPriority w:val="99"/>
    <w:qFormat/>
    <w:rsid w:val="00F46C26"/>
    <w:rPr>
      <w:rFonts w:eastAsia="Times New Roman"/>
      <w:color w:val="000000"/>
      <w:spacing w:val="6"/>
      <w:szCs w:val="23"/>
    </w:rPr>
  </w:style>
  <w:style w:type="paragraph" w:customStyle="1" w:styleId="Corpotesto">
    <w:name w:val="Corpo testo"/>
    <w:basedOn w:val="Normal"/>
    <w:uiPriority w:val="99"/>
    <w:qFormat/>
    <w:rsid w:val="00F46C2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46C26"/>
    <w:rPr>
      <w:rFonts w:eastAsia="SimSun" w:cs="Arial"/>
      <w:b/>
      <w:bCs/>
      <w:iCs/>
      <w:sz w:val="24"/>
      <w:szCs w:val="28"/>
      <w:lang w:val="en-US" w:eastAsia="zh-CN" w:bidi="ar-SA"/>
    </w:rPr>
  </w:style>
  <w:style w:type="paragraph" w:customStyle="1" w:styleId="PageHeading">
    <w:name w:val="Page Heading"/>
    <w:basedOn w:val="Heading2"/>
    <w:uiPriority w:val="99"/>
    <w:qFormat/>
    <w:rsid w:val="00F46C2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F46C26"/>
  </w:style>
  <w:style w:type="paragraph" w:customStyle="1" w:styleId="tagCharChar1Char">
    <w:name w:val="tag Char Char1 Char"/>
    <w:uiPriority w:val="99"/>
    <w:qFormat/>
    <w:rsid w:val="00F46C26"/>
    <w:rPr>
      <w:rFonts w:eastAsia="Times New Roman"/>
      <w:b/>
      <w:bCs/>
      <w:sz w:val="24"/>
      <w:szCs w:val="24"/>
    </w:rPr>
  </w:style>
  <w:style w:type="character" w:customStyle="1" w:styleId="textmedium">
    <w:name w:val="textmedium"/>
    <w:basedOn w:val="DefaultParagraphFont"/>
    <w:rsid w:val="00F46C26"/>
  </w:style>
  <w:style w:type="character" w:customStyle="1" w:styleId="citation1">
    <w:name w:val="citation1"/>
    <w:rsid w:val="00F46C26"/>
    <w:rPr>
      <w:rFonts w:ascii="Verdana" w:hAnsi="Verdana" w:hint="default"/>
      <w:sz w:val="17"/>
      <w:szCs w:val="17"/>
    </w:rPr>
  </w:style>
  <w:style w:type="character" w:customStyle="1" w:styleId="hithighlite">
    <w:name w:val="hithighlite"/>
    <w:basedOn w:val="DefaultParagraphFont"/>
    <w:rsid w:val="00F46C26"/>
  </w:style>
  <w:style w:type="character" w:customStyle="1" w:styleId="articlecontent">
    <w:name w:val="articlecontent"/>
    <w:basedOn w:val="DefaultParagraphFont"/>
    <w:rsid w:val="00F46C26"/>
  </w:style>
  <w:style w:type="paragraph" w:customStyle="1" w:styleId="inside-copy">
    <w:name w:val="inside-copy"/>
    <w:basedOn w:val="Normal"/>
    <w:uiPriority w:val="99"/>
    <w:qFormat/>
    <w:rsid w:val="00F46C2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46C26"/>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F46C26"/>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F46C26"/>
  </w:style>
  <w:style w:type="paragraph" w:customStyle="1" w:styleId="ProjectTitleLine">
    <w:name w:val="Project Title Line"/>
    <w:basedOn w:val="Normal"/>
    <w:next w:val="Normal"/>
    <w:autoRedefine/>
    <w:uiPriority w:val="99"/>
    <w:qFormat/>
    <w:rsid w:val="00F46C26"/>
    <w:pPr>
      <w:jc w:val="center"/>
    </w:pPr>
    <w:rPr>
      <w:rFonts w:eastAsia="Times New Roman"/>
      <w:caps/>
      <w:szCs w:val="20"/>
    </w:rPr>
  </w:style>
  <w:style w:type="character" w:customStyle="1" w:styleId="fource1">
    <w:name w:val="fource1"/>
    <w:rsid w:val="00F46C26"/>
    <w:rPr>
      <w:sz w:val="34"/>
      <w:szCs w:val="34"/>
    </w:rPr>
  </w:style>
  <w:style w:type="paragraph" w:customStyle="1" w:styleId="LanguageStrike">
    <w:name w:val="Language Strike"/>
    <w:basedOn w:val="Normal"/>
    <w:next w:val="Normal"/>
    <w:uiPriority w:val="99"/>
    <w:qFormat/>
    <w:rsid w:val="00F46C26"/>
    <w:rPr>
      <w:rFonts w:ascii="Arial Narrow" w:eastAsia="Times New Roman" w:hAnsi="Arial Narrow"/>
      <w:strike/>
    </w:rPr>
  </w:style>
  <w:style w:type="character" w:customStyle="1" w:styleId="LanguageStrikeChar">
    <w:name w:val="Language Strike Char"/>
    <w:rsid w:val="00F46C2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46C26"/>
    <w:rPr>
      <w:rFonts w:eastAsia="Times New Roman"/>
      <w:szCs w:val="20"/>
      <w:u w:val="single"/>
    </w:rPr>
  </w:style>
  <w:style w:type="paragraph" w:customStyle="1" w:styleId="Normal10pt">
    <w:name w:val="Normal + 10 pt"/>
    <w:basedOn w:val="Normal"/>
    <w:uiPriority w:val="99"/>
    <w:qFormat/>
    <w:rsid w:val="00F46C26"/>
    <w:rPr>
      <w:rFonts w:eastAsia="Times New Roman"/>
      <w:szCs w:val="20"/>
    </w:rPr>
  </w:style>
  <w:style w:type="paragraph" w:customStyle="1" w:styleId="cardChar1Char">
    <w:name w:val="card Char1 Char"/>
    <w:basedOn w:val="Normal"/>
    <w:uiPriority w:val="99"/>
    <w:qFormat/>
    <w:rsid w:val="00F46C26"/>
    <w:pPr>
      <w:ind w:left="288" w:right="288"/>
    </w:pPr>
    <w:rPr>
      <w:rFonts w:eastAsia="Times New Roman"/>
      <w:szCs w:val="20"/>
    </w:rPr>
  </w:style>
  <w:style w:type="character" w:customStyle="1" w:styleId="normal11">
    <w:name w:val="normal1"/>
    <w:basedOn w:val="DefaultParagraphFont"/>
    <w:rsid w:val="00F46C26"/>
  </w:style>
  <w:style w:type="character" w:customStyle="1" w:styleId="ds">
    <w:name w:val="ds"/>
    <w:basedOn w:val="DefaultParagraphFont"/>
    <w:rsid w:val="00F46C26"/>
  </w:style>
  <w:style w:type="character" w:customStyle="1" w:styleId="UnderliningChar1">
    <w:name w:val="Underlining Char1"/>
    <w:rsid w:val="00F46C26"/>
    <w:rPr>
      <w:rFonts w:ascii="Arial Narrow" w:hAnsi="Arial Narrow"/>
      <w:szCs w:val="24"/>
      <w:u w:val="single"/>
      <w:lang w:val="en-US" w:eastAsia="en-US" w:bidi="ar-SA"/>
    </w:rPr>
  </w:style>
  <w:style w:type="character" w:customStyle="1" w:styleId="UnderliningChar2">
    <w:name w:val="Underlining Char2"/>
    <w:rsid w:val="00F46C26"/>
    <w:rPr>
      <w:rFonts w:ascii="Arial Narrow" w:hAnsi="Arial Narrow"/>
      <w:szCs w:val="24"/>
      <w:u w:val="single"/>
      <w:lang w:val="en-US" w:eastAsia="en-US" w:bidi="ar-SA"/>
    </w:rPr>
  </w:style>
  <w:style w:type="character" w:customStyle="1" w:styleId="MicroTextChar1">
    <w:name w:val="MicroText Char1"/>
    <w:rsid w:val="00F46C26"/>
    <w:rPr>
      <w:rFonts w:ascii="Arial Narrow" w:hAnsi="Arial Narrow"/>
      <w:sz w:val="12"/>
      <w:szCs w:val="24"/>
      <w:lang w:val="en-US" w:eastAsia="en-US" w:bidi="ar-SA"/>
    </w:rPr>
  </w:style>
  <w:style w:type="paragraph" w:customStyle="1" w:styleId="CM12">
    <w:name w:val="CM12"/>
    <w:basedOn w:val="Default"/>
    <w:next w:val="Default"/>
    <w:uiPriority w:val="99"/>
    <w:qFormat/>
    <w:rsid w:val="00F46C2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46C26"/>
    <w:pPr>
      <w:widowControl w:val="0"/>
      <w:spacing w:after="480"/>
    </w:pPr>
    <w:rPr>
      <w:rFonts w:ascii="Granjon LT Std" w:hAnsi="Granjon LT Std"/>
      <w:color w:val="auto"/>
    </w:rPr>
  </w:style>
  <w:style w:type="paragraph" w:customStyle="1" w:styleId="CM10">
    <w:name w:val="CM10"/>
    <w:basedOn w:val="Default"/>
    <w:next w:val="Default"/>
    <w:uiPriority w:val="99"/>
    <w:qFormat/>
    <w:rsid w:val="00F46C26"/>
    <w:pPr>
      <w:widowControl w:val="0"/>
      <w:spacing w:line="320" w:lineRule="atLeast"/>
    </w:pPr>
    <w:rPr>
      <w:rFonts w:ascii="Granjon LT Std" w:hAnsi="Granjon LT Std"/>
      <w:color w:val="auto"/>
    </w:rPr>
  </w:style>
  <w:style w:type="character" w:styleId="EndnoteReference">
    <w:name w:val="endnote reference"/>
    <w:rsid w:val="00F46C26"/>
    <w:rPr>
      <w:vertAlign w:val="baseline"/>
    </w:rPr>
  </w:style>
  <w:style w:type="paragraph" w:customStyle="1" w:styleId="StrikeThrough">
    <w:name w:val="Strike Through"/>
    <w:basedOn w:val="Normal"/>
    <w:next w:val="Normal"/>
    <w:uiPriority w:val="99"/>
    <w:qFormat/>
    <w:rsid w:val="00F46C26"/>
    <w:rPr>
      <w:rFonts w:ascii="Arial Narrow" w:eastAsia="Times New Roman" w:hAnsi="Arial Narrow"/>
      <w:strike/>
      <w:szCs w:val="20"/>
    </w:rPr>
  </w:style>
  <w:style w:type="paragraph" w:customStyle="1" w:styleId="textbodyblack">
    <w:name w:val="textbodyblack"/>
    <w:basedOn w:val="Normal"/>
    <w:uiPriority w:val="99"/>
    <w:qFormat/>
    <w:rsid w:val="00F46C26"/>
    <w:pPr>
      <w:spacing w:before="100" w:beforeAutospacing="1" w:after="100" w:afterAutospacing="1"/>
    </w:pPr>
    <w:rPr>
      <w:rFonts w:eastAsia="Times New Roman"/>
    </w:rPr>
  </w:style>
  <w:style w:type="character" w:customStyle="1" w:styleId="DefaultPara">
    <w:name w:val="Default Para"/>
    <w:rsid w:val="00F46C26"/>
    <w:rPr>
      <w:sz w:val="20"/>
    </w:rPr>
  </w:style>
  <w:style w:type="character" w:customStyle="1" w:styleId="SYSHYPERTEXT">
    <w:name w:val="SYS_HYPERTEXT"/>
    <w:rsid w:val="00F46C26"/>
    <w:rPr>
      <w:color w:val="0000FF"/>
      <w:u w:val="single"/>
    </w:rPr>
  </w:style>
  <w:style w:type="character" w:customStyle="1" w:styleId="Hyperlink1">
    <w:name w:val="Hyperlink1"/>
    <w:rsid w:val="00F46C2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46C2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46C2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46C2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F46C26"/>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F46C26"/>
    <w:rPr>
      <w:b/>
      <w:sz w:val="24"/>
      <w:szCs w:val="24"/>
      <w:u w:val="single"/>
      <w:lang w:val="en-US" w:eastAsia="en-US" w:bidi="ar-SA"/>
    </w:rPr>
  </w:style>
  <w:style w:type="character" w:customStyle="1" w:styleId="StyleTagTimesNewRomanChar">
    <w:name w:val="Style Tag + Times New Roman Char"/>
    <w:rsid w:val="00F46C26"/>
    <w:rPr>
      <w:b/>
      <w:bCs/>
      <w:noProof w:val="0"/>
      <w:sz w:val="24"/>
      <w:szCs w:val="24"/>
      <w:lang w:val="en-US" w:eastAsia="en-US" w:bidi="ar-SA"/>
    </w:rPr>
  </w:style>
  <w:style w:type="character" w:customStyle="1" w:styleId="ShrinkChar">
    <w:name w:val="Shrink Char"/>
    <w:link w:val="Shrink"/>
    <w:rsid w:val="00F46C26"/>
    <w:rPr>
      <w:rFonts w:cs="Courier"/>
      <w:bCs/>
      <w:sz w:val="16"/>
      <w:szCs w:val="16"/>
    </w:rPr>
  </w:style>
  <w:style w:type="paragraph" w:customStyle="1" w:styleId="SmallCard">
    <w:name w:val="Small Card"/>
    <w:basedOn w:val="Normal"/>
    <w:uiPriority w:val="99"/>
    <w:qFormat/>
    <w:rsid w:val="00F46C2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46C26"/>
    <w:rPr>
      <w:rFonts w:ascii="Arial Narrow" w:hAnsi="Arial Narrow" w:cs="Arial"/>
      <w:b/>
      <w:bCs/>
      <w:iCs/>
      <w:sz w:val="24"/>
      <w:szCs w:val="28"/>
      <w:lang w:val="en-US" w:eastAsia="en-US" w:bidi="ar-SA"/>
    </w:rPr>
  </w:style>
  <w:style w:type="character" w:customStyle="1" w:styleId="UnderliningCharChar">
    <w:name w:val="Underlining Char Char"/>
    <w:rsid w:val="00F46C26"/>
    <w:rPr>
      <w:rFonts w:ascii="Arial Narrow" w:hAnsi="Arial Narrow"/>
      <w:szCs w:val="24"/>
      <w:u w:val="single"/>
      <w:lang w:val="en-US" w:eastAsia="en-US" w:bidi="ar-SA"/>
    </w:rPr>
  </w:style>
  <w:style w:type="character" w:customStyle="1" w:styleId="StyleArialNarrow12ptBold">
    <w:name w:val="Style Arial Narrow 12 pt Bold"/>
    <w:rsid w:val="00F46C26"/>
    <w:rPr>
      <w:rFonts w:ascii="Arial Narrow" w:hAnsi="Arial Narrow"/>
      <w:b/>
      <w:bCs/>
      <w:sz w:val="24"/>
    </w:rPr>
  </w:style>
  <w:style w:type="character" w:customStyle="1" w:styleId="Style1CharChar">
    <w:name w:val="Style1 Char Char"/>
    <w:rsid w:val="00F46C2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46C26"/>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46C26"/>
    <w:rPr>
      <w:noProof w:val="0"/>
      <w:u w:val="single"/>
      <w:lang w:val="en-US" w:eastAsia="en-US" w:bidi="ar-SA"/>
    </w:rPr>
  </w:style>
  <w:style w:type="character" w:customStyle="1" w:styleId="UnderlinedCharChar1">
    <w:name w:val="Underlined Char Char1"/>
    <w:rsid w:val="00F46C26"/>
    <w:rPr>
      <w:rFonts w:ascii="Bell MT" w:eastAsia="Times New Roman" w:hAnsi="Bell MT"/>
      <w:bCs/>
      <w:iCs/>
      <w:sz w:val="22"/>
      <w:u w:val="single"/>
    </w:rPr>
  </w:style>
  <w:style w:type="character" w:customStyle="1" w:styleId="Heading2CharChar2">
    <w:name w:val="Heading 2 Char Char2"/>
    <w:rsid w:val="00F46C26"/>
    <w:rPr>
      <w:rFonts w:cs="Arial"/>
      <w:b/>
      <w:bCs/>
      <w:iCs/>
      <w:sz w:val="22"/>
      <w:szCs w:val="28"/>
      <w:lang w:val="en-US" w:eastAsia="en-US" w:bidi="ar-SA"/>
    </w:rPr>
  </w:style>
  <w:style w:type="character" w:customStyle="1" w:styleId="doctitle">
    <w:name w:val="doctitle"/>
    <w:rsid w:val="00F46C26"/>
  </w:style>
  <w:style w:type="character" w:customStyle="1" w:styleId="FooterChar1">
    <w:name w:val="Footer Char1"/>
    <w:uiPriority w:val="99"/>
    <w:semiHidden/>
    <w:rsid w:val="00F46C26"/>
    <w:rPr>
      <w:rFonts w:ascii="Garamond" w:eastAsia="Calibri" w:hAnsi="Garamond" w:cs="Times New Roman"/>
      <w:szCs w:val="22"/>
    </w:rPr>
  </w:style>
  <w:style w:type="paragraph" w:customStyle="1" w:styleId="CiteCorrected">
    <w:name w:val="Cite Corrected"/>
    <w:basedOn w:val="Normal"/>
    <w:link w:val="CiteCorrectedChar"/>
    <w:qFormat/>
    <w:rsid w:val="00F46C26"/>
    <w:rPr>
      <w:rFonts w:eastAsia="Times New Roman"/>
      <w:b/>
      <w:bCs/>
      <w:szCs w:val="16"/>
      <w:u w:val="single"/>
    </w:rPr>
  </w:style>
  <w:style w:type="character" w:customStyle="1" w:styleId="CiteCorrectedChar">
    <w:name w:val="Cite Corrected Char"/>
    <w:link w:val="CiteCorrected"/>
    <w:rsid w:val="00F46C26"/>
    <w:rPr>
      <w:rFonts w:ascii="Times New Roman" w:eastAsia="Times New Roman" w:hAnsi="Times New Roman" w:cs="Times New Roman"/>
      <w:b/>
      <w:bCs/>
      <w:sz w:val="24"/>
      <w:szCs w:val="16"/>
      <w:u w:val="single"/>
    </w:rPr>
  </w:style>
  <w:style w:type="character" w:customStyle="1" w:styleId="cardtext-underlined">
    <w:name w:val="card text- underlined"/>
    <w:rsid w:val="00F46C26"/>
    <w:rPr>
      <w:rFonts w:ascii="Garamond" w:hAnsi="Garamond"/>
      <w:u w:val="single"/>
    </w:rPr>
  </w:style>
  <w:style w:type="numbering" w:customStyle="1" w:styleId="NoList6">
    <w:name w:val="No List6"/>
    <w:next w:val="NoList"/>
    <w:uiPriority w:val="99"/>
    <w:semiHidden/>
    <w:unhideWhenUsed/>
    <w:rsid w:val="00F46C26"/>
  </w:style>
  <w:style w:type="numbering" w:customStyle="1" w:styleId="NoList7">
    <w:name w:val="No List7"/>
    <w:next w:val="NoList"/>
    <w:semiHidden/>
    <w:unhideWhenUsed/>
    <w:rsid w:val="00F46C26"/>
  </w:style>
  <w:style w:type="character" w:customStyle="1" w:styleId="stylestylebold12pt">
    <w:name w:val="stylestylebold12pt"/>
    <w:basedOn w:val="DefaultParagraphFont"/>
    <w:rsid w:val="00F46C26"/>
  </w:style>
  <w:style w:type="character" w:customStyle="1" w:styleId="styleboldunderline">
    <w:name w:val="styleboldunderline"/>
    <w:basedOn w:val="DefaultParagraphFont"/>
    <w:rsid w:val="00F46C26"/>
  </w:style>
  <w:style w:type="character" w:customStyle="1" w:styleId="Styleunderline11pt">
    <w:name w:val="Style underline + 11 pt"/>
    <w:rsid w:val="00F46C26"/>
    <w:rPr>
      <w:rFonts w:ascii="Times New Roman" w:hAnsi="Times New Roman"/>
      <w:b w:val="0"/>
      <w:bCs w:val="0"/>
      <w:sz w:val="20"/>
      <w:u w:val="single"/>
    </w:rPr>
  </w:style>
  <w:style w:type="character" w:customStyle="1" w:styleId="Styleunderline11ptBold">
    <w:name w:val="Style underline + 11 pt Bold"/>
    <w:rsid w:val="00F46C26"/>
    <w:rPr>
      <w:rFonts w:ascii="Times New Roman" w:hAnsi="Times New Roman"/>
      <w:b/>
      <w:bCs w:val="0"/>
      <w:sz w:val="20"/>
      <w:u w:val="single"/>
    </w:rPr>
  </w:style>
  <w:style w:type="paragraph" w:customStyle="1" w:styleId="story-body-text">
    <w:name w:val="story-body-text"/>
    <w:basedOn w:val="Normal"/>
    <w:uiPriority w:val="99"/>
    <w:qFormat/>
    <w:rsid w:val="00F46C26"/>
    <w:pPr>
      <w:spacing w:before="100" w:beforeAutospacing="1" w:after="100" w:afterAutospacing="1"/>
    </w:pPr>
    <w:rPr>
      <w:rFonts w:eastAsia="Times New Roman"/>
    </w:rPr>
  </w:style>
  <w:style w:type="character" w:customStyle="1" w:styleId="-newsgate-macro-cci-bullet-">
    <w:name w:val="-newsgate-macro-cci-bullet-"/>
    <w:basedOn w:val="DefaultParagraphFont"/>
    <w:rsid w:val="00F46C26"/>
  </w:style>
  <w:style w:type="character" w:customStyle="1" w:styleId="BriefTitleChar">
    <w:name w:val="Brief Title Char"/>
    <w:basedOn w:val="DefaultParagraphFont"/>
    <w:rsid w:val="00F46C26"/>
    <w:rPr>
      <w:b/>
      <w:sz w:val="24"/>
      <w:szCs w:val="24"/>
      <w:u w:val="single"/>
      <w:lang w:val="en-US" w:eastAsia="en-US" w:bidi="ar-SA"/>
    </w:rPr>
  </w:style>
  <w:style w:type="paragraph" w:customStyle="1" w:styleId="BriefTitle2">
    <w:name w:val="Brief Title 2"/>
    <w:basedOn w:val="Heading1"/>
    <w:uiPriority w:val="99"/>
    <w:qFormat/>
    <w:rsid w:val="00F46C2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46C26"/>
    <w:rPr>
      <w:b/>
      <w:sz w:val="24"/>
      <w:szCs w:val="24"/>
      <w:u w:val="single"/>
      <w:lang w:val="en-US" w:eastAsia="en-US" w:bidi="ar-SA"/>
    </w:rPr>
  </w:style>
  <w:style w:type="paragraph" w:customStyle="1" w:styleId="cards0">
    <w:name w:val="cards"/>
    <w:basedOn w:val="Normal"/>
    <w:qFormat/>
    <w:rsid w:val="00F46C26"/>
    <w:rPr>
      <w:rFonts w:eastAsia="Calibri"/>
    </w:rPr>
  </w:style>
  <w:style w:type="character" w:customStyle="1" w:styleId="StyleStyle4CharTimesNewRoman11pt1">
    <w:name w:val="Style Style4 Char + Times New Roman 11 pt1"/>
    <w:basedOn w:val="DefaultParagraphFont"/>
    <w:rsid w:val="00F46C26"/>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F46C26"/>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46C2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46C2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F46C26"/>
    <w:rPr>
      <w:u w:val="single"/>
    </w:rPr>
  </w:style>
  <w:style w:type="character" w:customStyle="1" w:styleId="Style9ptUnderline2">
    <w:name w:val="Style 9 pt Underline2"/>
    <w:rsid w:val="00F46C26"/>
    <w:rPr>
      <w:sz w:val="20"/>
      <w:u w:val="single"/>
    </w:rPr>
  </w:style>
  <w:style w:type="character" w:customStyle="1" w:styleId="FootnoteTextChar1">
    <w:name w:val="Footnote Text Char1"/>
    <w:basedOn w:val="DefaultParagraphFont"/>
    <w:rsid w:val="00F46C26"/>
    <w:rPr>
      <w:rFonts w:ascii="Georgia" w:hAnsi="Georgia"/>
      <w:sz w:val="20"/>
      <w:szCs w:val="20"/>
    </w:rPr>
  </w:style>
  <w:style w:type="character" w:customStyle="1" w:styleId="SubtitleChar1">
    <w:name w:val="Subtitle Char1"/>
    <w:aliases w:val="Underlined card text Char1"/>
    <w:basedOn w:val="DefaultParagraphFont"/>
    <w:rsid w:val="00F46C26"/>
    <w:rPr>
      <w:rFonts w:eastAsiaTheme="minorEastAsia"/>
      <w:color w:val="5A5A5A" w:themeColor="text1" w:themeTint="A5"/>
      <w:spacing w:val="15"/>
    </w:rPr>
  </w:style>
  <w:style w:type="character" w:customStyle="1" w:styleId="DateChar1">
    <w:name w:val="Date Char1"/>
    <w:basedOn w:val="DefaultParagraphFont"/>
    <w:uiPriority w:val="99"/>
    <w:rsid w:val="00F46C26"/>
    <w:rPr>
      <w:rFonts w:ascii="Georgia" w:hAnsi="Georgia"/>
    </w:rPr>
  </w:style>
  <w:style w:type="character" w:customStyle="1" w:styleId="BodyText2Char1">
    <w:name w:val="Body Text 2 Char1"/>
    <w:basedOn w:val="DefaultParagraphFont"/>
    <w:semiHidden/>
    <w:rsid w:val="00F46C26"/>
    <w:rPr>
      <w:rFonts w:ascii="Georgia" w:hAnsi="Georgia"/>
    </w:rPr>
  </w:style>
  <w:style w:type="character" w:customStyle="1" w:styleId="PlainTextChar1">
    <w:name w:val="Plain Text Char1"/>
    <w:basedOn w:val="DefaultParagraphFont"/>
    <w:semiHidden/>
    <w:rsid w:val="00F46C26"/>
    <w:rPr>
      <w:rFonts w:ascii="Consolas" w:hAnsi="Consolas"/>
      <w:sz w:val="21"/>
      <w:szCs w:val="21"/>
    </w:rPr>
  </w:style>
  <w:style w:type="character" w:customStyle="1" w:styleId="StyleCardText11ptUnderlineChar">
    <w:name w:val="Style Card Text + 11 pt Underline Char"/>
    <w:link w:val="StyleCardText11ptUnderline"/>
    <w:locked/>
    <w:rsid w:val="00F46C26"/>
    <w:rPr>
      <w:u w:val="single"/>
    </w:rPr>
  </w:style>
  <w:style w:type="paragraph" w:customStyle="1" w:styleId="StyleCardText11ptUnderline">
    <w:name w:val="Style Card Text + 11 pt Underline"/>
    <w:link w:val="StyleCardText11ptUnderlineChar"/>
    <w:qFormat/>
    <w:rsid w:val="00F46C26"/>
    <w:pPr>
      <w:spacing w:line="256" w:lineRule="auto"/>
    </w:pPr>
    <w:rPr>
      <w:u w:val="single"/>
    </w:rPr>
  </w:style>
  <w:style w:type="character" w:customStyle="1" w:styleId="StyleMinimizedText11ptChar">
    <w:name w:val="Style Minimized Text + 11 pt Char"/>
    <w:basedOn w:val="DefaultParagraphFont"/>
    <w:link w:val="StyleMinimizedText11pt"/>
    <w:locked/>
    <w:rsid w:val="00F46C26"/>
    <w:rPr>
      <w:rFonts w:ascii="Georgia" w:hAnsi="Georgia"/>
      <w:sz w:val="16"/>
    </w:rPr>
  </w:style>
  <w:style w:type="paragraph" w:customStyle="1" w:styleId="StyleMinimizedText11pt">
    <w:name w:val="Style Minimized Text + 11 pt"/>
    <w:basedOn w:val="Normal"/>
    <w:link w:val="StyleMinimizedText11ptChar"/>
    <w:qFormat/>
    <w:rsid w:val="00F46C26"/>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F46C26"/>
    <w:rPr>
      <w:rFonts w:ascii="Georgia" w:hAnsi="Georgia"/>
      <w:sz w:val="16"/>
    </w:rPr>
  </w:style>
  <w:style w:type="paragraph" w:customStyle="1" w:styleId="StyleMinimizedText11pt1">
    <w:name w:val="Style Minimized Text + 11 pt1"/>
    <w:basedOn w:val="Normal"/>
    <w:link w:val="StyleMinimizedText11pt1Char"/>
    <w:qFormat/>
    <w:rsid w:val="00F46C26"/>
    <w:rPr>
      <w:rFonts w:ascii="Georgia" w:hAnsi="Georgia" w:cstheme="minorBidi"/>
      <w:sz w:val="16"/>
    </w:rPr>
  </w:style>
  <w:style w:type="character" w:customStyle="1" w:styleId="Debate-CardSmalltextF2Char">
    <w:name w:val="Debate- Card Small text F2 Char"/>
    <w:link w:val="Debate-CardSmalltextF2"/>
    <w:locked/>
    <w:rsid w:val="00F46C26"/>
    <w:rPr>
      <w:rFonts w:ascii="Arial Narrow" w:hAnsi="Arial Narrow"/>
      <w:sz w:val="16"/>
    </w:rPr>
  </w:style>
  <w:style w:type="paragraph" w:customStyle="1" w:styleId="Debate-CardSmalltextF2">
    <w:name w:val="Debate- Card Small text F2"/>
    <w:basedOn w:val="Normal"/>
    <w:next w:val="Normal"/>
    <w:link w:val="Debate-CardSmalltextF2Char"/>
    <w:qFormat/>
    <w:rsid w:val="00F46C2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F46C26"/>
    <w:rPr>
      <w:rFonts w:ascii="Arial Narrow" w:hAnsi="Arial Narrow"/>
      <w:b/>
      <w:sz w:val="18"/>
      <w:u w:val="single"/>
    </w:rPr>
  </w:style>
  <w:style w:type="paragraph" w:customStyle="1" w:styleId="Debate-EmphasizedText-F5">
    <w:name w:val="Debate- Emphasized Text- F5"/>
    <w:basedOn w:val="Normal"/>
    <w:link w:val="Debate-EmphasizedText-F5Char"/>
    <w:qFormat/>
    <w:rsid w:val="00F46C2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46C2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46C2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46C2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46C26"/>
    <w:rPr>
      <w:rFonts w:eastAsia="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46C26"/>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46C2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u w:val="single"/>
      <w:bdr w:val="single" w:sz="4" w:space="0" w:color="auto" w:frame="1"/>
    </w:rPr>
  </w:style>
  <w:style w:type="character" w:customStyle="1" w:styleId="StyleStyle112ptChar">
    <w:name w:val="Style Style1 + 12 pt Char"/>
    <w:basedOn w:val="DefaultParagraphFont"/>
    <w:link w:val="StyleStyle112pt"/>
    <w:locked/>
    <w:rsid w:val="00F46C26"/>
    <w:rPr>
      <w:rFonts w:ascii="Georgia" w:eastAsia="SimSun" w:hAnsi="Georgia"/>
      <w:u w:val="single"/>
      <w:lang w:eastAsia="zh-CN"/>
    </w:rPr>
  </w:style>
  <w:style w:type="paragraph" w:customStyle="1" w:styleId="StyleStyle112pt">
    <w:name w:val="Style Style1 + 12 pt"/>
    <w:basedOn w:val="Normal"/>
    <w:link w:val="StyleStyle112ptChar"/>
    <w:qFormat/>
    <w:rsid w:val="00F46C26"/>
    <w:rPr>
      <w:rFonts w:ascii="Georgia" w:eastAsia="SimSun" w:hAnsi="Georgia" w:cstheme="minorBidi"/>
      <w:sz w:val="22"/>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F46C26"/>
    <w:rPr>
      <w:rFonts w:ascii="Times New Roman" w:eastAsia="Times New Roman" w:hAnsi="Times New Roman" w:cs="Times New Roman"/>
      <w:sz w:val="20"/>
    </w:rPr>
  </w:style>
  <w:style w:type="paragraph" w:customStyle="1" w:styleId="StyleMinimizedTextArialNarrow10pt">
    <w:name w:val="Style Minimized Text + Arial Narrow 10 pt"/>
    <w:basedOn w:val="MinimizedText"/>
    <w:link w:val="StyleMinimizedTextArialNarrow10ptChar"/>
    <w:qFormat/>
    <w:rsid w:val="00F46C26"/>
    <w:rPr>
      <w:sz w:val="20"/>
    </w:rPr>
  </w:style>
  <w:style w:type="character" w:customStyle="1" w:styleId="StyleUnderlineChar11ptBorderSinglesolidlineAutoChar">
    <w:name w:val="Style Underline Char + 11 pt Border: : (Single solid line Auto  ... Char"/>
    <w:link w:val="StyleUnderlineChar11ptBorderSinglesolidlineAuto"/>
    <w:locked/>
    <w:rsid w:val="00F46C26"/>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46C2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u w:val="single"/>
      <w:bdr w:val="single" w:sz="4" w:space="0" w:color="auto" w:frame="1"/>
    </w:rPr>
  </w:style>
  <w:style w:type="character" w:customStyle="1" w:styleId="StyleStyle49pt3Char">
    <w:name w:val="Style Style4 + 9 pt3 Char"/>
    <w:basedOn w:val="Style4Char"/>
    <w:link w:val="StyleStyle49pt3"/>
    <w:locked/>
    <w:rsid w:val="00F46C26"/>
    <w:rPr>
      <w:rFonts w:ascii="Times New Roman" w:eastAsia="Times New Roman" w:hAnsi="Times New Roman" w:cs="Times New Roman"/>
      <w:sz w:val="24"/>
      <w:u w:val="single"/>
    </w:rPr>
  </w:style>
  <w:style w:type="paragraph" w:customStyle="1" w:styleId="StyleStyle49pt3">
    <w:name w:val="Style Style4 + 9 pt3"/>
    <w:basedOn w:val="Style4"/>
    <w:link w:val="StyleStyle49pt3Char"/>
    <w:qFormat/>
    <w:rsid w:val="00F46C26"/>
  </w:style>
  <w:style w:type="character" w:customStyle="1" w:styleId="StyleStyle4BoldChar">
    <w:name w:val="Style Style4 + Bold Char"/>
    <w:basedOn w:val="Style4Char"/>
    <w:link w:val="StyleStyle4Bold"/>
    <w:locked/>
    <w:rsid w:val="00F46C26"/>
    <w:rPr>
      <w:rFonts w:ascii="Times New Roman" w:eastAsia="Times New Roman" w:hAnsi="Times New Roman" w:cs="Times New Roman"/>
      <w:sz w:val="24"/>
      <w:u w:val="single"/>
    </w:rPr>
  </w:style>
  <w:style w:type="paragraph" w:customStyle="1" w:styleId="StyleStyle4Bold">
    <w:name w:val="Style Style4 + Bold"/>
    <w:basedOn w:val="Style4"/>
    <w:link w:val="StyleStyle4BoldChar"/>
    <w:qFormat/>
    <w:rsid w:val="00F46C26"/>
  </w:style>
  <w:style w:type="character" w:customStyle="1" w:styleId="CircledChar">
    <w:name w:val="Circled Char"/>
    <w:basedOn w:val="CardTextChar0"/>
    <w:link w:val="Circled"/>
    <w:locked/>
    <w:rsid w:val="00F46C2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46C2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46C26"/>
    <w:rPr>
      <w:rFonts w:ascii="Times New Roman" w:eastAsia="Times New Roman" w:hAnsi="Times New Roman" w:cs="Times New Roman"/>
      <w:sz w:val="24"/>
      <w:u w:val="single"/>
    </w:rPr>
  </w:style>
  <w:style w:type="paragraph" w:customStyle="1" w:styleId="StyleStyle411pt1">
    <w:name w:val="Style Style4 + 11 pt1"/>
    <w:basedOn w:val="Style4"/>
    <w:link w:val="StyleStyle411pt1Char"/>
    <w:qFormat/>
    <w:rsid w:val="00F46C26"/>
  </w:style>
  <w:style w:type="character" w:customStyle="1" w:styleId="StyleBoldandUnderlineChar11ptChar">
    <w:name w:val="Style Bold and Underline Char + 11 pt Char"/>
    <w:basedOn w:val="BoldandUnderlineCharChar2"/>
    <w:link w:val="StyleBoldandUnderlineChar11pt"/>
    <w:locked/>
    <w:rsid w:val="00F46C2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46C26"/>
    <w:rPr>
      <w:b/>
      <w:bCs w:val="0"/>
      <w:u w:val="single"/>
      <w:lang w:val="en-US" w:eastAsia="en-US" w:bidi="ar-SA"/>
    </w:rPr>
  </w:style>
  <w:style w:type="paragraph" w:customStyle="1" w:styleId="StyleBoldandUnderlineChar11pt">
    <w:name w:val="Style Bold and Underline Char + 11 pt"/>
    <w:link w:val="StyleBoldandUnderlineChar11ptChar"/>
    <w:qFormat/>
    <w:rsid w:val="00F46C2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46C2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F46C26"/>
    <w:rPr>
      <w:rFonts w:ascii="Georgia" w:eastAsia="Times New Roman" w:hAnsi="Georgia" w:cstheme="minorBidi"/>
      <w:sz w:val="22"/>
    </w:rPr>
  </w:style>
  <w:style w:type="character" w:customStyle="1" w:styleId="StyleBoldandUnderlineChar11ptNotBoldChar">
    <w:name w:val="Style Bold and Underline Char + 11 pt Not Bold Char"/>
    <w:basedOn w:val="BoldandUnderlineCharChar2"/>
    <w:link w:val="StyleBoldandUnderlineChar11ptNotBold"/>
    <w:locked/>
    <w:rsid w:val="00F46C2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46C2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46C26"/>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F46C26"/>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F46C26"/>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F46C2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46C26"/>
    <w:rPr>
      <w:rFonts w:ascii="Georgia" w:eastAsia="Times New Roman" w:hAnsi="Georgia"/>
      <w:szCs w:val="20"/>
    </w:rPr>
  </w:style>
  <w:style w:type="paragraph" w:customStyle="1" w:styleId="cardCharChar0">
    <w:name w:val="card Char Char"/>
    <w:basedOn w:val="Normal"/>
    <w:link w:val="cardCharCharChar"/>
    <w:qFormat/>
    <w:rsid w:val="00F46C26"/>
    <w:pPr>
      <w:ind w:left="288" w:right="288"/>
    </w:pPr>
    <w:rPr>
      <w:rFonts w:ascii="Georgia" w:eastAsia="Times New Roman" w:hAnsi="Georgia" w:cstheme="minorBidi"/>
      <w:sz w:val="22"/>
      <w:szCs w:val="20"/>
    </w:rPr>
  </w:style>
  <w:style w:type="character" w:customStyle="1" w:styleId="StylecardCharCharArialNarrow9ptChar">
    <w:name w:val="Style card Char Char + Arial Narrow 9 pt Char"/>
    <w:basedOn w:val="cardCharCharChar"/>
    <w:link w:val="StylecardCharCharArialNarrow9pt"/>
    <w:locked/>
    <w:rsid w:val="00F46C2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46C26"/>
  </w:style>
  <w:style w:type="character" w:customStyle="1" w:styleId="StyleCardTextArialNarrow9ptChar">
    <w:name w:val="Style Card Text + Arial Narrow 9 pt Char"/>
    <w:basedOn w:val="CardTextChar10"/>
    <w:link w:val="StyleCardTextArialNarrow9pt"/>
    <w:locked/>
    <w:rsid w:val="00F46C2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46C2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46C2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F46C2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46C2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46C26"/>
    <w:rPr>
      <w:rFonts w:ascii="Georgia" w:eastAsia="Times New Roman" w:hAnsi="Georgia"/>
      <w:sz w:val="16"/>
    </w:rPr>
  </w:style>
  <w:style w:type="paragraph" w:customStyle="1" w:styleId="Textsmall0">
    <w:name w:val="Textsmall"/>
    <w:basedOn w:val="Normal"/>
    <w:next w:val="Normal"/>
    <w:link w:val="TextsmallChar0"/>
    <w:qFormat/>
    <w:rsid w:val="00F46C26"/>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F46C26"/>
    <w:rPr>
      <w:rFonts w:ascii="Times New Roman" w:eastAsia="Times New Roman" w:hAnsi="Times New Roman" w:cs="Times New Roman"/>
      <w:sz w:val="24"/>
      <w:u w:val="single"/>
    </w:rPr>
  </w:style>
  <w:style w:type="paragraph" w:customStyle="1" w:styleId="StyleStyle49pt10">
    <w:name w:val="Style Style4 + 9 pt10"/>
    <w:basedOn w:val="Style4"/>
    <w:link w:val="StyleStyle49pt10Char"/>
    <w:qFormat/>
    <w:rsid w:val="00F46C26"/>
  </w:style>
  <w:style w:type="character" w:customStyle="1" w:styleId="StyleStyle49ptBold7Char">
    <w:name w:val="Style Style4 + 9 pt Bold7 Char"/>
    <w:link w:val="StyleStyle49ptBold7"/>
    <w:locked/>
    <w:rsid w:val="00F46C2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F46C26"/>
    <w:rPr>
      <w:b/>
      <w:bCs/>
      <w:sz w:val="22"/>
    </w:rPr>
  </w:style>
  <w:style w:type="character" w:customStyle="1" w:styleId="NormalUnderlineChar">
    <w:name w:val="Normal Underline Char"/>
    <w:link w:val="NormalUnderline"/>
    <w:locked/>
    <w:rsid w:val="00F46C26"/>
    <w:rPr>
      <w:rFonts w:ascii="Georgia" w:eastAsia="Times New Roman" w:hAnsi="Georgia"/>
      <w:u w:val="single"/>
    </w:rPr>
  </w:style>
  <w:style w:type="paragraph" w:customStyle="1" w:styleId="NormalUnderline">
    <w:name w:val="Normal Underline"/>
    <w:basedOn w:val="Normal"/>
    <w:link w:val="NormalUnderlineChar"/>
    <w:qFormat/>
    <w:rsid w:val="00F46C26"/>
    <w:pPr>
      <w:ind w:left="288"/>
    </w:pPr>
    <w:rPr>
      <w:rFonts w:ascii="Georgia" w:eastAsia="Times New Roman" w:hAnsi="Georgia" w:cstheme="minorBidi"/>
      <w:sz w:val="22"/>
      <w:u w:val="single"/>
    </w:rPr>
  </w:style>
  <w:style w:type="paragraph" w:customStyle="1" w:styleId="Underlinestyle0">
    <w:name w:val="Underline style"/>
    <w:basedOn w:val="Normal"/>
    <w:qFormat/>
    <w:rsid w:val="00F46C26"/>
    <w:rPr>
      <w:rFonts w:eastAsia="Times New Roman"/>
      <w:u w:val="single"/>
    </w:rPr>
  </w:style>
  <w:style w:type="paragraph" w:customStyle="1" w:styleId="WW-Default1">
    <w:name w:val="WW-Default1"/>
    <w:basedOn w:val="Normal"/>
    <w:qFormat/>
    <w:rsid w:val="00F46C26"/>
    <w:pPr>
      <w:suppressAutoHyphens/>
    </w:pPr>
    <w:rPr>
      <w:rFonts w:eastAsia="Times New Roman"/>
      <w:b/>
      <w:bCs/>
      <w:szCs w:val="20"/>
      <w:lang w:eastAsia="ar-SA"/>
    </w:rPr>
  </w:style>
  <w:style w:type="paragraph" w:customStyle="1" w:styleId="CardStyle">
    <w:name w:val="Card Style"/>
    <w:basedOn w:val="Normal"/>
    <w:link w:val="CardStyleChar"/>
    <w:qFormat/>
    <w:rsid w:val="00F46C26"/>
    <w:rPr>
      <w:rFonts w:eastAsia="Times New Roman"/>
    </w:rPr>
  </w:style>
  <w:style w:type="character" w:customStyle="1" w:styleId="Stylecard11ptChar">
    <w:name w:val="Style card + 11 pt Char"/>
    <w:link w:val="Stylecard11pt"/>
    <w:locked/>
    <w:rsid w:val="00F46C2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F46C26"/>
    <w:pPr>
      <w:ind w:left="288" w:right="288"/>
    </w:pPr>
    <w:rPr>
      <w:rFonts w:eastAsia="SimSun"/>
      <w:sz w:val="20"/>
      <w:lang w:eastAsia="zh-CN"/>
    </w:rPr>
  </w:style>
  <w:style w:type="character" w:customStyle="1" w:styleId="Stylecard11ptUnderlineChar">
    <w:name w:val="Style card + 11 pt Underline Char"/>
    <w:link w:val="Stylecard11ptUnderline"/>
    <w:locked/>
    <w:rsid w:val="00F46C2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F46C26"/>
    <w:pPr>
      <w:ind w:left="288" w:right="288"/>
    </w:pPr>
    <w:rPr>
      <w:rFonts w:eastAsia="SimSu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46C2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46C26"/>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F46C2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46C2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F46C26"/>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F46C26"/>
    <w:rPr>
      <w:b/>
      <w:u w:val="single"/>
    </w:rPr>
  </w:style>
  <w:style w:type="paragraph" w:customStyle="1" w:styleId="BoldandUnderline">
    <w:name w:val="Bold and Underline"/>
    <w:basedOn w:val="Normal"/>
    <w:link w:val="BoldandUnderlineChar"/>
    <w:qFormat/>
    <w:rsid w:val="00F46C26"/>
    <w:rPr>
      <w:rFonts w:asciiTheme="minorHAnsi" w:hAnsiTheme="minorHAnsi" w:cstheme="minorBidi"/>
      <w:b/>
      <w:sz w:val="22"/>
      <w:u w:val="single"/>
    </w:rPr>
  </w:style>
  <w:style w:type="character" w:customStyle="1" w:styleId="StyleStyle49ptBold3Char">
    <w:name w:val="Style Style4 + 9 pt Bold3 Char"/>
    <w:basedOn w:val="Style4Char"/>
    <w:link w:val="StyleStyle49ptBold3"/>
    <w:locked/>
    <w:rsid w:val="00F46C26"/>
    <w:rPr>
      <w:rFonts w:ascii="Times New Roman" w:eastAsia="Times New Roman" w:hAnsi="Times New Roman" w:cs="Times New Roman"/>
      <w:sz w:val="24"/>
      <w:u w:val="single"/>
    </w:rPr>
  </w:style>
  <w:style w:type="paragraph" w:customStyle="1" w:styleId="StyleStyle49ptBold3">
    <w:name w:val="Style Style4 + 9 pt Bold3"/>
    <w:basedOn w:val="Style4"/>
    <w:link w:val="StyleStyle49ptBold3Char"/>
    <w:qFormat/>
    <w:rsid w:val="00F46C26"/>
  </w:style>
  <w:style w:type="character" w:customStyle="1" w:styleId="StyleUnderlining11ptChar">
    <w:name w:val="Style Underlining + 11 pt Char"/>
    <w:basedOn w:val="UnderliningChar"/>
    <w:link w:val="StyleUnderlining11pt"/>
    <w:locked/>
    <w:rsid w:val="00F46C2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F46C2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46C2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F46C26"/>
    <w:rPr>
      <w:rFonts w:ascii="Georgia" w:eastAsia="Times New Roman" w:hAnsi="Georgia" w:cstheme="minorBidi"/>
      <w:sz w:val="22"/>
    </w:rPr>
  </w:style>
  <w:style w:type="character" w:customStyle="1" w:styleId="Stylecard11ptBoldUnderlineChar">
    <w:name w:val="Style card + 11 pt Bold Underline Char"/>
    <w:basedOn w:val="cardChar"/>
    <w:link w:val="Stylecard11ptBoldUnderline"/>
    <w:locked/>
    <w:rsid w:val="00F46C26"/>
    <w:rPr>
      <w:rFonts w:ascii="Calibri" w:eastAsia="SimSun" w:hAnsi="Calibri" w:cs="Arial"/>
      <w:b/>
      <w:bCs/>
      <w:sz w:val="22"/>
      <w:u w:val="single"/>
      <w:lang w:val="x-none" w:eastAsia="zh-CN"/>
    </w:rPr>
  </w:style>
  <w:style w:type="paragraph" w:customStyle="1" w:styleId="Stylecard11ptBoldUnderline">
    <w:name w:val="Style card + 11 pt Bold Underline"/>
    <w:basedOn w:val="Normal"/>
    <w:link w:val="Stylecard11ptBoldUnderlineChar"/>
    <w:qFormat/>
    <w:rsid w:val="00F46C26"/>
    <w:pPr>
      <w:ind w:left="288" w:right="288"/>
    </w:pPr>
    <w:rPr>
      <w:rFonts w:ascii="Calibri" w:eastAsia="SimSun" w:hAnsi="Calibri" w:cs="Arial"/>
      <w:b/>
      <w:bCs/>
      <w:sz w:val="22"/>
      <w:u w:val="single"/>
      <w:lang w:val="x-none" w:eastAsia="zh-CN"/>
    </w:rPr>
  </w:style>
  <w:style w:type="character" w:customStyle="1" w:styleId="Stylecard8ptChar">
    <w:name w:val="Style card + 8 pt Char"/>
    <w:basedOn w:val="cardChar"/>
    <w:link w:val="Stylecard8pt"/>
    <w:locked/>
    <w:rsid w:val="00F46C26"/>
    <w:rPr>
      <w:rFonts w:ascii="Calibri" w:eastAsia="Calibri" w:hAnsi="Calibri" w:cs="Arial"/>
      <w:sz w:val="22"/>
      <w:u w:val="single"/>
      <w:lang w:val="x-none" w:eastAsia="ar-SA"/>
    </w:rPr>
  </w:style>
  <w:style w:type="paragraph" w:customStyle="1" w:styleId="Stylecard8pt">
    <w:name w:val="Style card + 8 pt"/>
    <w:basedOn w:val="Normal"/>
    <w:link w:val="Stylecard8ptChar"/>
    <w:qFormat/>
    <w:rsid w:val="00F46C26"/>
    <w:pPr>
      <w:ind w:left="288" w:right="288"/>
    </w:pPr>
    <w:rPr>
      <w:rFonts w:ascii="Calibri" w:eastAsia="Calibri" w:hAnsi="Calibri" w:cs="Arial"/>
      <w:sz w:val="22"/>
      <w:u w:val="single"/>
      <w:lang w:val="x-none" w:eastAsia="ar-SA"/>
    </w:rPr>
  </w:style>
  <w:style w:type="paragraph" w:customStyle="1" w:styleId="emactive">
    <w:name w:val="emactive"/>
    <w:basedOn w:val="Normal"/>
    <w:uiPriority w:val="99"/>
    <w:qFormat/>
    <w:rsid w:val="00F46C26"/>
    <w:pPr>
      <w:spacing w:before="100" w:beforeAutospacing="1" w:after="100" w:afterAutospacing="1"/>
    </w:pPr>
    <w:rPr>
      <w:rFonts w:eastAsia="Times New Roman"/>
    </w:rPr>
  </w:style>
  <w:style w:type="paragraph" w:customStyle="1" w:styleId="emready">
    <w:name w:val="emready"/>
    <w:basedOn w:val="Normal"/>
    <w:uiPriority w:val="99"/>
    <w:qFormat/>
    <w:rsid w:val="00F46C26"/>
    <w:pPr>
      <w:spacing w:before="100" w:beforeAutospacing="1" w:after="100" w:afterAutospacing="1"/>
    </w:pPr>
    <w:rPr>
      <w:rFonts w:eastAsia="Times New Roman"/>
    </w:rPr>
  </w:style>
  <w:style w:type="character" w:customStyle="1" w:styleId="UnderlinedCardTextChar">
    <w:name w:val="Underlined Card Text Char"/>
    <w:link w:val="UnderlinedCardText"/>
    <w:locked/>
    <w:rsid w:val="00F46C26"/>
    <w:rPr>
      <w:rFonts w:ascii="Times New Roman" w:hAnsi="Times New Roman" w:cs="Times New Roman"/>
      <w:u w:val="single"/>
    </w:rPr>
  </w:style>
  <w:style w:type="paragraph" w:customStyle="1" w:styleId="UnderlinedCardText">
    <w:name w:val="Underlined Card Text"/>
    <w:basedOn w:val="Normal"/>
    <w:link w:val="UnderlinedCardTextChar"/>
    <w:qFormat/>
    <w:rsid w:val="00F46C26"/>
    <w:pPr>
      <w:spacing w:after="200"/>
      <w:contextualSpacing/>
    </w:pPr>
    <w:rPr>
      <w:sz w:val="22"/>
      <w:u w:val="single"/>
    </w:rPr>
  </w:style>
  <w:style w:type="paragraph" w:customStyle="1" w:styleId="Shrink">
    <w:name w:val="Shrink"/>
    <w:link w:val="ShrinkChar"/>
    <w:qFormat/>
    <w:rsid w:val="00F46C2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F46C2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F46C2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46C26"/>
    <w:rPr>
      <w:rFonts w:ascii="Georgia" w:eastAsia="Times New Roman" w:hAnsi="Georgia"/>
      <w:b/>
      <w:sz w:val="22"/>
      <w:u w:val="single"/>
    </w:rPr>
  </w:style>
  <w:style w:type="character" w:customStyle="1" w:styleId="CardHighlightChar">
    <w:name w:val="Card Highlight Char"/>
    <w:link w:val="CardHighlight"/>
    <w:locked/>
    <w:rsid w:val="00F46C2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46C26"/>
    <w:pPr>
      <w:shd w:val="clear" w:color="auto" w:fill="66FFFF"/>
    </w:pPr>
    <w:rPr>
      <w:rFonts w:ascii="Calibri" w:eastAsia="Calibri" w:hAnsi="Calibri" w:cs="Calibri"/>
      <w:sz w:val="22"/>
      <w:u w:val="single"/>
    </w:rPr>
  </w:style>
  <w:style w:type="paragraph" w:customStyle="1" w:styleId="BlockHeaderHidden">
    <w:name w:val="Block Header Hidden"/>
    <w:link w:val="BlockHeaderHiddenChar"/>
    <w:qFormat/>
    <w:rsid w:val="00F46C2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46C26"/>
    <w:pPr>
      <w:spacing w:before="100" w:beforeAutospacing="1" w:after="100" w:afterAutospacing="1"/>
    </w:pPr>
    <w:rPr>
      <w:rFonts w:eastAsia="Times New Roman"/>
    </w:rPr>
  </w:style>
  <w:style w:type="paragraph" w:customStyle="1" w:styleId="norma">
    <w:name w:val="norma"/>
    <w:basedOn w:val="Heading3"/>
    <w:uiPriority w:val="99"/>
    <w:qFormat/>
    <w:rsid w:val="00F46C26"/>
    <w:rPr>
      <w:rFonts w:eastAsia="MS Gothic" w:cs="Arial"/>
      <w:sz w:val="24"/>
    </w:rPr>
  </w:style>
  <w:style w:type="character" w:customStyle="1" w:styleId="Emphasis20">
    <w:name w:val="Emphasis 2"/>
    <w:uiPriority w:val="1"/>
    <w:qFormat/>
    <w:rsid w:val="00F46C2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46C26"/>
  </w:style>
  <w:style w:type="character" w:customStyle="1" w:styleId="CharacterStyle2">
    <w:name w:val="Character Style 2"/>
    <w:uiPriority w:val="99"/>
    <w:rsid w:val="00F46C2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46C26"/>
    <w:rPr>
      <w:rFonts w:ascii="Arial" w:hAnsi="Arial" w:cs="Arial" w:hint="default"/>
      <w:bCs/>
      <w:szCs w:val="26"/>
      <w:u w:val="single"/>
      <w:lang w:val="en-US" w:eastAsia="en-US" w:bidi="ar-SA"/>
    </w:rPr>
  </w:style>
  <w:style w:type="character" w:customStyle="1" w:styleId="qlabel">
    <w:name w:val="q_label"/>
    <w:basedOn w:val="DefaultParagraphFont"/>
    <w:rsid w:val="00F46C26"/>
  </w:style>
  <w:style w:type="character" w:customStyle="1" w:styleId="alabel">
    <w:name w:val="a_label"/>
    <w:basedOn w:val="DefaultParagraphFont"/>
    <w:rsid w:val="00F46C26"/>
  </w:style>
  <w:style w:type="character" w:customStyle="1" w:styleId="Styleunderline9pt0">
    <w:name w:val="Style underline + 9 pt"/>
    <w:basedOn w:val="underline"/>
    <w:rsid w:val="00F46C26"/>
    <w:rPr>
      <w:rFonts w:ascii="Times New Roman" w:hAnsi="Times New Roman"/>
      <w:b w:val="0"/>
      <w:u w:val="single"/>
    </w:rPr>
  </w:style>
  <w:style w:type="character" w:customStyle="1" w:styleId="StyleTimesNewRoman9pt">
    <w:name w:val="Style Times New Roman 9 pt"/>
    <w:basedOn w:val="DefaultParagraphFont"/>
    <w:rsid w:val="00F46C26"/>
    <w:rPr>
      <w:rFonts w:ascii="Times New Roman" w:hAnsi="Times New Roman" w:cs="Times New Roman" w:hint="default"/>
      <w:sz w:val="20"/>
    </w:rPr>
  </w:style>
  <w:style w:type="character" w:customStyle="1" w:styleId="Styleunderline9pt1">
    <w:name w:val="Style underline + 9 pt1"/>
    <w:basedOn w:val="underline"/>
    <w:rsid w:val="00F46C26"/>
    <w:rPr>
      <w:rFonts w:ascii="Times New Roman" w:hAnsi="Times New Roman"/>
      <w:b w:val="0"/>
      <w:u w:val="single"/>
    </w:rPr>
  </w:style>
  <w:style w:type="character" w:customStyle="1" w:styleId="Hyperlink23">
    <w:name w:val="Hyperlink23"/>
    <w:basedOn w:val="DefaultParagraphFont"/>
    <w:rsid w:val="00F46C26"/>
    <w:rPr>
      <w:color w:val="3300CC"/>
      <w:u w:val="single"/>
    </w:rPr>
  </w:style>
  <w:style w:type="character" w:customStyle="1" w:styleId="body-text">
    <w:name w:val="body-text"/>
    <w:basedOn w:val="DefaultParagraphFont"/>
    <w:rsid w:val="00F46C26"/>
  </w:style>
  <w:style w:type="character" w:customStyle="1" w:styleId="globalcontentbody">
    <w:name w:val="globalcontentbody"/>
    <w:basedOn w:val="DefaultParagraphFont"/>
    <w:rsid w:val="00F46C26"/>
  </w:style>
  <w:style w:type="character" w:customStyle="1" w:styleId="Styleterm111ptUnderline">
    <w:name w:val="Style term1 + 11 pt Underline"/>
    <w:basedOn w:val="term1"/>
    <w:rsid w:val="00F46C26"/>
    <w:rPr>
      <w:b/>
      <w:bCs/>
    </w:rPr>
  </w:style>
  <w:style w:type="character" w:customStyle="1" w:styleId="Style9pt">
    <w:name w:val="Style 9 pt"/>
    <w:basedOn w:val="DefaultParagraphFont"/>
    <w:rsid w:val="00F46C26"/>
    <w:rPr>
      <w:rFonts w:ascii="Times New Roman" w:hAnsi="Times New Roman" w:cs="Times New Roman" w:hint="default"/>
      <w:sz w:val="20"/>
    </w:rPr>
  </w:style>
  <w:style w:type="character" w:customStyle="1" w:styleId="CharChar11">
    <w:name w:val="Char Char11"/>
    <w:basedOn w:val="DefaultParagraphFont"/>
    <w:rsid w:val="00F46C26"/>
    <w:rPr>
      <w:rFonts w:ascii="Arial" w:hAnsi="Arial" w:cs="Arial" w:hint="default"/>
      <w:bCs/>
      <w:szCs w:val="26"/>
      <w:u w:val="single"/>
      <w:lang w:val="en-US" w:eastAsia="en-US" w:bidi="ar-SA"/>
    </w:rPr>
  </w:style>
  <w:style w:type="character" w:customStyle="1" w:styleId="authorbio">
    <w:name w:val="authorbio"/>
    <w:basedOn w:val="DefaultParagraphFont"/>
    <w:rsid w:val="00F46C26"/>
  </w:style>
  <w:style w:type="character" w:customStyle="1" w:styleId="UnderlinedChar0">
    <w:name w:val="Underlined Char"/>
    <w:aliases w:val="small text Char Char"/>
    <w:basedOn w:val="CardTextChar0"/>
    <w:rsid w:val="00F46C26"/>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F46C2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46C2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46C26"/>
    <w:rPr>
      <w:sz w:val="20"/>
      <w:u w:val="single"/>
    </w:rPr>
  </w:style>
  <w:style w:type="character" w:customStyle="1" w:styleId="base">
    <w:name w:val="base"/>
    <w:basedOn w:val="DefaultParagraphFont"/>
    <w:rsid w:val="00F46C26"/>
  </w:style>
  <w:style w:type="character" w:customStyle="1" w:styleId="part-of-speech">
    <w:name w:val="part-of-speech"/>
    <w:basedOn w:val="DefaultParagraphFont"/>
    <w:rsid w:val="00F46C26"/>
  </w:style>
  <w:style w:type="character" w:customStyle="1" w:styleId="sep">
    <w:name w:val="sep"/>
    <w:basedOn w:val="DefaultParagraphFont"/>
    <w:rsid w:val="00F46C26"/>
  </w:style>
  <w:style w:type="character" w:customStyle="1" w:styleId="pron">
    <w:name w:val="pron"/>
    <w:basedOn w:val="DefaultParagraphFont"/>
    <w:rsid w:val="00F46C26"/>
  </w:style>
  <w:style w:type="character" w:customStyle="1" w:styleId="UnderlineCharChar1">
    <w:name w:val="Underline Char Char1"/>
    <w:basedOn w:val="DefaultParagraphFont"/>
    <w:rsid w:val="00F46C26"/>
    <w:rPr>
      <w:u w:val="single"/>
      <w:lang w:val="en-US" w:eastAsia="en-US" w:bidi="ar-SA"/>
    </w:rPr>
  </w:style>
  <w:style w:type="character" w:customStyle="1" w:styleId="StyleUnderlineCharChar111pt">
    <w:name w:val="Style Underline Char Char1 + 11 pt"/>
    <w:basedOn w:val="UnderlineCharChar1"/>
    <w:rsid w:val="00F46C2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46C2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46C26"/>
    <w:rPr>
      <w:b/>
      <w:bCs/>
      <w:noProof w:val="0"/>
      <w:sz w:val="20"/>
      <w:u w:val="single"/>
      <w:lang w:val="en-US" w:eastAsia="en-US" w:bidi="ar-SA"/>
    </w:rPr>
  </w:style>
  <w:style w:type="character" w:customStyle="1" w:styleId="StyleunderlineArialNarrow9ptBold">
    <w:name w:val="Style underline + Arial Narrow 9 pt Bold"/>
    <w:basedOn w:val="underline"/>
    <w:rsid w:val="00F46C26"/>
    <w:rPr>
      <w:rFonts w:ascii="Times New Roman" w:hAnsi="Times New Roman"/>
      <w:b w:val="0"/>
      <w:u w:val="single"/>
    </w:rPr>
  </w:style>
  <w:style w:type="character" w:customStyle="1" w:styleId="StyleBoldandUnderlineCharCharCharChar9pt">
    <w:name w:val="Style Bold and Underline Char Char Char Char + 9 pt"/>
    <w:basedOn w:val="DefaultParagraphFont"/>
    <w:rsid w:val="00F46C2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46C2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46C2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46C26"/>
    <w:rPr>
      <w:rFonts w:ascii="Arial" w:hAnsi="Arial" w:cs="Arial" w:hint="default"/>
      <w:color w:val="000000"/>
      <w:sz w:val="10"/>
      <w:szCs w:val="22"/>
    </w:rPr>
  </w:style>
  <w:style w:type="character" w:customStyle="1" w:styleId="CharChar111">
    <w:name w:val="Char Char111"/>
    <w:basedOn w:val="DefaultParagraphFont"/>
    <w:rsid w:val="00F46C26"/>
    <w:rPr>
      <w:rFonts w:ascii="Arial" w:hAnsi="Arial" w:cs="Arial" w:hint="default"/>
      <w:bCs/>
      <w:szCs w:val="26"/>
      <w:u w:val="single"/>
      <w:lang w:val="en-US" w:eastAsia="en-US" w:bidi="ar-SA"/>
    </w:rPr>
  </w:style>
  <w:style w:type="character" w:customStyle="1" w:styleId="AUnterdline">
    <w:name w:val="AUnterdline"/>
    <w:qFormat/>
    <w:rsid w:val="00F46C2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46C2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46C26"/>
  </w:style>
  <w:style w:type="character" w:customStyle="1" w:styleId="StyleUnderline1">
    <w:name w:val="Style Underline1"/>
    <w:basedOn w:val="DefaultParagraphFont"/>
    <w:rsid w:val="00F46C26"/>
    <w:rPr>
      <w:rFonts w:ascii="Times New Roman" w:hAnsi="Times New Roman" w:cs="Times New Roman" w:hint="default"/>
      <w:sz w:val="20"/>
      <w:u w:val="single"/>
    </w:rPr>
  </w:style>
  <w:style w:type="character" w:customStyle="1" w:styleId="DontRead">
    <w:name w:val="Don't Read"/>
    <w:qFormat/>
    <w:rsid w:val="00F46C26"/>
    <w:rPr>
      <w:rFonts w:ascii="Times New Roman" w:hAnsi="Times New Roman" w:cs="Times New Roman" w:hint="default"/>
      <w:sz w:val="16"/>
    </w:rPr>
  </w:style>
  <w:style w:type="character" w:customStyle="1" w:styleId="Style11ptUnderline3">
    <w:name w:val="Style 11 pt Underline3"/>
    <w:rsid w:val="00F46C26"/>
    <w:rPr>
      <w:sz w:val="20"/>
      <w:u w:val="single"/>
    </w:rPr>
  </w:style>
  <w:style w:type="character" w:customStyle="1" w:styleId="2">
    <w:name w:val="2"/>
    <w:rsid w:val="00F46C2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46C26"/>
    <w:rPr>
      <w:sz w:val="20"/>
      <w:u w:val="single"/>
    </w:rPr>
  </w:style>
  <w:style w:type="character" w:customStyle="1" w:styleId="Style9ptBoldUnderline5">
    <w:name w:val="Style 9 pt Bold Underline5"/>
    <w:basedOn w:val="DefaultParagraphFont"/>
    <w:rsid w:val="00F46C26"/>
    <w:rPr>
      <w:b/>
      <w:bCs/>
      <w:sz w:val="20"/>
      <w:u w:val="single"/>
    </w:rPr>
  </w:style>
  <w:style w:type="character" w:customStyle="1" w:styleId="CharChar114">
    <w:name w:val="Char Char114"/>
    <w:basedOn w:val="DefaultParagraphFont"/>
    <w:rsid w:val="00F46C26"/>
    <w:rPr>
      <w:rFonts w:ascii="Arial" w:hAnsi="Arial" w:cs="Arial" w:hint="default"/>
      <w:bCs/>
      <w:szCs w:val="26"/>
      <w:u w:val="single"/>
      <w:lang w:val="en-US" w:eastAsia="en-US" w:bidi="ar-SA"/>
    </w:rPr>
  </w:style>
  <w:style w:type="character" w:customStyle="1" w:styleId="CharChar113">
    <w:name w:val="Char Char113"/>
    <w:basedOn w:val="DefaultParagraphFont"/>
    <w:rsid w:val="00F46C26"/>
    <w:rPr>
      <w:rFonts w:ascii="Arial" w:hAnsi="Arial" w:cs="Arial" w:hint="default"/>
      <w:bCs/>
      <w:szCs w:val="26"/>
      <w:u w:val="single"/>
      <w:lang w:val="en-US" w:eastAsia="en-US" w:bidi="ar-SA"/>
    </w:rPr>
  </w:style>
  <w:style w:type="character" w:customStyle="1" w:styleId="CharChar112">
    <w:name w:val="Char Char112"/>
    <w:basedOn w:val="DefaultParagraphFont"/>
    <w:rsid w:val="00F46C26"/>
    <w:rPr>
      <w:rFonts w:ascii="Arial" w:hAnsi="Arial" w:cs="Arial" w:hint="default"/>
      <w:bCs/>
      <w:szCs w:val="26"/>
      <w:u w:val="single"/>
      <w:lang w:val="en-US" w:eastAsia="en-US" w:bidi="ar-SA"/>
    </w:rPr>
  </w:style>
  <w:style w:type="character" w:customStyle="1" w:styleId="zoomme">
    <w:name w:val="zoomme"/>
    <w:basedOn w:val="DefaultParagraphFont"/>
    <w:rsid w:val="00F46C26"/>
  </w:style>
  <w:style w:type="character" w:customStyle="1" w:styleId="Date10">
    <w:name w:val="Date1"/>
    <w:basedOn w:val="DefaultParagraphFont"/>
    <w:rsid w:val="00F46C26"/>
  </w:style>
  <w:style w:type="character" w:customStyle="1" w:styleId="classauthor">
    <w:name w:val="class=&quot;author&quot;"/>
    <w:basedOn w:val="DefaultParagraphFont"/>
    <w:rsid w:val="00F46C26"/>
  </w:style>
  <w:style w:type="character" w:customStyle="1" w:styleId="officialstitle-">
    <w:name w:val="official_s_title-"/>
    <w:basedOn w:val="DefaultParagraphFont"/>
    <w:rsid w:val="00F46C26"/>
  </w:style>
  <w:style w:type="character" w:customStyle="1" w:styleId="officialsbureau">
    <w:name w:val="official_s_bureau"/>
    <w:basedOn w:val="DefaultParagraphFont"/>
    <w:rsid w:val="00F46C26"/>
  </w:style>
  <w:style w:type="character" w:customStyle="1" w:styleId="gray">
    <w:name w:val="gray"/>
    <w:basedOn w:val="DefaultParagraphFont"/>
    <w:rsid w:val="00F46C26"/>
  </w:style>
  <w:style w:type="character" w:customStyle="1" w:styleId="Styleunderline11ptBorderSinglesolidlineAuto05p">
    <w:name w:val="Style underline + 11 pt Border: : (Single solid line Auto  0.5 p..."/>
    <w:rsid w:val="00F46C26"/>
    <w:rPr>
      <w:sz w:val="20"/>
      <w:u w:val="single"/>
      <w:bdr w:val="single" w:sz="4" w:space="0" w:color="auto" w:frame="1"/>
    </w:rPr>
  </w:style>
  <w:style w:type="character" w:customStyle="1" w:styleId="CardText-Underlined0">
    <w:name w:val="Card Text - Underlined"/>
    <w:rsid w:val="00F46C26"/>
    <w:rPr>
      <w:b/>
      <w:bCs w:val="0"/>
      <w:sz w:val="20"/>
      <w:u w:val="single"/>
    </w:rPr>
  </w:style>
  <w:style w:type="character" w:customStyle="1" w:styleId="Style11ptItalicUnderline">
    <w:name w:val="Style 11 pt Italic Underline"/>
    <w:basedOn w:val="DefaultParagraphFont"/>
    <w:rsid w:val="00F46C26"/>
    <w:rPr>
      <w:i/>
      <w:iCs/>
      <w:sz w:val="20"/>
      <w:u w:val="single"/>
    </w:rPr>
  </w:style>
  <w:style w:type="character" w:customStyle="1" w:styleId="Style11ptItalic">
    <w:name w:val="Style 11 pt Italic"/>
    <w:basedOn w:val="DefaultParagraphFont"/>
    <w:rsid w:val="00F46C26"/>
    <w:rPr>
      <w:rFonts w:ascii="Times New Roman" w:hAnsi="Times New Roman" w:cs="Times New Roman" w:hint="default"/>
      <w:i/>
      <w:iCs/>
      <w:sz w:val="20"/>
    </w:rPr>
  </w:style>
  <w:style w:type="character" w:customStyle="1" w:styleId="Style9ptUnderline6">
    <w:name w:val="Style 9 pt Underline6"/>
    <w:basedOn w:val="DefaultParagraphFont"/>
    <w:rsid w:val="00F46C26"/>
    <w:rPr>
      <w:sz w:val="20"/>
      <w:u w:val="single"/>
    </w:rPr>
  </w:style>
  <w:style w:type="character" w:customStyle="1" w:styleId="ct-with-fmlt">
    <w:name w:val="ct-with-fmlt"/>
    <w:basedOn w:val="DefaultParagraphFont"/>
    <w:rsid w:val="00F46C26"/>
  </w:style>
  <w:style w:type="character" w:customStyle="1" w:styleId="cross-head">
    <w:name w:val="cross-head"/>
    <w:rsid w:val="00F46C26"/>
  </w:style>
  <w:style w:type="character" w:customStyle="1" w:styleId="dateline">
    <w:name w:val="dateline"/>
    <w:rsid w:val="00F46C26"/>
  </w:style>
  <w:style w:type="character" w:customStyle="1" w:styleId="Subtitle1">
    <w:name w:val="Subtitle1"/>
    <w:rsid w:val="00F46C26"/>
  </w:style>
  <w:style w:type="character" w:customStyle="1" w:styleId="metaorigin">
    <w:name w:val="meta_origin"/>
    <w:rsid w:val="00F46C26"/>
  </w:style>
  <w:style w:type="character" w:customStyle="1" w:styleId="mandelbrotrefrag">
    <w:name w:val="mandelbrot_refrag"/>
    <w:rsid w:val="00F46C26"/>
  </w:style>
  <w:style w:type="character" w:customStyle="1" w:styleId="eminfo">
    <w:name w:val="eminfo"/>
    <w:rsid w:val="00F46C26"/>
  </w:style>
  <w:style w:type="character" w:customStyle="1" w:styleId="emhighlight">
    <w:name w:val="emhighlight"/>
    <w:rsid w:val="00F46C26"/>
  </w:style>
  <w:style w:type="character" w:customStyle="1" w:styleId="at">
    <w:name w:val="at"/>
    <w:rsid w:val="00F46C26"/>
  </w:style>
  <w:style w:type="character" w:customStyle="1" w:styleId="name">
    <w:name w:val="name"/>
    <w:rsid w:val="00F46C26"/>
  </w:style>
  <w:style w:type="character" w:customStyle="1" w:styleId="tkrname">
    <w:name w:val="tkrname"/>
    <w:rsid w:val="00F46C26"/>
  </w:style>
  <w:style w:type="character" w:customStyle="1" w:styleId="tkrchange">
    <w:name w:val="tkrchange"/>
    <w:rsid w:val="00F46C26"/>
  </w:style>
  <w:style w:type="character" w:customStyle="1" w:styleId="source-org">
    <w:name w:val="source-org"/>
    <w:rsid w:val="00F46C26"/>
  </w:style>
  <w:style w:type="character" w:customStyle="1" w:styleId="updated">
    <w:name w:val="updated"/>
    <w:rsid w:val="00F46C26"/>
  </w:style>
  <w:style w:type="character" w:customStyle="1" w:styleId="last">
    <w:name w:val="last"/>
    <w:rsid w:val="00F46C26"/>
  </w:style>
  <w:style w:type="character" w:customStyle="1" w:styleId="institution">
    <w:name w:val="institution"/>
    <w:rsid w:val="00F46C26"/>
  </w:style>
  <w:style w:type="character" w:customStyle="1" w:styleId="CharChar5">
    <w:name w:val="Char Char5"/>
    <w:rsid w:val="00F46C2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46C26"/>
  </w:style>
  <w:style w:type="character" w:customStyle="1" w:styleId="Style11ptBoldUnderline1">
    <w:name w:val="Style 11 pt Bold Underline1"/>
    <w:rsid w:val="00F46C26"/>
    <w:rPr>
      <w:b/>
      <w:bCs/>
      <w:sz w:val="20"/>
      <w:u w:val="single"/>
    </w:rPr>
  </w:style>
  <w:style w:type="character" w:customStyle="1" w:styleId="StyleStyleunderlineBold11pt">
    <w:name w:val="Style Style underline + Bold + 11 pt"/>
    <w:rsid w:val="00F46C26"/>
    <w:rPr>
      <w:bCs/>
      <w:sz w:val="20"/>
      <w:u w:val="single"/>
    </w:rPr>
  </w:style>
  <w:style w:type="character" w:customStyle="1" w:styleId="StyleunderlineAsianTimesNewRomanBold">
    <w:name w:val="Style underline + (Asian) Times New Roman Bold"/>
    <w:rsid w:val="00F46C2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46C26"/>
    <w:rPr>
      <w:b/>
      <w:bCs/>
      <w:sz w:val="20"/>
      <w:u w:val="single"/>
      <w:bdr w:val="single" w:sz="4" w:space="0" w:color="auto" w:frame="1"/>
    </w:rPr>
  </w:style>
  <w:style w:type="character" w:customStyle="1" w:styleId="Style9ptBoldUnderline1">
    <w:name w:val="Style 9 pt Bold Underline1"/>
    <w:rsid w:val="00F46C26"/>
    <w:rPr>
      <w:bCs/>
      <w:sz w:val="22"/>
      <w:u w:val="single"/>
    </w:rPr>
  </w:style>
  <w:style w:type="character" w:customStyle="1" w:styleId="Style11ptBoldUnderlineBorderSinglesolidlineAuto1">
    <w:name w:val="Style 11 pt Bold Underline Border: : (Single solid line Auto  ...1"/>
    <w:rsid w:val="00F46C26"/>
    <w:rPr>
      <w:b/>
      <w:bCs/>
      <w:sz w:val="20"/>
      <w:u w:val="single"/>
      <w:bdr w:val="single" w:sz="4" w:space="0" w:color="auto" w:frame="1"/>
    </w:rPr>
  </w:style>
  <w:style w:type="character" w:customStyle="1" w:styleId="quotepeekbase">
    <w:name w:val="quotepeekbase"/>
    <w:rsid w:val="00F46C26"/>
  </w:style>
  <w:style w:type="character" w:customStyle="1" w:styleId="cardChar10">
    <w:name w:val="card Char1"/>
    <w:rsid w:val="00F46C26"/>
    <w:rPr>
      <w:rFonts w:ascii="Calibri" w:eastAsia="Calibri" w:hAnsi="Calibri" w:hint="default"/>
      <w:sz w:val="24"/>
      <w:szCs w:val="22"/>
      <w:lang w:val="x-none" w:eastAsia="x-none"/>
    </w:rPr>
  </w:style>
  <w:style w:type="character" w:customStyle="1" w:styleId="NormalCard">
    <w:name w:val="Normal Card"/>
    <w:uiPriority w:val="1"/>
    <w:qFormat/>
    <w:rsid w:val="00F46C26"/>
    <w:rPr>
      <w:rFonts w:ascii="Times New Roman" w:hAnsi="Times New Roman" w:cs="Times New Roman" w:hint="default"/>
      <w:sz w:val="24"/>
    </w:rPr>
  </w:style>
  <w:style w:type="character" w:customStyle="1" w:styleId="HighlightedUnderline">
    <w:name w:val="Highlighted Underline"/>
    <w:uiPriority w:val="1"/>
    <w:qFormat/>
    <w:rsid w:val="00F46C2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46C26"/>
    <w:rPr>
      <w:rFonts w:ascii="Times New Roman" w:hAnsi="Times New Roman" w:cs="Times New Roman" w:hint="default"/>
      <w:sz w:val="16"/>
      <w:szCs w:val="16"/>
    </w:rPr>
  </w:style>
  <w:style w:type="character" w:customStyle="1" w:styleId="timebox">
    <w:name w:val="timebox"/>
    <w:rsid w:val="00F46C26"/>
  </w:style>
  <w:style w:type="character" w:customStyle="1" w:styleId="Heading2Subtext">
    <w:name w:val="Heading 2 Subtext"/>
    <w:rsid w:val="00F46C26"/>
    <w:rPr>
      <w:rFonts w:ascii="Times New Roman" w:hAnsi="Times New Roman" w:cs="Times New Roman" w:hint="default"/>
      <w:sz w:val="16"/>
    </w:rPr>
  </w:style>
  <w:style w:type="character" w:customStyle="1" w:styleId="-SmallText-">
    <w:name w:val="-Small Text-"/>
    <w:rsid w:val="00F46C26"/>
    <w:rPr>
      <w:rFonts w:ascii="Garamond" w:hAnsi="Garamond" w:hint="default"/>
      <w:sz w:val="16"/>
    </w:rPr>
  </w:style>
  <w:style w:type="character" w:customStyle="1" w:styleId="citation">
    <w:name w:val="citation"/>
    <w:rsid w:val="00F46C26"/>
  </w:style>
  <w:style w:type="character" w:customStyle="1" w:styleId="tagchar">
    <w:name w:val="tagchar"/>
    <w:basedOn w:val="DefaultParagraphFont"/>
    <w:rsid w:val="00F46C26"/>
  </w:style>
  <w:style w:type="character" w:customStyle="1" w:styleId="StyleBoldUnderline1">
    <w:name w:val="Style Bold Underline1"/>
    <w:basedOn w:val="DefaultParagraphFont"/>
    <w:rsid w:val="00F46C26"/>
    <w:rPr>
      <w:b w:val="0"/>
      <w:bCs/>
      <w:u w:val="single"/>
    </w:rPr>
  </w:style>
  <w:style w:type="character" w:customStyle="1" w:styleId="label">
    <w:name w:val="label"/>
    <w:rsid w:val="00F46C26"/>
  </w:style>
  <w:style w:type="paragraph" w:customStyle="1" w:styleId="nromal">
    <w:name w:val="nromal"/>
    <w:basedOn w:val="Normal"/>
    <w:uiPriority w:val="99"/>
    <w:qFormat/>
    <w:rsid w:val="00F46C26"/>
    <w:pPr>
      <w:keepNext/>
      <w:keepLines/>
      <w:spacing w:before="200"/>
      <w:outlineLvl w:val="3"/>
    </w:pPr>
    <w:rPr>
      <w:rFonts w:eastAsia="Times New Roman" w:cs="Cambria"/>
      <w:b/>
      <w:iCs/>
    </w:rPr>
  </w:style>
  <w:style w:type="paragraph" w:customStyle="1" w:styleId="natural">
    <w:name w:val="natural"/>
    <w:basedOn w:val="Normal"/>
    <w:uiPriority w:val="99"/>
    <w:qFormat/>
    <w:rsid w:val="00F46C26"/>
    <w:pPr>
      <w:keepNext/>
      <w:keepLines/>
      <w:spacing w:before="200"/>
      <w:outlineLvl w:val="3"/>
    </w:pPr>
    <w:rPr>
      <w:rFonts w:eastAsia="Times New Roman"/>
      <w:b/>
      <w:iCs/>
    </w:rPr>
  </w:style>
  <w:style w:type="paragraph" w:customStyle="1" w:styleId="nroaml">
    <w:name w:val="nroaml"/>
    <w:basedOn w:val="Normal"/>
    <w:uiPriority w:val="99"/>
    <w:qFormat/>
    <w:rsid w:val="00F46C26"/>
    <w:pPr>
      <w:keepNext/>
      <w:keepLines/>
      <w:spacing w:before="200"/>
      <w:outlineLvl w:val="3"/>
    </w:pPr>
    <w:rPr>
      <w:rFonts w:eastAsia="Times New Roman"/>
      <w:b/>
      <w:iCs/>
    </w:rPr>
  </w:style>
  <w:style w:type="paragraph" w:customStyle="1" w:styleId="noraml">
    <w:name w:val="noraml"/>
    <w:basedOn w:val="Normal"/>
    <w:uiPriority w:val="99"/>
    <w:qFormat/>
    <w:rsid w:val="00F46C26"/>
    <w:pPr>
      <w:keepNext/>
      <w:keepLines/>
      <w:spacing w:before="200"/>
      <w:outlineLvl w:val="3"/>
    </w:pPr>
    <w:rPr>
      <w:rFonts w:eastAsia="Times New Roman"/>
      <w:b/>
      <w:iCs/>
    </w:rPr>
  </w:style>
  <w:style w:type="paragraph" w:styleId="ListBullet">
    <w:name w:val="List Bullet"/>
    <w:basedOn w:val="Normal"/>
    <w:link w:val="ListBulletChar"/>
    <w:uiPriority w:val="99"/>
    <w:unhideWhenUsed/>
    <w:rsid w:val="00F46C26"/>
    <w:pPr>
      <w:tabs>
        <w:tab w:val="num" w:pos="360"/>
      </w:tabs>
      <w:ind w:left="360" w:hanging="360"/>
      <w:contextualSpacing/>
    </w:pPr>
    <w:rPr>
      <w:rFonts w:eastAsia="Calibri"/>
    </w:rPr>
  </w:style>
  <w:style w:type="table" w:styleId="MediumGrid1">
    <w:name w:val="Medium Grid 1"/>
    <w:basedOn w:val="TableNormal"/>
    <w:uiPriority w:val="67"/>
    <w:rsid w:val="00F46C2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46C26"/>
    <w:rPr>
      <w:rFonts w:eastAsia="Calibri"/>
      <w:sz w:val="16"/>
      <w:szCs w:val="16"/>
    </w:rPr>
  </w:style>
  <w:style w:type="character" w:customStyle="1" w:styleId="SmallSizeParagraphChar">
    <w:name w:val="Small Size Paragraph Char"/>
    <w:link w:val="SmallSizeParagraph"/>
    <w:rsid w:val="00F46C26"/>
    <w:rPr>
      <w:rFonts w:ascii="Times New Roman" w:eastAsia="Calibri" w:hAnsi="Times New Roman" w:cs="Times New Roman"/>
      <w:sz w:val="16"/>
      <w:szCs w:val="16"/>
    </w:rPr>
  </w:style>
  <w:style w:type="character" w:customStyle="1" w:styleId="lede">
    <w:name w:val="lede"/>
    <w:basedOn w:val="DefaultParagraphFont"/>
    <w:rsid w:val="00F46C26"/>
  </w:style>
  <w:style w:type="character" w:customStyle="1" w:styleId="Heading7Char1">
    <w:name w:val="Heading 7 Char1"/>
    <w:basedOn w:val="DefaultParagraphFont"/>
    <w:semiHidden/>
    <w:rsid w:val="00F46C2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F46C2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46C2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46C26"/>
    <w:rPr>
      <w:rFonts w:eastAsia="MS Mincho"/>
      <w:szCs w:val="20"/>
      <w:u w:val="single"/>
    </w:rPr>
  </w:style>
  <w:style w:type="character" w:customStyle="1" w:styleId="UnderlineChar2CharCharChar">
    <w:name w:val="Underline Char2 Char Char Char"/>
    <w:link w:val="UnderlineChar2CharChar"/>
    <w:rsid w:val="00F46C26"/>
    <w:rPr>
      <w:rFonts w:ascii="Times New Roman" w:eastAsia="MS Mincho" w:hAnsi="Times New Roman" w:cs="Times New Roman"/>
      <w:sz w:val="24"/>
      <w:szCs w:val="20"/>
      <w:u w:val="single"/>
    </w:rPr>
  </w:style>
  <w:style w:type="paragraph" w:customStyle="1" w:styleId="StylecardLatinVerdana-BoldUnderline">
    <w:name w:val="Style card + (Latin) Verdana-Bold Underline"/>
    <w:basedOn w:val="Normal"/>
    <w:link w:val="StylecardLatinVerdana-BoldUnderlineChar"/>
    <w:qFormat/>
    <w:rsid w:val="00F46C26"/>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46C26"/>
    <w:rPr>
      <w:rFonts w:ascii="Times New Roman" w:eastAsia="SimSun" w:hAnsi="Times New Roman" w:cs="Arial"/>
      <w:kern w:val="32"/>
      <w:sz w:val="24"/>
      <w:u w:val="single"/>
      <w:lang w:val="x-none" w:eastAsia="zh-CN"/>
    </w:rPr>
  </w:style>
  <w:style w:type="paragraph" w:customStyle="1" w:styleId="StyleCardText9pt">
    <w:name w:val="Style Card Text + 9 pt"/>
    <w:basedOn w:val="Normal"/>
    <w:link w:val="StyleCardText9ptChar"/>
    <w:qFormat/>
    <w:rsid w:val="00F46C26"/>
    <w:pPr>
      <w:spacing w:after="200"/>
      <w:contextualSpacing/>
    </w:pPr>
    <w:rPr>
      <w:rFonts w:eastAsia="Calibri"/>
    </w:rPr>
  </w:style>
  <w:style w:type="character" w:customStyle="1" w:styleId="StyleCardText9ptChar">
    <w:name w:val="Style Card Text + 9 pt Char"/>
    <w:basedOn w:val="DefaultParagraphFont"/>
    <w:link w:val="StyleCardText9pt"/>
    <w:rsid w:val="00F46C26"/>
    <w:rPr>
      <w:rFonts w:ascii="Times New Roman" w:eastAsia="Calibri" w:hAnsi="Times New Roman" w:cs="Times New Roman"/>
      <w:sz w:val="24"/>
    </w:rPr>
  </w:style>
  <w:style w:type="paragraph" w:styleId="Quote">
    <w:name w:val="Quote"/>
    <w:basedOn w:val="Normal"/>
    <w:next w:val="Normal"/>
    <w:link w:val="QuoteChar1"/>
    <w:uiPriority w:val="29"/>
    <w:qFormat/>
    <w:rsid w:val="00F46C2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F46C26"/>
    <w:rPr>
      <w:rFonts w:ascii="Times New Roman" w:eastAsia="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46C26"/>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46C26"/>
    <w:rPr>
      <w:rFonts w:ascii="Times New Roman" w:hAnsi="Times New Roman" w:cs="Times New Roman"/>
      <w:b/>
      <w:bCs/>
      <w:sz w:val="24"/>
      <w:u w:val="single"/>
      <w:bdr w:val="single" w:sz="4" w:space="0" w:color="auto"/>
    </w:rPr>
  </w:style>
  <w:style w:type="character" w:customStyle="1" w:styleId="StyleTimesNewRoman12ptBold">
    <w:name w:val="Style Times New Roman 12 pt Bold"/>
    <w:rsid w:val="00F46C26"/>
    <w:rPr>
      <w:b/>
      <w:bCs/>
      <w:sz w:val="24"/>
    </w:rPr>
  </w:style>
  <w:style w:type="character" w:customStyle="1" w:styleId="Intemphasis">
    <w:name w:val="Intemphasis"/>
    <w:uiPriority w:val="1"/>
    <w:qFormat/>
    <w:rsid w:val="00F46C26"/>
    <w:rPr>
      <w:rFonts w:ascii="Cambria" w:hAnsi="Cambria"/>
      <w:b/>
      <w:sz w:val="20"/>
      <w:u w:val="single"/>
      <w:bdr w:val="single" w:sz="4" w:space="0" w:color="auto"/>
      <w:shd w:val="pct25" w:color="auto" w:fill="auto"/>
    </w:rPr>
  </w:style>
  <w:style w:type="character" w:customStyle="1" w:styleId="BoldUnderlineChar1">
    <w:name w:val="BoldUnderline Char1"/>
    <w:rsid w:val="00F46C26"/>
    <w:rPr>
      <w:rFonts w:ascii="Times New Roman" w:eastAsia="Times New Roman" w:hAnsi="Times New Roman" w:cs="Times New Roman"/>
      <w:b/>
      <w:sz w:val="20"/>
      <w:szCs w:val="24"/>
      <w:u w:val="single"/>
    </w:rPr>
  </w:style>
  <w:style w:type="paragraph" w:customStyle="1" w:styleId="Tag12">
    <w:name w:val="Tag12"/>
    <w:basedOn w:val="Normal"/>
    <w:qFormat/>
    <w:rsid w:val="00F46C26"/>
    <w:pPr>
      <w:contextualSpacing/>
    </w:pPr>
    <w:rPr>
      <w:rFonts w:eastAsia="Cambria"/>
      <w:b/>
    </w:rPr>
  </w:style>
  <w:style w:type="paragraph" w:customStyle="1" w:styleId="Shrink8">
    <w:name w:val="Shrink8"/>
    <w:basedOn w:val="Normal"/>
    <w:qFormat/>
    <w:rsid w:val="00F46C26"/>
    <w:rPr>
      <w:rFonts w:eastAsia="Cambria"/>
    </w:rPr>
  </w:style>
  <w:style w:type="paragraph" w:customStyle="1" w:styleId="UnderlineText">
    <w:name w:val="Underline Text"/>
    <w:basedOn w:val="Normal"/>
    <w:link w:val="UnderlineTextChar"/>
    <w:qFormat/>
    <w:rsid w:val="00F46C26"/>
    <w:pPr>
      <w:ind w:left="288"/>
    </w:pPr>
    <w:rPr>
      <w:rFonts w:asciiTheme="minorHAnsi" w:hAnsiTheme="minorHAnsi" w:cstheme="minorBidi"/>
      <w:sz w:val="22"/>
      <w:u w:val="single"/>
    </w:rPr>
  </w:style>
  <w:style w:type="paragraph" w:customStyle="1" w:styleId="HotRoute0">
    <w:name w:val="Hot Route"/>
    <w:basedOn w:val="Normal"/>
    <w:link w:val="HotRouteChar0"/>
    <w:qFormat/>
    <w:rsid w:val="00F46C26"/>
    <w:pPr>
      <w:ind w:left="288"/>
    </w:pPr>
    <w:rPr>
      <w:rFonts w:eastAsia="Cambria"/>
      <w:iCs/>
      <w:color w:val="000000"/>
      <w:sz w:val="18"/>
    </w:rPr>
  </w:style>
  <w:style w:type="character" w:customStyle="1" w:styleId="commentstext">
    <w:name w:val="comments_text"/>
    <w:uiPriority w:val="99"/>
    <w:rsid w:val="00F46C26"/>
    <w:rPr>
      <w:rFonts w:cs="Times New Roman"/>
    </w:rPr>
  </w:style>
  <w:style w:type="paragraph" w:customStyle="1" w:styleId="Heading42">
    <w:name w:val="Heading 42"/>
    <w:basedOn w:val="Normal"/>
    <w:qFormat/>
    <w:rsid w:val="00F46C26"/>
    <w:rPr>
      <w:rFonts w:eastAsia="Times New Roman"/>
    </w:rPr>
  </w:style>
  <w:style w:type="paragraph" w:customStyle="1" w:styleId="DebateNormal">
    <w:name w:val="DebateNormal"/>
    <w:basedOn w:val="Normal"/>
    <w:link w:val="DebateNormalChar"/>
    <w:qFormat/>
    <w:rsid w:val="00F46C26"/>
    <w:pPr>
      <w:spacing w:line="276" w:lineRule="auto"/>
    </w:pPr>
    <w:rPr>
      <w:rFonts w:eastAsia="Calibri"/>
      <w:szCs w:val="20"/>
    </w:rPr>
  </w:style>
  <w:style w:type="character" w:customStyle="1" w:styleId="DebateNormalChar">
    <w:name w:val="DebateNormal Char"/>
    <w:basedOn w:val="DefaultParagraphFont"/>
    <w:link w:val="DebateNormal"/>
    <w:rsid w:val="00F46C26"/>
    <w:rPr>
      <w:rFonts w:ascii="Times New Roman" w:eastAsia="Calibri" w:hAnsi="Times New Roman" w:cs="Times New Roman"/>
      <w:sz w:val="24"/>
      <w:szCs w:val="20"/>
    </w:rPr>
  </w:style>
  <w:style w:type="paragraph" w:customStyle="1" w:styleId="DebateEmphasis">
    <w:name w:val="DebateEmphasis"/>
    <w:basedOn w:val="Normal"/>
    <w:link w:val="DebateEmphasisChar"/>
    <w:qFormat/>
    <w:rsid w:val="00F46C2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46C26"/>
    <w:rPr>
      <w:rFonts w:ascii="Times New Roman" w:eastAsia="Calibri" w:hAnsi="Times New Roman" w:cs="Times New Roman"/>
      <w:b/>
      <w:sz w:val="24"/>
      <w:szCs w:val="20"/>
      <w:u w:val="single"/>
    </w:rPr>
  </w:style>
  <w:style w:type="paragraph" w:customStyle="1" w:styleId="NormalCite">
    <w:name w:val="NormalCite"/>
    <w:link w:val="NormalCiteChar"/>
    <w:qFormat/>
    <w:rsid w:val="00F46C2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46C26"/>
    <w:rPr>
      <w:rFonts w:ascii="Times New Roman" w:hAnsi="Times New Roman" w:cs="Times New Roman"/>
      <w:sz w:val="18"/>
    </w:rPr>
  </w:style>
  <w:style w:type="paragraph" w:customStyle="1" w:styleId="StyleUnderlineChar11pt3">
    <w:name w:val="Style Underline Char + 11 pt3"/>
    <w:link w:val="StyleUnderlineChar11pt3Char"/>
    <w:qFormat/>
    <w:rsid w:val="00F46C26"/>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F46C26"/>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F46C26"/>
  </w:style>
  <w:style w:type="character" w:customStyle="1" w:styleId="StyleunderlineBold0">
    <w:name w:val="Style underline + Bold"/>
    <w:basedOn w:val="underline"/>
    <w:rsid w:val="00F46C26"/>
    <w:rPr>
      <w:rFonts w:ascii="Times New Roman" w:hAnsi="Times New Roman"/>
      <w:b w:val="0"/>
      <w:u w:val="single"/>
    </w:rPr>
  </w:style>
  <w:style w:type="character" w:customStyle="1" w:styleId="BodyTextIndent3Char1">
    <w:name w:val="Body Text Indent 3 Char1"/>
    <w:basedOn w:val="DefaultParagraphFont"/>
    <w:uiPriority w:val="99"/>
    <w:semiHidden/>
    <w:rsid w:val="00F46C2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F46C26"/>
    <w:rPr>
      <w:b/>
      <w:bCs/>
      <w:strike w:val="0"/>
      <w:dstrike w:val="0"/>
      <w:sz w:val="24"/>
      <w:u w:val="none"/>
      <w:effect w:val="none"/>
    </w:rPr>
  </w:style>
  <w:style w:type="character" w:customStyle="1" w:styleId="UnderlineChar5Char">
    <w:name w:val="Underline Char5 Char"/>
    <w:basedOn w:val="DefaultParagraphFont"/>
    <w:rsid w:val="00F46C2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46C2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46C26"/>
    <w:rPr>
      <w:szCs w:val="24"/>
      <w:u w:val="single"/>
      <w:lang w:val="en-US" w:eastAsia="en-US" w:bidi="ar-SA"/>
    </w:rPr>
  </w:style>
  <w:style w:type="character" w:customStyle="1" w:styleId="UnderlineChar4Char">
    <w:name w:val="Underline Char4 Char"/>
    <w:basedOn w:val="DefaultParagraphFont"/>
    <w:link w:val="UnderlineChar4"/>
    <w:rsid w:val="00F46C26"/>
    <w:rPr>
      <w:u w:val="single"/>
    </w:rPr>
  </w:style>
  <w:style w:type="paragraph" w:customStyle="1" w:styleId="UnderlineChar4">
    <w:name w:val="Underline Char4"/>
    <w:basedOn w:val="Normal"/>
    <w:link w:val="UnderlineChar4Char"/>
    <w:qFormat/>
    <w:rsid w:val="00F46C26"/>
    <w:rPr>
      <w:rFonts w:asciiTheme="minorHAnsi" w:hAnsiTheme="minorHAnsi" w:cstheme="minorBidi"/>
      <w:sz w:val="22"/>
      <w:u w:val="single"/>
    </w:rPr>
  </w:style>
  <w:style w:type="character" w:customStyle="1" w:styleId="BoldandUnderlineChar3Char2">
    <w:name w:val="Bold and Underline Char3 Char2"/>
    <w:basedOn w:val="DefaultParagraphFont"/>
    <w:link w:val="BoldandUnderlineChar3"/>
    <w:rsid w:val="00F46C26"/>
    <w:rPr>
      <w:b/>
      <w:u w:val="single"/>
    </w:rPr>
  </w:style>
  <w:style w:type="paragraph" w:customStyle="1" w:styleId="BoldandUnderlineChar3">
    <w:name w:val="Bold and Underline Char3"/>
    <w:basedOn w:val="Normal"/>
    <w:link w:val="BoldandUnderlineChar3Char2"/>
    <w:qFormat/>
    <w:rsid w:val="00F46C26"/>
    <w:rPr>
      <w:rFonts w:asciiTheme="minorHAnsi" w:hAnsiTheme="minorHAnsi" w:cstheme="minorBidi"/>
      <w:b/>
      <w:sz w:val="22"/>
      <w:u w:val="single"/>
    </w:rPr>
  </w:style>
  <w:style w:type="paragraph" w:customStyle="1" w:styleId="Language">
    <w:name w:val="Language"/>
    <w:basedOn w:val="Normal"/>
    <w:link w:val="LanguageChar"/>
    <w:qFormat/>
    <w:rsid w:val="00F46C26"/>
    <w:rPr>
      <w:rFonts w:eastAsia="Times New Roman"/>
      <w:strike/>
      <w:szCs w:val="20"/>
    </w:rPr>
  </w:style>
  <w:style w:type="character" w:customStyle="1" w:styleId="LanguageChar">
    <w:name w:val="Language Char"/>
    <w:basedOn w:val="DefaultParagraphFont"/>
    <w:link w:val="Language"/>
    <w:rsid w:val="00F46C26"/>
    <w:rPr>
      <w:rFonts w:ascii="Times New Roman" w:eastAsia="Times New Roman" w:hAnsi="Times New Roman" w:cs="Times New Roman"/>
      <w:strike/>
      <w:sz w:val="24"/>
      <w:szCs w:val="20"/>
    </w:rPr>
  </w:style>
  <w:style w:type="paragraph" w:customStyle="1" w:styleId="UnderlineChar3">
    <w:name w:val="Underline Char3"/>
    <w:basedOn w:val="Normal"/>
    <w:link w:val="UnderlineChar3Char"/>
    <w:qFormat/>
    <w:rsid w:val="00F46C26"/>
    <w:rPr>
      <w:rFonts w:eastAsia="Times New Roman"/>
      <w:u w:val="single"/>
    </w:rPr>
  </w:style>
  <w:style w:type="character" w:customStyle="1" w:styleId="UnderlineChar3Char">
    <w:name w:val="Underline Char3 Char"/>
    <w:basedOn w:val="DefaultParagraphFont"/>
    <w:link w:val="UnderlineChar3"/>
    <w:rsid w:val="00F46C26"/>
    <w:rPr>
      <w:rFonts w:ascii="Times New Roman" w:eastAsia="Times New Roman" w:hAnsi="Times New Roman" w:cs="Times New Roman"/>
      <w:sz w:val="24"/>
      <w:u w:val="single"/>
    </w:rPr>
  </w:style>
  <w:style w:type="paragraph" w:customStyle="1" w:styleId="BoldandUnderlineChar3Char">
    <w:name w:val="Bold and Underline Char3 Char"/>
    <w:basedOn w:val="Normal"/>
    <w:link w:val="BoldandUnderlineChar3CharChar"/>
    <w:qFormat/>
    <w:rsid w:val="00F46C26"/>
    <w:rPr>
      <w:rFonts w:eastAsia="Times New Roman"/>
      <w:b/>
      <w:u w:val="single"/>
    </w:rPr>
  </w:style>
  <w:style w:type="character" w:customStyle="1" w:styleId="BoldandUnderlineChar3CharChar">
    <w:name w:val="Bold and Underline Char3 Char Char"/>
    <w:basedOn w:val="DefaultParagraphFont"/>
    <w:link w:val="BoldandUnderlineChar3Char"/>
    <w:rsid w:val="00F46C26"/>
    <w:rPr>
      <w:rFonts w:ascii="Times New Roman" w:eastAsia="Times New Roman" w:hAnsi="Times New Roman" w:cs="Times New Roman"/>
      <w:b/>
      <w:sz w:val="24"/>
      <w:u w:val="single"/>
    </w:rPr>
  </w:style>
  <w:style w:type="character" w:customStyle="1" w:styleId="FontStyle477">
    <w:name w:val="Font Style477"/>
    <w:basedOn w:val="DefaultParagraphFont"/>
    <w:uiPriority w:val="99"/>
    <w:rsid w:val="00F46C26"/>
    <w:rPr>
      <w:rFonts w:ascii="Times New Roman" w:hAnsi="Times New Roman" w:cs="Times New Roman"/>
      <w:sz w:val="18"/>
      <w:szCs w:val="18"/>
    </w:rPr>
  </w:style>
  <w:style w:type="character" w:customStyle="1" w:styleId="FontStyle505">
    <w:name w:val="Font Style505"/>
    <w:basedOn w:val="DefaultParagraphFont"/>
    <w:uiPriority w:val="99"/>
    <w:rsid w:val="00F46C26"/>
    <w:rPr>
      <w:rFonts w:ascii="Times New Roman" w:hAnsi="Times New Roman" w:cs="Times New Roman"/>
      <w:sz w:val="18"/>
      <w:szCs w:val="18"/>
    </w:rPr>
  </w:style>
  <w:style w:type="character" w:customStyle="1" w:styleId="FontStyle514">
    <w:name w:val="Font Style514"/>
    <w:basedOn w:val="DefaultParagraphFont"/>
    <w:uiPriority w:val="99"/>
    <w:rsid w:val="00F46C2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46C2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46C26"/>
    <w:rPr>
      <w:rFonts w:ascii="Times New Roman" w:eastAsia="Times New Roman" w:hAnsi="Times New Roman" w:cs="Times New Roman"/>
      <w:b/>
      <w:bCs/>
      <w:i/>
      <w:iCs/>
      <w:sz w:val="24"/>
      <w:u w:val="single"/>
    </w:rPr>
  </w:style>
  <w:style w:type="character" w:customStyle="1" w:styleId="FontStyle500">
    <w:name w:val="Font Style500"/>
    <w:basedOn w:val="DefaultParagraphFont"/>
    <w:uiPriority w:val="99"/>
    <w:rsid w:val="00F46C26"/>
    <w:rPr>
      <w:rFonts w:ascii="Times New Roman" w:hAnsi="Times New Roman" w:cs="Times New Roman"/>
      <w:b/>
      <w:bCs/>
      <w:sz w:val="16"/>
      <w:szCs w:val="16"/>
    </w:rPr>
  </w:style>
  <w:style w:type="character" w:customStyle="1" w:styleId="LanguageEditingChar">
    <w:name w:val="Language Editing Char"/>
    <w:link w:val="LanguageEditing"/>
    <w:locked/>
    <w:rsid w:val="00F46C2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46C26"/>
    <w:rPr>
      <w:rFonts w:eastAsia="Times New Roman"/>
      <w:strike/>
      <w:sz w:val="20"/>
    </w:rPr>
  </w:style>
  <w:style w:type="character" w:customStyle="1" w:styleId="BoldandUnderlineCharChar">
    <w:name w:val="Bold and Underline Char Char"/>
    <w:basedOn w:val="DefaultParagraphFont"/>
    <w:rsid w:val="00F46C26"/>
    <w:rPr>
      <w:rFonts w:ascii="Times New Roman" w:eastAsia="Times New Roman" w:hAnsi="Times New Roman" w:cs="Times New Roman"/>
      <w:b/>
      <w:szCs w:val="24"/>
      <w:u w:val="single"/>
    </w:rPr>
  </w:style>
  <w:style w:type="paragraph" w:customStyle="1" w:styleId="CardT1">
    <w:name w:val="CardT1"/>
    <w:basedOn w:val="Normal"/>
    <w:link w:val="CardT1Char"/>
    <w:qFormat/>
    <w:rsid w:val="00F46C26"/>
    <w:rPr>
      <w:rFonts w:eastAsia="Calibri"/>
      <w:kern w:val="2"/>
      <w:sz w:val="14"/>
      <w:szCs w:val="14"/>
      <w:lang w:eastAsia="zh-TW"/>
    </w:rPr>
  </w:style>
  <w:style w:type="character" w:customStyle="1" w:styleId="CardT1Char">
    <w:name w:val="CardT1 Char"/>
    <w:link w:val="CardT1"/>
    <w:rsid w:val="00F46C26"/>
    <w:rPr>
      <w:rFonts w:ascii="Times New Roman" w:eastAsia="Calibri" w:hAnsi="Times New Roman" w:cs="Times New Roman"/>
      <w:kern w:val="2"/>
      <w:sz w:val="14"/>
      <w:szCs w:val="14"/>
      <w:lang w:eastAsia="zh-TW"/>
    </w:rPr>
  </w:style>
  <w:style w:type="character" w:customStyle="1" w:styleId="CardCite1">
    <w:name w:val="CardCite1"/>
    <w:qFormat/>
    <w:rsid w:val="00F46C2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46C26"/>
    <w:rPr>
      <w:rFonts w:ascii="Times New Roman" w:hAnsi="Times New Roman" w:cs="Times New Roman"/>
      <w:sz w:val="14"/>
      <w:szCs w:val="14"/>
    </w:rPr>
  </w:style>
  <w:style w:type="character" w:customStyle="1" w:styleId="FontStyle212">
    <w:name w:val="Font Style212"/>
    <w:basedOn w:val="DefaultParagraphFont"/>
    <w:uiPriority w:val="99"/>
    <w:rsid w:val="00F46C26"/>
    <w:rPr>
      <w:rFonts w:ascii="Times New Roman" w:hAnsi="Times New Roman" w:cs="Times New Roman"/>
      <w:b/>
      <w:bCs/>
      <w:sz w:val="18"/>
      <w:szCs w:val="18"/>
    </w:rPr>
  </w:style>
  <w:style w:type="character" w:customStyle="1" w:styleId="FontStyle275">
    <w:name w:val="Font Style275"/>
    <w:basedOn w:val="DefaultParagraphFont"/>
    <w:uiPriority w:val="99"/>
    <w:rsid w:val="00F46C2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46C26"/>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F46C26"/>
    <w:rPr>
      <w:rFonts w:eastAsia="Times New Roman"/>
      <w:b/>
      <w:bCs/>
      <w:szCs w:val="24"/>
      <w:u w:val="single"/>
    </w:rPr>
  </w:style>
  <w:style w:type="character" w:customStyle="1" w:styleId="CharacterStyle3">
    <w:name w:val="Character Style 3"/>
    <w:uiPriority w:val="99"/>
    <w:rsid w:val="00F46C26"/>
    <w:rPr>
      <w:rFonts w:ascii="Bookman Old Style" w:hAnsi="Bookman Old Style" w:cs="Bookman Old Style"/>
      <w:spacing w:val="-5"/>
      <w:sz w:val="18"/>
      <w:szCs w:val="18"/>
    </w:rPr>
  </w:style>
  <w:style w:type="paragraph" w:customStyle="1" w:styleId="p0">
    <w:name w:val="p0"/>
    <w:basedOn w:val="Normal"/>
    <w:uiPriority w:val="99"/>
    <w:qFormat/>
    <w:rsid w:val="00F46C26"/>
    <w:pPr>
      <w:spacing w:before="100" w:beforeAutospacing="1" w:after="100" w:afterAutospacing="1"/>
    </w:pPr>
    <w:rPr>
      <w:rFonts w:eastAsia="Times New Roman"/>
    </w:rPr>
  </w:style>
  <w:style w:type="character" w:customStyle="1" w:styleId="1">
    <w:name w:val="1"/>
    <w:rsid w:val="00F46C26"/>
    <w:rPr>
      <w:rFonts w:cs="Arial"/>
      <w:bCs/>
      <w:sz w:val="20"/>
      <w:u w:val="single"/>
      <w:lang w:val="en-US" w:eastAsia="en-US" w:bidi="ar-SA"/>
    </w:rPr>
  </w:style>
  <w:style w:type="paragraph" w:customStyle="1" w:styleId="dropcap">
    <w:name w:val="dropcap"/>
    <w:basedOn w:val="Normal"/>
    <w:uiPriority w:val="99"/>
    <w:qFormat/>
    <w:rsid w:val="00F46C26"/>
    <w:pPr>
      <w:spacing w:before="100" w:beforeAutospacing="1" w:after="100" w:afterAutospacing="1"/>
    </w:pPr>
    <w:rPr>
      <w:rFonts w:eastAsia="Times New Roman"/>
    </w:rPr>
  </w:style>
  <w:style w:type="character" w:customStyle="1" w:styleId="BodyTextIndent2Char1">
    <w:name w:val="Body Text Indent 2 Char1"/>
    <w:basedOn w:val="DefaultParagraphFont"/>
    <w:semiHidden/>
    <w:rsid w:val="00F46C26"/>
    <w:rPr>
      <w:rFonts w:ascii="Georgia" w:hAnsi="Georgia"/>
    </w:rPr>
  </w:style>
  <w:style w:type="paragraph" w:customStyle="1" w:styleId="StyleStyle49pt6">
    <w:name w:val="Style Style4 + 9 pt6"/>
    <w:basedOn w:val="Style4"/>
    <w:link w:val="StyleStyle49pt6Char"/>
    <w:qFormat/>
    <w:rsid w:val="00F46C26"/>
  </w:style>
  <w:style w:type="character" w:customStyle="1" w:styleId="StyleStyle49pt6Char">
    <w:name w:val="Style Style4 + 9 pt6 Char"/>
    <w:basedOn w:val="Style4Char"/>
    <w:link w:val="StyleStyle49pt6"/>
    <w:rsid w:val="00F46C26"/>
    <w:rPr>
      <w:rFonts w:ascii="Times New Roman" w:eastAsia="Times New Roman" w:hAnsi="Times New Roman" w:cs="Times New Roman"/>
      <w:sz w:val="24"/>
      <w:u w:val="single"/>
    </w:rPr>
  </w:style>
  <w:style w:type="paragraph" w:customStyle="1" w:styleId="UnderlineCharCharCharChar">
    <w:name w:val="Underline Char Char Char Char"/>
    <w:basedOn w:val="Normal"/>
    <w:link w:val="UnderlineCharCharCharCharChar"/>
    <w:qFormat/>
    <w:rsid w:val="00F46C26"/>
    <w:rPr>
      <w:rFonts w:ascii="Georgia" w:eastAsia="Times New Roman" w:hAnsi="Georgia"/>
      <w:sz w:val="22"/>
      <w:u w:val="single"/>
    </w:rPr>
  </w:style>
  <w:style w:type="character" w:customStyle="1" w:styleId="CharChar31">
    <w:name w:val="Char Char31"/>
    <w:rsid w:val="00F46C2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46C2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46C26"/>
    <w:rPr>
      <w:rFonts w:ascii="Georgia" w:hAnsi="Georgia" w:cs="Calibri"/>
      <w:sz w:val="22"/>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46C2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46C26"/>
    <w:rPr>
      <w:rFonts w:ascii="Georgia" w:hAnsi="Georgia" w:cs="Calibri"/>
      <w:b/>
      <w:bCs/>
      <w:sz w:val="22"/>
      <w:u w:val="single"/>
    </w:rPr>
  </w:style>
  <w:style w:type="character" w:customStyle="1" w:styleId="Subtitle2">
    <w:name w:val="Subtitle2"/>
    <w:rsid w:val="00F46C26"/>
  </w:style>
  <w:style w:type="character" w:customStyle="1" w:styleId="drop">
    <w:name w:val="drop"/>
    <w:rsid w:val="00F46C26"/>
  </w:style>
  <w:style w:type="character" w:customStyle="1" w:styleId="bioline">
    <w:name w:val="bioline"/>
    <w:rsid w:val="00F46C26"/>
  </w:style>
  <w:style w:type="character" w:customStyle="1" w:styleId="articletitle0">
    <w:name w:val="article_title"/>
    <w:rsid w:val="00F46C26"/>
  </w:style>
  <w:style w:type="character" w:customStyle="1" w:styleId="A4">
    <w:name w:val="A4"/>
    <w:uiPriority w:val="99"/>
    <w:rsid w:val="00F46C26"/>
    <w:rPr>
      <w:color w:val="000000"/>
    </w:rPr>
  </w:style>
  <w:style w:type="character" w:customStyle="1" w:styleId="DebatenoramlChar">
    <w:name w:val="Debatenoraml Char"/>
    <w:link w:val="Debatenoraml"/>
    <w:locked/>
    <w:rsid w:val="00F46C26"/>
    <w:rPr>
      <w:rFonts w:ascii="Times New Roman" w:hAnsi="Times New Roman"/>
    </w:rPr>
  </w:style>
  <w:style w:type="paragraph" w:customStyle="1" w:styleId="Debatenoraml">
    <w:name w:val="Debatenoraml"/>
    <w:basedOn w:val="NoSpacing"/>
    <w:link w:val="DebatenoramlChar"/>
    <w:qFormat/>
    <w:rsid w:val="00F46C26"/>
    <w:pPr>
      <w:spacing w:line="240" w:lineRule="auto"/>
    </w:pPr>
    <w:rPr>
      <w:rFonts w:ascii="Times New Roman" w:eastAsiaTheme="minorHAnsi" w:hAnsi="Times New Roman"/>
      <w:sz w:val="22"/>
      <w:szCs w:val="22"/>
    </w:rPr>
  </w:style>
  <w:style w:type="character" w:customStyle="1" w:styleId="s2">
    <w:name w:val="s2"/>
    <w:rsid w:val="00F46C26"/>
  </w:style>
  <w:style w:type="character" w:customStyle="1" w:styleId="s4">
    <w:name w:val="s4"/>
    <w:rsid w:val="00F46C26"/>
  </w:style>
  <w:style w:type="character" w:customStyle="1" w:styleId="s5">
    <w:name w:val="s5"/>
    <w:rsid w:val="00F46C26"/>
  </w:style>
  <w:style w:type="paragraph" w:customStyle="1" w:styleId="SynergyTag">
    <w:name w:val="SynergyTag"/>
    <w:basedOn w:val="Normal"/>
    <w:uiPriority w:val="99"/>
    <w:qFormat/>
    <w:rsid w:val="00F46C26"/>
    <w:rPr>
      <w:rFonts w:eastAsia="Calibri"/>
      <w:b/>
    </w:rPr>
  </w:style>
  <w:style w:type="paragraph" w:customStyle="1" w:styleId="Quals">
    <w:name w:val="Quals"/>
    <w:basedOn w:val="Normal"/>
    <w:link w:val="QualsChar"/>
    <w:qFormat/>
    <w:rsid w:val="00F46C26"/>
    <w:rPr>
      <w:rFonts w:eastAsia="Calibri"/>
      <w:sz w:val="18"/>
    </w:rPr>
  </w:style>
  <w:style w:type="character" w:customStyle="1" w:styleId="QualsChar">
    <w:name w:val="Quals Char"/>
    <w:link w:val="Quals"/>
    <w:rsid w:val="00F46C26"/>
    <w:rPr>
      <w:rFonts w:ascii="Times New Roman" w:eastAsia="Calibri" w:hAnsi="Times New Roman" w:cs="Times New Roman"/>
      <w:sz w:val="18"/>
    </w:rPr>
  </w:style>
  <w:style w:type="character" w:customStyle="1" w:styleId="cap">
    <w:name w:val="cap"/>
    <w:rsid w:val="00F46C26"/>
  </w:style>
  <w:style w:type="character" w:customStyle="1" w:styleId="rightsnotice">
    <w:name w:val="rightsnotice"/>
    <w:rsid w:val="00F46C26"/>
  </w:style>
  <w:style w:type="paragraph" w:customStyle="1" w:styleId="times">
    <w:name w:val="times"/>
    <w:basedOn w:val="Normal"/>
    <w:qFormat/>
    <w:rsid w:val="00F46C26"/>
    <w:pPr>
      <w:spacing w:before="100" w:beforeAutospacing="1" w:after="100" w:afterAutospacing="1"/>
    </w:pPr>
    <w:rPr>
      <w:rFonts w:eastAsia="Times New Roman"/>
    </w:rPr>
  </w:style>
  <w:style w:type="character" w:customStyle="1" w:styleId="credit">
    <w:name w:val="credit"/>
    <w:rsid w:val="00F46C26"/>
  </w:style>
  <w:style w:type="character" w:customStyle="1" w:styleId="scaps">
    <w:name w:val="scaps"/>
    <w:rsid w:val="00F46C26"/>
  </w:style>
  <w:style w:type="character" w:customStyle="1" w:styleId="current-article">
    <w:name w:val="current-article"/>
    <w:rsid w:val="00F46C26"/>
  </w:style>
  <w:style w:type="character" w:customStyle="1" w:styleId="related-current-indicator">
    <w:name w:val="related-current-indicator"/>
    <w:rsid w:val="00F46C26"/>
  </w:style>
  <w:style w:type="character" w:customStyle="1" w:styleId="bylclear">
    <w:name w:val="bylclear"/>
    <w:rsid w:val="00F46C26"/>
  </w:style>
  <w:style w:type="character" w:customStyle="1" w:styleId="timestamp">
    <w:name w:val="timestamp"/>
    <w:rsid w:val="00F46C26"/>
  </w:style>
  <w:style w:type="character" w:customStyle="1" w:styleId="comments">
    <w:name w:val="comments"/>
    <w:rsid w:val="00F46C26"/>
  </w:style>
  <w:style w:type="character" w:customStyle="1" w:styleId="essaytext">
    <w:name w:val="essaytext"/>
    <w:rsid w:val="00F46C26"/>
  </w:style>
  <w:style w:type="character" w:customStyle="1" w:styleId="byline">
    <w:name w:val="byline"/>
    <w:rsid w:val="00F46C26"/>
  </w:style>
  <w:style w:type="character" w:customStyle="1" w:styleId="username">
    <w:name w:val="username"/>
    <w:rsid w:val="00F46C26"/>
  </w:style>
  <w:style w:type="character" w:customStyle="1" w:styleId="toplinks">
    <w:name w:val="toplinks"/>
    <w:rsid w:val="00F46C26"/>
  </w:style>
  <w:style w:type="paragraph" w:customStyle="1" w:styleId="BodyA">
    <w:name w:val="Body A"/>
    <w:uiPriority w:val="99"/>
    <w:qFormat/>
    <w:rsid w:val="00F46C2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F46C2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46C26"/>
    <w:rPr>
      <w:rFonts w:ascii="Times New Roman" w:eastAsia="Times New Roman" w:hAnsi="Times New Roman" w:cs="Times New Roman"/>
      <w:b/>
      <w:caps/>
      <w:sz w:val="24"/>
      <w:szCs w:val="28"/>
      <w:u w:val="single"/>
    </w:rPr>
  </w:style>
  <w:style w:type="paragraph" w:customStyle="1" w:styleId="NotStarred">
    <w:name w:val="NotStarred"/>
    <w:basedOn w:val="Normal"/>
    <w:link w:val="NotStarredChar"/>
    <w:qFormat/>
    <w:rsid w:val="00F46C2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46C26"/>
    <w:rPr>
      <w:rFonts w:ascii="Times New Roman" w:eastAsia="Times New Roman" w:hAnsi="Times New Roman" w:cs="Times New Roman"/>
      <w:b/>
      <w:caps/>
      <w:sz w:val="24"/>
      <w:szCs w:val="28"/>
      <w:u w:val="single"/>
    </w:rPr>
  </w:style>
  <w:style w:type="character" w:customStyle="1" w:styleId="A3">
    <w:name w:val="A3"/>
    <w:uiPriority w:val="99"/>
    <w:rsid w:val="00F46C26"/>
    <w:rPr>
      <w:rFonts w:cs="Perpetua"/>
      <w:color w:val="000000"/>
      <w:sz w:val="15"/>
      <w:szCs w:val="15"/>
    </w:rPr>
  </w:style>
  <w:style w:type="character" w:customStyle="1" w:styleId="see">
    <w:name w:val="see"/>
    <w:rsid w:val="00F46C26"/>
  </w:style>
  <w:style w:type="character" w:customStyle="1" w:styleId="first-letter">
    <w:name w:val="first-letter"/>
    <w:rsid w:val="00F46C26"/>
  </w:style>
  <w:style w:type="character" w:customStyle="1" w:styleId="focusparagraph">
    <w:name w:val="focusparagraph"/>
    <w:rsid w:val="00F46C26"/>
  </w:style>
  <w:style w:type="character" w:customStyle="1" w:styleId="lightblue">
    <w:name w:val="lightblue"/>
    <w:rsid w:val="00F46C26"/>
  </w:style>
  <w:style w:type="character" w:customStyle="1" w:styleId="StyleUnderlineCharChar9pt">
    <w:name w:val="Style Underline Char Char + 9 pt"/>
    <w:rsid w:val="00F46C2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46C26"/>
    <w:pPr>
      <w:spacing w:after="200" w:line="276" w:lineRule="auto"/>
    </w:pPr>
    <w:rPr>
      <w:rFonts w:eastAsia="Times New Roman"/>
      <w:b/>
    </w:rPr>
  </w:style>
  <w:style w:type="character" w:customStyle="1" w:styleId="tagCharCharChar">
    <w:name w:val="tag Char Char Char"/>
    <w:link w:val="tagCharChar"/>
    <w:rsid w:val="00F46C26"/>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F46C26"/>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46C26"/>
    <w:rPr>
      <w:rFonts w:ascii="Times New Roman" w:hAnsi="Times New Roman" w:cs="Times New Roman"/>
      <w:sz w:val="24"/>
      <w:u w:val="single"/>
      <w:bdr w:val="single" w:sz="4" w:space="0" w:color="auto"/>
    </w:rPr>
  </w:style>
  <w:style w:type="character" w:customStyle="1" w:styleId="Header1">
    <w:name w:val="Header1"/>
    <w:rsid w:val="00F46C26"/>
  </w:style>
  <w:style w:type="paragraph" w:customStyle="1" w:styleId="H4Tag">
    <w:name w:val="H4 (Tag)"/>
    <w:basedOn w:val="Normal"/>
    <w:link w:val="H4TagChar1"/>
    <w:qFormat/>
    <w:rsid w:val="00F46C26"/>
    <w:rPr>
      <w:rFonts w:eastAsia="Calibri"/>
      <w:b/>
    </w:rPr>
  </w:style>
  <w:style w:type="character" w:customStyle="1" w:styleId="H4TagChar1">
    <w:name w:val="H4 (Tag) Char1"/>
    <w:link w:val="H4Tag"/>
    <w:rsid w:val="00F46C26"/>
    <w:rPr>
      <w:rFonts w:ascii="Times New Roman" w:eastAsia="Calibri" w:hAnsi="Times New Roman" w:cs="Times New Roman"/>
      <w:b/>
      <w:sz w:val="24"/>
    </w:rPr>
  </w:style>
  <w:style w:type="character" w:customStyle="1" w:styleId="citationgenerated">
    <w:name w:val="citation generated"/>
    <w:rsid w:val="00F46C26"/>
  </w:style>
  <w:style w:type="paragraph" w:customStyle="1" w:styleId="CM25">
    <w:name w:val="CM25"/>
    <w:basedOn w:val="Default"/>
    <w:next w:val="Default"/>
    <w:qFormat/>
    <w:rsid w:val="00F46C26"/>
    <w:pPr>
      <w:spacing w:after="233" w:line="276" w:lineRule="auto"/>
    </w:pPr>
    <w:rPr>
      <w:rFonts w:ascii="Georgia" w:eastAsia="Calibri" w:hAnsi="Georgia"/>
      <w:color w:val="auto"/>
      <w:sz w:val="22"/>
    </w:rPr>
  </w:style>
  <w:style w:type="character" w:customStyle="1" w:styleId="Title10">
    <w:name w:val="Title1"/>
    <w:rsid w:val="00F46C26"/>
  </w:style>
  <w:style w:type="character" w:customStyle="1" w:styleId="BoldandUnderlineCharCharCharChar">
    <w:name w:val="Bold and Underline Char Char Char Char"/>
    <w:rsid w:val="00F46C26"/>
    <w:rPr>
      <w:b/>
      <w:noProof w:val="0"/>
      <w:u w:val="single"/>
      <w:lang w:val="en-US" w:eastAsia="en-US" w:bidi="ar-SA"/>
    </w:rPr>
  </w:style>
  <w:style w:type="character" w:customStyle="1" w:styleId="FontStyle29">
    <w:name w:val="Font Style29"/>
    <w:uiPriority w:val="99"/>
    <w:rsid w:val="00F46C26"/>
    <w:rPr>
      <w:rFonts w:ascii="Arial" w:hAnsi="Arial" w:cs="Arial"/>
      <w:sz w:val="14"/>
      <w:szCs w:val="14"/>
    </w:rPr>
  </w:style>
  <w:style w:type="character" w:customStyle="1" w:styleId="Debate-CardTagandCite-F6Char">
    <w:name w:val="Debate- Card Tag and Cite- F6 Char"/>
    <w:link w:val="Debate-CardTagandCite-F6"/>
    <w:locked/>
    <w:rsid w:val="00F46C26"/>
    <w:rPr>
      <w:rFonts w:ascii="Georgia" w:hAnsi="Georgia"/>
      <w:b/>
    </w:rPr>
  </w:style>
  <w:style w:type="paragraph" w:customStyle="1" w:styleId="Debate-CardTagandCite-F6">
    <w:name w:val="Debate- Card Tag and Cite- F6"/>
    <w:basedOn w:val="Normal"/>
    <w:link w:val="Debate-CardTagandCite-F6Char"/>
    <w:qFormat/>
    <w:rsid w:val="00F46C26"/>
    <w:pPr>
      <w:contextualSpacing/>
    </w:pPr>
    <w:rPr>
      <w:rFonts w:ascii="Georgia" w:hAnsi="Georgia" w:cstheme="minorBidi"/>
      <w:b/>
      <w:sz w:val="22"/>
    </w:rPr>
  </w:style>
  <w:style w:type="paragraph" w:customStyle="1" w:styleId="Cardtext4">
    <w:name w:val="Card text"/>
    <w:link w:val="CardtextChar3"/>
    <w:qFormat/>
    <w:rsid w:val="00F46C26"/>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F46C26"/>
    <w:pPr>
      <w:spacing w:before="240" w:after="60"/>
    </w:pPr>
    <w:rPr>
      <w:rFonts w:eastAsia="Times New Roman"/>
      <w:b/>
      <w:szCs w:val="28"/>
      <w:u w:val="single"/>
    </w:rPr>
  </w:style>
  <w:style w:type="character" w:customStyle="1" w:styleId="NewHeading2Char">
    <w:name w:val="NewHeading2 Char"/>
    <w:link w:val="NewHeading2"/>
    <w:rsid w:val="00F46C26"/>
    <w:rPr>
      <w:rFonts w:ascii="Times New Roman" w:eastAsia="Times New Roman" w:hAnsi="Times New Roman" w:cs="Times New Roman"/>
      <w:b/>
      <w:sz w:val="24"/>
      <w:szCs w:val="28"/>
      <w:u w:val="single"/>
    </w:rPr>
  </w:style>
  <w:style w:type="paragraph" w:customStyle="1" w:styleId="TagGA11">
    <w:name w:val="Tag GA 11"/>
    <w:basedOn w:val="TOC1"/>
    <w:qFormat/>
    <w:rsid w:val="00F46C26"/>
    <w:rPr>
      <w:rFonts w:eastAsia="Calibri"/>
      <w:b/>
      <w:kern w:val="0"/>
    </w:rPr>
  </w:style>
  <w:style w:type="paragraph" w:customStyle="1" w:styleId="CM32">
    <w:name w:val="CM3+2"/>
    <w:basedOn w:val="Normal"/>
    <w:next w:val="Normal"/>
    <w:uiPriority w:val="99"/>
    <w:qFormat/>
    <w:rsid w:val="00F46C26"/>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F46C26"/>
    <w:rPr>
      <w:rFonts w:eastAsia="Calibri"/>
    </w:rPr>
  </w:style>
  <w:style w:type="paragraph" w:customStyle="1" w:styleId="TagLine">
    <w:name w:val="Tag Line"/>
    <w:basedOn w:val="Normal"/>
    <w:next w:val="FullText"/>
    <w:uiPriority w:val="99"/>
    <w:qFormat/>
    <w:rsid w:val="00F46C26"/>
    <w:rPr>
      <w:rFonts w:ascii="Arial Narrow" w:eastAsia="Times New Roman" w:hAnsi="Arial Narrow"/>
      <w:b/>
      <w:sz w:val="28"/>
    </w:rPr>
  </w:style>
  <w:style w:type="paragraph" w:customStyle="1" w:styleId="msolistparagraphcxspfirst">
    <w:name w:val="msolistparagraphcxspfirst"/>
    <w:basedOn w:val="Normal"/>
    <w:uiPriority w:val="99"/>
    <w:qFormat/>
    <w:rsid w:val="00F46C26"/>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F46C26"/>
    <w:pPr>
      <w:spacing w:before="100" w:beforeAutospacing="1" w:after="100" w:afterAutospacing="1"/>
    </w:pPr>
    <w:rPr>
      <w:rFonts w:eastAsia="Times New Roman"/>
    </w:rPr>
  </w:style>
  <w:style w:type="character" w:customStyle="1" w:styleId="CardsUnderlined">
    <w:name w:val="Cards Underlined"/>
    <w:rsid w:val="00F46C26"/>
    <w:rPr>
      <w:rFonts w:ascii="Helvetica" w:hAnsi="Helvetica" w:hint="default"/>
      <w:sz w:val="22"/>
      <w:szCs w:val="24"/>
      <w:u w:val="thick"/>
    </w:rPr>
  </w:style>
  <w:style w:type="paragraph" w:customStyle="1" w:styleId="Card6pt">
    <w:name w:val="Card 6pt"/>
    <w:basedOn w:val="Normal"/>
    <w:uiPriority w:val="99"/>
    <w:qFormat/>
    <w:rsid w:val="00F46C26"/>
    <w:pPr>
      <w:ind w:left="288" w:right="288"/>
    </w:pPr>
    <w:rPr>
      <w:rFonts w:eastAsia="Calibri"/>
      <w:color w:val="000000"/>
      <w:sz w:val="12"/>
      <w:szCs w:val="20"/>
    </w:rPr>
  </w:style>
  <w:style w:type="paragraph" w:customStyle="1" w:styleId="FullCite">
    <w:name w:val="Full Cite"/>
    <w:basedOn w:val="Normal"/>
    <w:next w:val="Normal"/>
    <w:link w:val="FullCiteChar"/>
    <w:qFormat/>
    <w:rsid w:val="00F46C26"/>
    <w:rPr>
      <w:rFonts w:ascii="Garamond" w:eastAsia="Calibri" w:hAnsi="Garamond"/>
    </w:rPr>
  </w:style>
  <w:style w:type="character" w:customStyle="1" w:styleId="FullCiteChar">
    <w:name w:val="Full Cite Char"/>
    <w:link w:val="FullCite"/>
    <w:rsid w:val="00F46C26"/>
    <w:rPr>
      <w:rFonts w:ascii="Garamond" w:eastAsia="Calibri" w:hAnsi="Garamond" w:cs="Times New Roman"/>
      <w:sz w:val="24"/>
    </w:rPr>
  </w:style>
  <w:style w:type="paragraph" w:customStyle="1" w:styleId="StyleNormalWeb11ptUnderline">
    <w:name w:val="Style Normal (Web) + 11 pt Underline"/>
    <w:basedOn w:val="NormalWeb"/>
    <w:link w:val="StyleNormalWeb11ptUnderlineChar"/>
    <w:qFormat/>
    <w:rsid w:val="00F46C2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szCs w:val="22"/>
    </w:rPr>
  </w:style>
  <w:style w:type="character" w:customStyle="1" w:styleId="StyleNormalWeb11ptUnderlineChar">
    <w:name w:val="Style Normal (Web) + 11 pt Underline Char"/>
    <w:link w:val="StyleNormalWeb11ptUnderline"/>
    <w:rsid w:val="00F46C26"/>
    <w:rPr>
      <w:rFonts w:ascii="Georgia" w:eastAsia="Times New Roman" w:hAnsi="Georgia" w:cs="Times New Roman"/>
      <w:sz w:val="24"/>
    </w:rPr>
  </w:style>
  <w:style w:type="paragraph" w:customStyle="1" w:styleId="StyleCardStyleBlackUnderline">
    <w:name w:val="Style Card Style + Black Underline"/>
    <w:basedOn w:val="Normal"/>
    <w:link w:val="StyleCardStyleBlackUnderlineChar"/>
    <w:qFormat/>
    <w:rsid w:val="00F46C26"/>
    <w:rPr>
      <w:rFonts w:eastAsia="Times New Roman"/>
      <w:color w:val="000000"/>
      <w:u w:val="single"/>
    </w:rPr>
  </w:style>
  <w:style w:type="character" w:customStyle="1" w:styleId="StyleCardStyleBlackUnderlineChar">
    <w:name w:val="Style Card Style + Black Underline Char"/>
    <w:link w:val="StyleCardStyleBlackUnderline"/>
    <w:rsid w:val="00F46C26"/>
    <w:rPr>
      <w:rFonts w:ascii="Times New Roman" w:eastAsia="Times New Roman" w:hAnsi="Times New Roman" w:cs="Times New Roman"/>
      <w:color w:val="000000"/>
      <w:sz w:val="24"/>
      <w:u w:val="single"/>
    </w:rPr>
  </w:style>
  <w:style w:type="character" w:customStyle="1" w:styleId="titles">
    <w:name w:val="titles"/>
    <w:rsid w:val="00F46C26"/>
  </w:style>
  <w:style w:type="character" w:customStyle="1" w:styleId="articletext0">
    <w:name w:val="article_text"/>
    <w:rsid w:val="00F46C26"/>
  </w:style>
  <w:style w:type="paragraph" w:customStyle="1" w:styleId="StyleHeading2LatinArialMT13pt">
    <w:name w:val="Style Heading 2 + (Latin) ArialMT 13 pt"/>
    <w:basedOn w:val="Heading2"/>
    <w:next w:val="Heading2"/>
    <w:uiPriority w:val="99"/>
    <w:qFormat/>
    <w:rsid w:val="00F46C26"/>
    <w:pPr>
      <w:keepLines w:val="0"/>
      <w:pageBreakBefore w:val="0"/>
      <w:jc w:val="left"/>
    </w:pPr>
    <w:rPr>
      <w:rFonts w:eastAsia="SimSun" w:cs="Arial"/>
      <w:b w:val="0"/>
      <w:bCs/>
      <w:iCs/>
      <w:caps/>
      <w:sz w:val="24"/>
      <w:szCs w:val="28"/>
      <w:lang w:eastAsia="zh-CN"/>
    </w:rPr>
  </w:style>
  <w:style w:type="character" w:customStyle="1" w:styleId="contentauthor">
    <w:name w:val="contentauthor"/>
    <w:rsid w:val="00F46C26"/>
  </w:style>
  <w:style w:type="character" w:customStyle="1" w:styleId="subarticleheader">
    <w:name w:val="subarticleheader"/>
    <w:rsid w:val="00F46C26"/>
  </w:style>
  <w:style w:type="paragraph" w:customStyle="1" w:styleId="NotUnderlined">
    <w:name w:val="Not Underlined"/>
    <w:basedOn w:val="Normal"/>
    <w:uiPriority w:val="99"/>
    <w:qFormat/>
    <w:rsid w:val="00F46C26"/>
    <w:rPr>
      <w:rFonts w:ascii="Century Gothic" w:eastAsia="Times New Roman" w:hAnsi="Century Gothic"/>
      <w:sz w:val="16"/>
    </w:rPr>
  </w:style>
  <w:style w:type="character" w:customStyle="1" w:styleId="spelle">
    <w:name w:val="spelle"/>
    <w:rsid w:val="00F46C26"/>
  </w:style>
  <w:style w:type="character" w:customStyle="1" w:styleId="grame">
    <w:name w:val="grame"/>
    <w:rsid w:val="00F46C26"/>
  </w:style>
  <w:style w:type="character" w:customStyle="1" w:styleId="CardStyleChar">
    <w:name w:val="Card Style Char"/>
    <w:link w:val="CardStyle"/>
    <w:rsid w:val="00F46C26"/>
    <w:rPr>
      <w:rFonts w:ascii="Times New Roman" w:eastAsia="Times New Roman" w:hAnsi="Times New Roman" w:cs="Times New Roman"/>
      <w:sz w:val="24"/>
    </w:rPr>
  </w:style>
  <w:style w:type="character" w:customStyle="1" w:styleId="newstitle1">
    <w:name w:val="newstitle1"/>
    <w:rsid w:val="00F46C26"/>
  </w:style>
  <w:style w:type="character" w:customStyle="1" w:styleId="copy">
    <w:name w:val="copy"/>
    <w:rsid w:val="00F46C26"/>
  </w:style>
  <w:style w:type="character" w:customStyle="1" w:styleId="topheadline">
    <w:name w:val="topheadline"/>
    <w:rsid w:val="00F46C26"/>
  </w:style>
  <w:style w:type="paragraph" w:customStyle="1" w:styleId="StylecardThickunderline">
    <w:name w:val="Style card + Thick underline"/>
    <w:basedOn w:val="Normal"/>
    <w:link w:val="StylecardThickunderlineChar"/>
    <w:qFormat/>
    <w:rsid w:val="00F46C26"/>
    <w:pPr>
      <w:ind w:left="288" w:right="288"/>
    </w:pPr>
    <w:rPr>
      <w:rFonts w:eastAsia="SimSun"/>
      <w:u w:val="single"/>
      <w:lang w:eastAsia="zh-CN"/>
    </w:rPr>
  </w:style>
  <w:style w:type="character" w:customStyle="1" w:styleId="StylecardThickunderlineChar">
    <w:name w:val="Style card + Thick underline Char"/>
    <w:link w:val="StylecardThickunderline"/>
    <w:rsid w:val="00F46C26"/>
    <w:rPr>
      <w:rFonts w:ascii="Times New Roman" w:eastAsia="SimSun" w:hAnsi="Times New Roman" w:cs="Times New Roman"/>
      <w:sz w:val="24"/>
      <w:u w:val="single"/>
      <w:lang w:eastAsia="zh-CN"/>
    </w:rPr>
  </w:style>
  <w:style w:type="paragraph" w:customStyle="1" w:styleId="StylecardBoldThickunderline">
    <w:name w:val="Style card + Bold Thick underline"/>
    <w:basedOn w:val="Normal"/>
    <w:link w:val="StylecardBoldThickunderlineChar"/>
    <w:qFormat/>
    <w:rsid w:val="00F46C2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46C26"/>
    <w:rPr>
      <w:rFonts w:ascii="Times New Roman" w:eastAsia="SimSun" w:hAnsi="Times New Roman" w:cs="Times New Roman"/>
      <w:b/>
      <w:bCs/>
      <w:sz w:val="24"/>
      <w:u w:val="single"/>
      <w:lang w:eastAsia="zh-CN"/>
    </w:rPr>
  </w:style>
  <w:style w:type="character" w:customStyle="1" w:styleId="headline">
    <w:name w:val="headline"/>
    <w:rsid w:val="00F46C26"/>
  </w:style>
  <w:style w:type="character" w:customStyle="1" w:styleId="Stylereduce27pt">
    <w:name w:val="Style reduce2 + 7 pt"/>
    <w:rsid w:val="00F46C26"/>
    <w:rPr>
      <w:rFonts w:ascii="Times New Roman" w:hAnsi="Times New Roman" w:cs="Arial"/>
      <w:color w:val="000000"/>
      <w:sz w:val="14"/>
      <w:szCs w:val="22"/>
    </w:rPr>
  </w:style>
  <w:style w:type="paragraph" w:customStyle="1" w:styleId="BlockHeadings">
    <w:name w:val="Block Headings"/>
    <w:next w:val="Normal"/>
    <w:link w:val="BlockHeadingsChar"/>
    <w:qFormat/>
    <w:rsid w:val="00F46C2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F46C26"/>
  </w:style>
  <w:style w:type="character" w:customStyle="1" w:styleId="st1">
    <w:name w:val="st1"/>
    <w:rsid w:val="00F46C26"/>
  </w:style>
  <w:style w:type="paragraph" w:customStyle="1" w:styleId="CM27">
    <w:name w:val="CM27"/>
    <w:basedOn w:val="Default"/>
    <w:next w:val="Default"/>
    <w:qFormat/>
    <w:rsid w:val="00F46C26"/>
    <w:pPr>
      <w:spacing w:after="200" w:line="276" w:lineRule="auto"/>
    </w:pPr>
    <w:rPr>
      <w:rFonts w:eastAsia="Calibri"/>
      <w:color w:val="auto"/>
      <w:sz w:val="22"/>
    </w:rPr>
  </w:style>
  <w:style w:type="character" w:customStyle="1" w:styleId="caps-label">
    <w:name w:val="caps-label"/>
    <w:rsid w:val="00F46C2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46C26"/>
    <w:rPr>
      <w:rFonts w:ascii="Garamond" w:hAnsi="Garamond" w:cs="Times New Roman"/>
      <w:sz w:val="20"/>
    </w:rPr>
  </w:style>
  <w:style w:type="character" w:customStyle="1" w:styleId="quotechar">
    <w:name w:val="quotechar"/>
    <w:rsid w:val="00F46C26"/>
  </w:style>
  <w:style w:type="character" w:customStyle="1" w:styleId="boldunderline0">
    <w:name w:val="boldunderline"/>
    <w:rsid w:val="00F46C26"/>
  </w:style>
  <w:style w:type="paragraph" w:customStyle="1" w:styleId="font-null">
    <w:name w:val="font-null"/>
    <w:basedOn w:val="Normal"/>
    <w:uiPriority w:val="99"/>
    <w:qFormat/>
    <w:rsid w:val="00F46C26"/>
    <w:pPr>
      <w:spacing w:before="100" w:beforeAutospacing="1" w:after="100" w:afterAutospacing="1"/>
    </w:pPr>
    <w:rPr>
      <w:rFonts w:eastAsia="Times New Roman"/>
    </w:rPr>
  </w:style>
  <w:style w:type="paragraph" w:customStyle="1" w:styleId="rteindent1">
    <w:name w:val="rteindent1"/>
    <w:basedOn w:val="Normal"/>
    <w:uiPriority w:val="99"/>
    <w:qFormat/>
    <w:rsid w:val="00F46C26"/>
    <w:pPr>
      <w:spacing w:before="100" w:beforeAutospacing="1" w:after="100" w:afterAutospacing="1"/>
    </w:pPr>
    <w:rPr>
      <w:rFonts w:eastAsia="Times New Roman"/>
    </w:rPr>
  </w:style>
  <w:style w:type="character" w:customStyle="1" w:styleId="A8">
    <w:name w:val="A8"/>
    <w:rsid w:val="00F46C26"/>
    <w:rPr>
      <w:rFonts w:cs="Scala"/>
      <w:color w:val="000000"/>
      <w:sz w:val="15"/>
      <w:szCs w:val="15"/>
    </w:rPr>
  </w:style>
  <w:style w:type="paragraph" w:customStyle="1" w:styleId="Pa12">
    <w:name w:val="Pa12"/>
    <w:basedOn w:val="Default"/>
    <w:next w:val="Default"/>
    <w:uiPriority w:val="99"/>
    <w:qFormat/>
    <w:rsid w:val="00F46C26"/>
    <w:pPr>
      <w:spacing w:after="200" w:line="191" w:lineRule="atLeast"/>
    </w:pPr>
    <w:rPr>
      <w:rFonts w:ascii="Scala" w:eastAsia="Calibri" w:hAnsi="Scala"/>
      <w:color w:val="auto"/>
      <w:sz w:val="22"/>
    </w:rPr>
  </w:style>
  <w:style w:type="character" w:customStyle="1" w:styleId="A0">
    <w:name w:val="A0"/>
    <w:uiPriority w:val="99"/>
    <w:rsid w:val="00F46C26"/>
    <w:rPr>
      <w:rFonts w:cs="Scala"/>
      <w:color w:val="000000"/>
      <w:sz w:val="16"/>
      <w:szCs w:val="16"/>
    </w:rPr>
  </w:style>
  <w:style w:type="character" w:customStyle="1" w:styleId="Date11">
    <w:name w:val="Date11"/>
    <w:rsid w:val="00F46C26"/>
  </w:style>
  <w:style w:type="paragraph" w:customStyle="1" w:styleId="introduction">
    <w:name w:val="introduction"/>
    <w:basedOn w:val="Normal"/>
    <w:uiPriority w:val="99"/>
    <w:qFormat/>
    <w:rsid w:val="00F46C26"/>
    <w:pPr>
      <w:spacing w:before="100" w:beforeAutospacing="1" w:after="100" w:afterAutospacing="1"/>
    </w:pPr>
    <w:rPr>
      <w:rFonts w:eastAsia="Times New Roman"/>
    </w:rPr>
  </w:style>
  <w:style w:type="character" w:customStyle="1" w:styleId="Boxout">
    <w:name w:val="Box out"/>
    <w:uiPriority w:val="1"/>
    <w:qFormat/>
    <w:rsid w:val="00F46C2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46C26"/>
    <w:pPr>
      <w:spacing w:before="100" w:beforeAutospacing="1" w:after="100" w:afterAutospacing="1"/>
    </w:pPr>
    <w:rPr>
      <w:rFonts w:eastAsia="Times New Roman"/>
    </w:rPr>
  </w:style>
  <w:style w:type="paragraph" w:customStyle="1" w:styleId="translatedivgrey-image">
    <w:name w:val="translatedivgrey-image"/>
    <w:basedOn w:val="Normal"/>
    <w:uiPriority w:val="99"/>
    <w:qFormat/>
    <w:rsid w:val="00F46C26"/>
    <w:pPr>
      <w:spacing w:before="100" w:beforeAutospacing="1" w:after="100" w:afterAutospacing="1"/>
    </w:pPr>
    <w:rPr>
      <w:rFonts w:eastAsia="Times New Roman"/>
    </w:rPr>
  </w:style>
  <w:style w:type="paragraph" w:customStyle="1" w:styleId="translatedivblue-image">
    <w:name w:val="translatedivblue-image"/>
    <w:basedOn w:val="Normal"/>
    <w:uiPriority w:val="99"/>
    <w:qFormat/>
    <w:rsid w:val="00F46C26"/>
    <w:pPr>
      <w:spacing w:before="100" w:beforeAutospacing="1" w:after="100" w:afterAutospacing="1"/>
    </w:pPr>
    <w:rPr>
      <w:rFonts w:eastAsia="Times New Roman"/>
    </w:rPr>
  </w:style>
  <w:style w:type="character" w:customStyle="1" w:styleId="metad">
    <w:name w:val="metad"/>
    <w:rsid w:val="00F46C26"/>
  </w:style>
  <w:style w:type="paragraph" w:customStyle="1" w:styleId="class">
    <w:name w:val="class"/>
    <w:basedOn w:val="Normal"/>
    <w:uiPriority w:val="99"/>
    <w:qFormat/>
    <w:rsid w:val="00F46C26"/>
    <w:pPr>
      <w:spacing w:before="100" w:beforeAutospacing="1" w:after="100" w:afterAutospacing="1"/>
    </w:pPr>
    <w:rPr>
      <w:rFonts w:eastAsia="Times New Roman"/>
    </w:rPr>
  </w:style>
  <w:style w:type="character" w:customStyle="1" w:styleId="sifr-alternate">
    <w:name w:val="sifr-alternate"/>
    <w:rsid w:val="00F46C26"/>
  </w:style>
  <w:style w:type="character" w:customStyle="1" w:styleId="justify1">
    <w:name w:val="justify1"/>
    <w:rsid w:val="00F46C26"/>
  </w:style>
  <w:style w:type="character" w:customStyle="1" w:styleId="artbody1">
    <w:name w:val="art_body1"/>
    <w:rsid w:val="00F46C26"/>
    <w:rPr>
      <w:rFonts w:ascii="Arial" w:hAnsi="Arial" w:cs="Arial" w:hint="default"/>
    </w:rPr>
  </w:style>
  <w:style w:type="character" w:customStyle="1" w:styleId="A1">
    <w:name w:val="A1"/>
    <w:uiPriority w:val="99"/>
    <w:rsid w:val="00F46C26"/>
    <w:rPr>
      <w:rFonts w:cs="Book Antiqua"/>
      <w:color w:val="221E1F"/>
      <w:sz w:val="22"/>
      <w:szCs w:val="22"/>
    </w:rPr>
  </w:style>
  <w:style w:type="character" w:customStyle="1" w:styleId="UnderlineStyleChar">
    <w:name w:val="Underline Style Char"/>
    <w:link w:val="UnderlineStyle"/>
    <w:rsid w:val="00F46C26"/>
    <w:rPr>
      <w:rFonts w:ascii="Times New Roman" w:eastAsia="Times New Roman" w:hAnsi="Times New Roman" w:cs="Times New Roman"/>
      <w:b/>
      <w:sz w:val="24"/>
      <w:u w:val="single"/>
    </w:rPr>
  </w:style>
  <w:style w:type="paragraph" w:customStyle="1" w:styleId="blocktitle1">
    <w:name w:val="block title"/>
    <w:basedOn w:val="Normal"/>
    <w:link w:val="blocktitleChar"/>
    <w:qFormat/>
    <w:rsid w:val="00F46C2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46C26"/>
    <w:rPr>
      <w:rFonts w:ascii="Garamond" w:eastAsia="Calibri" w:hAnsi="Garamond" w:cs="Times New Roman"/>
      <w:b/>
      <w:caps/>
      <w:sz w:val="28"/>
      <w:lang w:val="x-none" w:eastAsia="x-none"/>
    </w:rPr>
  </w:style>
  <w:style w:type="character" w:customStyle="1" w:styleId="reality">
    <w:name w:val="reality"/>
    <w:rsid w:val="00F46C26"/>
  </w:style>
  <w:style w:type="paragraph" w:customStyle="1" w:styleId="Pa6">
    <w:name w:val="Pa6"/>
    <w:basedOn w:val="Normal"/>
    <w:next w:val="Normal"/>
    <w:uiPriority w:val="99"/>
    <w:qFormat/>
    <w:rsid w:val="00F46C26"/>
    <w:pPr>
      <w:autoSpaceDE w:val="0"/>
      <w:autoSpaceDN w:val="0"/>
      <w:adjustRightInd w:val="0"/>
      <w:spacing w:line="221" w:lineRule="atLeast"/>
    </w:pPr>
    <w:rPr>
      <w:rFonts w:eastAsia="Times New Roman"/>
    </w:rPr>
  </w:style>
  <w:style w:type="paragraph" w:customStyle="1" w:styleId="Pa4">
    <w:name w:val="Pa4"/>
    <w:basedOn w:val="Normal"/>
    <w:next w:val="Normal"/>
    <w:uiPriority w:val="99"/>
    <w:qFormat/>
    <w:rsid w:val="00F46C26"/>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F46C26"/>
    <w:pPr>
      <w:autoSpaceDE w:val="0"/>
      <w:autoSpaceDN w:val="0"/>
      <w:adjustRightInd w:val="0"/>
      <w:spacing w:line="321" w:lineRule="atLeast"/>
    </w:pPr>
    <w:rPr>
      <w:rFonts w:eastAsia="Times New Roman"/>
    </w:rPr>
  </w:style>
  <w:style w:type="paragraph" w:customStyle="1" w:styleId="text-textbodyhoustontexttext-dateline">
    <w:name w:val="text-textbody houstontext text-dateline"/>
    <w:basedOn w:val="Normal"/>
    <w:uiPriority w:val="99"/>
    <w:qFormat/>
    <w:rsid w:val="00F46C26"/>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F46C26"/>
    <w:pPr>
      <w:spacing w:before="100" w:beforeAutospacing="1" w:after="100" w:afterAutospacing="1"/>
    </w:pPr>
    <w:rPr>
      <w:rFonts w:eastAsia="Times New Roman"/>
    </w:rPr>
  </w:style>
  <w:style w:type="character" w:customStyle="1" w:styleId="text2">
    <w:name w:val="text2"/>
    <w:rsid w:val="00F46C26"/>
  </w:style>
  <w:style w:type="character" w:customStyle="1" w:styleId="StyleUnderlineChar2CharChar11pt">
    <w:name w:val="Style Underline Char2 Char Char + 11 pt"/>
    <w:rsid w:val="00F46C26"/>
    <w:rPr>
      <w:rFonts w:ascii="Times New Roman" w:hAnsi="Times New Roman"/>
      <w:sz w:val="20"/>
      <w:u w:val="single"/>
    </w:rPr>
  </w:style>
  <w:style w:type="character" w:customStyle="1" w:styleId="StyleStyleBoldUnderline11pt">
    <w:name w:val="Style Style Bold Underline + 11 pt"/>
    <w:rsid w:val="00F46C2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46C26"/>
    <w:rPr>
      <w:rFonts w:eastAsia="SimSun"/>
      <w:b/>
      <w:bCs/>
    </w:rPr>
  </w:style>
  <w:style w:type="character" w:customStyle="1" w:styleId="StyleStyle4LatinTimesNewRomanAsianSimSunBoldChar">
    <w:name w:val="Style Style4 + (Latin) Times New Roman (Asian) SimSun Bold Char"/>
    <w:link w:val="StyleStyle4LatinTimesNewRomanAsianSimSunBold"/>
    <w:rsid w:val="00F46C26"/>
    <w:rPr>
      <w:rFonts w:ascii="Times New Roman" w:eastAsia="SimSun" w:hAnsi="Times New Roman" w:cs="Times New Roman"/>
      <w:b/>
      <w:bCs/>
      <w:sz w:val="24"/>
      <w:u w:val="single"/>
    </w:rPr>
  </w:style>
  <w:style w:type="character" w:customStyle="1" w:styleId="articlehead2">
    <w:name w:val="articlehead2"/>
    <w:rsid w:val="00F46C26"/>
  </w:style>
  <w:style w:type="character" w:customStyle="1" w:styleId="pronset">
    <w:name w:val="pronset"/>
    <w:rsid w:val="00F46C26"/>
  </w:style>
  <w:style w:type="character" w:customStyle="1" w:styleId="prondelim">
    <w:name w:val="prondelim"/>
    <w:rsid w:val="00F46C26"/>
  </w:style>
  <w:style w:type="character" w:customStyle="1" w:styleId="prontoggle">
    <w:name w:val="pron_toggle"/>
    <w:rsid w:val="00F46C26"/>
  </w:style>
  <w:style w:type="character" w:customStyle="1" w:styleId="boldface">
    <w:name w:val="boldface"/>
    <w:rsid w:val="00F46C26"/>
  </w:style>
  <w:style w:type="character" w:customStyle="1" w:styleId="secondary-bf">
    <w:name w:val="secondary-bf"/>
    <w:rsid w:val="00F46C26"/>
  </w:style>
  <w:style w:type="character" w:customStyle="1" w:styleId="ColorfulGrid-Accent1Char">
    <w:name w:val="Colorful Grid - Accent 1 Char"/>
    <w:link w:val="ColorfulGrid-Accent1"/>
    <w:uiPriority w:val="29"/>
    <w:rsid w:val="00F46C26"/>
    <w:rPr>
      <w:rFonts w:ascii="Times New Roman" w:hAnsi="Times New Roman"/>
      <w:iCs/>
      <w:color w:val="000000"/>
      <w:sz w:val="16"/>
    </w:rPr>
  </w:style>
  <w:style w:type="table" w:styleId="ColorfulGrid-Accent1">
    <w:name w:val="Colorful Grid Accent 1"/>
    <w:basedOn w:val="TableNormal"/>
    <w:link w:val="ColorfulGrid-Accent1Char"/>
    <w:uiPriority w:val="29"/>
    <w:rsid w:val="00F46C2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46C2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46C26"/>
  </w:style>
  <w:style w:type="character" w:customStyle="1" w:styleId="pg">
    <w:name w:val="pg"/>
    <w:rsid w:val="00F46C26"/>
  </w:style>
  <w:style w:type="character" w:customStyle="1" w:styleId="detailtitle">
    <w:name w:val="detailtitle"/>
    <w:rsid w:val="00F46C26"/>
  </w:style>
  <w:style w:type="character" w:customStyle="1" w:styleId="storydate">
    <w:name w:val="storydate"/>
    <w:rsid w:val="00F46C26"/>
  </w:style>
  <w:style w:type="character" w:customStyle="1" w:styleId="preloadwrap">
    <w:name w:val="preloadwrap"/>
    <w:rsid w:val="00F46C26"/>
  </w:style>
  <w:style w:type="paragraph" w:customStyle="1" w:styleId="summary">
    <w:name w:val="summary"/>
    <w:basedOn w:val="Normal"/>
    <w:uiPriority w:val="99"/>
    <w:qFormat/>
    <w:rsid w:val="00F46C26"/>
    <w:pPr>
      <w:spacing w:before="100" w:beforeAutospacing="1" w:after="100" w:afterAutospacing="1"/>
    </w:pPr>
    <w:rPr>
      <w:rFonts w:eastAsia="Times New Roman"/>
    </w:rPr>
  </w:style>
  <w:style w:type="paragraph" w:customStyle="1" w:styleId="Caption2">
    <w:name w:val="Caption2"/>
    <w:basedOn w:val="Normal"/>
    <w:uiPriority w:val="99"/>
    <w:qFormat/>
    <w:rsid w:val="00F46C26"/>
    <w:pPr>
      <w:spacing w:before="100" w:beforeAutospacing="1" w:after="100" w:afterAutospacing="1"/>
    </w:pPr>
    <w:rPr>
      <w:rFonts w:eastAsia="Times New Roman"/>
    </w:rPr>
  </w:style>
  <w:style w:type="character" w:customStyle="1" w:styleId="creditwrap">
    <w:name w:val="creditwrap"/>
    <w:rsid w:val="00F46C26"/>
  </w:style>
  <w:style w:type="character" w:customStyle="1" w:styleId="DefaultChar1">
    <w:name w:val="Default Char1"/>
    <w:rsid w:val="00F46C26"/>
    <w:rPr>
      <w:noProof w:val="0"/>
      <w:color w:val="000000"/>
      <w:lang w:val="en-US" w:eastAsia="en-US" w:bidi="ar-SA"/>
    </w:rPr>
  </w:style>
  <w:style w:type="paragraph" w:customStyle="1" w:styleId="MTDisplayEquation">
    <w:name w:val="MTDisplayEquation"/>
    <w:basedOn w:val="Normal"/>
    <w:next w:val="Normal"/>
    <w:link w:val="MTDisplayEquationChar"/>
    <w:qFormat/>
    <w:rsid w:val="00F46C2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46C26"/>
    <w:rPr>
      <w:rFonts w:ascii="Times New Roman" w:eastAsia="Times New Roman" w:hAnsi="Times New Roman" w:cs="Times New Roman"/>
      <w:bCs/>
      <w:sz w:val="24"/>
      <w:lang w:bidi="he-IL"/>
    </w:rPr>
  </w:style>
  <w:style w:type="character" w:customStyle="1" w:styleId="textunderlineChar0">
    <w:name w:val="text underline Char"/>
    <w:link w:val="textunderline0"/>
    <w:rsid w:val="00F46C26"/>
    <w:rPr>
      <w:u w:val="thick"/>
    </w:rPr>
  </w:style>
  <w:style w:type="character" w:customStyle="1" w:styleId="BoldChar">
    <w:name w:val="Bold Char"/>
    <w:rsid w:val="00F46C26"/>
    <w:rPr>
      <w:rFonts w:ascii="Times New Roman" w:eastAsia="Times New Roman" w:hAnsi="Times New Roman"/>
      <w:b/>
      <w:szCs w:val="24"/>
    </w:rPr>
  </w:style>
  <w:style w:type="character" w:customStyle="1" w:styleId="pmterms31">
    <w:name w:val="pmterms31"/>
    <w:rsid w:val="00F46C26"/>
    <w:rPr>
      <w:b/>
      <w:bCs/>
      <w:i w:val="0"/>
      <w:iCs w:val="0"/>
      <w:color w:val="000000"/>
    </w:rPr>
  </w:style>
  <w:style w:type="character" w:customStyle="1" w:styleId="copyrightdescription">
    <w:name w:val="copyrightdescription"/>
    <w:rsid w:val="00F46C26"/>
  </w:style>
  <w:style w:type="paragraph" w:customStyle="1" w:styleId="DebateFile">
    <w:name w:val="Debate File"/>
    <w:basedOn w:val="Normal"/>
    <w:uiPriority w:val="99"/>
    <w:qFormat/>
    <w:rsid w:val="00F46C26"/>
    <w:pPr>
      <w:jc w:val="center"/>
    </w:pPr>
    <w:rPr>
      <w:rFonts w:ascii="Book Antiqua" w:eastAsia="Times New Roman" w:hAnsi="Book Antiqua"/>
      <w:b/>
      <w:sz w:val="28"/>
    </w:rPr>
  </w:style>
  <w:style w:type="character" w:customStyle="1" w:styleId="ft01">
    <w:name w:val="ft01"/>
    <w:rsid w:val="00F46C26"/>
    <w:rPr>
      <w:rFonts w:ascii="Times" w:hAnsi="Times" w:cs="Times" w:hint="default"/>
      <w:color w:val="000000"/>
      <w:sz w:val="14"/>
      <w:szCs w:val="14"/>
    </w:rPr>
  </w:style>
  <w:style w:type="character" w:customStyle="1" w:styleId="ft11">
    <w:name w:val="ft11"/>
    <w:rsid w:val="00F46C26"/>
    <w:rPr>
      <w:rFonts w:ascii="Times" w:hAnsi="Times" w:cs="Times" w:hint="default"/>
      <w:color w:val="000000"/>
      <w:sz w:val="17"/>
      <w:szCs w:val="17"/>
    </w:rPr>
  </w:style>
  <w:style w:type="character" w:customStyle="1" w:styleId="ft21">
    <w:name w:val="ft21"/>
    <w:rsid w:val="00F46C26"/>
    <w:rPr>
      <w:rFonts w:ascii="Times" w:hAnsi="Times" w:cs="Times" w:hint="default"/>
      <w:color w:val="000000"/>
      <w:sz w:val="15"/>
      <w:szCs w:val="15"/>
    </w:rPr>
  </w:style>
  <w:style w:type="character" w:customStyle="1" w:styleId="ft31">
    <w:name w:val="ft31"/>
    <w:rsid w:val="00F46C26"/>
    <w:rPr>
      <w:rFonts w:ascii="Times" w:hAnsi="Times" w:cs="Times" w:hint="default"/>
      <w:color w:val="000000"/>
      <w:sz w:val="15"/>
      <w:szCs w:val="15"/>
    </w:rPr>
  </w:style>
  <w:style w:type="paragraph" w:customStyle="1" w:styleId="Little">
    <w:name w:val="Little"/>
    <w:basedOn w:val="Normal"/>
    <w:next w:val="Normal"/>
    <w:link w:val="LittleChar"/>
    <w:qFormat/>
    <w:rsid w:val="00F46C26"/>
    <w:pPr>
      <w:ind w:left="288"/>
    </w:pPr>
    <w:rPr>
      <w:rFonts w:ascii="Garamond" w:eastAsia="Times New Roman" w:hAnsi="Garamond"/>
      <w:sz w:val="16"/>
    </w:rPr>
  </w:style>
  <w:style w:type="paragraph" w:customStyle="1" w:styleId="AAAcard">
    <w:name w:val="AAAcard"/>
    <w:basedOn w:val="Normal"/>
    <w:uiPriority w:val="99"/>
    <w:qFormat/>
    <w:rsid w:val="00F46C26"/>
    <w:pPr>
      <w:ind w:left="288" w:right="288"/>
    </w:pPr>
    <w:rPr>
      <w:rFonts w:eastAsia="Times New Roman"/>
    </w:rPr>
  </w:style>
  <w:style w:type="character" w:customStyle="1" w:styleId="dquo">
    <w:name w:val="dquo"/>
    <w:rsid w:val="00F46C26"/>
  </w:style>
  <w:style w:type="character" w:customStyle="1" w:styleId="caps2">
    <w:name w:val="caps2"/>
    <w:rsid w:val="00F46C26"/>
  </w:style>
  <w:style w:type="character" w:customStyle="1" w:styleId="inside-head">
    <w:name w:val="inside-head"/>
    <w:rsid w:val="00F46C26"/>
  </w:style>
  <w:style w:type="character" w:customStyle="1" w:styleId="CardsFont12ptCharCharCharChar">
    <w:name w:val="Cards + Font: 12 pt Char Char Char Char"/>
    <w:rsid w:val="00F46C26"/>
    <w:rPr>
      <w:sz w:val="24"/>
      <w:szCs w:val="24"/>
      <w:u w:val="thick"/>
      <w:lang w:val="en-US" w:eastAsia="en-US" w:bidi="ar-SA"/>
    </w:rPr>
  </w:style>
  <w:style w:type="character" w:customStyle="1" w:styleId="ccs">
    <w:name w:val="c cs"/>
    <w:rsid w:val="00F46C26"/>
  </w:style>
  <w:style w:type="character" w:customStyle="1" w:styleId="UnderlinedEvChar">
    <w:name w:val="Underlined Ev Char"/>
    <w:rsid w:val="00F46C26"/>
    <w:rPr>
      <w:rFonts w:ascii="Times New Roman" w:eastAsia="Times New Roman" w:hAnsi="Times New Roman"/>
      <w:szCs w:val="24"/>
      <w:u w:val="single"/>
    </w:rPr>
  </w:style>
  <w:style w:type="character" w:customStyle="1" w:styleId="dropshadow">
    <w:name w:val="dropshadow"/>
    <w:rsid w:val="00F46C26"/>
  </w:style>
  <w:style w:type="character" w:customStyle="1" w:styleId="d05ws">
    <w:name w:val="d05ws"/>
    <w:rsid w:val="00F46C26"/>
  </w:style>
  <w:style w:type="character" w:customStyle="1" w:styleId="rzibod">
    <w:name w:val="rzibod"/>
    <w:rsid w:val="00F46C26"/>
  </w:style>
  <w:style w:type="paragraph" w:customStyle="1" w:styleId="Caption3">
    <w:name w:val="Caption3"/>
    <w:basedOn w:val="Normal"/>
    <w:uiPriority w:val="99"/>
    <w:qFormat/>
    <w:rsid w:val="00F46C26"/>
    <w:pPr>
      <w:spacing w:before="100" w:beforeAutospacing="1" w:after="100" w:afterAutospacing="1"/>
    </w:pPr>
    <w:rPr>
      <w:rFonts w:eastAsia="Times New Roman"/>
    </w:rPr>
  </w:style>
  <w:style w:type="character" w:customStyle="1" w:styleId="StyleBold1">
    <w:name w:val="Style Bold1"/>
    <w:rsid w:val="00F46C26"/>
    <w:rPr>
      <w:rFonts w:ascii="Georgia" w:hAnsi="Georgia"/>
      <w:b/>
      <w:bCs/>
      <w:sz w:val="22"/>
    </w:rPr>
  </w:style>
  <w:style w:type="character" w:customStyle="1" w:styleId="headertext">
    <w:name w:val="headertext"/>
    <w:rsid w:val="00F46C26"/>
  </w:style>
  <w:style w:type="paragraph" w:customStyle="1" w:styleId="body-12-5">
    <w:name w:val="body-12-5"/>
    <w:basedOn w:val="Normal"/>
    <w:uiPriority w:val="99"/>
    <w:qFormat/>
    <w:rsid w:val="00F46C26"/>
    <w:pPr>
      <w:spacing w:before="100" w:beforeAutospacing="1" w:after="100" w:afterAutospacing="1"/>
    </w:pPr>
    <w:rPr>
      <w:rFonts w:eastAsia="Times New Roman"/>
    </w:rPr>
  </w:style>
  <w:style w:type="character" w:customStyle="1" w:styleId="endnote-reference">
    <w:name w:val="endnote-reference"/>
    <w:rsid w:val="00F46C26"/>
  </w:style>
  <w:style w:type="character" w:customStyle="1" w:styleId="officialsname">
    <w:name w:val="official_s_name"/>
    <w:rsid w:val="00F46C26"/>
  </w:style>
  <w:style w:type="character" w:customStyle="1" w:styleId="audience">
    <w:name w:val="audience"/>
    <w:rsid w:val="00F46C26"/>
  </w:style>
  <w:style w:type="character" w:customStyle="1" w:styleId="A7">
    <w:name w:val="A7"/>
    <w:uiPriority w:val="99"/>
    <w:rsid w:val="00F46C26"/>
    <w:rPr>
      <w:rFonts w:cs="Myriad Pro"/>
      <w:color w:val="0066B1"/>
      <w:sz w:val="22"/>
      <w:szCs w:val="22"/>
    </w:rPr>
  </w:style>
  <w:style w:type="character" w:customStyle="1" w:styleId="BlockHeadingsChar">
    <w:name w:val="Block Headings Char"/>
    <w:link w:val="BlockHeadings"/>
    <w:rsid w:val="00F46C26"/>
    <w:rPr>
      <w:rFonts w:ascii="Times New Roman" w:eastAsia="Times New Roman" w:hAnsi="Times New Roman" w:cs="Times New Roman"/>
      <w:b/>
      <w:sz w:val="36"/>
      <w:szCs w:val="24"/>
      <w:u w:val="single"/>
    </w:rPr>
  </w:style>
  <w:style w:type="character" w:customStyle="1" w:styleId="normalchar">
    <w:name w:val="normal__char"/>
    <w:rsid w:val="00F46C26"/>
  </w:style>
  <w:style w:type="character" w:customStyle="1" w:styleId="hyperlink002cheading0020100200028block0020title0029char">
    <w:name w:val="hyperlink_002cheading_00201_0020_0028block_0020title_0029__char"/>
    <w:rsid w:val="00F46C26"/>
  </w:style>
  <w:style w:type="character" w:customStyle="1" w:styleId="underline002cstyle0020bold0020underlinechar">
    <w:name w:val="underline_002cstyle_0020bold_0020underline__char"/>
    <w:rsid w:val="00F46C26"/>
  </w:style>
  <w:style w:type="character" w:customStyle="1" w:styleId="copyboldblack">
    <w:name w:val="copyboldblack"/>
    <w:rsid w:val="00F46C26"/>
  </w:style>
  <w:style w:type="character" w:customStyle="1" w:styleId="copybold">
    <w:name w:val="copybold"/>
    <w:rsid w:val="00F46C26"/>
  </w:style>
  <w:style w:type="character" w:customStyle="1" w:styleId="author-date0">
    <w:name w:val="author-date"/>
    <w:rsid w:val="00F46C26"/>
  </w:style>
  <w:style w:type="paragraph" w:customStyle="1" w:styleId="infuse">
    <w:name w:val="infuse"/>
    <w:basedOn w:val="Normal"/>
    <w:uiPriority w:val="99"/>
    <w:qFormat/>
    <w:rsid w:val="00F46C26"/>
    <w:pPr>
      <w:spacing w:before="100" w:beforeAutospacing="1" w:after="100" w:afterAutospacing="1"/>
    </w:pPr>
    <w:rPr>
      <w:rFonts w:eastAsia="Times New Roman"/>
    </w:rPr>
  </w:style>
  <w:style w:type="paragraph" w:customStyle="1" w:styleId="fontreg">
    <w:name w:val="font_reg"/>
    <w:basedOn w:val="Normal"/>
    <w:uiPriority w:val="99"/>
    <w:qFormat/>
    <w:rsid w:val="00F46C26"/>
    <w:pPr>
      <w:spacing w:before="100" w:beforeAutospacing="1" w:after="100" w:afterAutospacing="1"/>
    </w:pPr>
    <w:rPr>
      <w:rFonts w:eastAsia="Times New Roman"/>
    </w:rPr>
  </w:style>
  <w:style w:type="character" w:customStyle="1" w:styleId="yshortcuts">
    <w:name w:val="yshortcuts"/>
    <w:rsid w:val="00F46C26"/>
  </w:style>
  <w:style w:type="character" w:customStyle="1" w:styleId="hidden">
    <w:name w:val="hidden"/>
    <w:rsid w:val="00F46C26"/>
  </w:style>
  <w:style w:type="character" w:customStyle="1" w:styleId="articlebegin">
    <w:name w:val="articlebegin"/>
    <w:rsid w:val="00F46C26"/>
  </w:style>
  <w:style w:type="character" w:customStyle="1" w:styleId="mediaoverlay">
    <w:name w:val="mediaoverlay"/>
    <w:rsid w:val="00F46C26"/>
  </w:style>
  <w:style w:type="paragraph" w:customStyle="1" w:styleId="CITEF3">
    <w:name w:val="CITE F3"/>
    <w:uiPriority w:val="99"/>
    <w:qFormat/>
    <w:rsid w:val="00F46C26"/>
    <w:pPr>
      <w:spacing w:after="0" w:line="240" w:lineRule="auto"/>
    </w:pPr>
    <w:rPr>
      <w:rFonts w:ascii="Georgia" w:eastAsia="SimSun" w:hAnsi="Georgia" w:cs="Times New Roman"/>
      <w:b/>
      <w:sz w:val="24"/>
      <w:szCs w:val="24"/>
      <w:lang w:eastAsia="zh-CN"/>
    </w:rPr>
  </w:style>
  <w:style w:type="character" w:customStyle="1" w:styleId="blogcaption">
    <w:name w:val="blog_caption"/>
    <w:rsid w:val="00F46C26"/>
  </w:style>
  <w:style w:type="paragraph" w:customStyle="1" w:styleId="StyleBoldUnderlineTimesNewRoman">
    <w:name w:val="Style Bold Underline + Times New Roman"/>
    <w:link w:val="StyleBoldUnderlineTimesNewRomanChar"/>
    <w:qFormat/>
    <w:rsid w:val="00F46C2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F46C2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F46C2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46C26"/>
    <w:rPr>
      <w:rFonts w:ascii="Calibri" w:eastAsia="Calibri" w:hAnsi="Calibri" w:cs="Times New Roman"/>
      <w:sz w:val="20"/>
      <w:szCs w:val="20"/>
      <w:u w:val="single"/>
    </w:rPr>
  </w:style>
  <w:style w:type="character" w:customStyle="1" w:styleId="commnet-abuzz">
    <w:name w:val="commnet-abuzz"/>
    <w:rsid w:val="00F46C26"/>
  </w:style>
  <w:style w:type="character" w:customStyle="1" w:styleId="fbconnectbuttontext">
    <w:name w:val="fbconnectbutton_text"/>
    <w:rsid w:val="00F46C26"/>
  </w:style>
  <w:style w:type="character" w:customStyle="1" w:styleId="fbsharecountinner">
    <w:name w:val="fb_share_count_inner"/>
    <w:rsid w:val="00F46C26"/>
  </w:style>
  <w:style w:type="character" w:customStyle="1" w:styleId="stbuttontext">
    <w:name w:val="stbuttontext"/>
    <w:rsid w:val="00F46C26"/>
  </w:style>
  <w:style w:type="paragraph" w:customStyle="1" w:styleId="hotroute1">
    <w:name w:val="hot route!"/>
    <w:basedOn w:val="Normal"/>
    <w:qFormat/>
    <w:rsid w:val="00F46C26"/>
    <w:pPr>
      <w:ind w:left="144"/>
    </w:pPr>
    <w:rPr>
      <w:rFonts w:ascii="Cambria" w:eastAsia="Calibri" w:hAnsi="Cambria"/>
    </w:rPr>
  </w:style>
  <w:style w:type="character" w:customStyle="1" w:styleId="Highlightedunderline0">
    <w:name w:val="Highlighted underline"/>
    <w:rsid w:val="00F46C26"/>
    <w:rPr>
      <w:rFonts w:ascii="Times New Roman" w:hAnsi="Times New Roman" w:cs="Times New Roman" w:hint="default"/>
      <w:sz w:val="20"/>
      <w:u w:val="single"/>
      <w:bdr w:val="none" w:sz="0" w:space="0" w:color="auto" w:frame="1"/>
      <w:shd w:val="clear" w:color="auto" w:fill="C0C0C0"/>
    </w:rPr>
  </w:style>
  <w:style w:type="character" w:customStyle="1" w:styleId="Normal2">
    <w:name w:val="Normal2"/>
    <w:rsid w:val="00F46C26"/>
  </w:style>
  <w:style w:type="character" w:customStyle="1" w:styleId="pubdate">
    <w:name w:val="pubdate"/>
    <w:rsid w:val="00F46C26"/>
  </w:style>
  <w:style w:type="numbering" w:customStyle="1" w:styleId="NoList11">
    <w:name w:val="No List11"/>
    <w:next w:val="NoList"/>
    <w:uiPriority w:val="99"/>
    <w:semiHidden/>
    <w:unhideWhenUsed/>
    <w:rsid w:val="00F46C26"/>
  </w:style>
  <w:style w:type="numbering" w:customStyle="1" w:styleId="NoList111">
    <w:name w:val="No List111"/>
    <w:next w:val="NoList"/>
    <w:uiPriority w:val="99"/>
    <w:semiHidden/>
    <w:unhideWhenUsed/>
    <w:rsid w:val="00F46C26"/>
  </w:style>
  <w:style w:type="numbering" w:customStyle="1" w:styleId="NoList1111">
    <w:name w:val="No List1111"/>
    <w:next w:val="NoList"/>
    <w:uiPriority w:val="99"/>
    <w:semiHidden/>
    <w:unhideWhenUsed/>
    <w:rsid w:val="00F46C26"/>
  </w:style>
  <w:style w:type="numbering" w:customStyle="1" w:styleId="NoList11111">
    <w:name w:val="No List11111"/>
    <w:next w:val="NoList"/>
    <w:uiPriority w:val="99"/>
    <w:semiHidden/>
    <w:unhideWhenUsed/>
    <w:rsid w:val="00F46C26"/>
  </w:style>
  <w:style w:type="numbering" w:customStyle="1" w:styleId="NoList111111">
    <w:name w:val="No List111111"/>
    <w:next w:val="NoList"/>
    <w:uiPriority w:val="99"/>
    <w:semiHidden/>
    <w:unhideWhenUsed/>
    <w:rsid w:val="00F46C26"/>
  </w:style>
  <w:style w:type="numbering" w:customStyle="1" w:styleId="NoList1111111">
    <w:name w:val="No List1111111"/>
    <w:next w:val="NoList"/>
    <w:uiPriority w:val="99"/>
    <w:semiHidden/>
    <w:unhideWhenUsed/>
    <w:rsid w:val="00F46C26"/>
  </w:style>
  <w:style w:type="numbering" w:customStyle="1" w:styleId="NoList11111111">
    <w:name w:val="No List11111111"/>
    <w:next w:val="NoList"/>
    <w:uiPriority w:val="99"/>
    <w:semiHidden/>
    <w:unhideWhenUsed/>
    <w:rsid w:val="00F46C26"/>
  </w:style>
  <w:style w:type="numbering" w:customStyle="1" w:styleId="NoList111111111">
    <w:name w:val="No List111111111"/>
    <w:next w:val="NoList"/>
    <w:uiPriority w:val="99"/>
    <w:semiHidden/>
    <w:unhideWhenUsed/>
    <w:rsid w:val="00F46C26"/>
  </w:style>
  <w:style w:type="numbering" w:customStyle="1" w:styleId="NoList1111111111">
    <w:name w:val="No List1111111111"/>
    <w:next w:val="NoList"/>
    <w:uiPriority w:val="99"/>
    <w:semiHidden/>
    <w:unhideWhenUsed/>
    <w:rsid w:val="00F46C26"/>
  </w:style>
  <w:style w:type="numbering" w:customStyle="1" w:styleId="NoList11111111111">
    <w:name w:val="No List11111111111"/>
    <w:next w:val="NoList"/>
    <w:uiPriority w:val="99"/>
    <w:semiHidden/>
    <w:unhideWhenUsed/>
    <w:rsid w:val="00F46C26"/>
  </w:style>
  <w:style w:type="numbering" w:customStyle="1" w:styleId="NoList111111111111">
    <w:name w:val="No List111111111111"/>
    <w:next w:val="NoList"/>
    <w:uiPriority w:val="99"/>
    <w:semiHidden/>
    <w:unhideWhenUsed/>
    <w:rsid w:val="00F46C26"/>
  </w:style>
  <w:style w:type="numbering" w:customStyle="1" w:styleId="NoList1111111111111">
    <w:name w:val="No List1111111111111"/>
    <w:next w:val="NoList"/>
    <w:uiPriority w:val="99"/>
    <w:semiHidden/>
    <w:unhideWhenUsed/>
    <w:rsid w:val="00F46C26"/>
  </w:style>
  <w:style w:type="numbering" w:customStyle="1" w:styleId="NoList11111111111111">
    <w:name w:val="No List11111111111111"/>
    <w:next w:val="NoList"/>
    <w:uiPriority w:val="99"/>
    <w:semiHidden/>
    <w:unhideWhenUsed/>
    <w:rsid w:val="00F46C26"/>
  </w:style>
  <w:style w:type="numbering" w:customStyle="1" w:styleId="NoList111111111111111">
    <w:name w:val="No List111111111111111"/>
    <w:next w:val="NoList"/>
    <w:uiPriority w:val="99"/>
    <w:semiHidden/>
    <w:unhideWhenUsed/>
    <w:rsid w:val="00F46C26"/>
  </w:style>
  <w:style w:type="numbering" w:customStyle="1" w:styleId="NoList1111111111111111">
    <w:name w:val="No List1111111111111111"/>
    <w:next w:val="NoList"/>
    <w:uiPriority w:val="99"/>
    <w:semiHidden/>
    <w:unhideWhenUsed/>
    <w:rsid w:val="00F46C26"/>
  </w:style>
  <w:style w:type="numbering" w:customStyle="1" w:styleId="NoList11111111111111111">
    <w:name w:val="No List11111111111111111"/>
    <w:next w:val="NoList"/>
    <w:uiPriority w:val="99"/>
    <w:semiHidden/>
    <w:unhideWhenUsed/>
    <w:rsid w:val="00F46C26"/>
  </w:style>
  <w:style w:type="paragraph" w:customStyle="1" w:styleId="FreeFormA">
    <w:name w:val="Free Form A"/>
    <w:autoRedefine/>
    <w:uiPriority w:val="99"/>
    <w:qFormat/>
    <w:rsid w:val="00F46C2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F46C26"/>
  </w:style>
  <w:style w:type="character" w:customStyle="1" w:styleId="postby">
    <w:name w:val="post_by"/>
    <w:rsid w:val="00F46C26"/>
  </w:style>
  <w:style w:type="character" w:customStyle="1" w:styleId="postdate">
    <w:name w:val="post_date"/>
    <w:rsid w:val="00F46C26"/>
  </w:style>
  <w:style w:type="character" w:customStyle="1" w:styleId="bdx">
    <w:name w:val="bdx"/>
    <w:rsid w:val="00F46C26"/>
  </w:style>
  <w:style w:type="character" w:customStyle="1" w:styleId="bdl">
    <w:name w:val="bdl"/>
    <w:rsid w:val="00F46C26"/>
  </w:style>
  <w:style w:type="character" w:customStyle="1" w:styleId="bhl">
    <w:name w:val="bhl"/>
    <w:rsid w:val="00F46C26"/>
  </w:style>
  <w:style w:type="character" w:customStyle="1" w:styleId="CardNotUnderlinedChar1">
    <w:name w:val="Card Not Underlined Char1"/>
    <w:link w:val="CardNotUnderlined"/>
    <w:rsid w:val="00F46C26"/>
    <w:rPr>
      <w:rFonts w:ascii="Bell MT" w:eastAsia="Calibri" w:hAnsi="Bell MT" w:cs="Times New Roman"/>
      <w:sz w:val="24"/>
      <w:szCs w:val="20"/>
    </w:rPr>
  </w:style>
  <w:style w:type="character" w:customStyle="1" w:styleId="breadcrumbitemcurrent">
    <w:name w:val="breadcrumbitemcurrent"/>
    <w:rsid w:val="00F46C26"/>
  </w:style>
  <w:style w:type="character" w:customStyle="1" w:styleId="bbl">
    <w:name w:val="bbl"/>
    <w:rsid w:val="00F46C26"/>
  </w:style>
  <w:style w:type="character" w:customStyle="1" w:styleId="Date2">
    <w:name w:val="Date2"/>
    <w:rsid w:val="00F46C26"/>
  </w:style>
  <w:style w:type="character" w:customStyle="1" w:styleId="company">
    <w:name w:val="company"/>
    <w:rsid w:val="00F46C26"/>
  </w:style>
  <w:style w:type="character" w:customStyle="1" w:styleId="itxtnewhookspan">
    <w:name w:val="itxtnewhookspan"/>
    <w:rsid w:val="00F46C26"/>
  </w:style>
  <w:style w:type="character" w:customStyle="1" w:styleId="gstxthlt">
    <w:name w:val="gstxt_hlt"/>
    <w:rsid w:val="00F46C26"/>
  </w:style>
  <w:style w:type="paragraph" w:customStyle="1" w:styleId="bodytextfp">
    <w:name w:val="bodytextfp"/>
    <w:basedOn w:val="Normal"/>
    <w:uiPriority w:val="99"/>
    <w:qFormat/>
    <w:rsid w:val="00F46C26"/>
    <w:pPr>
      <w:spacing w:before="100" w:beforeAutospacing="1" w:after="100" w:afterAutospacing="1"/>
    </w:pPr>
    <w:rPr>
      <w:rFonts w:eastAsia="Times New Roman"/>
    </w:rPr>
  </w:style>
  <w:style w:type="character" w:styleId="SubtleEmphasis">
    <w:name w:val="Subtle Emphasis"/>
    <w:uiPriority w:val="19"/>
    <w:qFormat/>
    <w:rsid w:val="00F46C26"/>
    <w:rPr>
      <w:rFonts w:ascii="Georgia" w:hAnsi="Georgia"/>
      <w:i/>
      <w:iCs/>
      <w:color w:val="808080"/>
    </w:rPr>
  </w:style>
  <w:style w:type="character" w:customStyle="1" w:styleId="HotRouteChar0">
    <w:name w:val="Hot Route Char"/>
    <w:link w:val="HotRoute0"/>
    <w:locked/>
    <w:rsid w:val="00F46C26"/>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F46C26"/>
    <w:rPr>
      <w:rFonts w:ascii="Times New Roman" w:eastAsia="Times New Roman" w:hAnsi="Times New Roman"/>
      <w:sz w:val="10"/>
    </w:rPr>
  </w:style>
  <w:style w:type="paragraph" w:customStyle="1" w:styleId="Reallyfuckingsmall">
    <w:name w:val="Really fucking small"/>
    <w:basedOn w:val="Normal"/>
    <w:link w:val="ReallyfuckingsmallChar"/>
    <w:qFormat/>
    <w:rsid w:val="00F46C26"/>
    <w:rPr>
      <w:rFonts w:eastAsia="Times New Roman" w:cstheme="minorBidi"/>
      <w:sz w:val="10"/>
    </w:rPr>
  </w:style>
  <w:style w:type="paragraph" w:customStyle="1" w:styleId="subheader">
    <w:name w:val="subheader"/>
    <w:basedOn w:val="Normal"/>
    <w:uiPriority w:val="99"/>
    <w:qFormat/>
    <w:rsid w:val="00F46C26"/>
    <w:pPr>
      <w:spacing w:before="100" w:beforeAutospacing="1" w:after="100" w:afterAutospacing="1"/>
    </w:pPr>
    <w:rPr>
      <w:rFonts w:eastAsia="Times New Roman"/>
    </w:rPr>
  </w:style>
  <w:style w:type="character" w:customStyle="1" w:styleId="SubtleEmphasis1">
    <w:name w:val="Subtle Emphasis1"/>
    <w:uiPriority w:val="19"/>
    <w:qFormat/>
    <w:rsid w:val="00F46C26"/>
    <w:rPr>
      <w:rFonts w:ascii="Times New Roman" w:hAnsi="Times New Roman"/>
      <w:b/>
      <w:iCs/>
      <w:color w:val="auto"/>
      <w:sz w:val="22"/>
    </w:rPr>
  </w:style>
  <w:style w:type="character" w:customStyle="1" w:styleId="StyleBoldRed">
    <w:name w:val="Style Bold Red"/>
    <w:rsid w:val="00F46C26"/>
    <w:rPr>
      <w:b/>
      <w:bCs/>
      <w:color w:val="auto"/>
    </w:rPr>
  </w:style>
  <w:style w:type="character" w:customStyle="1" w:styleId="StyleTimesNewRoman8pt">
    <w:name w:val="Style Times New Roman 8 pt"/>
    <w:rsid w:val="00F46C26"/>
    <w:rPr>
      <w:rFonts w:ascii="Georgia" w:hAnsi="Georgia"/>
      <w:sz w:val="16"/>
    </w:rPr>
  </w:style>
  <w:style w:type="character" w:customStyle="1" w:styleId="StyleStyle7pt8pt">
    <w:name w:val="Style Style 7 pt + 8 pt"/>
    <w:rsid w:val="00F46C26"/>
    <w:rPr>
      <w:sz w:val="16"/>
    </w:rPr>
  </w:style>
  <w:style w:type="character" w:customStyle="1" w:styleId="StyleStyleThickunderlineBold1">
    <w:name w:val="Style Style Thick underline + Bold1"/>
    <w:rsid w:val="00F46C26"/>
    <w:rPr>
      <w:b/>
      <w:bCs/>
      <w:u w:val="thick"/>
    </w:rPr>
  </w:style>
  <w:style w:type="character" w:customStyle="1" w:styleId="StyleUnderline2">
    <w:name w:val="Style Underline2"/>
    <w:rsid w:val="00F46C26"/>
    <w:rPr>
      <w:u w:val="single"/>
    </w:rPr>
  </w:style>
  <w:style w:type="character" w:customStyle="1" w:styleId="ShrinkText">
    <w:name w:val="Shrink Text"/>
    <w:rsid w:val="00F46C26"/>
    <w:rPr>
      <w:sz w:val="16"/>
    </w:rPr>
  </w:style>
  <w:style w:type="character" w:customStyle="1" w:styleId="smallcaps">
    <w:name w:val="smallcaps"/>
    <w:rsid w:val="00F46C26"/>
  </w:style>
  <w:style w:type="character" w:customStyle="1" w:styleId="goldbldtext">
    <w:name w:val="goldbldtext"/>
    <w:rsid w:val="00F46C26"/>
  </w:style>
  <w:style w:type="character" w:customStyle="1" w:styleId="PageHeaderLine2Char">
    <w:name w:val="PageHeaderLine2 Char"/>
    <w:link w:val="PageHeaderLine2"/>
    <w:rsid w:val="00F46C26"/>
    <w:rPr>
      <w:rFonts w:ascii="Times New Roman" w:eastAsia="Calibri" w:hAnsi="Times New Roman" w:cs="Times New Roman"/>
      <w:b/>
      <w:sz w:val="24"/>
    </w:rPr>
  </w:style>
  <w:style w:type="paragraph" w:customStyle="1" w:styleId="firstletter">
    <w:name w:val="firstletter"/>
    <w:basedOn w:val="Normal"/>
    <w:uiPriority w:val="99"/>
    <w:qFormat/>
    <w:rsid w:val="00F46C26"/>
    <w:pPr>
      <w:spacing w:before="100" w:beforeAutospacing="1" w:after="100" w:afterAutospacing="1"/>
    </w:pPr>
    <w:rPr>
      <w:rFonts w:eastAsia="Times New Roman"/>
    </w:rPr>
  </w:style>
  <w:style w:type="paragraph" w:customStyle="1" w:styleId="more">
    <w:name w:val="more"/>
    <w:basedOn w:val="Normal"/>
    <w:uiPriority w:val="99"/>
    <w:qFormat/>
    <w:rsid w:val="00F46C26"/>
    <w:pPr>
      <w:spacing w:before="100" w:beforeAutospacing="1" w:after="100" w:afterAutospacing="1"/>
    </w:pPr>
    <w:rPr>
      <w:rFonts w:eastAsia="Times New Roman"/>
    </w:rPr>
  </w:style>
  <w:style w:type="character" w:customStyle="1" w:styleId="cardshighlight0">
    <w:name w:val="cardshighlight"/>
    <w:rsid w:val="00F46C26"/>
  </w:style>
  <w:style w:type="character" w:customStyle="1" w:styleId="cardsfont12pt1">
    <w:name w:val="cardsfont12pt"/>
    <w:rsid w:val="00F46C26"/>
  </w:style>
  <w:style w:type="character" w:customStyle="1" w:styleId="ft1">
    <w:name w:val="ft1"/>
    <w:rsid w:val="00F46C26"/>
  </w:style>
  <w:style w:type="character" w:customStyle="1" w:styleId="ft6">
    <w:name w:val="ft6"/>
    <w:rsid w:val="00F46C26"/>
  </w:style>
  <w:style w:type="paragraph" w:customStyle="1" w:styleId="story">
    <w:name w:val="story"/>
    <w:basedOn w:val="Normal"/>
    <w:uiPriority w:val="99"/>
    <w:qFormat/>
    <w:rsid w:val="00F46C26"/>
    <w:pPr>
      <w:spacing w:before="100" w:beforeAutospacing="1" w:after="100" w:afterAutospacing="1"/>
    </w:pPr>
    <w:rPr>
      <w:rFonts w:eastAsia="Times New Roman"/>
    </w:rPr>
  </w:style>
  <w:style w:type="paragraph" w:customStyle="1" w:styleId="H1numbered">
    <w:name w:val="H1 numbered"/>
    <w:basedOn w:val="Normal"/>
    <w:uiPriority w:val="99"/>
    <w:qFormat/>
    <w:rsid w:val="00F46C26"/>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46C26"/>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46C26"/>
  </w:style>
  <w:style w:type="character" w:customStyle="1" w:styleId="backcontent">
    <w:name w:val="backcontent"/>
    <w:rsid w:val="00F46C26"/>
  </w:style>
  <w:style w:type="character" w:customStyle="1" w:styleId="daystmp">
    <w:name w:val="daystmp"/>
    <w:rsid w:val="00F46C26"/>
  </w:style>
  <w:style w:type="paragraph" w:customStyle="1" w:styleId="in">
    <w:name w:val="in"/>
    <w:basedOn w:val="Normal"/>
    <w:uiPriority w:val="99"/>
    <w:qFormat/>
    <w:rsid w:val="00F46C26"/>
    <w:pPr>
      <w:spacing w:before="100" w:beforeAutospacing="1" w:after="100" w:afterAutospacing="1"/>
    </w:pPr>
    <w:rPr>
      <w:rFonts w:eastAsia="Times New Roman"/>
    </w:rPr>
  </w:style>
  <w:style w:type="character" w:customStyle="1" w:styleId="cardsfont12ptchar">
    <w:name w:val="cardsfont12ptchar"/>
    <w:rsid w:val="00F46C26"/>
  </w:style>
  <w:style w:type="paragraph" w:customStyle="1" w:styleId="image-caption">
    <w:name w:val="image-caption"/>
    <w:basedOn w:val="Normal"/>
    <w:uiPriority w:val="99"/>
    <w:qFormat/>
    <w:rsid w:val="00F46C26"/>
    <w:pPr>
      <w:spacing w:before="100" w:beforeAutospacing="1" w:after="100" w:afterAutospacing="1"/>
    </w:pPr>
    <w:rPr>
      <w:rFonts w:eastAsia="Times New Roman"/>
    </w:rPr>
  </w:style>
  <w:style w:type="character" w:customStyle="1" w:styleId="gal">
    <w:name w:val="gal"/>
    <w:rsid w:val="00F46C26"/>
  </w:style>
  <w:style w:type="character" w:customStyle="1" w:styleId="submitted">
    <w:name w:val="submitted"/>
    <w:rsid w:val="00F46C26"/>
  </w:style>
  <w:style w:type="paragraph" w:customStyle="1" w:styleId="imagecontain">
    <w:name w:val="imagecontain"/>
    <w:basedOn w:val="Normal"/>
    <w:uiPriority w:val="99"/>
    <w:qFormat/>
    <w:rsid w:val="00F46C26"/>
    <w:pPr>
      <w:spacing w:before="100" w:beforeAutospacing="1" w:after="100" w:afterAutospacing="1"/>
    </w:pPr>
    <w:rPr>
      <w:rFonts w:eastAsia="Times New Roman"/>
    </w:rPr>
  </w:style>
  <w:style w:type="character" w:customStyle="1" w:styleId="imagedateline">
    <w:name w:val="image_dateline"/>
    <w:rsid w:val="00F46C26"/>
  </w:style>
  <w:style w:type="character" w:customStyle="1" w:styleId="authordatecharchar">
    <w:name w:val="authordatecharchar"/>
    <w:rsid w:val="00F46C26"/>
  </w:style>
  <w:style w:type="character" w:customStyle="1" w:styleId="style1char0">
    <w:name w:val="style1char"/>
    <w:rsid w:val="00F46C26"/>
  </w:style>
  <w:style w:type="character" w:customStyle="1" w:styleId="tagcharchar0">
    <w:name w:val="tagcharchar"/>
    <w:rsid w:val="00F46C26"/>
  </w:style>
  <w:style w:type="character" w:customStyle="1" w:styleId="underlinedcharchar2">
    <w:name w:val="underlinedcharchar"/>
    <w:rsid w:val="00F46C26"/>
  </w:style>
  <w:style w:type="paragraph" w:customStyle="1" w:styleId="CM62">
    <w:name w:val="CM62"/>
    <w:basedOn w:val="Normal"/>
    <w:next w:val="Normal"/>
    <w:uiPriority w:val="99"/>
    <w:qFormat/>
    <w:rsid w:val="00F46C26"/>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F46C26"/>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F46C26"/>
    <w:pPr>
      <w:widowControl w:val="0"/>
      <w:spacing w:after="63"/>
    </w:pPr>
    <w:rPr>
      <w:rFonts w:ascii="Arial" w:hAnsi="Arial"/>
      <w:color w:val="auto"/>
    </w:rPr>
  </w:style>
  <w:style w:type="paragraph" w:customStyle="1" w:styleId="CM35">
    <w:name w:val="CM35"/>
    <w:basedOn w:val="Default"/>
    <w:next w:val="Default"/>
    <w:uiPriority w:val="99"/>
    <w:qFormat/>
    <w:rsid w:val="00F46C2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46C26"/>
    <w:pPr>
      <w:widowControl w:val="0"/>
      <w:spacing w:line="228" w:lineRule="atLeast"/>
    </w:pPr>
    <w:rPr>
      <w:rFonts w:ascii="Showcard Gothic" w:hAnsi="Showcard Gothic"/>
      <w:color w:val="auto"/>
    </w:rPr>
  </w:style>
  <w:style w:type="character" w:customStyle="1" w:styleId="BoxedChar">
    <w:name w:val="Boxed Char"/>
    <w:rsid w:val="00F46C26"/>
    <w:rPr>
      <w:rFonts w:ascii="Arial Narrow" w:hAnsi="Arial Narrow"/>
      <w:b/>
      <w:sz w:val="18"/>
      <w:bdr w:val="single" w:sz="6" w:space="0" w:color="auto"/>
    </w:rPr>
  </w:style>
  <w:style w:type="character" w:customStyle="1" w:styleId="Style11ptUnderline2">
    <w:name w:val="Style 11 pt Underline2"/>
    <w:rsid w:val="00F46C26"/>
    <w:rPr>
      <w:sz w:val="20"/>
      <w:u w:val="single"/>
    </w:rPr>
  </w:style>
  <w:style w:type="character" w:customStyle="1" w:styleId="Style11ptBoldUnderline2">
    <w:name w:val="Style 11 pt Bold Underline2"/>
    <w:rsid w:val="00F46C26"/>
    <w:rPr>
      <w:b/>
      <w:bCs/>
      <w:sz w:val="20"/>
      <w:u w:val="single"/>
    </w:rPr>
  </w:style>
  <w:style w:type="character" w:customStyle="1" w:styleId="nw">
    <w:name w:val="nw"/>
    <w:rsid w:val="00F46C26"/>
  </w:style>
  <w:style w:type="character" w:customStyle="1" w:styleId="Styleunderline11ptBoldBorderSinglesolidlineAuto">
    <w:name w:val="Style underline + 11 pt Bold Border: : (Single solid line Auto ..."/>
    <w:rsid w:val="00F46C26"/>
    <w:rPr>
      <w:b/>
      <w:bCs/>
      <w:sz w:val="20"/>
      <w:u w:val="single"/>
      <w:bdr w:val="single" w:sz="4" w:space="0" w:color="auto"/>
    </w:rPr>
  </w:style>
  <w:style w:type="paragraph" w:customStyle="1" w:styleId="StylecardCharCharChar11pt">
    <w:name w:val="Style card Char Char Char + 11 pt"/>
    <w:link w:val="StylecardCharCharChar11ptChar"/>
    <w:qFormat/>
    <w:rsid w:val="00F46C2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F46C26"/>
    <w:rPr>
      <w:lang w:val="en-US" w:eastAsia="en-US" w:bidi="ar-SA"/>
    </w:rPr>
  </w:style>
  <w:style w:type="character" w:customStyle="1" w:styleId="StylecardCharCharChar11ptChar">
    <w:name w:val="Style card Char Char Char + 11 pt Char"/>
    <w:link w:val="StylecardCharCharChar11pt"/>
    <w:rsid w:val="00F46C2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46C26"/>
    <w:pPr>
      <w:widowControl/>
      <w:suppressAutoHyphens w:val="0"/>
      <w:autoSpaceDE w:val="0"/>
      <w:autoSpaceDN w:val="0"/>
      <w:adjustRightInd w:val="0"/>
      <w:spacing w:after="0" w:line="240" w:lineRule="auto"/>
      <w:ind w:left="432"/>
      <w:jc w:val="both"/>
    </w:pPr>
    <w:rPr>
      <w:rFonts w:eastAsia="Times New Roman"/>
      <w:color w:val="auto"/>
      <w:sz w:val="22"/>
      <w:szCs w:val="24"/>
      <w:lang w:val="x-none" w:eastAsia="x-none"/>
    </w:rPr>
  </w:style>
  <w:style w:type="character" w:customStyle="1" w:styleId="StyleCards11ptChar">
    <w:name w:val="Style Cards + 11 pt Char"/>
    <w:link w:val="StyleCards11pt"/>
    <w:rsid w:val="00F46C2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F46C26"/>
    <w:pPr>
      <w:widowControl/>
      <w:suppressAutoHyphens w:val="0"/>
      <w:autoSpaceDE w:val="0"/>
      <w:autoSpaceDN w:val="0"/>
      <w:adjustRightInd w:val="0"/>
      <w:spacing w:after="0" w:line="240" w:lineRule="auto"/>
      <w:ind w:left="432"/>
      <w:jc w:val="both"/>
    </w:pPr>
    <w:rPr>
      <w:rFonts w:eastAsia="Times New Roman"/>
      <w:color w:val="auto"/>
      <w:sz w:val="22"/>
      <w:u w:val="single"/>
      <w:lang w:val="x-none" w:eastAsia="x-none"/>
    </w:rPr>
  </w:style>
  <w:style w:type="character" w:customStyle="1" w:styleId="StyleCards11ptUnderlineChar">
    <w:name w:val="Style Cards + 11 pt Underline Char"/>
    <w:link w:val="StyleCards11ptUnderline"/>
    <w:rsid w:val="00F46C2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F46C26"/>
    <w:pPr>
      <w:widowControl/>
      <w:suppressAutoHyphens w:val="0"/>
      <w:autoSpaceDE w:val="0"/>
      <w:autoSpaceDN w:val="0"/>
      <w:adjustRightInd w:val="0"/>
      <w:spacing w:after="0" w:line="240" w:lineRule="auto"/>
      <w:ind w:left="432"/>
      <w:jc w:val="both"/>
    </w:pPr>
    <w:rPr>
      <w:rFonts w:eastAsia="Times New Roman"/>
      <w:b/>
      <w:bCs/>
      <w:color w:val="auto"/>
      <w:sz w:val="22"/>
      <w:u w:val="single"/>
      <w:lang w:val="x-none" w:eastAsia="x-none"/>
    </w:rPr>
  </w:style>
  <w:style w:type="character" w:customStyle="1" w:styleId="StyleCards11ptBoldUnderlineChar">
    <w:name w:val="Style Cards + 11 pt Bold Underline Char"/>
    <w:link w:val="StyleCards11ptBoldUnderline"/>
    <w:rsid w:val="00F46C2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46C26"/>
    <w:pPr>
      <w:widowControl/>
      <w:suppressAutoHyphens w:val="0"/>
      <w:autoSpaceDE w:val="0"/>
      <w:autoSpaceDN w:val="0"/>
      <w:adjustRightInd w:val="0"/>
      <w:spacing w:after="0" w:line="240" w:lineRule="auto"/>
      <w:ind w:left="432"/>
      <w:jc w:val="both"/>
    </w:pPr>
    <w:rPr>
      <w:rFonts w:eastAsia="Times New Roman"/>
      <w:b/>
      <w:bCs/>
      <w:color w:val="auto"/>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46C2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46C26"/>
    <w:rPr>
      <w:lang w:val="x-none" w:eastAsia="x-none"/>
    </w:rPr>
  </w:style>
  <w:style w:type="character" w:customStyle="1" w:styleId="cardCharCharChar1">
    <w:name w:val="card Char Char Char1"/>
    <w:rsid w:val="00F46C26"/>
    <w:rPr>
      <w:lang w:val="en-US" w:eastAsia="en-US" w:bidi="ar-SA"/>
    </w:rPr>
  </w:style>
  <w:style w:type="character" w:customStyle="1" w:styleId="StylecardCharChar11ptChar">
    <w:name w:val="Style card Char Char + 11 pt Char"/>
    <w:link w:val="StylecardCharChar11pt"/>
    <w:rsid w:val="00F46C26"/>
    <w:rPr>
      <w:rFonts w:ascii="Georgia" w:eastAsia="Times New Roman" w:hAnsi="Georgia"/>
      <w:szCs w:val="20"/>
      <w:lang w:val="x-none" w:eastAsia="x-none"/>
    </w:rPr>
  </w:style>
  <w:style w:type="paragraph" w:customStyle="1" w:styleId="NormalFont">
    <w:name w:val="Normal Font"/>
    <w:link w:val="NormalFontChar"/>
    <w:qFormat/>
    <w:rsid w:val="00F46C2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F46C26"/>
    <w:pPr>
      <w:spacing w:after="200" w:line="240" w:lineRule="auto"/>
    </w:pPr>
    <w:rPr>
      <w:rFonts w:ascii="Times" w:eastAsia="Times New Roman" w:hAnsi="Times" w:cs="Times New Roman"/>
      <w:sz w:val="20"/>
    </w:rPr>
  </w:style>
  <w:style w:type="character" w:customStyle="1" w:styleId="Style11ptThickunderline">
    <w:name w:val="Style 11 pt Thick underline"/>
    <w:rsid w:val="00F46C26"/>
    <w:rPr>
      <w:sz w:val="20"/>
      <w:u w:val="thick"/>
    </w:rPr>
  </w:style>
  <w:style w:type="character" w:customStyle="1" w:styleId="Style11ptBoldThickunderline">
    <w:name w:val="Style 11 pt Bold Thick underline"/>
    <w:rsid w:val="00F46C26"/>
    <w:rPr>
      <w:b/>
      <w:bCs/>
      <w:sz w:val="20"/>
      <w:u w:val="thick"/>
    </w:rPr>
  </w:style>
  <w:style w:type="paragraph" w:customStyle="1" w:styleId="StyleNormalFont11ptUnderline">
    <w:name w:val="Style Normal Font + 11 pt Underline"/>
    <w:basedOn w:val="NormalFont"/>
    <w:link w:val="StyleNormalFont11ptUnderlineChar"/>
    <w:qFormat/>
    <w:rsid w:val="00F46C26"/>
    <w:rPr>
      <w:u w:val="single"/>
      <w:lang w:val="x-none" w:eastAsia="x-none"/>
    </w:rPr>
  </w:style>
  <w:style w:type="character" w:customStyle="1" w:styleId="NormalFontChar">
    <w:name w:val="Normal Font Char"/>
    <w:link w:val="NormalFont"/>
    <w:rsid w:val="00F46C2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46C2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46C26"/>
    <w:rPr>
      <w:b/>
      <w:bCs/>
      <w:u w:val="single"/>
      <w:lang w:val="x-none" w:eastAsia="x-none"/>
    </w:rPr>
  </w:style>
  <w:style w:type="character" w:customStyle="1" w:styleId="StyleNormalFont11ptBoldUnderlineChar">
    <w:name w:val="Style Normal Font + 11 pt Bold Underline Char"/>
    <w:link w:val="StyleNormalFont11ptBoldUnderline"/>
    <w:rsid w:val="00F46C2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46C26"/>
    <w:rPr>
      <w:rFonts w:eastAsia="Times New Roman"/>
      <w:sz w:val="15"/>
    </w:rPr>
  </w:style>
  <w:style w:type="character" w:customStyle="1" w:styleId="authors1">
    <w:name w:val="authors1"/>
    <w:rsid w:val="00F46C26"/>
    <w:rPr>
      <w:rFonts w:ascii="Verdana" w:hAnsi="Verdana" w:hint="default"/>
      <w:b/>
      <w:bCs/>
      <w:color w:val="006699"/>
      <w:sz w:val="20"/>
      <w:szCs w:val="20"/>
    </w:rPr>
  </w:style>
  <w:style w:type="character" w:customStyle="1" w:styleId="headlinesectionlarge">
    <w:name w:val="headline_section_large"/>
    <w:rsid w:val="00F46C26"/>
  </w:style>
  <w:style w:type="paragraph" w:customStyle="1" w:styleId="formatvorlage2">
    <w:name w:val="formatvorlage2"/>
    <w:basedOn w:val="Normal"/>
    <w:uiPriority w:val="99"/>
    <w:qFormat/>
    <w:rsid w:val="00F46C26"/>
    <w:pPr>
      <w:spacing w:before="100" w:beforeAutospacing="1" w:after="100" w:afterAutospacing="1"/>
    </w:pPr>
    <w:rPr>
      <w:rFonts w:eastAsia="Calibri"/>
    </w:rPr>
  </w:style>
  <w:style w:type="character" w:customStyle="1" w:styleId="Styleunderline11ptBlack">
    <w:name w:val="Style underline + 11 pt Black"/>
    <w:rsid w:val="00F46C26"/>
    <w:rPr>
      <w:color w:val="000000"/>
      <w:sz w:val="20"/>
      <w:u w:val="single"/>
    </w:rPr>
  </w:style>
  <w:style w:type="character" w:customStyle="1" w:styleId="Styleunderline11ptBoldBlack">
    <w:name w:val="Style underline + 11 pt Bold Black"/>
    <w:rsid w:val="00F46C26"/>
    <w:rPr>
      <w:b/>
      <w:bCs/>
      <w:color w:val="000000"/>
      <w:sz w:val="20"/>
      <w:u w:val="single"/>
    </w:rPr>
  </w:style>
  <w:style w:type="paragraph" w:customStyle="1" w:styleId="StyleTitle11ptNotBold">
    <w:name w:val="Style Title + 11 pt Not Bold"/>
    <w:basedOn w:val="Title"/>
    <w:link w:val="StyleTitle11ptNotBoldChar"/>
    <w:qFormat/>
    <w:rsid w:val="00F46C26"/>
    <w:pPr>
      <w:pBdr>
        <w:bottom w:val="none" w:sz="0" w:space="0" w:color="auto"/>
      </w:pBdr>
      <w:spacing w:after="0"/>
      <w:contextualSpacing w:val="0"/>
      <w:jc w:val="center"/>
    </w:pPr>
    <w:rPr>
      <w:rFonts w:ascii="Georgia" w:eastAsia="Times New Roman" w:hAnsi="Georgia" w:cs="Times New Roman"/>
      <w:bCs w:val="0"/>
      <w:sz w:val="20"/>
      <w:lang w:val="x-none" w:eastAsia="x-none"/>
    </w:rPr>
  </w:style>
  <w:style w:type="character" w:customStyle="1" w:styleId="StyleTitle11ptNotBoldChar">
    <w:name w:val="Style Title + 11 pt Not Bold Char"/>
    <w:link w:val="StyleTitle11ptNotBold"/>
    <w:rsid w:val="00F46C26"/>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46C26"/>
    <w:pPr>
      <w:pBdr>
        <w:bottom w:val="none" w:sz="0" w:space="0" w:color="auto"/>
      </w:pBdr>
      <w:spacing w:after="0"/>
      <w:contextualSpacing w:val="0"/>
      <w:jc w:val="center"/>
    </w:pPr>
    <w:rPr>
      <w:rFonts w:ascii="Georgia" w:eastAsia="Times New Roman" w:hAnsi="Georgia" w:cs="Times New Roman"/>
      <w:b w:val="0"/>
      <w:bCs w:val="0"/>
      <w:sz w:val="20"/>
      <w:lang w:val="x-none" w:eastAsia="x-none"/>
    </w:rPr>
  </w:style>
  <w:style w:type="character" w:customStyle="1" w:styleId="StyleTitle11ptNotBoldNounderlineChar">
    <w:name w:val="Style Title + 11 pt Not Bold No underline Char"/>
    <w:link w:val="StyleTitle11ptNotBoldNounderline"/>
    <w:rsid w:val="00F46C26"/>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F46C26"/>
    <w:rPr>
      <w:b/>
      <w:bCs/>
      <w:color w:val="000000"/>
      <w:sz w:val="20"/>
      <w:u w:val="single"/>
    </w:rPr>
  </w:style>
  <w:style w:type="character" w:customStyle="1" w:styleId="Style11ptBoldBlackUnderlineBorderSinglesolidline">
    <w:name w:val="Style 11 pt Bold Black Underline Border: : (Single solid line ..."/>
    <w:rsid w:val="00F46C26"/>
    <w:rPr>
      <w:b/>
      <w:bCs/>
      <w:color w:val="000000"/>
      <w:sz w:val="20"/>
      <w:u w:val="single"/>
      <w:bdr w:val="single" w:sz="4" w:space="0" w:color="auto"/>
    </w:rPr>
  </w:style>
  <w:style w:type="character" w:customStyle="1" w:styleId="StyleLatinMeridien-Italic11ptItalicUnderline">
    <w:name w:val="Style (Latin) Meridien-Italic 11 pt Italic Underline"/>
    <w:rsid w:val="00F46C26"/>
    <w:rPr>
      <w:rFonts w:ascii="Meridien-Italic" w:hAnsi="Meridien-Italic"/>
      <w:i/>
      <w:iCs/>
      <w:sz w:val="20"/>
      <w:u w:val="single"/>
    </w:rPr>
  </w:style>
  <w:style w:type="character" w:customStyle="1" w:styleId="Citation-AuthorDate">
    <w:name w:val="Citation - Author/Date"/>
    <w:rsid w:val="00F46C26"/>
    <w:rPr>
      <w:b/>
      <w:bCs w:val="0"/>
      <w:smallCaps/>
      <w:sz w:val="24"/>
      <w:u w:val="single"/>
    </w:rPr>
  </w:style>
  <w:style w:type="paragraph" w:customStyle="1" w:styleId="HotRouteCharCharCharCharChar">
    <w:name w:val="Hot Route! Char Char Char Char Char"/>
    <w:basedOn w:val="Normal"/>
    <w:link w:val="HotRouteCharCharCharCharCharChar"/>
    <w:qFormat/>
    <w:rsid w:val="00F46C2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46C26"/>
    <w:rPr>
      <w:rFonts w:ascii="Times New Roman" w:eastAsia="Times New Roman" w:hAnsi="Times New Roman" w:cs="Times New Roman"/>
      <w:sz w:val="24"/>
      <w:lang w:val="x-none" w:eastAsia="x-none"/>
    </w:rPr>
  </w:style>
  <w:style w:type="character" w:customStyle="1" w:styleId="underlinestylechar0">
    <w:name w:val="underlinestylechar"/>
    <w:rsid w:val="00F46C26"/>
  </w:style>
  <w:style w:type="character" w:customStyle="1" w:styleId="BlockHeaderHiddenChar">
    <w:name w:val="Block Header Hidden Char"/>
    <w:link w:val="BlockHeaderHidden"/>
    <w:locked/>
    <w:rsid w:val="00F46C26"/>
    <w:rPr>
      <w:rFonts w:ascii="Georgia" w:eastAsia="Times New Roman" w:hAnsi="Georgia" w:cs="Times New Roman"/>
      <w:b/>
      <w:bCs/>
      <w:sz w:val="32"/>
      <w:szCs w:val="26"/>
      <w:u w:val="single"/>
    </w:rPr>
  </w:style>
  <w:style w:type="character" w:customStyle="1" w:styleId="DottedUnderline0">
    <w:name w:val="Dotted Underline"/>
    <w:rsid w:val="00F46C26"/>
    <w:rPr>
      <w:rFonts w:ascii="Times New Roman" w:hAnsi="Times New Roman" w:cs="Times New Roman" w:hint="default"/>
      <w:sz w:val="20"/>
      <w:u w:val="dottedHeavy"/>
    </w:rPr>
  </w:style>
  <w:style w:type="character" w:customStyle="1" w:styleId="CardsFont6ptCharChar">
    <w:name w:val="Cards + Font: 6 pt Char Char"/>
    <w:rsid w:val="00F46C26"/>
    <w:rPr>
      <w:sz w:val="8"/>
      <w:lang w:val="en-US" w:eastAsia="en-US" w:bidi="ar-SA"/>
    </w:rPr>
  </w:style>
  <w:style w:type="character" w:customStyle="1" w:styleId="titleauthoretc">
    <w:name w:val="titleauthoretc"/>
    <w:rsid w:val="00F46C26"/>
  </w:style>
  <w:style w:type="paragraph" w:customStyle="1" w:styleId="deck">
    <w:name w:val="deck"/>
    <w:basedOn w:val="Normal"/>
    <w:uiPriority w:val="99"/>
    <w:qFormat/>
    <w:rsid w:val="00F46C26"/>
    <w:pPr>
      <w:spacing w:before="100" w:beforeAutospacing="1" w:after="100" w:afterAutospacing="1"/>
    </w:pPr>
    <w:rPr>
      <w:rFonts w:eastAsia="Times New Roman"/>
    </w:rPr>
  </w:style>
  <w:style w:type="paragraph" w:customStyle="1" w:styleId="i1">
    <w:name w:val="i1"/>
    <w:basedOn w:val="Normal"/>
    <w:uiPriority w:val="99"/>
    <w:qFormat/>
    <w:rsid w:val="00F46C26"/>
    <w:pPr>
      <w:spacing w:before="100" w:beforeAutospacing="1" w:after="100" w:afterAutospacing="1"/>
    </w:pPr>
    <w:rPr>
      <w:rFonts w:eastAsia="Times New Roman"/>
    </w:rPr>
  </w:style>
  <w:style w:type="paragraph" w:customStyle="1" w:styleId="question">
    <w:name w:val="question"/>
    <w:basedOn w:val="Normal"/>
    <w:uiPriority w:val="99"/>
    <w:qFormat/>
    <w:rsid w:val="00F46C26"/>
    <w:pPr>
      <w:spacing w:before="100" w:beforeAutospacing="1" w:after="100" w:afterAutospacing="1"/>
    </w:pPr>
    <w:rPr>
      <w:rFonts w:eastAsia="Times New Roman"/>
    </w:rPr>
  </w:style>
  <w:style w:type="paragraph" w:customStyle="1" w:styleId="bodycopy">
    <w:name w:val="bodycopy"/>
    <w:basedOn w:val="Normal"/>
    <w:uiPriority w:val="99"/>
    <w:qFormat/>
    <w:rsid w:val="00F46C26"/>
    <w:pPr>
      <w:spacing w:before="100" w:beforeAutospacing="1" w:after="100" w:afterAutospacing="1"/>
    </w:pPr>
    <w:rPr>
      <w:rFonts w:eastAsia="Times New Roman"/>
    </w:rPr>
  </w:style>
  <w:style w:type="character" w:customStyle="1" w:styleId="labeltext">
    <w:name w:val="labeltext"/>
    <w:rsid w:val="00F46C26"/>
  </w:style>
  <w:style w:type="character" w:customStyle="1" w:styleId="viewlink">
    <w:name w:val="viewlink"/>
    <w:rsid w:val="00F46C26"/>
  </w:style>
  <w:style w:type="character" w:customStyle="1" w:styleId="share">
    <w:name w:val="share"/>
    <w:rsid w:val="00F46C26"/>
  </w:style>
  <w:style w:type="character" w:customStyle="1" w:styleId="inlinkchart">
    <w:name w:val="inlink_chart"/>
    <w:rsid w:val="00F46C26"/>
  </w:style>
  <w:style w:type="character" w:customStyle="1" w:styleId="underLight">
    <w:name w:val="underLight"/>
    <w:uiPriority w:val="1"/>
    <w:qFormat/>
    <w:rsid w:val="00F46C2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46C26"/>
  </w:style>
  <w:style w:type="character" w:customStyle="1" w:styleId="author-rss">
    <w:name w:val="author-rss"/>
    <w:rsid w:val="00F46C26"/>
  </w:style>
  <w:style w:type="character" w:customStyle="1" w:styleId="fbsharecountwrapper">
    <w:name w:val="fb_share_count_wrapper"/>
    <w:rsid w:val="00F46C26"/>
  </w:style>
  <w:style w:type="character" w:customStyle="1" w:styleId="fbbuttontext">
    <w:name w:val="fb_button_text"/>
    <w:rsid w:val="00F46C26"/>
  </w:style>
  <w:style w:type="character" w:customStyle="1" w:styleId="hw">
    <w:name w:val="hw"/>
    <w:rsid w:val="00F46C26"/>
  </w:style>
  <w:style w:type="character" w:customStyle="1" w:styleId="linktotop">
    <w:name w:val="linktotop"/>
    <w:rsid w:val="00F46C26"/>
  </w:style>
  <w:style w:type="character" w:customStyle="1" w:styleId="maintextbldleft">
    <w:name w:val="maintextbldleft"/>
    <w:rsid w:val="00F46C26"/>
  </w:style>
  <w:style w:type="character" w:customStyle="1" w:styleId="maintextleft">
    <w:name w:val="maintextleft"/>
    <w:rsid w:val="00F46C26"/>
  </w:style>
  <w:style w:type="character" w:customStyle="1" w:styleId="descriptionstyle1block">
    <w:name w:val="description style1 block"/>
    <w:rsid w:val="00F46C26"/>
  </w:style>
  <w:style w:type="paragraph" w:customStyle="1" w:styleId="Fifth">
    <w:name w:val="Fifth"/>
    <w:basedOn w:val="Normal"/>
    <w:link w:val="FifthChar"/>
    <w:qFormat/>
    <w:rsid w:val="00F46C26"/>
    <w:rPr>
      <w:rFonts w:eastAsia="Calibri"/>
    </w:rPr>
  </w:style>
  <w:style w:type="character" w:customStyle="1" w:styleId="gutter-right-1">
    <w:name w:val="gutter-right-1"/>
    <w:basedOn w:val="DefaultParagraphFont"/>
    <w:rsid w:val="00F46C26"/>
  </w:style>
  <w:style w:type="character" w:customStyle="1" w:styleId="ssl3">
    <w:name w:val="ss_l3"/>
    <w:rsid w:val="00F46C26"/>
  </w:style>
  <w:style w:type="paragraph" w:customStyle="1" w:styleId="NoteLevel22">
    <w:name w:val="Note Level 22"/>
    <w:basedOn w:val="Normal"/>
    <w:next w:val="Normal"/>
    <w:uiPriority w:val="99"/>
    <w:qFormat/>
    <w:rsid w:val="00F46C26"/>
    <w:pPr>
      <w:keepNext/>
      <w:ind w:left="288" w:right="288"/>
    </w:pPr>
    <w:rPr>
      <w:rFonts w:eastAsia="MS Gothic"/>
      <w:szCs w:val="20"/>
    </w:rPr>
  </w:style>
  <w:style w:type="paragraph" w:customStyle="1" w:styleId="wp-caption-text">
    <w:name w:val="wp-caption-text"/>
    <w:basedOn w:val="Normal"/>
    <w:qFormat/>
    <w:rsid w:val="00F46C26"/>
    <w:pPr>
      <w:spacing w:before="100" w:beforeAutospacing="1" w:after="100" w:afterAutospacing="1"/>
    </w:pPr>
    <w:rPr>
      <w:rFonts w:eastAsia="Times New Roman"/>
    </w:rPr>
  </w:style>
  <w:style w:type="character" w:customStyle="1" w:styleId="Mention1">
    <w:name w:val="Mention1"/>
    <w:basedOn w:val="DefaultParagraphFont"/>
    <w:uiPriority w:val="99"/>
    <w:semiHidden/>
    <w:unhideWhenUsed/>
    <w:rsid w:val="00F46C26"/>
    <w:rPr>
      <w:color w:val="2B579A"/>
      <w:shd w:val="clear" w:color="auto" w:fill="E6E6E6"/>
    </w:rPr>
  </w:style>
  <w:style w:type="paragraph" w:customStyle="1" w:styleId="svarticle">
    <w:name w:val="svarticle"/>
    <w:basedOn w:val="Normal"/>
    <w:uiPriority w:val="99"/>
    <w:qFormat/>
    <w:rsid w:val="00F46C26"/>
    <w:pPr>
      <w:spacing w:before="100" w:beforeAutospacing="1" w:after="100" w:afterAutospacing="1"/>
    </w:pPr>
    <w:rPr>
      <w:rFonts w:eastAsia="Times New Roman"/>
    </w:rPr>
  </w:style>
  <w:style w:type="character" w:customStyle="1" w:styleId="FontStyle39">
    <w:name w:val="Font Style39"/>
    <w:uiPriority w:val="99"/>
    <w:rsid w:val="00F46C26"/>
    <w:rPr>
      <w:rFonts w:ascii="Constantia" w:hAnsi="Constantia" w:cs="Constantia" w:hint="default"/>
      <w:b/>
      <w:bCs/>
      <w:sz w:val="18"/>
      <w:szCs w:val="18"/>
    </w:rPr>
  </w:style>
  <w:style w:type="character" w:customStyle="1" w:styleId="6">
    <w:name w:val="6"/>
    <w:rsid w:val="00F46C26"/>
    <w:rPr>
      <w:rFonts w:ascii="Arial" w:hAnsi="Arial" w:cs="Arial" w:hint="default"/>
      <w:bCs/>
      <w:sz w:val="20"/>
      <w:u w:val="single"/>
      <w:lang w:val="en-US" w:eastAsia="en-US" w:bidi="ar-SA"/>
    </w:rPr>
  </w:style>
  <w:style w:type="character" w:customStyle="1" w:styleId="CharChar4">
    <w:name w:val="Char Char4"/>
    <w:rsid w:val="00F46C26"/>
    <w:rPr>
      <w:szCs w:val="24"/>
      <w:lang w:eastAsia="zh-CN"/>
    </w:rPr>
  </w:style>
  <w:style w:type="character" w:customStyle="1" w:styleId="BodyTextFirstIndentChar1">
    <w:name w:val="Body Text First Indent Char1"/>
    <w:basedOn w:val="BodyTextChar"/>
    <w:semiHidden/>
    <w:rsid w:val="00F46C26"/>
    <w:rPr>
      <w:rFonts w:ascii="Times New Roman" w:eastAsia="Calibri" w:hAnsi="Times New Roman" w:cs="Times New Roman"/>
      <w:sz w:val="24"/>
      <w:szCs w:val="24"/>
    </w:rPr>
  </w:style>
  <w:style w:type="character" w:customStyle="1" w:styleId="Header11">
    <w:name w:val="Header11"/>
    <w:rsid w:val="00F46C26"/>
  </w:style>
  <w:style w:type="paragraph" w:customStyle="1" w:styleId="canvas-atom">
    <w:name w:val="canvas-atom"/>
    <w:basedOn w:val="Normal"/>
    <w:uiPriority w:val="99"/>
    <w:qFormat/>
    <w:rsid w:val="00F46C26"/>
    <w:pPr>
      <w:spacing w:before="100" w:beforeAutospacing="1" w:after="100" w:afterAutospacing="1"/>
    </w:pPr>
  </w:style>
  <w:style w:type="character" w:customStyle="1" w:styleId="posa">
    <w:name w:val="pos(a)"/>
    <w:basedOn w:val="DefaultParagraphFont"/>
    <w:rsid w:val="00F46C26"/>
  </w:style>
  <w:style w:type="character" w:customStyle="1" w:styleId="u-hiddeninnarrowenv">
    <w:name w:val="u-hiddeninnarrowenv"/>
    <w:basedOn w:val="DefaultParagraphFont"/>
    <w:rsid w:val="00F46C26"/>
  </w:style>
  <w:style w:type="character" w:customStyle="1" w:styleId="followbutton-bird">
    <w:name w:val="followbutton-bird"/>
    <w:basedOn w:val="DefaultParagraphFont"/>
    <w:rsid w:val="00F46C26"/>
  </w:style>
  <w:style w:type="character" w:customStyle="1" w:styleId="tweetauthor-name">
    <w:name w:val="tweetauthor-name"/>
    <w:basedOn w:val="DefaultParagraphFont"/>
    <w:rsid w:val="00F46C26"/>
  </w:style>
  <w:style w:type="character" w:customStyle="1" w:styleId="tweetauthor-verifiedbadge">
    <w:name w:val="tweetauthor-verifiedbadge"/>
    <w:basedOn w:val="DefaultParagraphFont"/>
    <w:rsid w:val="00F46C26"/>
  </w:style>
  <w:style w:type="character" w:customStyle="1" w:styleId="tweetauthor-screenname">
    <w:name w:val="tweetauthor-screenname"/>
    <w:basedOn w:val="DefaultParagraphFont"/>
    <w:rsid w:val="00F46C26"/>
  </w:style>
  <w:style w:type="paragraph" w:customStyle="1" w:styleId="tweet-text">
    <w:name w:val="tweet-text"/>
    <w:basedOn w:val="Normal"/>
    <w:uiPriority w:val="99"/>
    <w:qFormat/>
    <w:rsid w:val="00F46C26"/>
    <w:pPr>
      <w:spacing w:before="100" w:beforeAutospacing="1" w:after="100" w:afterAutospacing="1"/>
    </w:pPr>
  </w:style>
  <w:style w:type="character" w:customStyle="1" w:styleId="u-hiddenvisually">
    <w:name w:val="u-hiddenvisually"/>
    <w:basedOn w:val="DefaultParagraphFont"/>
    <w:rsid w:val="00F46C26"/>
  </w:style>
  <w:style w:type="character" w:customStyle="1" w:styleId="tweetaction-stat">
    <w:name w:val="tweetaction-stat"/>
    <w:basedOn w:val="DefaultParagraphFont"/>
    <w:rsid w:val="00F46C26"/>
  </w:style>
  <w:style w:type="character" w:customStyle="1" w:styleId="related">
    <w:name w:val="related"/>
    <w:basedOn w:val="DefaultParagraphFont"/>
    <w:rsid w:val="00F46C26"/>
  </w:style>
  <w:style w:type="character" w:customStyle="1" w:styleId="related-content">
    <w:name w:val="related-content"/>
    <w:basedOn w:val="DefaultParagraphFont"/>
    <w:rsid w:val="00F46C26"/>
  </w:style>
  <w:style w:type="character" w:customStyle="1" w:styleId="name-of-author">
    <w:name w:val="name-of-author"/>
    <w:basedOn w:val="DefaultParagraphFont"/>
    <w:rsid w:val="00F46C26"/>
  </w:style>
  <w:style w:type="character" w:customStyle="1" w:styleId="first-name">
    <w:name w:val="first-name"/>
    <w:basedOn w:val="DefaultParagraphFont"/>
    <w:rsid w:val="00F46C26"/>
  </w:style>
  <w:style w:type="character" w:customStyle="1" w:styleId="last-name">
    <w:name w:val="last-name"/>
    <w:basedOn w:val="DefaultParagraphFont"/>
    <w:rsid w:val="00F46C26"/>
  </w:style>
  <w:style w:type="paragraph" w:customStyle="1" w:styleId="description">
    <w:name w:val="description"/>
    <w:basedOn w:val="Normal"/>
    <w:uiPriority w:val="99"/>
    <w:qFormat/>
    <w:rsid w:val="00F46C26"/>
    <w:pPr>
      <w:spacing w:before="100" w:beforeAutospacing="1" w:after="100" w:afterAutospacing="1"/>
    </w:pPr>
  </w:style>
  <w:style w:type="paragraph" w:customStyle="1" w:styleId="graf">
    <w:name w:val="graf"/>
    <w:basedOn w:val="Normal"/>
    <w:uiPriority w:val="99"/>
    <w:qFormat/>
    <w:rsid w:val="00F46C26"/>
    <w:pPr>
      <w:spacing w:before="100" w:beforeAutospacing="1" w:after="100" w:afterAutospacing="1"/>
    </w:pPr>
  </w:style>
  <w:style w:type="character" w:customStyle="1" w:styleId="caption10">
    <w:name w:val="caption1"/>
    <w:basedOn w:val="DefaultParagraphFont"/>
    <w:rsid w:val="00F46C26"/>
  </w:style>
  <w:style w:type="paragraph" w:customStyle="1" w:styleId="column">
    <w:name w:val="column"/>
    <w:basedOn w:val="Normal"/>
    <w:uiPriority w:val="99"/>
    <w:qFormat/>
    <w:rsid w:val="00F46C26"/>
    <w:pPr>
      <w:spacing w:before="100" w:beforeAutospacing="1" w:after="100" w:afterAutospacing="1"/>
    </w:pPr>
  </w:style>
  <w:style w:type="paragraph" w:customStyle="1" w:styleId="recirc-container">
    <w:name w:val="recirc-container"/>
    <w:basedOn w:val="Normal"/>
    <w:uiPriority w:val="99"/>
    <w:qFormat/>
    <w:rsid w:val="00F46C26"/>
    <w:pPr>
      <w:spacing w:before="100" w:beforeAutospacing="1" w:after="100" w:afterAutospacing="1"/>
    </w:pPr>
  </w:style>
  <w:style w:type="character" w:customStyle="1" w:styleId="recirc-text">
    <w:name w:val="&quot;recirc-text”"/>
    <w:basedOn w:val="DefaultParagraphFont"/>
    <w:rsid w:val="00F46C26"/>
  </w:style>
  <w:style w:type="character" w:customStyle="1" w:styleId="video-icon">
    <w:name w:val="video-icon"/>
    <w:basedOn w:val="DefaultParagraphFont"/>
    <w:rsid w:val="00F46C26"/>
  </w:style>
  <w:style w:type="character" w:customStyle="1" w:styleId="powa-shot-play-btn-text">
    <w:name w:val="powa-shot-play-btn-text"/>
    <w:basedOn w:val="DefaultParagraphFont"/>
    <w:rsid w:val="00F46C26"/>
  </w:style>
  <w:style w:type="character" w:customStyle="1" w:styleId="powa-shot-click">
    <w:name w:val="powa-shot-click"/>
    <w:basedOn w:val="DefaultParagraphFont"/>
    <w:rsid w:val="00F46C26"/>
  </w:style>
  <w:style w:type="character" w:customStyle="1" w:styleId="wpv-blurb">
    <w:name w:val="wpv-blurb"/>
    <w:basedOn w:val="DefaultParagraphFont"/>
    <w:rsid w:val="00F46C26"/>
  </w:style>
  <w:style w:type="paragraph" w:customStyle="1" w:styleId="interstitial-link">
    <w:name w:val="interstitial-link"/>
    <w:basedOn w:val="Normal"/>
    <w:uiPriority w:val="99"/>
    <w:qFormat/>
    <w:rsid w:val="00F46C26"/>
    <w:pPr>
      <w:spacing w:before="100" w:beforeAutospacing="1" w:after="100" w:afterAutospacing="1"/>
    </w:pPr>
  </w:style>
  <w:style w:type="character" w:customStyle="1" w:styleId="pb-caption">
    <w:name w:val="pb-caption"/>
    <w:basedOn w:val="DefaultParagraphFont"/>
    <w:rsid w:val="00F46C26"/>
  </w:style>
  <w:style w:type="paragraph" w:customStyle="1" w:styleId="see-also">
    <w:name w:val="see-also"/>
    <w:basedOn w:val="Normal"/>
    <w:uiPriority w:val="99"/>
    <w:qFormat/>
    <w:rsid w:val="00F46C26"/>
    <w:pPr>
      <w:spacing w:before="100" w:beforeAutospacing="1" w:after="100" w:afterAutospacing="1"/>
    </w:pPr>
  </w:style>
  <w:style w:type="character" w:customStyle="1" w:styleId="m-2745674872889869693gmail-style13ptbold">
    <w:name w:val="m_-2745674872889869693gmail-style13ptbold"/>
    <w:basedOn w:val="DefaultParagraphFont"/>
    <w:rsid w:val="00F46C26"/>
  </w:style>
  <w:style w:type="character" w:customStyle="1" w:styleId="m-2745674872889869693gmail-styleunderline">
    <w:name w:val="m_-2745674872889869693gmail-styleunderline"/>
    <w:basedOn w:val="DefaultParagraphFont"/>
    <w:rsid w:val="00F46C26"/>
  </w:style>
  <w:style w:type="character" w:customStyle="1" w:styleId="UnresolvedMention31">
    <w:name w:val="Unresolved Mention31"/>
    <w:basedOn w:val="DefaultParagraphFont"/>
    <w:uiPriority w:val="99"/>
    <w:semiHidden/>
    <w:unhideWhenUsed/>
    <w:rsid w:val="00F46C26"/>
    <w:rPr>
      <w:color w:val="808080"/>
      <w:shd w:val="clear" w:color="auto" w:fill="E6E6E6"/>
    </w:rPr>
  </w:style>
  <w:style w:type="character" w:customStyle="1" w:styleId="UnresolvedMention4">
    <w:name w:val="Unresolved Mention4"/>
    <w:basedOn w:val="DefaultParagraphFont"/>
    <w:uiPriority w:val="99"/>
    <w:semiHidden/>
    <w:unhideWhenUsed/>
    <w:rsid w:val="00F46C26"/>
    <w:rPr>
      <w:color w:val="808080"/>
      <w:shd w:val="clear" w:color="auto" w:fill="E6E6E6"/>
    </w:rPr>
  </w:style>
  <w:style w:type="character" w:customStyle="1" w:styleId="m-8082899869479211226gmail-styleunderline">
    <w:name w:val="m_-8082899869479211226gmail-styleunderline"/>
    <w:basedOn w:val="DefaultParagraphFont"/>
    <w:rsid w:val="00F46C26"/>
  </w:style>
  <w:style w:type="character" w:customStyle="1" w:styleId="StyleUnderlineChar">
    <w:name w:val="Style Underline Char"/>
    <w:basedOn w:val="DefaultParagraphFont"/>
    <w:locked/>
    <w:rsid w:val="00F46C26"/>
    <w:rPr>
      <w:u w:val="single"/>
    </w:rPr>
  </w:style>
  <w:style w:type="paragraph" w:customStyle="1" w:styleId="NoteLevel23">
    <w:name w:val="Note Level 23"/>
    <w:basedOn w:val="Normal"/>
    <w:next w:val="Normal"/>
    <w:uiPriority w:val="99"/>
    <w:qFormat/>
    <w:rsid w:val="00F46C26"/>
    <w:pPr>
      <w:keepNext/>
      <w:ind w:left="288" w:right="288"/>
    </w:pPr>
    <w:rPr>
      <w:rFonts w:eastAsia="MS Gothic"/>
      <w:szCs w:val="20"/>
    </w:rPr>
  </w:style>
  <w:style w:type="character" w:customStyle="1" w:styleId="Heading5Char1">
    <w:name w:val="Heading 5 Char1"/>
    <w:aliases w:val="Text Char1"/>
    <w:basedOn w:val="DefaultParagraphFont"/>
    <w:semiHidden/>
    <w:rsid w:val="00F46C2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F46C26"/>
    <w:rPr>
      <w:rFonts w:ascii="Georgia" w:hAnsi="Georgia"/>
    </w:rPr>
  </w:style>
  <w:style w:type="paragraph" w:customStyle="1" w:styleId="NoteLevel24">
    <w:name w:val="Note Level 24"/>
    <w:basedOn w:val="Normal"/>
    <w:next w:val="Normal"/>
    <w:uiPriority w:val="99"/>
    <w:qFormat/>
    <w:rsid w:val="00F46C26"/>
    <w:pPr>
      <w:keepNext/>
      <w:ind w:left="288" w:right="288"/>
    </w:pPr>
    <w:rPr>
      <w:rFonts w:eastAsia="MS Gothic"/>
      <w:szCs w:val="20"/>
    </w:rPr>
  </w:style>
  <w:style w:type="paragraph" w:customStyle="1" w:styleId="NoteLevel25">
    <w:name w:val="Note Level 25"/>
    <w:basedOn w:val="Normal"/>
    <w:next w:val="Normal"/>
    <w:uiPriority w:val="99"/>
    <w:qFormat/>
    <w:rsid w:val="00F46C2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46C26"/>
  </w:style>
  <w:style w:type="character" w:customStyle="1" w:styleId="UnresolvedMention5">
    <w:name w:val="Unresolved Mention5"/>
    <w:basedOn w:val="DefaultParagraphFont"/>
    <w:uiPriority w:val="99"/>
    <w:semiHidden/>
    <w:unhideWhenUsed/>
    <w:rsid w:val="00F46C26"/>
    <w:rPr>
      <w:color w:val="605E5C"/>
      <w:shd w:val="clear" w:color="auto" w:fill="E1DFDD"/>
    </w:rPr>
  </w:style>
  <w:style w:type="character" w:customStyle="1" w:styleId="UnresolvedMention6">
    <w:name w:val="Unresolved Mention6"/>
    <w:basedOn w:val="DefaultParagraphFont"/>
    <w:uiPriority w:val="99"/>
    <w:semiHidden/>
    <w:unhideWhenUsed/>
    <w:rsid w:val="00F46C26"/>
    <w:rPr>
      <w:color w:val="605E5C"/>
      <w:shd w:val="clear" w:color="auto" w:fill="E1DFDD"/>
    </w:rPr>
  </w:style>
  <w:style w:type="character" w:customStyle="1" w:styleId="footnote">
    <w:name w:val="footnote"/>
    <w:basedOn w:val="DefaultParagraphFont"/>
    <w:rsid w:val="00F46C26"/>
  </w:style>
  <w:style w:type="character" w:customStyle="1" w:styleId="hubidentifier">
    <w:name w:val="hub_identifier"/>
    <w:basedOn w:val="DefaultParagraphFont"/>
    <w:rsid w:val="00F46C26"/>
  </w:style>
  <w:style w:type="paragraph" w:customStyle="1" w:styleId="standardeinzug">
    <w:name w:val="standardeinzug"/>
    <w:basedOn w:val="Normal"/>
    <w:rsid w:val="00F46C26"/>
    <w:pPr>
      <w:spacing w:before="100" w:beforeAutospacing="1" w:after="100" w:afterAutospacing="1"/>
    </w:pPr>
    <w:rPr>
      <w:rFonts w:eastAsia="Times New Roman"/>
    </w:rPr>
  </w:style>
  <w:style w:type="paragraph" w:customStyle="1" w:styleId="aufzhlungnormal">
    <w:name w:val="aufzhlungnormal"/>
    <w:basedOn w:val="Normal"/>
    <w:rsid w:val="00F46C26"/>
    <w:pPr>
      <w:spacing w:before="100" w:beforeAutospacing="1" w:after="100" w:afterAutospacing="1"/>
    </w:pPr>
    <w:rPr>
      <w:rFonts w:eastAsia="Times New Roman"/>
    </w:rPr>
  </w:style>
  <w:style w:type="character" w:customStyle="1" w:styleId="auszeichnungkursiv">
    <w:name w:val="auszeichnungkursiv"/>
    <w:basedOn w:val="DefaultParagraphFont"/>
    <w:rsid w:val="00F46C26"/>
  </w:style>
  <w:style w:type="paragraph" w:customStyle="1" w:styleId="entrefilet">
    <w:name w:val="entrefilet"/>
    <w:basedOn w:val="Normal"/>
    <w:rsid w:val="00F46C26"/>
    <w:pPr>
      <w:spacing w:before="100" w:beforeAutospacing="1" w:after="100" w:afterAutospacing="1"/>
    </w:pPr>
    <w:rPr>
      <w:rFonts w:eastAsia="Times New Roman"/>
    </w:rPr>
  </w:style>
  <w:style w:type="paragraph" w:customStyle="1" w:styleId="kapitelreferenzkopf">
    <w:name w:val="kapitelreferenzkopf"/>
    <w:basedOn w:val="Normal"/>
    <w:rsid w:val="00F46C26"/>
    <w:pPr>
      <w:spacing w:before="100" w:beforeAutospacing="1" w:after="100" w:afterAutospacing="1"/>
    </w:pPr>
    <w:rPr>
      <w:rFonts w:eastAsia="Times New Roman"/>
    </w:rPr>
  </w:style>
  <w:style w:type="paragraph" w:customStyle="1" w:styleId="tabberschrift">
    <w:name w:val="tabberschrift"/>
    <w:basedOn w:val="Normal"/>
    <w:rsid w:val="00F46C26"/>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F46C26"/>
  </w:style>
  <w:style w:type="character" w:customStyle="1" w:styleId="m-5621139387307470627gmail-style13ptbold">
    <w:name w:val="m_-5621139387307470627gmail-style13ptbold"/>
    <w:basedOn w:val="DefaultParagraphFont"/>
    <w:rsid w:val="00F46C26"/>
  </w:style>
  <w:style w:type="character" w:customStyle="1" w:styleId="m-5621139387307470627gmail-styleunderline">
    <w:name w:val="m_-5621139387307470627gmail-styleunderline"/>
    <w:basedOn w:val="DefaultParagraphFont"/>
    <w:rsid w:val="00F46C26"/>
  </w:style>
  <w:style w:type="character" w:customStyle="1" w:styleId="m-4930835733434609408gmail-style13ptbold">
    <w:name w:val="m_-4930835733434609408gmail-style13ptbold"/>
    <w:basedOn w:val="DefaultParagraphFont"/>
    <w:rsid w:val="00F46C26"/>
  </w:style>
  <w:style w:type="character" w:customStyle="1" w:styleId="m-4930835733434609408gmail-styleunderline">
    <w:name w:val="m_-4930835733434609408gmail-styleunderline"/>
    <w:basedOn w:val="DefaultParagraphFont"/>
    <w:rsid w:val="00F46C26"/>
  </w:style>
  <w:style w:type="character" w:customStyle="1" w:styleId="m-2456650549122369157gmail-style13ptbold">
    <w:name w:val="m_-2456650549122369157gmail-style13ptbold"/>
    <w:basedOn w:val="DefaultParagraphFont"/>
    <w:rsid w:val="00F46C26"/>
  </w:style>
  <w:style w:type="character" w:customStyle="1" w:styleId="m-2456650549122369157gmail-styleunderline">
    <w:name w:val="m_-2456650549122369157gmail-styleunderline"/>
    <w:basedOn w:val="DefaultParagraphFont"/>
    <w:rsid w:val="00F46C26"/>
  </w:style>
  <w:style w:type="paragraph" w:customStyle="1" w:styleId="StyleStyle4ArialNarrow9pt">
    <w:name w:val="Style Style4 + Arial Narrow 9 pt"/>
    <w:basedOn w:val="Normal"/>
    <w:link w:val="StyleStyle4ArialNarrow9ptChar"/>
    <w:rsid w:val="00F46C26"/>
    <w:rPr>
      <w:rFonts w:eastAsia="Times New Roman"/>
      <w:u w:val="single"/>
    </w:rPr>
  </w:style>
  <w:style w:type="character" w:customStyle="1" w:styleId="StyleStyle4ArialNarrow9ptChar">
    <w:name w:val="Style Style4 + Arial Narrow 9 pt Char"/>
    <w:basedOn w:val="DefaultParagraphFont"/>
    <w:link w:val="StyleStyle4ArialNarrow9pt"/>
    <w:rsid w:val="00F46C26"/>
    <w:rPr>
      <w:rFonts w:ascii="Times New Roman" w:eastAsia="Times New Roman" w:hAnsi="Times New Roman" w:cs="Times New Roman"/>
      <w:sz w:val="24"/>
      <w:u w:val="single"/>
    </w:rPr>
  </w:style>
  <w:style w:type="paragraph" w:customStyle="1" w:styleId="StyleStyle4ArialNarrow9ptBold">
    <w:name w:val="Style Style4 + Arial Narrow 9 pt Bold"/>
    <w:basedOn w:val="Normal"/>
    <w:link w:val="StyleStyle4ArialNarrow9ptBoldChar"/>
    <w:rsid w:val="00F46C26"/>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F46C26"/>
    <w:rPr>
      <w:rFonts w:ascii="Times New Roman" w:eastAsia="Times New Roman" w:hAnsi="Times New Roman" w:cs="Times New Roman"/>
      <w:b/>
      <w:bCs/>
      <w:sz w:val="24"/>
      <w:u w:val="single"/>
    </w:rPr>
  </w:style>
  <w:style w:type="paragraph" w:customStyle="1" w:styleId="Second">
    <w:name w:val="Second"/>
    <w:basedOn w:val="Normal"/>
    <w:rsid w:val="00F46C26"/>
    <w:rPr>
      <w:rFonts w:eastAsia="Calibri"/>
      <w:b/>
      <w:caps/>
      <w:szCs w:val="20"/>
    </w:rPr>
  </w:style>
  <w:style w:type="character" w:customStyle="1" w:styleId="gmail-m5226785990326652285gmail-style13ptbold">
    <w:name w:val="gmail-m_5226785990326652285gmail-style13ptbold"/>
    <w:basedOn w:val="DefaultParagraphFont"/>
    <w:rsid w:val="00F46C26"/>
  </w:style>
  <w:style w:type="character" w:customStyle="1" w:styleId="gmail-m5226785990326652285gmail-styleunderline">
    <w:name w:val="gmail-m_5226785990326652285gmail-styleunderline"/>
    <w:basedOn w:val="DefaultParagraphFont"/>
    <w:rsid w:val="00F46C26"/>
  </w:style>
  <w:style w:type="character" w:customStyle="1" w:styleId="balancedheadline">
    <w:name w:val="balancedheadline"/>
    <w:basedOn w:val="DefaultParagraphFont"/>
    <w:rsid w:val="00F46C26"/>
  </w:style>
  <w:style w:type="character" w:customStyle="1" w:styleId="author-ref">
    <w:name w:val="author-ref"/>
    <w:basedOn w:val="DefaultParagraphFont"/>
    <w:rsid w:val="00F46C26"/>
  </w:style>
  <w:style w:type="paragraph" w:customStyle="1" w:styleId="u-mb-2">
    <w:name w:val="u-mb-2"/>
    <w:basedOn w:val="Normal"/>
    <w:rsid w:val="00F46C26"/>
    <w:pPr>
      <w:spacing w:before="100" w:beforeAutospacing="1" w:after="100" w:afterAutospacing="1"/>
    </w:pPr>
    <w:rPr>
      <w:rFonts w:eastAsia="Times New Roman"/>
    </w:rPr>
  </w:style>
  <w:style w:type="character" w:customStyle="1" w:styleId="authorsname">
    <w:name w:val="authors__name"/>
    <w:basedOn w:val="DefaultParagraphFont"/>
    <w:rsid w:val="00F46C26"/>
  </w:style>
  <w:style w:type="character" w:customStyle="1" w:styleId="authorscontact">
    <w:name w:val="authors__contact"/>
    <w:basedOn w:val="DefaultParagraphFont"/>
    <w:rsid w:val="00F46C26"/>
  </w:style>
  <w:style w:type="character" w:customStyle="1" w:styleId="affiliationdepartment">
    <w:name w:val="affiliation__department"/>
    <w:basedOn w:val="DefaultParagraphFont"/>
    <w:rsid w:val="00F46C26"/>
  </w:style>
  <w:style w:type="character" w:customStyle="1" w:styleId="affiliationname">
    <w:name w:val="affiliation__name"/>
    <w:basedOn w:val="DefaultParagraphFont"/>
    <w:rsid w:val="00F46C26"/>
  </w:style>
  <w:style w:type="character" w:customStyle="1" w:styleId="affiliationcity">
    <w:name w:val="affiliation__city"/>
    <w:basedOn w:val="DefaultParagraphFont"/>
    <w:rsid w:val="00F46C26"/>
  </w:style>
  <w:style w:type="character" w:customStyle="1" w:styleId="affiliationcountry">
    <w:name w:val="affiliation__country"/>
    <w:basedOn w:val="DefaultParagraphFont"/>
    <w:rsid w:val="00F46C26"/>
  </w:style>
  <w:style w:type="character" w:customStyle="1" w:styleId="journaltitle">
    <w:name w:val="journaltitle"/>
    <w:basedOn w:val="DefaultParagraphFont"/>
    <w:rsid w:val="00F46C26"/>
  </w:style>
  <w:style w:type="paragraph" w:customStyle="1" w:styleId="nav-linksstylessectiontitle-sc-1tike8v-3">
    <w:name w:val="nav-linksstyles__sectiontitle-sc-1tike8v-3"/>
    <w:basedOn w:val="Normal"/>
    <w:rsid w:val="00F46C26"/>
    <w:pPr>
      <w:spacing w:before="100" w:beforeAutospacing="1" w:after="100" w:afterAutospacing="1"/>
    </w:pPr>
    <w:rPr>
      <w:rFonts w:eastAsia="Times New Roman"/>
    </w:rPr>
  </w:style>
  <w:style w:type="character" w:customStyle="1" w:styleId="text-sc-1amvtpj-0-span">
    <w:name w:val="text-sc-1amvtpj-0-span"/>
    <w:basedOn w:val="DefaultParagraphFont"/>
    <w:rsid w:val="00F46C26"/>
  </w:style>
  <w:style w:type="character" w:customStyle="1" w:styleId="section-front-header-modulesubtitle">
    <w:name w:val="section-front-header-module__subtitle"/>
    <w:basedOn w:val="DefaultParagraphFont"/>
    <w:rsid w:val="00F46C26"/>
  </w:style>
  <w:style w:type="character" w:customStyle="1" w:styleId="article-classifiergap">
    <w:name w:val="article-classifier__gap"/>
    <w:basedOn w:val="DefaultParagraphFont"/>
    <w:rsid w:val="00F46C26"/>
  </w:style>
  <w:style w:type="character" w:customStyle="1" w:styleId="a-size-extra-large">
    <w:name w:val="a-size-extra-large"/>
    <w:basedOn w:val="DefaultParagraphFont"/>
    <w:rsid w:val="00F46C26"/>
  </w:style>
  <w:style w:type="paragraph" w:customStyle="1" w:styleId="generic-articlebody">
    <w:name w:val="generic-article__body"/>
    <w:basedOn w:val="Normal"/>
    <w:rsid w:val="00F46C26"/>
    <w:pPr>
      <w:spacing w:before="100" w:beforeAutospacing="1" w:after="100" w:afterAutospacing="1"/>
    </w:pPr>
    <w:rPr>
      <w:rFonts w:eastAsia="Times New Roman"/>
    </w:rPr>
  </w:style>
  <w:style w:type="paragraph" w:customStyle="1" w:styleId="CardBody">
    <w:name w:val="Card Body"/>
    <w:basedOn w:val="Normal"/>
    <w:link w:val="CardBodyChar"/>
    <w:qFormat/>
    <w:rsid w:val="00F46C26"/>
    <w:rPr>
      <w:rFonts w:eastAsia="Times New Roman"/>
      <w:sz w:val="16"/>
    </w:rPr>
  </w:style>
  <w:style w:type="character" w:customStyle="1" w:styleId="CardBodyChar">
    <w:name w:val="Card Body Char"/>
    <w:basedOn w:val="DefaultParagraphFont"/>
    <w:link w:val="CardBody"/>
    <w:rsid w:val="00F46C26"/>
    <w:rPr>
      <w:rFonts w:ascii="Times New Roman" w:eastAsia="Times New Roman" w:hAnsi="Times New Roman" w:cs="Times New Roman"/>
      <w:sz w:val="16"/>
    </w:rPr>
  </w:style>
  <w:style w:type="character" w:customStyle="1" w:styleId="m-6919561637539550718gmail-style13ptbold">
    <w:name w:val="m_-6919561637539550718gmail-style13ptbold"/>
    <w:basedOn w:val="DefaultParagraphFont"/>
    <w:rsid w:val="00F46C26"/>
  </w:style>
  <w:style w:type="character" w:customStyle="1" w:styleId="m-6919561637539550718gmail-styleunderline">
    <w:name w:val="m_-6919561637539550718gmail-styleunderline"/>
    <w:basedOn w:val="DefaultParagraphFont"/>
    <w:rsid w:val="00F46C26"/>
  </w:style>
  <w:style w:type="paragraph" w:customStyle="1" w:styleId="Shrink6">
    <w:name w:val="Shrink 6"/>
    <w:basedOn w:val="Normal"/>
    <w:qFormat/>
    <w:rsid w:val="00F46C26"/>
    <w:rPr>
      <w:rFonts w:eastAsia="Calibri"/>
      <w:sz w:val="12"/>
    </w:rPr>
  </w:style>
  <w:style w:type="character" w:customStyle="1" w:styleId="m-4851586476605706605gmail-styleunderline">
    <w:name w:val="m_-4851586476605706605gmail-styleunderline"/>
    <w:basedOn w:val="DefaultParagraphFont"/>
    <w:rsid w:val="00F46C26"/>
  </w:style>
  <w:style w:type="character" w:customStyle="1" w:styleId="CitationCharChar">
    <w:name w:val="Citation Char Char"/>
    <w:basedOn w:val="DefaultParagraphFont"/>
    <w:rsid w:val="00F46C26"/>
    <w:rPr>
      <w:rFonts w:ascii="Times New Roman" w:eastAsia="Times New Roman" w:hAnsi="Times New Roman"/>
      <w:bCs/>
      <w:sz w:val="14"/>
    </w:rPr>
  </w:style>
  <w:style w:type="character" w:customStyle="1" w:styleId="italics">
    <w:name w:val="italics"/>
    <w:basedOn w:val="DefaultParagraphFont"/>
    <w:rsid w:val="00F46C26"/>
  </w:style>
  <w:style w:type="character" w:customStyle="1" w:styleId="A9">
    <w:name w:val="A9"/>
    <w:uiPriority w:val="99"/>
    <w:rsid w:val="00F46C26"/>
    <w:rPr>
      <w:color w:val="000000"/>
      <w:sz w:val="28"/>
      <w:szCs w:val="28"/>
    </w:rPr>
  </w:style>
  <w:style w:type="character" w:customStyle="1" w:styleId="Style9ptItalicUnderline">
    <w:name w:val="Style 9 pt Italic Underline"/>
    <w:rsid w:val="00F46C26"/>
    <w:rPr>
      <w:i/>
      <w:iCs/>
      <w:sz w:val="20"/>
      <w:u w:val="single"/>
    </w:rPr>
  </w:style>
  <w:style w:type="paragraph" w:customStyle="1" w:styleId="StyleHeading4TagsmalltextBigcardbodyNormalTagNotBold">
    <w:name w:val="Style Heading 4Tagsmall textBig cardbodyNormal Tag + Not Bold"/>
    <w:basedOn w:val="Heading4"/>
    <w:rsid w:val="00F46C26"/>
    <w:rPr>
      <w:bCs/>
      <w:sz w:val="22"/>
    </w:rPr>
  </w:style>
  <w:style w:type="character" w:customStyle="1" w:styleId="StyleBox12ptBold">
    <w:name w:val="Style Box + 12 pt Bold"/>
    <w:basedOn w:val="DefaultParagraphFont"/>
    <w:rsid w:val="00F46C26"/>
    <w:rPr>
      <w:rFonts w:ascii="Georgia" w:hAnsi="Georgia"/>
      <w:b/>
      <w:bCs/>
      <w:sz w:val="22"/>
      <w:u w:val="single"/>
      <w:bdr w:val="none" w:sz="0" w:space="0" w:color="auto"/>
    </w:rPr>
  </w:style>
  <w:style w:type="character" w:customStyle="1" w:styleId="StyleBox12pt">
    <w:name w:val="Style Box + 12 pt"/>
    <w:basedOn w:val="DefaultParagraphFont"/>
    <w:rsid w:val="00F46C2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46C26"/>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F46C26"/>
    <w:rPr>
      <w:bCs/>
    </w:rPr>
  </w:style>
  <w:style w:type="character" w:customStyle="1" w:styleId="StyleGaramondText1">
    <w:name w:val="Style Garamond Text 1"/>
    <w:basedOn w:val="DefaultParagraphFont"/>
    <w:rsid w:val="00F46C26"/>
    <w:rPr>
      <w:rFonts w:ascii="Georgia" w:hAnsi="Georgia"/>
      <w:color w:val="0D0D0D" w:themeColor="text1" w:themeTint="F2"/>
      <w:sz w:val="22"/>
    </w:rPr>
  </w:style>
  <w:style w:type="character" w:customStyle="1" w:styleId="StyleGaramondText1Underline">
    <w:name w:val="Style Garamond Text 1 Underline"/>
    <w:basedOn w:val="DefaultParagraphFont"/>
    <w:rsid w:val="00F46C2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F46C2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F46C2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F46C26"/>
    <w:rPr>
      <w:b w:val="0"/>
      <w:bCs w:val="0"/>
      <w:sz w:val="14"/>
      <w:u w:val="none"/>
    </w:rPr>
  </w:style>
  <w:style w:type="character" w:customStyle="1" w:styleId="Style7ptBold">
    <w:name w:val="Style 7 pt Bold"/>
    <w:basedOn w:val="DefaultParagraphFont"/>
    <w:rsid w:val="00F46C26"/>
    <w:rPr>
      <w:b w:val="0"/>
      <w:bCs/>
      <w:sz w:val="14"/>
    </w:rPr>
  </w:style>
  <w:style w:type="paragraph" w:customStyle="1" w:styleId="Stylecardtext8pt">
    <w:name w:val="Style card text + 8 pt"/>
    <w:basedOn w:val="Normal"/>
    <w:rsid w:val="00F46C26"/>
    <w:pPr>
      <w:ind w:right="288"/>
    </w:pPr>
    <w:rPr>
      <w:sz w:val="16"/>
    </w:rPr>
  </w:style>
  <w:style w:type="paragraph" w:customStyle="1" w:styleId="Stylecardtext5pt">
    <w:name w:val="Style card text + 5 pt"/>
    <w:basedOn w:val="Normal"/>
    <w:rsid w:val="00F46C26"/>
    <w:pPr>
      <w:ind w:right="288"/>
    </w:pPr>
    <w:rPr>
      <w:sz w:val="10"/>
    </w:rPr>
  </w:style>
  <w:style w:type="character" w:customStyle="1" w:styleId="StyleStyleBoldUnderlineUnderlineIntenseEmphasis1apple-style-">
    <w:name w:val="Style Style Bold UnderlineUnderlineIntense Emphasis1apple-style-..."/>
    <w:basedOn w:val="DefaultParagraphFont"/>
    <w:rsid w:val="00F46C2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46C2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46C26"/>
    <w:rPr>
      <w:rFonts w:ascii="Georgia" w:hAnsi="Georgia"/>
      <w:u w:val="single"/>
    </w:rPr>
  </w:style>
  <w:style w:type="paragraph" w:customStyle="1" w:styleId="StyleCardsGeorgia12ptBoldThickunderlineBorderSin">
    <w:name w:val="Style Cards + Georgia 12 pt Bold Thick underline Border: : (Sin..."/>
    <w:basedOn w:val="Normal"/>
    <w:rsid w:val="00F46C26"/>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F46C26"/>
    <w:rPr>
      <w:rFonts w:ascii="Georgia" w:hAnsi="Georgia"/>
      <w:sz w:val="24"/>
      <w:u w:val="single"/>
    </w:rPr>
  </w:style>
  <w:style w:type="paragraph" w:customStyle="1" w:styleId="StyleCardsGeorgia">
    <w:name w:val="Style Cards + Georgia"/>
    <w:basedOn w:val="Normal"/>
    <w:rsid w:val="00F46C2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F46C2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F46C26"/>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F46C26"/>
    <w:rPr>
      <w:rFonts w:eastAsia="Times New Roman"/>
      <w:i/>
      <w:iCs/>
    </w:rPr>
  </w:style>
  <w:style w:type="character" w:customStyle="1" w:styleId="HTMLAddressChar">
    <w:name w:val="HTML Address Char"/>
    <w:basedOn w:val="DefaultParagraphFont"/>
    <w:link w:val="HTMLAddress"/>
    <w:uiPriority w:val="99"/>
    <w:rsid w:val="00F46C26"/>
    <w:rPr>
      <w:rFonts w:ascii="Times New Roman" w:eastAsia="Times New Roman" w:hAnsi="Times New Roman" w:cs="Times New Roman"/>
      <w:i/>
      <w:iCs/>
      <w:sz w:val="24"/>
    </w:rPr>
  </w:style>
  <w:style w:type="paragraph" w:styleId="Index1">
    <w:name w:val="index 1"/>
    <w:basedOn w:val="Normal"/>
    <w:next w:val="Normal"/>
    <w:autoRedefine/>
    <w:unhideWhenUsed/>
    <w:rsid w:val="00F46C26"/>
    <w:pPr>
      <w:ind w:left="220" w:hanging="220"/>
    </w:pPr>
  </w:style>
  <w:style w:type="character" w:customStyle="1" w:styleId="CardsFont6ptChar1">
    <w:name w:val="Cards + Font: 6 pt Char1"/>
    <w:link w:val="CardsFont6pt"/>
    <w:locked/>
    <w:rsid w:val="00F46C26"/>
    <w:rPr>
      <w:rFonts w:ascii="Times New Roman" w:eastAsia="Times New Roman" w:hAnsi="Times New Roman" w:cs="Times New Roman"/>
      <w:sz w:val="12"/>
      <w:szCs w:val="24"/>
    </w:rPr>
  </w:style>
  <w:style w:type="paragraph" w:customStyle="1" w:styleId="Quote2">
    <w:name w:val="Quote2"/>
    <w:basedOn w:val="Default"/>
    <w:next w:val="Default"/>
    <w:rsid w:val="00F46C2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F46C26"/>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F46C26"/>
    <w:pPr>
      <w:spacing w:before="100" w:beforeAutospacing="1" w:after="100" w:afterAutospacing="1"/>
    </w:pPr>
    <w:rPr>
      <w:rFonts w:eastAsia="Times New Roman"/>
    </w:rPr>
  </w:style>
  <w:style w:type="paragraph" w:customStyle="1" w:styleId="Pa0">
    <w:name w:val="Pa0"/>
    <w:basedOn w:val="Default"/>
    <w:next w:val="Default"/>
    <w:uiPriority w:val="99"/>
    <w:rsid w:val="00F46C2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
    <w:name w:val="Pa1"/>
    <w:basedOn w:val="Default"/>
    <w:next w:val="Default"/>
    <w:uiPriority w:val="99"/>
    <w:rsid w:val="00F46C2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F46C26"/>
    <w:pPr>
      <w:spacing w:before="100" w:beforeAutospacing="1" w:after="100" w:afterAutospacing="1"/>
    </w:pPr>
    <w:rPr>
      <w:rFonts w:eastAsia="Times New Roman"/>
    </w:rPr>
  </w:style>
  <w:style w:type="paragraph" w:customStyle="1" w:styleId="tagline0">
    <w:name w:val="tagline"/>
    <w:basedOn w:val="Normal"/>
    <w:rsid w:val="00F46C26"/>
    <w:pPr>
      <w:spacing w:before="100" w:beforeAutospacing="1" w:after="100" w:afterAutospacing="1"/>
    </w:pPr>
    <w:rPr>
      <w:rFonts w:eastAsia="Times New Roman"/>
    </w:rPr>
  </w:style>
  <w:style w:type="paragraph" w:customStyle="1" w:styleId="Block1">
    <w:name w:val="Block1"/>
    <w:basedOn w:val="Normal"/>
    <w:next w:val="Normal"/>
    <w:uiPriority w:val="3"/>
    <w:qFormat/>
    <w:rsid w:val="00F46C26"/>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F46C2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F46C26"/>
    <w:rPr>
      <w:sz w:val="10"/>
    </w:rPr>
  </w:style>
  <w:style w:type="paragraph" w:customStyle="1" w:styleId="ReallySamllText">
    <w:name w:val="ReallySamllText"/>
    <w:basedOn w:val="Normal"/>
    <w:link w:val="ReallySamllTextChar"/>
    <w:autoRedefine/>
    <w:rsid w:val="00F46C26"/>
    <w:rPr>
      <w:rFonts w:asciiTheme="minorHAnsi" w:hAnsiTheme="minorHAnsi" w:cstheme="minorBidi"/>
      <w:sz w:val="10"/>
    </w:rPr>
  </w:style>
  <w:style w:type="paragraph" w:customStyle="1" w:styleId="CardCites">
    <w:name w:val="Card Cites"/>
    <w:basedOn w:val="Normal"/>
    <w:next w:val="Normal"/>
    <w:qFormat/>
    <w:rsid w:val="00F46C26"/>
    <w:rPr>
      <w:rFonts w:eastAsia="Times New Roman"/>
      <w:b/>
      <w:sz w:val="20"/>
    </w:rPr>
  </w:style>
  <w:style w:type="paragraph" w:customStyle="1" w:styleId="NormalWeb3">
    <w:name w:val="Normal (Web)3"/>
    <w:basedOn w:val="Normal"/>
    <w:rsid w:val="00F46C26"/>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F46C26"/>
    <w:pPr>
      <w:ind w:left="400"/>
    </w:pPr>
    <w:rPr>
      <w:rFonts w:eastAsia="Times New Roman"/>
    </w:rPr>
  </w:style>
  <w:style w:type="paragraph" w:customStyle="1" w:styleId="TagCiteChar2">
    <w:name w:val="Tag / Cite Char"/>
    <w:basedOn w:val="Normal"/>
    <w:rsid w:val="00F46C26"/>
    <w:rPr>
      <w:rFonts w:eastAsia="Times New Roman"/>
      <w:b/>
      <w:color w:val="000000"/>
    </w:rPr>
  </w:style>
  <w:style w:type="paragraph" w:customStyle="1" w:styleId="PageNumber2">
    <w:name w:val="Page Number2"/>
    <w:basedOn w:val="Normal"/>
    <w:next w:val="Normal"/>
    <w:rsid w:val="00F46C26"/>
    <w:rPr>
      <w:rFonts w:eastAsia="Times New Roman"/>
      <w:sz w:val="20"/>
    </w:rPr>
  </w:style>
  <w:style w:type="paragraph" w:customStyle="1" w:styleId="HeaderFooter">
    <w:name w:val="Header &amp; Footer"/>
    <w:rsid w:val="00F46C26"/>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F46C26"/>
    <w:rPr>
      <w:rFonts w:ascii="Arial Narrow" w:eastAsia="Times New Roman" w:hAnsi="Arial Narrow"/>
      <w:color w:val="000000"/>
      <w:sz w:val="16"/>
    </w:rPr>
  </w:style>
  <w:style w:type="paragraph" w:customStyle="1" w:styleId="CardTextUnderlined">
    <w:name w:val="Card Text Underlined"/>
    <w:basedOn w:val="Normal"/>
    <w:rsid w:val="00F46C26"/>
    <w:rPr>
      <w:rFonts w:ascii="Arial Narrow" w:eastAsia="Times New Roman" w:hAnsi="Arial Narrow"/>
      <w:u w:val="single"/>
    </w:rPr>
  </w:style>
  <w:style w:type="paragraph" w:customStyle="1" w:styleId="HeaderDebate">
    <w:name w:val="Header Debate"/>
    <w:basedOn w:val="Normal"/>
    <w:rsid w:val="00F46C26"/>
    <w:pPr>
      <w:jc w:val="center"/>
      <w:outlineLvl w:val="0"/>
    </w:pPr>
    <w:rPr>
      <w:rFonts w:eastAsia="Times New Roman"/>
      <w:b/>
      <w:sz w:val="48"/>
      <w:u w:val="words"/>
    </w:rPr>
  </w:style>
  <w:style w:type="paragraph" w:customStyle="1" w:styleId="NormalWeb1">
    <w:name w:val="Normal (Web)1"/>
    <w:basedOn w:val="Normal"/>
    <w:rsid w:val="00F46C26"/>
    <w:pPr>
      <w:spacing w:before="100" w:beforeAutospacing="1" w:after="100" w:afterAutospacing="1"/>
    </w:pPr>
    <w:rPr>
      <w:rFonts w:eastAsia="Times New Roman"/>
      <w:sz w:val="20"/>
      <w:szCs w:val="20"/>
    </w:rPr>
  </w:style>
  <w:style w:type="paragraph" w:customStyle="1" w:styleId="CardTagCharChar">
    <w:name w:val="Card Tag Char Char"/>
    <w:basedOn w:val="Normal"/>
    <w:rsid w:val="00F46C26"/>
    <w:rPr>
      <w:rFonts w:eastAsia="Times New Roman"/>
      <w:b/>
    </w:rPr>
  </w:style>
  <w:style w:type="paragraph" w:customStyle="1" w:styleId="fixed">
    <w:name w:val="fixed"/>
    <w:basedOn w:val="Normal"/>
    <w:rsid w:val="00F46C26"/>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F46C26"/>
    <w:pPr>
      <w:spacing w:before="100" w:beforeAutospacing="1" w:after="100" w:afterAutospacing="1"/>
    </w:pPr>
    <w:rPr>
      <w:rFonts w:eastAsia="Times New Roman"/>
    </w:rPr>
  </w:style>
  <w:style w:type="paragraph" w:customStyle="1" w:styleId="ExecutiveSummarytext">
    <w:name w:val="Executive Summary text"/>
    <w:basedOn w:val="Normal"/>
    <w:next w:val="Normal"/>
    <w:rsid w:val="00F46C26"/>
    <w:pPr>
      <w:autoSpaceDE w:val="0"/>
      <w:autoSpaceDN w:val="0"/>
      <w:adjustRightInd w:val="0"/>
    </w:pPr>
    <w:rPr>
      <w:rFonts w:ascii="Arial" w:eastAsia="Times New Roman" w:hAnsi="Arial"/>
    </w:rPr>
  </w:style>
  <w:style w:type="character" w:customStyle="1" w:styleId="NormalUnderlineChar1">
    <w:name w:val="Normal Underline Char1"/>
    <w:locked/>
    <w:rsid w:val="00F46C26"/>
    <w:rPr>
      <w:u w:val="single"/>
    </w:rPr>
  </w:style>
  <w:style w:type="character" w:customStyle="1" w:styleId="CardUpSize-LightChar">
    <w:name w:val="CardUpSize - Light Char"/>
    <w:link w:val="CardUpSize-Light"/>
    <w:locked/>
    <w:rsid w:val="00F46C26"/>
    <w:rPr>
      <w:rFonts w:ascii="Times New Roman" w:eastAsia="Times New Roman" w:hAnsi="Times New Roman"/>
      <w:szCs w:val="32"/>
      <w:u w:val="single"/>
    </w:rPr>
  </w:style>
  <w:style w:type="paragraph" w:customStyle="1" w:styleId="CardUpSize-Light">
    <w:name w:val="CardUpSize - Light"/>
    <w:basedOn w:val="Normal"/>
    <w:link w:val="CardUpSize-LightChar"/>
    <w:rsid w:val="00F46C26"/>
    <w:pPr>
      <w:jc w:val="both"/>
    </w:pPr>
    <w:rPr>
      <w:rFonts w:eastAsia="Times New Roman" w:cstheme="minorBidi"/>
      <w:sz w:val="22"/>
      <w:szCs w:val="32"/>
      <w:u w:val="single"/>
    </w:rPr>
  </w:style>
  <w:style w:type="character" w:customStyle="1" w:styleId="CiteCardUpSize-HeavyChar">
    <w:name w:val="Cite // CardUpSize - Heavy Char"/>
    <w:link w:val="CiteCardUpSize-Heavy"/>
    <w:locked/>
    <w:rsid w:val="00F46C26"/>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F46C26"/>
    <w:pPr>
      <w:jc w:val="both"/>
    </w:pPr>
    <w:rPr>
      <w:rFonts w:eastAsia="Times New Roman" w:cstheme="minorBidi"/>
      <w:b/>
      <w:sz w:val="22"/>
      <w:szCs w:val="32"/>
      <w:u w:val="single"/>
    </w:rPr>
  </w:style>
  <w:style w:type="paragraph" w:customStyle="1" w:styleId="SmallCite">
    <w:name w:val="Small Cite"/>
    <w:basedOn w:val="Normal"/>
    <w:rsid w:val="00F46C26"/>
    <w:rPr>
      <w:rFonts w:ascii="Verdana" w:eastAsia="Times New Roman" w:hAnsi="Verdana"/>
      <w:sz w:val="16"/>
    </w:rPr>
  </w:style>
  <w:style w:type="paragraph" w:customStyle="1" w:styleId="clearformatting">
    <w:name w:val="clear formatting"/>
    <w:basedOn w:val="Heading2"/>
    <w:rsid w:val="00F46C26"/>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F46C26"/>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F46C26"/>
    <w:pPr>
      <w:spacing w:after="240" w:line="360" w:lineRule="atLeast"/>
    </w:pPr>
    <w:rPr>
      <w:rFonts w:eastAsia="Times New Roman"/>
      <w:b/>
      <w:bCs/>
      <w:sz w:val="16"/>
      <w:szCs w:val="16"/>
    </w:rPr>
  </w:style>
  <w:style w:type="paragraph" w:customStyle="1" w:styleId="PlaceholderText1">
    <w:name w:val="Placeholder Text1"/>
    <w:basedOn w:val="Normal"/>
    <w:rsid w:val="00F46C26"/>
    <w:pPr>
      <w:keepNext/>
      <w:numPr>
        <w:numId w:val="17"/>
      </w:numPr>
      <w:outlineLvl w:val="0"/>
    </w:pPr>
    <w:rPr>
      <w:rFonts w:eastAsia="MS Gothic"/>
    </w:rPr>
  </w:style>
  <w:style w:type="character" w:customStyle="1" w:styleId="ImportantTextChar">
    <w:name w:val="Important Text Char"/>
    <w:link w:val="ImportantText"/>
    <w:locked/>
    <w:rsid w:val="00F46C26"/>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F46C26"/>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2"/>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F46C26"/>
    <w:rPr>
      <w:rFonts w:ascii="HNKAOE+Arial" w:hAnsi="HNKAOE+Arial"/>
    </w:rPr>
  </w:style>
  <w:style w:type="paragraph" w:customStyle="1" w:styleId="StyleBodyText11ptBlackUnderline">
    <w:name w:val="Style Body Text + 11 pt Black Underline"/>
    <w:basedOn w:val="BodyText"/>
    <w:link w:val="StyleBodyText11ptBlackUnderlineChar"/>
    <w:rsid w:val="00F46C26"/>
    <w:pPr>
      <w:widowControl/>
      <w:adjustRightInd w:val="0"/>
      <w:spacing w:line="259" w:lineRule="auto"/>
    </w:pPr>
    <w:rPr>
      <w:rFonts w:ascii="HNKAOE+Arial" w:eastAsiaTheme="minorHAnsi" w:hAnsi="HNKAOE+Arial" w:cstheme="minorBidi"/>
      <w:sz w:val="22"/>
      <w:szCs w:val="22"/>
    </w:rPr>
  </w:style>
  <w:style w:type="character" w:customStyle="1" w:styleId="StyleBodyText11ptBoldBlackChar">
    <w:name w:val="Style Body Text + 11 pt Bold Black Char"/>
    <w:link w:val="StyleBodyText11ptBoldBlack"/>
    <w:locked/>
    <w:rsid w:val="00F46C26"/>
    <w:rPr>
      <w:rFonts w:ascii="HNKAOE+Arial" w:hAnsi="HNKAOE+Arial"/>
    </w:rPr>
  </w:style>
  <w:style w:type="paragraph" w:customStyle="1" w:styleId="StyleBodyText11ptBoldBlack">
    <w:name w:val="Style Body Text + 11 pt Bold Black"/>
    <w:basedOn w:val="BodyText"/>
    <w:link w:val="StyleBodyText11ptBoldBlackChar"/>
    <w:rsid w:val="00F46C26"/>
    <w:pPr>
      <w:widowControl/>
      <w:adjustRightInd w:val="0"/>
      <w:spacing w:line="259" w:lineRule="auto"/>
    </w:pPr>
    <w:rPr>
      <w:rFonts w:ascii="HNKAOE+Arial" w:eastAsiaTheme="minorHAnsi" w:hAnsi="HNKAOE+Arial" w:cstheme="minorBidi"/>
      <w:sz w:val="22"/>
      <w:szCs w:val="22"/>
    </w:rPr>
  </w:style>
  <w:style w:type="character" w:customStyle="1" w:styleId="StyletinyBoldChar">
    <w:name w:val="Style tiny + Bold Char"/>
    <w:link w:val="StyletinyBold"/>
    <w:locked/>
    <w:rsid w:val="00F46C26"/>
    <w:rPr>
      <w:rFonts w:ascii="Times New Roman" w:eastAsia="Malgun Gothic" w:hAnsi="Times New Roman"/>
      <w:bCs/>
    </w:rPr>
  </w:style>
  <w:style w:type="paragraph" w:customStyle="1" w:styleId="StyletinyBold">
    <w:name w:val="Style tiny + Bold"/>
    <w:basedOn w:val="tiny"/>
    <w:link w:val="StyletinyBoldChar"/>
    <w:rsid w:val="00F46C26"/>
    <w:rPr>
      <w:rFonts w:cstheme="minorBidi"/>
      <w:bCs/>
      <w:sz w:val="22"/>
      <w:szCs w:val="22"/>
    </w:rPr>
  </w:style>
  <w:style w:type="character" w:customStyle="1" w:styleId="Heading5SizeDownChar">
    <w:name w:val="Heading 5 Size Down Char"/>
    <w:link w:val="Heading5SizeDown"/>
    <w:locked/>
    <w:rsid w:val="00F46C26"/>
    <w:rPr>
      <w:rFonts w:ascii="Times New Roman" w:eastAsia="Times New Roman" w:hAnsi="Times New Roman"/>
      <w:szCs w:val="16"/>
    </w:rPr>
  </w:style>
  <w:style w:type="paragraph" w:customStyle="1" w:styleId="Heading5SizeDown">
    <w:name w:val="Heading 5 Size Down"/>
    <w:basedOn w:val="Normal"/>
    <w:link w:val="Heading5SizeDownChar"/>
    <w:autoRedefine/>
    <w:rsid w:val="00F46C26"/>
    <w:pPr>
      <w:tabs>
        <w:tab w:val="left" w:pos="1440"/>
      </w:tabs>
      <w:jc w:val="both"/>
    </w:pPr>
    <w:rPr>
      <w:rFonts w:eastAsia="Times New Roman" w:cstheme="minorBidi"/>
      <w:sz w:val="22"/>
      <w:szCs w:val="16"/>
    </w:rPr>
  </w:style>
  <w:style w:type="character" w:customStyle="1" w:styleId="Normal2BoldChar">
    <w:name w:val="Normal2 + Bold Char"/>
    <w:link w:val="Normal2Bold"/>
    <w:locked/>
    <w:rsid w:val="00F46C26"/>
    <w:rPr>
      <w:rFonts w:ascii="Times New Roman" w:eastAsia="Times New Roman" w:hAnsi="Times New Roman" w:cs="Arial"/>
      <w:b/>
      <w:szCs w:val="44"/>
    </w:rPr>
  </w:style>
  <w:style w:type="paragraph" w:customStyle="1" w:styleId="Normal2Bold">
    <w:name w:val="Normal2 + Bold"/>
    <w:basedOn w:val="Normal"/>
    <w:link w:val="Normal2BoldChar"/>
    <w:rsid w:val="00F46C26"/>
    <w:pPr>
      <w:tabs>
        <w:tab w:val="left" w:pos="1440"/>
      </w:tabs>
    </w:pPr>
    <w:rPr>
      <w:rFonts w:eastAsia="Times New Roman" w:cs="Arial"/>
      <w:b/>
      <w:sz w:val="22"/>
      <w:szCs w:val="44"/>
    </w:rPr>
  </w:style>
  <w:style w:type="character" w:customStyle="1" w:styleId="ListContentsChar">
    <w:name w:val="List Contents Char"/>
    <w:link w:val="ListContents"/>
    <w:locked/>
    <w:rsid w:val="00F46C26"/>
    <w:rPr>
      <w:rFonts w:ascii="Times New Roman" w:eastAsia="Times New Roman" w:hAnsi="Times New Roman"/>
      <w:lang w:eastAsia="ar-SA"/>
    </w:rPr>
  </w:style>
  <w:style w:type="paragraph" w:customStyle="1" w:styleId="ListContents">
    <w:name w:val="List Contents"/>
    <w:basedOn w:val="Normal"/>
    <w:link w:val="ListContentsChar"/>
    <w:rsid w:val="00F46C26"/>
    <w:pPr>
      <w:widowControl w:val="0"/>
      <w:suppressAutoHyphens/>
      <w:ind w:left="567"/>
    </w:pPr>
    <w:rPr>
      <w:rFonts w:eastAsia="Times New Roman" w:cstheme="minorBidi"/>
      <w:sz w:val="22"/>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F46C26"/>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F46C26"/>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F46C26"/>
  </w:style>
  <w:style w:type="paragraph" w:customStyle="1" w:styleId="CardsFont12ptCharCharCharCharCharCharCharCharChar">
    <w:name w:val="Cards + Font: 12 pt Char Char Char Char Char Char Char Char Char"/>
    <w:basedOn w:val="Cards"/>
    <w:link w:val="CardsFont12ptCharCharCharCharCharCharCharCharCharChar"/>
    <w:rsid w:val="00F46C26"/>
    <w:pPr>
      <w:suppressAutoHyphens w:val="0"/>
      <w:spacing w:after="160" w:line="259" w:lineRule="auto"/>
      <w:ind w:left="432"/>
      <w:jc w:val="both"/>
    </w:pPr>
    <w:rPr>
      <w:rFonts w:asciiTheme="minorHAnsi" w:eastAsiaTheme="minorHAnsi" w:hAnsiTheme="minorHAnsi" w:cstheme="minorBidi"/>
      <w:color w:val="auto"/>
      <w:sz w:val="22"/>
      <w:szCs w:val="22"/>
    </w:rPr>
  </w:style>
  <w:style w:type="character" w:customStyle="1" w:styleId="StyleCards12ptThickunderlineChar2">
    <w:name w:val="Style Cards + 12 pt Thick underline Char2"/>
    <w:link w:val="StyleCards12ptThickunderline"/>
    <w:locked/>
    <w:rsid w:val="00F46C26"/>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F46C26"/>
    <w:pPr>
      <w:autoSpaceDE w:val="0"/>
      <w:autoSpaceDN w:val="0"/>
      <w:adjustRightInd w:val="0"/>
      <w:ind w:left="432" w:right="432"/>
      <w:jc w:val="both"/>
    </w:pPr>
    <w:rPr>
      <w:rFonts w:eastAsia="Times New Roman" w:cstheme="minorBidi"/>
      <w:sz w:val="22"/>
      <w:u w:val="thick"/>
    </w:rPr>
  </w:style>
  <w:style w:type="character" w:customStyle="1" w:styleId="UnimportantCharChar">
    <w:name w:val="Unimportant Char Char"/>
    <w:link w:val="Unimportant"/>
    <w:locked/>
    <w:rsid w:val="00F46C26"/>
    <w:rPr>
      <w:rFonts w:ascii="Arial" w:eastAsia="Times New Roman" w:hAnsi="Arial"/>
      <w:sz w:val="12"/>
    </w:rPr>
  </w:style>
  <w:style w:type="paragraph" w:customStyle="1" w:styleId="Unimportant">
    <w:name w:val="Unimportant"/>
    <w:basedOn w:val="Normal"/>
    <w:link w:val="UnimportantCharChar"/>
    <w:rsid w:val="00F46C26"/>
    <w:pPr>
      <w:jc w:val="both"/>
    </w:pPr>
    <w:rPr>
      <w:rFonts w:ascii="Arial" w:eastAsia="Times New Roman" w:hAnsi="Arial" w:cstheme="minorBidi"/>
      <w:sz w:val="12"/>
    </w:rPr>
  </w:style>
  <w:style w:type="character" w:customStyle="1" w:styleId="TagCiteChar3">
    <w:name w:val="Tag &amp; Cite Char"/>
    <w:link w:val="TagCite1"/>
    <w:locked/>
    <w:rsid w:val="00F46C26"/>
    <w:rPr>
      <w:rFonts w:ascii="Arial" w:eastAsia="Times New Roman" w:hAnsi="Arial"/>
      <w:b/>
    </w:rPr>
  </w:style>
  <w:style w:type="paragraph" w:customStyle="1" w:styleId="TagCite1">
    <w:name w:val="Tag &amp; Cite"/>
    <w:basedOn w:val="Normal"/>
    <w:link w:val="TagCiteChar3"/>
    <w:rsid w:val="00F46C26"/>
    <w:pPr>
      <w:jc w:val="both"/>
    </w:pPr>
    <w:rPr>
      <w:rFonts w:ascii="Arial" w:eastAsia="Times New Roman" w:hAnsi="Arial" w:cstheme="minorBidi"/>
      <w:b/>
      <w:sz w:val="22"/>
    </w:rPr>
  </w:style>
  <w:style w:type="character" w:customStyle="1" w:styleId="HighlightedTextChar">
    <w:name w:val="Highlighted Text Char"/>
    <w:link w:val="HighlightedText"/>
    <w:locked/>
    <w:rsid w:val="00F46C26"/>
    <w:rPr>
      <w:rFonts w:ascii="Arial" w:eastAsia="Times New Roman" w:hAnsi="Arial"/>
      <w:b/>
      <w:u w:val="thick"/>
    </w:rPr>
  </w:style>
  <w:style w:type="paragraph" w:customStyle="1" w:styleId="HighlightedText">
    <w:name w:val="Highlighted Text"/>
    <w:basedOn w:val="Normal"/>
    <w:link w:val="HighlightedTextChar"/>
    <w:rsid w:val="00F46C26"/>
    <w:pPr>
      <w:jc w:val="both"/>
    </w:pPr>
    <w:rPr>
      <w:rFonts w:ascii="Arial" w:eastAsia="Times New Roman" w:hAnsi="Arial" w:cstheme="minorBidi"/>
      <w:b/>
      <w:sz w:val="22"/>
      <w:u w:val="thick"/>
    </w:rPr>
  </w:style>
  <w:style w:type="paragraph" w:customStyle="1" w:styleId="StyleHeading1Justified">
    <w:name w:val="Style Heading 1 + Justified"/>
    <w:basedOn w:val="Normal"/>
    <w:next w:val="Normal"/>
    <w:rsid w:val="00F46C26"/>
    <w:rPr>
      <w:rFonts w:ascii="Arial" w:eastAsia="Times New Roman" w:hAnsi="Arial"/>
      <w:sz w:val="20"/>
      <w:szCs w:val="20"/>
    </w:rPr>
  </w:style>
  <w:style w:type="paragraph" w:customStyle="1" w:styleId="textunderline0">
    <w:name w:val="text underline"/>
    <w:basedOn w:val="Normal"/>
    <w:link w:val="textunderlineChar0"/>
    <w:autoRedefine/>
    <w:rsid w:val="00F46C26"/>
    <w:rPr>
      <w:rFonts w:asciiTheme="minorHAnsi" w:hAnsiTheme="minorHAnsi" w:cstheme="minorBidi"/>
      <w:sz w:val="22"/>
      <w:u w:val="thick"/>
    </w:rPr>
  </w:style>
  <w:style w:type="character" w:customStyle="1" w:styleId="DebateTagChar">
    <w:name w:val="Debate Tag Char"/>
    <w:link w:val="DebateTag"/>
    <w:locked/>
    <w:rsid w:val="00F46C26"/>
    <w:rPr>
      <w:rFonts w:ascii="Garamond" w:hAnsi="Garamond"/>
      <w:b/>
    </w:rPr>
  </w:style>
  <w:style w:type="paragraph" w:customStyle="1" w:styleId="DebateTag">
    <w:name w:val="Debate Tag"/>
    <w:basedOn w:val="Normal"/>
    <w:link w:val="DebateTagChar"/>
    <w:autoRedefine/>
    <w:rsid w:val="00F46C26"/>
    <w:pPr>
      <w:tabs>
        <w:tab w:val="left" w:pos="270"/>
      </w:tabs>
    </w:pPr>
    <w:rPr>
      <w:rFonts w:ascii="Garamond" w:hAnsi="Garamond" w:cstheme="minorBidi"/>
      <w:b/>
      <w:sz w:val="22"/>
    </w:rPr>
  </w:style>
  <w:style w:type="paragraph" w:customStyle="1" w:styleId="DebateCite">
    <w:name w:val="Debate Cite"/>
    <w:basedOn w:val="Normal"/>
    <w:autoRedefine/>
    <w:rsid w:val="00F46C26"/>
    <w:pPr>
      <w:tabs>
        <w:tab w:val="left" w:pos="270"/>
      </w:tabs>
    </w:pPr>
    <w:rPr>
      <w:rFonts w:eastAsia="Times New Roman"/>
      <w:sz w:val="20"/>
    </w:rPr>
  </w:style>
  <w:style w:type="paragraph" w:customStyle="1" w:styleId="BlockTitle10">
    <w:name w:val="Block Title #1"/>
    <w:basedOn w:val="Heading1"/>
    <w:rsid w:val="00F46C2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F46C26"/>
    <w:pPr>
      <w:widowControl w:val="0"/>
      <w:suppressAutoHyphens/>
    </w:pPr>
    <w:rPr>
      <w:rFonts w:ascii="Courier New" w:eastAsia="Courier New" w:hAnsi="Courier New"/>
      <w:sz w:val="20"/>
      <w:szCs w:val="20"/>
    </w:rPr>
  </w:style>
  <w:style w:type="paragraph" w:customStyle="1" w:styleId="MaggieTag">
    <w:name w:val="MaggieTag"/>
    <w:basedOn w:val="Heading2"/>
    <w:rsid w:val="00F46C26"/>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F46C26"/>
    <w:rPr>
      <w:rFonts w:ascii="Times New Roman" w:eastAsia="Times New Roman" w:hAnsi="Times New Roman"/>
    </w:rPr>
  </w:style>
  <w:style w:type="paragraph" w:customStyle="1" w:styleId="Heading4Cite">
    <w:name w:val="Heading 4 Cite"/>
    <w:basedOn w:val="Normal"/>
    <w:link w:val="Heading4CiteChar"/>
    <w:autoRedefine/>
    <w:rsid w:val="00F46C26"/>
    <w:rPr>
      <w:rFonts w:eastAsia="Times New Roman" w:cstheme="minorBidi"/>
      <w:sz w:val="22"/>
    </w:rPr>
  </w:style>
  <w:style w:type="paragraph" w:customStyle="1" w:styleId="4">
    <w:name w:val="4"/>
    <w:basedOn w:val="Normal"/>
    <w:rsid w:val="00F46C26"/>
    <w:rPr>
      <w:rFonts w:eastAsia="Times New Roman"/>
      <w:sz w:val="20"/>
    </w:rPr>
  </w:style>
  <w:style w:type="character" w:customStyle="1" w:styleId="UnunderlinedTextChar">
    <w:name w:val="Ununderlined Text Char"/>
    <w:link w:val="UnunderlinedText"/>
    <w:locked/>
    <w:rsid w:val="00F46C26"/>
    <w:rPr>
      <w:rFonts w:eastAsia="Times New Roman"/>
      <w:bCs/>
      <w:sz w:val="12"/>
    </w:rPr>
  </w:style>
  <w:style w:type="paragraph" w:customStyle="1" w:styleId="UnunderlinedText">
    <w:name w:val="Ununderlined Text"/>
    <w:basedOn w:val="Normal"/>
    <w:link w:val="UnunderlinedTextChar"/>
    <w:autoRedefine/>
    <w:rsid w:val="00F46C26"/>
    <w:pPr>
      <w:spacing w:after="200" w:line="276" w:lineRule="auto"/>
    </w:pPr>
    <w:rPr>
      <w:rFonts w:asciiTheme="minorHAnsi" w:eastAsia="Times New Roman" w:hAnsiTheme="minorHAnsi" w:cstheme="minorBidi"/>
      <w:bCs/>
      <w:sz w:val="12"/>
    </w:rPr>
  </w:style>
  <w:style w:type="paragraph" w:customStyle="1" w:styleId="card2">
    <w:name w:val="%card"/>
    <w:basedOn w:val="Normal"/>
    <w:link w:val="cardChar2"/>
    <w:autoRedefine/>
    <w:rsid w:val="00F46C26"/>
    <w:pPr>
      <w:spacing w:after="200" w:line="276" w:lineRule="auto"/>
      <w:ind w:left="288" w:right="288"/>
    </w:pPr>
    <w:rPr>
      <w:rFonts w:eastAsia="Times New Roman"/>
      <w:bCs/>
    </w:rPr>
  </w:style>
  <w:style w:type="paragraph" w:customStyle="1" w:styleId="BlockTitle4">
    <w:name w:val="%Block Title"/>
    <w:basedOn w:val="Heading1"/>
    <w:rsid w:val="00F46C26"/>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F46C26"/>
    <w:pPr>
      <w:spacing w:after="160" w:line="259" w:lineRule="auto"/>
      <w:outlineLvl w:val="9"/>
    </w:pPr>
    <w:rPr>
      <w:rFonts w:cs="Courier New"/>
      <w:bCs/>
      <w:sz w:val="28"/>
      <w:szCs w:val="22"/>
      <w:u w:val="none"/>
    </w:rPr>
  </w:style>
  <w:style w:type="paragraph" w:customStyle="1" w:styleId="ThickUnderline">
    <w:name w:val="ThickUnderline"/>
    <w:rsid w:val="00F46C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Heading3"/>
    <w:rsid w:val="00F46C26"/>
    <w:pPr>
      <w:keepNext w:val="0"/>
      <w:keepLines w:val="0"/>
      <w:pageBreakBefore w:val="0"/>
      <w:widowControl w:val="0"/>
      <w:autoSpaceDE w:val="0"/>
      <w:autoSpaceDN w:val="0"/>
      <w:adjustRightInd w:val="0"/>
      <w:spacing w:before="0" w:line="240" w:lineRule="auto"/>
      <w:jc w:val="both"/>
    </w:pPr>
    <w:rPr>
      <w:rFonts w:eastAsia="Times New Roman" w:cs="Times-Roman"/>
      <w:b w:val="0"/>
      <w:bCs/>
      <w:sz w:val="20"/>
      <w:szCs w:val="22"/>
      <w:u w:val="dash"/>
      <w:lang w:bidi="en-US"/>
    </w:rPr>
  </w:style>
  <w:style w:type="character" w:customStyle="1" w:styleId="HotRouteChar">
    <w:name w:val="Hot Route! Char"/>
    <w:link w:val="HotRoute"/>
    <w:locked/>
    <w:rsid w:val="00F46C26"/>
    <w:rPr>
      <w:rFonts w:ascii="Times New Roman" w:eastAsia="Times New Roman" w:hAnsi="Times New Roman" w:cs="Times New Roman"/>
      <w:sz w:val="24"/>
    </w:rPr>
  </w:style>
  <w:style w:type="character" w:customStyle="1" w:styleId="Card-UnderlineChar">
    <w:name w:val="Card-Underline Char"/>
    <w:link w:val="Card-Underline0"/>
    <w:locked/>
    <w:rsid w:val="00F46C26"/>
    <w:rPr>
      <w:rFonts w:ascii="Century Gothic" w:eastAsia="Cambria" w:hAnsi="Century Gothic"/>
      <w:u w:val="thick"/>
    </w:rPr>
  </w:style>
  <w:style w:type="paragraph" w:customStyle="1" w:styleId="Card-Underline0">
    <w:name w:val="Card-Underline"/>
    <w:basedOn w:val="Normal"/>
    <w:link w:val="Card-UnderlineChar"/>
    <w:qFormat/>
    <w:rsid w:val="00F46C26"/>
    <w:rPr>
      <w:rFonts w:ascii="Century Gothic" w:eastAsia="Cambria" w:hAnsi="Century Gothic" w:cstheme="minorBidi"/>
      <w:sz w:val="22"/>
      <w:u w:val="thick"/>
    </w:rPr>
  </w:style>
  <w:style w:type="paragraph" w:customStyle="1" w:styleId="PageNumber3">
    <w:name w:val="Page Number3"/>
    <w:basedOn w:val="Normal"/>
    <w:next w:val="Normal"/>
    <w:rsid w:val="00F46C26"/>
    <w:rPr>
      <w:rFonts w:eastAsia="Times New Roman"/>
      <w:sz w:val="20"/>
    </w:rPr>
  </w:style>
  <w:style w:type="paragraph" w:customStyle="1" w:styleId="PageNumber4">
    <w:name w:val="Page Number4"/>
    <w:basedOn w:val="Normal"/>
    <w:next w:val="Normal"/>
    <w:rsid w:val="00F46C26"/>
    <w:rPr>
      <w:rFonts w:eastAsia="Times New Roman"/>
      <w:sz w:val="20"/>
    </w:rPr>
  </w:style>
  <w:style w:type="paragraph" w:customStyle="1" w:styleId="PageNumber5">
    <w:name w:val="Page Number5"/>
    <w:basedOn w:val="Normal"/>
    <w:next w:val="Normal"/>
    <w:rsid w:val="00F46C26"/>
    <w:rPr>
      <w:rFonts w:eastAsia="Times New Roman"/>
      <w:sz w:val="20"/>
    </w:rPr>
  </w:style>
  <w:style w:type="paragraph" w:customStyle="1" w:styleId="smalltext1">
    <w:name w:val="small text1"/>
    <w:basedOn w:val="Normal"/>
    <w:next w:val="Normal"/>
    <w:uiPriority w:val="4"/>
    <w:qFormat/>
    <w:rsid w:val="00F46C26"/>
    <w:pPr>
      <w:keepNext/>
      <w:keepLines/>
      <w:spacing w:before="200"/>
      <w:outlineLvl w:val="3"/>
    </w:pPr>
    <w:rPr>
      <w:rFonts w:eastAsia="Times New Roman"/>
      <w:b/>
      <w:bCs/>
      <w:iCs/>
      <w:sz w:val="26"/>
    </w:rPr>
  </w:style>
  <w:style w:type="character" w:customStyle="1" w:styleId="CircleChar">
    <w:name w:val="Circle Char"/>
    <w:link w:val="Circle"/>
    <w:locked/>
    <w:rsid w:val="00F46C26"/>
    <w:rPr>
      <w:rFonts w:ascii="Times New Roman" w:eastAsia="Times New Roman" w:hAnsi="Times New Roman"/>
      <w:b/>
      <w:u w:val="words"/>
    </w:rPr>
  </w:style>
  <w:style w:type="paragraph" w:customStyle="1" w:styleId="Circle">
    <w:name w:val="Circle"/>
    <w:basedOn w:val="Normal"/>
    <w:link w:val="CircleChar"/>
    <w:rsid w:val="00F46C26"/>
    <w:rPr>
      <w:rFonts w:eastAsia="Times New Roman" w:cstheme="minorBidi"/>
      <w:b/>
      <w:sz w:val="22"/>
      <w:u w:val="words"/>
    </w:rPr>
  </w:style>
  <w:style w:type="paragraph" w:customStyle="1" w:styleId="PageNumber6">
    <w:name w:val="Page Number6"/>
    <w:basedOn w:val="Normal"/>
    <w:next w:val="Normal"/>
    <w:rsid w:val="00F46C26"/>
    <w:rPr>
      <w:rFonts w:eastAsia="Times New Roman"/>
      <w:sz w:val="20"/>
    </w:rPr>
  </w:style>
  <w:style w:type="paragraph" w:customStyle="1" w:styleId="user">
    <w:name w:val="user"/>
    <w:basedOn w:val="Normal"/>
    <w:rsid w:val="00F46C26"/>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F46C26"/>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F46C26"/>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F46C26"/>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F46C26"/>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F46C26"/>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F46C26"/>
    <w:rPr>
      <w:rFonts w:eastAsia="Times New Roman"/>
      <w:sz w:val="20"/>
    </w:rPr>
  </w:style>
  <w:style w:type="paragraph" w:customStyle="1" w:styleId="DebateTag0">
    <w:name w:val="DebateTag"/>
    <w:basedOn w:val="Normal"/>
    <w:qFormat/>
    <w:rsid w:val="00F46C26"/>
    <w:rPr>
      <w:b/>
    </w:rPr>
  </w:style>
  <w:style w:type="paragraph" w:customStyle="1" w:styleId="date-comments">
    <w:name w:val="date-comments"/>
    <w:basedOn w:val="Normal"/>
    <w:uiPriority w:val="99"/>
    <w:rsid w:val="00F46C26"/>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F46C2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F46C2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F46C26"/>
    <w:rPr>
      <w:rFonts w:asciiTheme="majorHAnsi" w:eastAsiaTheme="majorEastAsia" w:hAnsiTheme="majorHAnsi" w:cstheme="majorBidi"/>
      <w:spacing w:val="-10"/>
      <w:kern w:val="28"/>
      <w:sz w:val="56"/>
      <w:szCs w:val="56"/>
    </w:rPr>
  </w:style>
  <w:style w:type="character" w:customStyle="1" w:styleId="SmallChar0">
    <w:name w:val="Small Char"/>
    <w:qFormat/>
    <w:rsid w:val="00F46C26"/>
    <w:rPr>
      <w:rFonts w:ascii="Book Antiqua" w:hAnsi="Book Antiqua" w:hint="default"/>
      <w:sz w:val="16"/>
      <w:szCs w:val="24"/>
      <w:lang w:val="en-US" w:eastAsia="en-US" w:bidi="ar-SA"/>
    </w:rPr>
  </w:style>
  <w:style w:type="character" w:customStyle="1" w:styleId="Style8ptChar">
    <w:name w:val="Style 8 pt Char"/>
    <w:rsid w:val="00F46C26"/>
    <w:rPr>
      <w:rFonts w:ascii="Garamond" w:eastAsia="Calibri" w:hAnsi="Garamond" w:hint="default"/>
      <w:sz w:val="16"/>
      <w:szCs w:val="22"/>
    </w:rPr>
  </w:style>
  <w:style w:type="character" w:customStyle="1" w:styleId="message-item">
    <w:name w:val="message-item"/>
    <w:rsid w:val="00F46C26"/>
  </w:style>
  <w:style w:type="character" w:customStyle="1" w:styleId="lightheader">
    <w:name w:val="lightheader"/>
    <w:rsid w:val="00F46C26"/>
  </w:style>
  <w:style w:type="character" w:customStyle="1" w:styleId="datestamp">
    <w:name w:val="datestamp"/>
    <w:rsid w:val="00F46C26"/>
  </w:style>
  <w:style w:type="character" w:customStyle="1" w:styleId="i">
    <w:name w:val="i"/>
    <w:uiPriority w:val="99"/>
    <w:rsid w:val="00F46C26"/>
  </w:style>
  <w:style w:type="character" w:customStyle="1" w:styleId="forenames">
    <w:name w:val="forenames"/>
    <w:rsid w:val="00F46C26"/>
  </w:style>
  <w:style w:type="character" w:customStyle="1" w:styleId="surname">
    <w:name w:val="surname"/>
    <w:rsid w:val="00F46C26"/>
  </w:style>
  <w:style w:type="character" w:customStyle="1" w:styleId="medium-font">
    <w:name w:val="medium-font"/>
    <w:rsid w:val="00F46C26"/>
  </w:style>
  <w:style w:type="character" w:customStyle="1" w:styleId="title-link-wrapper">
    <w:name w:val="title-link-wrapper"/>
    <w:rsid w:val="00F46C26"/>
  </w:style>
  <w:style w:type="character" w:customStyle="1" w:styleId="refpreview">
    <w:name w:val="refpreview"/>
    <w:rsid w:val="00F46C26"/>
  </w:style>
  <w:style w:type="character" w:customStyle="1" w:styleId="loose1">
    <w:name w:val="loose1"/>
    <w:rsid w:val="00F46C26"/>
  </w:style>
  <w:style w:type="character" w:customStyle="1" w:styleId="email">
    <w:name w:val="email"/>
    <w:rsid w:val="00F46C26"/>
  </w:style>
  <w:style w:type="character" w:customStyle="1" w:styleId="gsa">
    <w:name w:val="gs_a"/>
    <w:rsid w:val="00F46C26"/>
  </w:style>
  <w:style w:type="character" w:customStyle="1" w:styleId="goohl1">
    <w:name w:val="goohl1"/>
    <w:rsid w:val="00F46C26"/>
  </w:style>
  <w:style w:type="character" w:customStyle="1" w:styleId="mainarttitle">
    <w:name w:val="mainarttitle"/>
    <w:rsid w:val="00F46C26"/>
  </w:style>
  <w:style w:type="character" w:customStyle="1" w:styleId="mainartauthor">
    <w:name w:val="mainartauthor"/>
    <w:rsid w:val="00F46C26"/>
  </w:style>
  <w:style w:type="character" w:customStyle="1" w:styleId="mainartdate">
    <w:name w:val="mainartdate"/>
    <w:rsid w:val="00F46C26"/>
  </w:style>
  <w:style w:type="character" w:customStyle="1" w:styleId="gsggs">
    <w:name w:val="gs_ggs"/>
    <w:rsid w:val="00F46C26"/>
  </w:style>
  <w:style w:type="character" w:customStyle="1" w:styleId="ahead">
    <w:name w:val="a_head"/>
    <w:rsid w:val="00F46C26"/>
  </w:style>
  <w:style w:type="character" w:customStyle="1" w:styleId="articleauthor">
    <w:name w:val="articleauthor"/>
    <w:rsid w:val="00F46C26"/>
  </w:style>
  <w:style w:type="character" w:customStyle="1" w:styleId="docbody">
    <w:name w:val="docbody"/>
    <w:rsid w:val="00F46C26"/>
  </w:style>
  <w:style w:type="character" w:customStyle="1" w:styleId="superscript">
    <w:name w:val="superscript"/>
    <w:rsid w:val="00F46C26"/>
  </w:style>
  <w:style w:type="character" w:customStyle="1" w:styleId="citeChar1">
    <w:name w:val="cite Char"/>
    <w:locked/>
    <w:rsid w:val="00F46C26"/>
    <w:rPr>
      <w:b/>
      <w:bCs w:val="0"/>
      <w:u w:val="single"/>
    </w:rPr>
  </w:style>
  <w:style w:type="character" w:customStyle="1" w:styleId="CitesCharChar">
    <w:name w:val="Cites Char Char"/>
    <w:locked/>
    <w:rsid w:val="00F46C26"/>
    <w:rPr>
      <w:b/>
      <w:bCs/>
    </w:rPr>
  </w:style>
  <w:style w:type="character" w:customStyle="1" w:styleId="bwxsm">
    <w:name w:val="b w xsm"/>
    <w:rsid w:val="00F46C26"/>
  </w:style>
  <w:style w:type="character" w:customStyle="1" w:styleId="fstd">
    <w:name w:val="f std"/>
    <w:rsid w:val="00F46C26"/>
  </w:style>
  <w:style w:type="character" w:customStyle="1" w:styleId="gl">
    <w:name w:val="gl"/>
    <w:rsid w:val="00F46C26"/>
  </w:style>
  <w:style w:type="character" w:customStyle="1" w:styleId="UNDERLINECharChar0">
    <w:name w:val="UNDERLINE Char Char"/>
    <w:rsid w:val="00F46C26"/>
    <w:rPr>
      <w:bCs/>
      <w:kern w:val="28"/>
      <w:szCs w:val="32"/>
      <w:u w:val="single"/>
    </w:rPr>
  </w:style>
  <w:style w:type="character" w:customStyle="1" w:styleId="heading2char2charchar1">
    <w:name w:val="heading2char2charchar1"/>
    <w:rsid w:val="00F46C26"/>
  </w:style>
  <w:style w:type="character" w:customStyle="1" w:styleId="charchar60">
    <w:name w:val="charchar6"/>
    <w:rsid w:val="00F46C26"/>
  </w:style>
  <w:style w:type="character" w:customStyle="1" w:styleId="bio1">
    <w:name w:val="bio1"/>
    <w:rsid w:val="00F46C26"/>
    <w:rPr>
      <w:rFonts w:ascii="Arial" w:hAnsi="Arial" w:cs="Arial" w:hint="default"/>
      <w:i/>
      <w:iCs/>
      <w:color w:val="000000"/>
      <w:sz w:val="20"/>
      <w:szCs w:val="20"/>
    </w:rPr>
  </w:style>
  <w:style w:type="character" w:customStyle="1" w:styleId="cardCharCharCharCharCharChar">
    <w:name w:val="card Char Char Char Char Char Char"/>
    <w:rsid w:val="00F46C26"/>
    <w:rPr>
      <w:sz w:val="24"/>
      <w:szCs w:val="24"/>
      <w:lang w:val="en-US" w:eastAsia="en-US" w:bidi="ar-SA"/>
    </w:rPr>
  </w:style>
  <w:style w:type="character" w:customStyle="1" w:styleId="Heading2CharCharCharCharCharCharChar">
    <w:name w:val="Heading 2 Char Char Char Char Char Char Char"/>
    <w:aliases w:val="TAG Char1 Char,Heading 2 Char1 Char Char Char Char Char,Heading 2 Char1 Char1 Char,tag Cha,Char Char Char Char Char1"/>
    <w:rsid w:val="00F46C26"/>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F46C26"/>
    <w:rPr>
      <w:b/>
      <w:bCs/>
      <w:sz w:val="48"/>
      <w:szCs w:val="24"/>
      <w:u w:val="single"/>
      <w:lang w:val="en-US" w:eastAsia="en-US" w:bidi="ar-SA"/>
    </w:rPr>
  </w:style>
  <w:style w:type="character" w:customStyle="1" w:styleId="TagCiteCharChar0">
    <w:name w:val="Tag / Cite Char Char"/>
    <w:rsid w:val="00F46C26"/>
    <w:rPr>
      <w:b/>
      <w:bCs w:val="0"/>
      <w:color w:val="000000"/>
      <w:sz w:val="24"/>
      <w:szCs w:val="24"/>
      <w:lang w:val="en-US" w:eastAsia="en-US" w:bidi="ar-SA"/>
    </w:rPr>
  </w:style>
  <w:style w:type="character" w:customStyle="1" w:styleId="CardTextUnderlinedCharChar">
    <w:name w:val="Card Text Underlined Char Char"/>
    <w:rsid w:val="00F46C26"/>
    <w:rPr>
      <w:rFonts w:ascii="Arial Narrow" w:hAnsi="Arial Narrow" w:hint="default"/>
      <w:szCs w:val="24"/>
      <w:u w:val="single"/>
      <w:lang w:val="en-US" w:eastAsia="en-US" w:bidi="ar-SA"/>
    </w:rPr>
  </w:style>
  <w:style w:type="character" w:customStyle="1" w:styleId="CardTagCharCharChar">
    <w:name w:val="Card Tag Char Char Char"/>
    <w:rsid w:val="00F46C26"/>
    <w:rPr>
      <w:b/>
      <w:bCs w:val="0"/>
      <w:sz w:val="24"/>
      <w:szCs w:val="24"/>
      <w:lang w:val="en-US" w:eastAsia="en-US" w:bidi="ar-SA"/>
    </w:rPr>
  </w:style>
  <w:style w:type="character" w:customStyle="1" w:styleId="mainbody">
    <w:name w:val="mainbody"/>
    <w:rsid w:val="00F46C26"/>
  </w:style>
  <w:style w:type="character" w:customStyle="1" w:styleId="UnderlineStyleChar2">
    <w:name w:val="Underline Style Char2"/>
    <w:rsid w:val="00F46C26"/>
    <w:rPr>
      <w:rFonts w:ascii="Garamond" w:hAnsi="Garamond" w:hint="default"/>
      <w:sz w:val="22"/>
      <w:szCs w:val="24"/>
      <w:u w:val="single"/>
      <w:lang w:val="en-US" w:eastAsia="en-US" w:bidi="ar-SA"/>
    </w:rPr>
  </w:style>
  <w:style w:type="character" w:customStyle="1" w:styleId="Style1Char2">
    <w:name w:val="Style1 Char2"/>
    <w:rsid w:val="00F46C26"/>
    <w:rPr>
      <w:szCs w:val="24"/>
    </w:rPr>
  </w:style>
  <w:style w:type="character" w:customStyle="1" w:styleId="t13">
    <w:name w:val="t13"/>
    <w:rsid w:val="00F46C26"/>
  </w:style>
  <w:style w:type="character" w:customStyle="1" w:styleId="lead">
    <w:name w:val="lead"/>
    <w:rsid w:val="00F46C26"/>
  </w:style>
  <w:style w:type="paragraph" w:customStyle="1" w:styleId="CardDownx1">
    <w:name w:val="CardDown x1"/>
    <w:basedOn w:val="Normal"/>
    <w:link w:val="CardDownx1Char"/>
    <w:rsid w:val="00F46C26"/>
  </w:style>
  <w:style w:type="character" w:customStyle="1" w:styleId="CardDownx1Char">
    <w:name w:val="CardDown x1 Char"/>
    <w:link w:val="CardDownx1"/>
    <w:locked/>
    <w:rsid w:val="00F46C26"/>
    <w:rPr>
      <w:rFonts w:ascii="Times New Roman" w:hAnsi="Times New Roman" w:cs="Times New Roman"/>
      <w:sz w:val="24"/>
    </w:rPr>
  </w:style>
  <w:style w:type="character" w:customStyle="1" w:styleId="SmallFont7pt">
    <w:name w:val="Small Font (7 pt)"/>
    <w:qFormat/>
    <w:rsid w:val="00F46C26"/>
    <w:rPr>
      <w:sz w:val="14"/>
    </w:rPr>
  </w:style>
  <w:style w:type="character" w:customStyle="1" w:styleId="CharChar17">
    <w:name w:val="Char Char17"/>
    <w:locked/>
    <w:rsid w:val="00F46C26"/>
    <w:rPr>
      <w:rFonts w:ascii="Arial" w:hAnsi="Arial" w:cs="Arial" w:hint="default"/>
      <w:b/>
      <w:bCs/>
      <w:sz w:val="26"/>
      <w:szCs w:val="26"/>
    </w:rPr>
  </w:style>
  <w:style w:type="character" w:customStyle="1" w:styleId="address">
    <w:name w:val="address"/>
    <w:rsid w:val="00F46C26"/>
  </w:style>
  <w:style w:type="character" w:customStyle="1" w:styleId="ilspan">
    <w:name w:val="il_span"/>
    <w:rsid w:val="00F46C26"/>
  </w:style>
  <w:style w:type="character" w:customStyle="1" w:styleId="articletitle1">
    <w:name w:val="articletitle1"/>
    <w:rsid w:val="00F46C26"/>
    <w:rPr>
      <w:rFonts w:ascii="Times New Roman" w:hAnsi="Times New Roman" w:cs="Times New Roman" w:hint="default"/>
      <w:b/>
      <w:bCs/>
      <w:sz w:val="36"/>
      <w:szCs w:val="36"/>
    </w:rPr>
  </w:style>
  <w:style w:type="character" w:customStyle="1" w:styleId="leftidx1">
    <w:name w:val="leftidx1"/>
    <w:rsid w:val="00F46C26"/>
    <w:rPr>
      <w:rFonts w:ascii="Verdana" w:hAnsi="Verdana" w:hint="default"/>
      <w:sz w:val="22"/>
      <w:szCs w:val="22"/>
    </w:rPr>
  </w:style>
  <w:style w:type="character" w:customStyle="1" w:styleId="blue1">
    <w:name w:val="blue1"/>
    <w:rsid w:val="00F46C26"/>
    <w:rPr>
      <w:color w:val="0000FF"/>
    </w:rPr>
  </w:style>
  <w:style w:type="character" w:customStyle="1" w:styleId="author-link1">
    <w:name w:val="author-link1"/>
    <w:rsid w:val="00F46C26"/>
    <w:rPr>
      <w:b w:val="0"/>
      <w:bCs w:val="0"/>
    </w:rPr>
  </w:style>
  <w:style w:type="character" w:customStyle="1" w:styleId="black1">
    <w:name w:val="black1"/>
    <w:rsid w:val="00F46C26"/>
    <w:rPr>
      <w:color w:val="000000"/>
    </w:rPr>
  </w:style>
  <w:style w:type="character" w:customStyle="1" w:styleId="StyleunderlinedCharBold">
    <w:name w:val="Style underlined Char + Bold"/>
    <w:rsid w:val="00F46C26"/>
    <w:rPr>
      <w:rFonts w:ascii="Times New Roman" w:hAnsi="Times New Roman" w:cs="Times New Roman" w:hint="default"/>
      <w:b/>
      <w:bCs/>
      <w:sz w:val="21"/>
      <w:szCs w:val="24"/>
      <w:u w:val="single"/>
    </w:rPr>
  </w:style>
  <w:style w:type="character" w:customStyle="1" w:styleId="ThickUnderlineCharChar">
    <w:name w:val="Thick Underline Char Char"/>
    <w:rsid w:val="00F46C26"/>
    <w:rPr>
      <w:rFonts w:ascii="Calibri" w:eastAsia="Calibri" w:hAnsi="Calibri" w:hint="default"/>
    </w:rPr>
  </w:style>
  <w:style w:type="character" w:customStyle="1" w:styleId="CardUnderline">
    <w:name w:val="Card Underline"/>
    <w:rsid w:val="00F46C26"/>
    <w:rPr>
      <w:rFonts w:ascii="Times New Roman" w:hAnsi="Times New Roman" w:cs="Times New Roman" w:hint="default"/>
      <w:sz w:val="20"/>
      <w:u w:val="single"/>
    </w:rPr>
  </w:style>
  <w:style w:type="character" w:customStyle="1" w:styleId="lingoregion">
    <w:name w:val="lingo_region"/>
    <w:rsid w:val="00F46C26"/>
  </w:style>
  <w:style w:type="character" w:customStyle="1" w:styleId="cite0">
    <w:name w:val="%cite"/>
    <w:rsid w:val="00F46C26"/>
    <w:rPr>
      <w:rFonts w:ascii="Times New Roman" w:hAnsi="Times New Roman" w:cs="Times New Roman" w:hint="default"/>
      <w:b/>
      <w:bCs w:val="0"/>
      <w:sz w:val="24"/>
    </w:rPr>
  </w:style>
  <w:style w:type="character" w:customStyle="1" w:styleId="Emphasis21">
    <w:name w:val="%Emphasis2"/>
    <w:rsid w:val="00F46C26"/>
    <w:rPr>
      <w:rFonts w:ascii="Cooper Black" w:hAnsi="Cooper Black" w:hint="default"/>
      <w:iCs/>
      <w:u w:val="single"/>
    </w:rPr>
  </w:style>
  <w:style w:type="character" w:customStyle="1" w:styleId="bodycontentlink">
    <w:name w:val="bodycontentlink"/>
    <w:rsid w:val="00F46C26"/>
  </w:style>
  <w:style w:type="character" w:customStyle="1" w:styleId="AAAcite">
    <w:name w:val="AAAcite"/>
    <w:rsid w:val="00F46C26"/>
    <w:rPr>
      <w:rFonts w:ascii="Times New Roman" w:hAnsi="Times New Roman" w:cs="Times New Roman" w:hint="default"/>
      <w:b/>
      <w:bCs w:val="0"/>
      <w:sz w:val="24"/>
    </w:rPr>
  </w:style>
  <w:style w:type="character" w:customStyle="1" w:styleId="tmplheaderlink">
    <w:name w:val="tmplheaderlink"/>
    <w:rsid w:val="00F46C26"/>
    <w:rPr>
      <w:rFonts w:ascii="Times New Roman" w:hAnsi="Times New Roman" w:cs="Times New Roman" w:hint="default"/>
    </w:rPr>
  </w:style>
  <w:style w:type="character" w:customStyle="1" w:styleId="UnderlinedEvidenceCharChar">
    <w:name w:val="Underlined Evidence Char Char"/>
    <w:rsid w:val="00F46C26"/>
    <w:rPr>
      <w:rFonts w:ascii="Verdana" w:hAnsi="Verdana" w:hint="default"/>
      <w:sz w:val="21"/>
      <w:szCs w:val="21"/>
      <w:u w:val="thick"/>
      <w:lang w:val="en-US" w:eastAsia="en-US" w:bidi="ar-SA"/>
    </w:rPr>
  </w:style>
  <w:style w:type="character" w:customStyle="1" w:styleId="pagination">
    <w:name w:val="pagination"/>
    <w:rsid w:val="00F46C26"/>
  </w:style>
  <w:style w:type="character" w:customStyle="1" w:styleId="doi">
    <w:name w:val="doi"/>
    <w:rsid w:val="00F46C26"/>
  </w:style>
  <w:style w:type="character" w:customStyle="1" w:styleId="bodycontents">
    <w:name w:val="bodycontents"/>
    <w:rsid w:val="00F46C26"/>
  </w:style>
  <w:style w:type="character" w:customStyle="1" w:styleId="comma">
    <w:name w:val="comma"/>
    <w:rsid w:val="00F46C26"/>
  </w:style>
  <w:style w:type="character" w:customStyle="1" w:styleId="pad5right">
    <w:name w:val="pad5right"/>
    <w:rsid w:val="00F46C26"/>
  </w:style>
  <w:style w:type="character" w:customStyle="1" w:styleId="entry-date">
    <w:name w:val="entry-date"/>
    <w:rsid w:val="00F46C26"/>
  </w:style>
  <w:style w:type="character" w:customStyle="1" w:styleId="desc">
    <w:name w:val="desc"/>
    <w:rsid w:val="00F46C26"/>
  </w:style>
  <w:style w:type="character" w:customStyle="1" w:styleId="divider">
    <w:name w:val="divider"/>
    <w:rsid w:val="00F46C26"/>
  </w:style>
  <w:style w:type="character" w:customStyle="1" w:styleId="blogdate">
    <w:name w:val="blogdate"/>
    <w:rsid w:val="00F46C26"/>
  </w:style>
  <w:style w:type="character" w:customStyle="1" w:styleId="ticker">
    <w:name w:val="ticker"/>
    <w:rsid w:val="00F46C26"/>
  </w:style>
  <w:style w:type="character" w:customStyle="1" w:styleId="posted">
    <w:name w:val="posted"/>
    <w:rsid w:val="00F46C26"/>
  </w:style>
  <w:style w:type="character" w:customStyle="1" w:styleId="time">
    <w:name w:val="time"/>
    <w:rsid w:val="00F46C26"/>
  </w:style>
  <w:style w:type="character" w:customStyle="1" w:styleId="dot">
    <w:name w:val="dot"/>
    <w:rsid w:val="00F46C26"/>
  </w:style>
  <w:style w:type="character" w:customStyle="1" w:styleId="hn-date">
    <w:name w:val="hn-date"/>
    <w:rsid w:val="00F46C26"/>
  </w:style>
  <w:style w:type="character" w:customStyle="1" w:styleId="location">
    <w:name w:val="location"/>
    <w:rsid w:val="00F46C26"/>
  </w:style>
  <w:style w:type="character" w:customStyle="1" w:styleId="arial11">
    <w:name w:val="arial_11"/>
    <w:rsid w:val="00F46C26"/>
  </w:style>
  <w:style w:type="character" w:customStyle="1" w:styleId="dropcap-letter">
    <w:name w:val="dropcap-letter"/>
    <w:rsid w:val="00F46C26"/>
  </w:style>
  <w:style w:type="character" w:customStyle="1" w:styleId="offscreen">
    <w:name w:val="offscreen"/>
    <w:rsid w:val="00F46C26"/>
  </w:style>
  <w:style w:type="character" w:customStyle="1" w:styleId="linked-in">
    <w:name w:val="linked-in"/>
    <w:rsid w:val="00F46C26"/>
  </w:style>
  <w:style w:type="character" w:customStyle="1" w:styleId="in-widget">
    <w:name w:val="in-widget"/>
    <w:rsid w:val="00F46C26"/>
  </w:style>
  <w:style w:type="character" w:customStyle="1" w:styleId="in-right">
    <w:name w:val="in-right"/>
    <w:rsid w:val="00F46C26"/>
  </w:style>
  <w:style w:type="character" w:customStyle="1" w:styleId="tickerwrap">
    <w:name w:val="ticker_wrap"/>
    <w:rsid w:val="00F46C26"/>
  </w:style>
  <w:style w:type="character" w:customStyle="1" w:styleId="divs">
    <w:name w:val="divs"/>
    <w:rsid w:val="00F46C26"/>
  </w:style>
  <w:style w:type="character" w:customStyle="1" w:styleId="in-top">
    <w:name w:val="in-top"/>
    <w:rsid w:val="00F46C26"/>
  </w:style>
  <w:style w:type="character" w:customStyle="1" w:styleId="article-date">
    <w:name w:val="article-date"/>
    <w:rsid w:val="00F46C26"/>
  </w:style>
  <w:style w:type="character" w:customStyle="1" w:styleId="bodysubtoc">
    <w:name w:val="bodysubtoc"/>
    <w:rsid w:val="00F46C26"/>
  </w:style>
  <w:style w:type="character" w:customStyle="1" w:styleId="lefttitlesmaller">
    <w:name w:val="lefttitlesmaller"/>
    <w:rsid w:val="00F46C26"/>
  </w:style>
  <w:style w:type="character" w:customStyle="1" w:styleId="mb">
    <w:name w:val="mb"/>
    <w:rsid w:val="00F46C26"/>
  </w:style>
  <w:style w:type="character" w:customStyle="1" w:styleId="field-content">
    <w:name w:val="field-content"/>
    <w:rsid w:val="00F46C26"/>
  </w:style>
  <w:style w:type="character" w:customStyle="1" w:styleId="submitted-date">
    <w:name w:val="submitted-date"/>
    <w:rsid w:val="00F46C26"/>
  </w:style>
  <w:style w:type="character" w:customStyle="1" w:styleId="submitted-time">
    <w:name w:val="submitted-time"/>
    <w:rsid w:val="00F46C26"/>
  </w:style>
  <w:style w:type="character" w:customStyle="1" w:styleId="A2">
    <w:name w:val="A2"/>
    <w:uiPriority w:val="99"/>
    <w:rsid w:val="00F46C26"/>
    <w:rPr>
      <w:rFonts w:ascii="Sabon LT Std" w:hAnsi="Sabon LT Std" w:cs="Sabon LT Std" w:hint="default"/>
      <w:color w:val="000000"/>
      <w:sz w:val="15"/>
      <w:szCs w:val="15"/>
    </w:rPr>
  </w:style>
  <w:style w:type="character" w:customStyle="1" w:styleId="searchword">
    <w:name w:val="searchword"/>
    <w:rsid w:val="00F46C26"/>
  </w:style>
  <w:style w:type="character" w:customStyle="1" w:styleId="meta-prep">
    <w:name w:val="meta-prep"/>
    <w:rsid w:val="00F46C26"/>
  </w:style>
  <w:style w:type="numbering" w:customStyle="1" w:styleId="1ai1">
    <w:name w:val="1 / a / i1"/>
    <w:rsid w:val="00F46C26"/>
    <w:pPr>
      <w:numPr>
        <w:numId w:val="17"/>
      </w:numPr>
    </w:pPr>
  </w:style>
  <w:style w:type="numbering" w:styleId="1ai">
    <w:name w:val="Outline List 1"/>
    <w:basedOn w:val="NoList"/>
    <w:unhideWhenUsed/>
    <w:rsid w:val="00F46C26"/>
    <w:pPr>
      <w:numPr>
        <w:numId w:val="18"/>
      </w:numPr>
    </w:pPr>
  </w:style>
  <w:style w:type="paragraph" w:customStyle="1" w:styleId="Style21">
    <w:name w:val="Style21"/>
    <w:basedOn w:val="Normal"/>
    <w:uiPriority w:val="99"/>
    <w:qFormat/>
    <w:rsid w:val="00F46C26"/>
    <w:pPr>
      <w:widowControl w:val="0"/>
      <w:autoSpaceDE w:val="0"/>
      <w:autoSpaceDN w:val="0"/>
      <w:adjustRightInd w:val="0"/>
      <w:spacing w:line="224" w:lineRule="exact"/>
      <w:ind w:hanging="158"/>
      <w:jc w:val="both"/>
    </w:pPr>
    <w:rPr>
      <w:rFonts w:eastAsia="Times New Roman"/>
    </w:rPr>
  </w:style>
  <w:style w:type="character" w:customStyle="1" w:styleId="FontStyle310">
    <w:name w:val="Font Style310"/>
    <w:uiPriority w:val="99"/>
    <w:rsid w:val="00F46C26"/>
    <w:rPr>
      <w:rFonts w:ascii="Times New Roman" w:hAnsi="Times New Roman" w:cs="Times New Roman"/>
      <w:b/>
      <w:bCs/>
      <w:i/>
      <w:iCs/>
      <w:spacing w:val="-10"/>
      <w:sz w:val="18"/>
      <w:szCs w:val="18"/>
    </w:rPr>
  </w:style>
  <w:style w:type="character" w:customStyle="1" w:styleId="FontStyle329">
    <w:name w:val="Font Style329"/>
    <w:uiPriority w:val="99"/>
    <w:rsid w:val="00F46C26"/>
    <w:rPr>
      <w:rFonts w:ascii="Times New Roman" w:hAnsi="Times New Roman" w:cs="Times New Roman"/>
      <w:b/>
      <w:bCs/>
      <w:spacing w:val="-10"/>
      <w:sz w:val="18"/>
      <w:szCs w:val="18"/>
    </w:rPr>
  </w:style>
  <w:style w:type="character" w:customStyle="1" w:styleId="FontStyle370">
    <w:name w:val="Font Style370"/>
    <w:uiPriority w:val="99"/>
    <w:rsid w:val="00F46C26"/>
    <w:rPr>
      <w:rFonts w:ascii="Cambria" w:hAnsi="Cambria" w:cs="Cambria"/>
      <w:b/>
      <w:bCs/>
      <w:spacing w:val="-10"/>
      <w:sz w:val="18"/>
      <w:szCs w:val="18"/>
    </w:rPr>
  </w:style>
  <w:style w:type="character" w:customStyle="1" w:styleId="FontStyle302">
    <w:name w:val="Font Style302"/>
    <w:uiPriority w:val="99"/>
    <w:rsid w:val="00F46C26"/>
    <w:rPr>
      <w:rFonts w:ascii="Times New Roman" w:hAnsi="Times New Roman" w:cs="Times New Roman"/>
      <w:b/>
      <w:bCs/>
      <w:sz w:val="22"/>
      <w:szCs w:val="22"/>
    </w:rPr>
  </w:style>
  <w:style w:type="character" w:customStyle="1" w:styleId="FontStyle347">
    <w:name w:val="Font Style347"/>
    <w:uiPriority w:val="99"/>
    <w:rsid w:val="00F46C26"/>
    <w:rPr>
      <w:rFonts w:ascii="Times New Roman" w:hAnsi="Times New Roman" w:cs="Times New Roman"/>
      <w:b/>
      <w:bCs/>
      <w:spacing w:val="-10"/>
      <w:sz w:val="20"/>
      <w:szCs w:val="20"/>
    </w:rPr>
  </w:style>
  <w:style w:type="paragraph" w:customStyle="1" w:styleId="Style27">
    <w:name w:val="Style27"/>
    <w:basedOn w:val="Normal"/>
    <w:uiPriority w:val="99"/>
    <w:rsid w:val="00F46C26"/>
    <w:pPr>
      <w:widowControl w:val="0"/>
      <w:autoSpaceDE w:val="0"/>
      <w:autoSpaceDN w:val="0"/>
      <w:adjustRightInd w:val="0"/>
      <w:spacing w:line="223" w:lineRule="exact"/>
    </w:pPr>
    <w:rPr>
      <w:rFonts w:eastAsia="Times New Roman"/>
    </w:rPr>
  </w:style>
  <w:style w:type="paragraph" w:customStyle="1" w:styleId="Style31">
    <w:name w:val="Style31"/>
    <w:basedOn w:val="Normal"/>
    <w:uiPriority w:val="99"/>
    <w:rsid w:val="00F46C26"/>
    <w:pPr>
      <w:widowControl w:val="0"/>
      <w:autoSpaceDE w:val="0"/>
      <w:autoSpaceDN w:val="0"/>
      <w:adjustRightInd w:val="0"/>
      <w:spacing w:line="227" w:lineRule="exact"/>
      <w:jc w:val="both"/>
    </w:pPr>
    <w:rPr>
      <w:rFonts w:eastAsia="Times New Roman"/>
    </w:rPr>
  </w:style>
  <w:style w:type="character" w:customStyle="1" w:styleId="FontStyle303">
    <w:name w:val="Font Style303"/>
    <w:uiPriority w:val="99"/>
    <w:rsid w:val="00F46C26"/>
    <w:rPr>
      <w:rFonts w:ascii="Times New Roman" w:hAnsi="Times New Roman" w:cs="Times New Roman"/>
      <w:spacing w:val="-10"/>
      <w:sz w:val="18"/>
      <w:szCs w:val="18"/>
    </w:rPr>
  </w:style>
  <w:style w:type="character" w:customStyle="1" w:styleId="FontStyle312">
    <w:name w:val="Font Style312"/>
    <w:uiPriority w:val="99"/>
    <w:rsid w:val="00F46C26"/>
    <w:rPr>
      <w:rFonts w:ascii="Times New Roman" w:hAnsi="Times New Roman" w:cs="Times New Roman"/>
      <w:b/>
      <w:bCs/>
      <w:spacing w:val="-10"/>
      <w:sz w:val="16"/>
      <w:szCs w:val="16"/>
    </w:rPr>
  </w:style>
  <w:style w:type="character" w:customStyle="1" w:styleId="FontStyle346">
    <w:name w:val="Font Style346"/>
    <w:uiPriority w:val="99"/>
    <w:rsid w:val="00F46C26"/>
    <w:rPr>
      <w:rFonts w:ascii="Times New Roman" w:hAnsi="Times New Roman" w:cs="Times New Roman"/>
      <w:b/>
      <w:bCs/>
      <w:spacing w:val="-10"/>
      <w:sz w:val="18"/>
      <w:szCs w:val="18"/>
    </w:rPr>
  </w:style>
  <w:style w:type="character" w:customStyle="1" w:styleId="FontStyle330">
    <w:name w:val="Font Style330"/>
    <w:uiPriority w:val="99"/>
    <w:rsid w:val="00F46C26"/>
    <w:rPr>
      <w:rFonts w:ascii="Times New Roman" w:hAnsi="Times New Roman" w:cs="Times New Roman"/>
      <w:b/>
      <w:bCs/>
      <w:sz w:val="16"/>
      <w:szCs w:val="16"/>
    </w:rPr>
  </w:style>
  <w:style w:type="character" w:customStyle="1" w:styleId="FontStyle372">
    <w:name w:val="Font Style372"/>
    <w:uiPriority w:val="99"/>
    <w:rsid w:val="00F46C26"/>
    <w:rPr>
      <w:rFonts w:ascii="Times New Roman" w:hAnsi="Times New Roman" w:cs="Times New Roman"/>
      <w:b/>
      <w:bCs/>
      <w:sz w:val="16"/>
      <w:szCs w:val="16"/>
    </w:rPr>
  </w:style>
  <w:style w:type="paragraph" w:customStyle="1" w:styleId="Style59">
    <w:name w:val="Style59"/>
    <w:basedOn w:val="Normal"/>
    <w:uiPriority w:val="99"/>
    <w:rsid w:val="00F46C26"/>
    <w:pPr>
      <w:widowControl w:val="0"/>
      <w:autoSpaceDE w:val="0"/>
      <w:autoSpaceDN w:val="0"/>
      <w:adjustRightInd w:val="0"/>
      <w:spacing w:line="236" w:lineRule="exact"/>
    </w:pPr>
    <w:rPr>
      <w:rFonts w:eastAsia="Times New Roman"/>
    </w:rPr>
  </w:style>
  <w:style w:type="character" w:customStyle="1" w:styleId="FontStyle315">
    <w:name w:val="Font Style315"/>
    <w:uiPriority w:val="99"/>
    <w:rsid w:val="00F46C26"/>
    <w:rPr>
      <w:rFonts w:ascii="Times New Roman" w:hAnsi="Times New Roman" w:cs="Times New Roman"/>
      <w:b/>
      <w:bCs/>
      <w:i/>
      <w:iCs/>
      <w:sz w:val="16"/>
      <w:szCs w:val="16"/>
    </w:rPr>
  </w:style>
  <w:style w:type="paragraph" w:customStyle="1" w:styleId="Style200">
    <w:name w:val="Style20"/>
    <w:basedOn w:val="Normal"/>
    <w:uiPriority w:val="99"/>
    <w:rsid w:val="00F46C26"/>
    <w:pPr>
      <w:widowControl w:val="0"/>
      <w:autoSpaceDE w:val="0"/>
      <w:autoSpaceDN w:val="0"/>
      <w:adjustRightInd w:val="0"/>
      <w:spacing w:line="232" w:lineRule="exact"/>
    </w:pPr>
    <w:rPr>
      <w:rFonts w:eastAsia="Times New Roman"/>
    </w:rPr>
  </w:style>
  <w:style w:type="character" w:customStyle="1" w:styleId="FontStyle313">
    <w:name w:val="Font Style313"/>
    <w:uiPriority w:val="99"/>
    <w:rsid w:val="00F46C26"/>
    <w:rPr>
      <w:rFonts w:ascii="Times New Roman" w:hAnsi="Times New Roman" w:cs="Times New Roman"/>
      <w:smallCaps/>
      <w:sz w:val="14"/>
      <w:szCs w:val="14"/>
    </w:rPr>
  </w:style>
  <w:style w:type="paragraph" w:customStyle="1" w:styleId="Style89">
    <w:name w:val="Style89"/>
    <w:basedOn w:val="Normal"/>
    <w:uiPriority w:val="99"/>
    <w:rsid w:val="00F46C26"/>
    <w:pPr>
      <w:widowControl w:val="0"/>
      <w:autoSpaceDE w:val="0"/>
      <w:autoSpaceDN w:val="0"/>
      <w:adjustRightInd w:val="0"/>
      <w:spacing w:line="270" w:lineRule="exact"/>
      <w:jc w:val="both"/>
    </w:pPr>
    <w:rPr>
      <w:rFonts w:eastAsia="Times New Roman"/>
    </w:rPr>
  </w:style>
  <w:style w:type="character" w:customStyle="1" w:styleId="FontStyle319">
    <w:name w:val="Font Style319"/>
    <w:uiPriority w:val="99"/>
    <w:rsid w:val="00F46C26"/>
    <w:rPr>
      <w:rFonts w:ascii="Times New Roman" w:hAnsi="Times New Roman" w:cs="Times New Roman"/>
      <w:b/>
      <w:bCs/>
      <w:spacing w:val="-10"/>
      <w:sz w:val="22"/>
      <w:szCs w:val="22"/>
    </w:rPr>
  </w:style>
  <w:style w:type="character" w:customStyle="1" w:styleId="FontStyle320">
    <w:name w:val="Font Style320"/>
    <w:uiPriority w:val="99"/>
    <w:rsid w:val="00F46C26"/>
    <w:rPr>
      <w:rFonts w:ascii="Times New Roman" w:hAnsi="Times New Roman" w:cs="Times New Roman"/>
      <w:b/>
      <w:bCs/>
      <w:spacing w:val="-10"/>
      <w:sz w:val="22"/>
      <w:szCs w:val="22"/>
    </w:rPr>
  </w:style>
  <w:style w:type="character" w:customStyle="1" w:styleId="FontStyle352">
    <w:name w:val="Font Style352"/>
    <w:uiPriority w:val="99"/>
    <w:rsid w:val="00F46C26"/>
    <w:rPr>
      <w:rFonts w:ascii="Times New Roman" w:hAnsi="Times New Roman" w:cs="Times New Roman"/>
      <w:b/>
      <w:bCs/>
      <w:sz w:val="16"/>
      <w:szCs w:val="16"/>
    </w:rPr>
  </w:style>
  <w:style w:type="character" w:customStyle="1" w:styleId="FontStyle356">
    <w:name w:val="Font Style356"/>
    <w:uiPriority w:val="99"/>
    <w:rsid w:val="00F46C26"/>
    <w:rPr>
      <w:rFonts w:ascii="Times New Roman" w:hAnsi="Times New Roman" w:cs="Times New Roman"/>
      <w:b/>
      <w:bCs/>
      <w:spacing w:val="-10"/>
      <w:sz w:val="22"/>
      <w:szCs w:val="22"/>
    </w:rPr>
  </w:style>
  <w:style w:type="character" w:customStyle="1" w:styleId="FontStyle298">
    <w:name w:val="Font Style298"/>
    <w:uiPriority w:val="99"/>
    <w:rsid w:val="00F46C26"/>
    <w:rPr>
      <w:rFonts w:ascii="Times New Roman" w:hAnsi="Times New Roman" w:cs="Times New Roman"/>
      <w:sz w:val="18"/>
      <w:szCs w:val="18"/>
    </w:rPr>
  </w:style>
  <w:style w:type="character" w:customStyle="1" w:styleId="FontStyle311">
    <w:name w:val="Font Style311"/>
    <w:uiPriority w:val="99"/>
    <w:rsid w:val="00F46C26"/>
    <w:rPr>
      <w:rFonts w:ascii="Times New Roman" w:hAnsi="Times New Roman" w:cs="Times New Roman"/>
      <w:b/>
      <w:bCs/>
      <w:spacing w:val="-10"/>
      <w:sz w:val="18"/>
      <w:szCs w:val="18"/>
    </w:rPr>
  </w:style>
  <w:style w:type="character" w:customStyle="1" w:styleId="FontStyle332">
    <w:name w:val="Font Style332"/>
    <w:uiPriority w:val="99"/>
    <w:rsid w:val="00F46C26"/>
    <w:rPr>
      <w:rFonts w:ascii="Times New Roman" w:hAnsi="Times New Roman" w:cs="Times New Roman"/>
      <w:b/>
      <w:bCs/>
      <w:i/>
      <w:iCs/>
      <w:spacing w:val="-10"/>
      <w:sz w:val="20"/>
      <w:szCs w:val="20"/>
    </w:rPr>
  </w:style>
  <w:style w:type="character" w:customStyle="1" w:styleId="FontStyle371">
    <w:name w:val="Font Style371"/>
    <w:uiPriority w:val="99"/>
    <w:rsid w:val="00F46C26"/>
    <w:rPr>
      <w:rFonts w:ascii="Times New Roman" w:hAnsi="Times New Roman" w:cs="Times New Roman"/>
      <w:sz w:val="16"/>
      <w:szCs w:val="16"/>
    </w:rPr>
  </w:style>
  <w:style w:type="character" w:customStyle="1" w:styleId="FontStyle350">
    <w:name w:val="Font Style350"/>
    <w:uiPriority w:val="99"/>
    <w:rsid w:val="00F46C26"/>
    <w:rPr>
      <w:rFonts w:ascii="Times New Roman" w:hAnsi="Times New Roman" w:cs="Times New Roman"/>
      <w:b/>
      <w:bCs/>
      <w:i/>
      <w:iCs/>
      <w:sz w:val="20"/>
      <w:szCs w:val="20"/>
    </w:rPr>
  </w:style>
  <w:style w:type="paragraph" w:customStyle="1" w:styleId="Style8">
    <w:name w:val="Style8"/>
    <w:basedOn w:val="Normal"/>
    <w:uiPriority w:val="99"/>
    <w:rsid w:val="00F46C26"/>
    <w:pPr>
      <w:widowControl w:val="0"/>
      <w:autoSpaceDE w:val="0"/>
      <w:autoSpaceDN w:val="0"/>
      <w:adjustRightInd w:val="0"/>
    </w:pPr>
    <w:rPr>
      <w:rFonts w:eastAsia="Times New Roman"/>
    </w:rPr>
  </w:style>
  <w:style w:type="paragraph" w:customStyle="1" w:styleId="Style19">
    <w:name w:val="Style19"/>
    <w:basedOn w:val="Normal"/>
    <w:uiPriority w:val="99"/>
    <w:qFormat/>
    <w:rsid w:val="00F46C26"/>
    <w:pPr>
      <w:widowControl w:val="0"/>
      <w:autoSpaceDE w:val="0"/>
      <w:autoSpaceDN w:val="0"/>
      <w:adjustRightInd w:val="0"/>
      <w:spacing w:line="287" w:lineRule="exact"/>
    </w:pPr>
    <w:rPr>
      <w:rFonts w:eastAsia="Times New Roman"/>
    </w:rPr>
  </w:style>
  <w:style w:type="paragraph" w:customStyle="1" w:styleId="Style5">
    <w:name w:val="Style5"/>
    <w:basedOn w:val="Normal"/>
    <w:uiPriority w:val="99"/>
    <w:rsid w:val="00F46C26"/>
    <w:pPr>
      <w:widowControl w:val="0"/>
      <w:autoSpaceDE w:val="0"/>
      <w:autoSpaceDN w:val="0"/>
      <w:adjustRightInd w:val="0"/>
      <w:spacing w:line="230" w:lineRule="exact"/>
      <w:jc w:val="both"/>
    </w:pPr>
    <w:rPr>
      <w:rFonts w:eastAsia="Times New Roman"/>
    </w:rPr>
  </w:style>
  <w:style w:type="paragraph" w:customStyle="1" w:styleId="Style51">
    <w:name w:val="Style51"/>
    <w:basedOn w:val="Normal"/>
    <w:uiPriority w:val="99"/>
    <w:rsid w:val="00F46C26"/>
    <w:pPr>
      <w:widowControl w:val="0"/>
      <w:autoSpaceDE w:val="0"/>
      <w:autoSpaceDN w:val="0"/>
      <w:adjustRightInd w:val="0"/>
    </w:pPr>
    <w:rPr>
      <w:rFonts w:eastAsia="Times New Roman"/>
    </w:rPr>
  </w:style>
  <w:style w:type="character" w:customStyle="1" w:styleId="FontStyle351">
    <w:name w:val="Font Style351"/>
    <w:uiPriority w:val="99"/>
    <w:rsid w:val="00F46C26"/>
    <w:rPr>
      <w:rFonts w:ascii="Times New Roman" w:hAnsi="Times New Roman" w:cs="Times New Roman"/>
      <w:b/>
      <w:bCs/>
      <w:sz w:val="22"/>
      <w:szCs w:val="22"/>
    </w:rPr>
  </w:style>
  <w:style w:type="paragraph" w:customStyle="1" w:styleId="Style10">
    <w:name w:val="Style10"/>
    <w:basedOn w:val="Normal"/>
    <w:uiPriority w:val="99"/>
    <w:rsid w:val="00F46C26"/>
    <w:pPr>
      <w:widowControl w:val="0"/>
      <w:autoSpaceDE w:val="0"/>
      <w:autoSpaceDN w:val="0"/>
      <w:adjustRightInd w:val="0"/>
      <w:spacing w:line="230" w:lineRule="exact"/>
    </w:pPr>
    <w:rPr>
      <w:rFonts w:eastAsia="Times New Roman"/>
    </w:rPr>
  </w:style>
  <w:style w:type="paragraph" w:customStyle="1" w:styleId="Style130">
    <w:name w:val="Style130"/>
    <w:basedOn w:val="Normal"/>
    <w:uiPriority w:val="99"/>
    <w:rsid w:val="00F46C26"/>
    <w:pPr>
      <w:widowControl w:val="0"/>
      <w:autoSpaceDE w:val="0"/>
      <w:autoSpaceDN w:val="0"/>
      <w:adjustRightInd w:val="0"/>
      <w:jc w:val="both"/>
    </w:pPr>
    <w:rPr>
      <w:rFonts w:eastAsia="Times New Roman"/>
    </w:rPr>
  </w:style>
  <w:style w:type="character" w:customStyle="1" w:styleId="FontStyle369">
    <w:name w:val="Font Style369"/>
    <w:uiPriority w:val="99"/>
    <w:rsid w:val="00F46C26"/>
    <w:rPr>
      <w:rFonts w:ascii="Times New Roman" w:hAnsi="Times New Roman" w:cs="Times New Roman"/>
      <w:b/>
      <w:bCs/>
      <w:spacing w:val="-10"/>
      <w:sz w:val="20"/>
      <w:szCs w:val="20"/>
    </w:rPr>
  </w:style>
  <w:style w:type="character" w:customStyle="1" w:styleId="FontStyle357">
    <w:name w:val="Font Style357"/>
    <w:uiPriority w:val="99"/>
    <w:rsid w:val="00F46C26"/>
    <w:rPr>
      <w:rFonts w:ascii="Times New Roman" w:hAnsi="Times New Roman" w:cs="Times New Roman"/>
      <w:b/>
      <w:bCs/>
      <w:spacing w:val="-10"/>
      <w:sz w:val="22"/>
      <w:szCs w:val="22"/>
    </w:rPr>
  </w:style>
  <w:style w:type="paragraph" w:customStyle="1" w:styleId="Style67">
    <w:name w:val="Style67"/>
    <w:basedOn w:val="Normal"/>
    <w:uiPriority w:val="99"/>
    <w:rsid w:val="00F46C26"/>
    <w:pPr>
      <w:widowControl w:val="0"/>
      <w:autoSpaceDE w:val="0"/>
      <w:autoSpaceDN w:val="0"/>
      <w:adjustRightInd w:val="0"/>
      <w:spacing w:line="274" w:lineRule="exact"/>
      <w:jc w:val="both"/>
    </w:pPr>
    <w:rPr>
      <w:rFonts w:eastAsia="Times New Roman"/>
    </w:rPr>
  </w:style>
  <w:style w:type="character" w:customStyle="1" w:styleId="FontStyle360">
    <w:name w:val="Font Style360"/>
    <w:uiPriority w:val="99"/>
    <w:rsid w:val="00F46C26"/>
    <w:rPr>
      <w:rFonts w:ascii="Times New Roman" w:hAnsi="Times New Roman" w:cs="Times New Roman"/>
      <w:sz w:val="20"/>
      <w:szCs w:val="20"/>
    </w:rPr>
  </w:style>
  <w:style w:type="character" w:customStyle="1" w:styleId="FontStyle374">
    <w:name w:val="Font Style374"/>
    <w:uiPriority w:val="99"/>
    <w:rsid w:val="00F46C26"/>
    <w:rPr>
      <w:rFonts w:ascii="Times New Roman" w:hAnsi="Times New Roman" w:cs="Times New Roman"/>
      <w:b/>
      <w:bCs/>
      <w:spacing w:val="-10"/>
      <w:sz w:val="22"/>
      <w:szCs w:val="22"/>
    </w:rPr>
  </w:style>
  <w:style w:type="paragraph" w:customStyle="1" w:styleId="Style30">
    <w:name w:val="Style30"/>
    <w:basedOn w:val="Normal"/>
    <w:uiPriority w:val="99"/>
    <w:rsid w:val="00F46C26"/>
    <w:pPr>
      <w:widowControl w:val="0"/>
      <w:autoSpaceDE w:val="0"/>
      <w:autoSpaceDN w:val="0"/>
      <w:adjustRightInd w:val="0"/>
      <w:spacing w:line="191" w:lineRule="exact"/>
      <w:jc w:val="both"/>
    </w:pPr>
    <w:rPr>
      <w:rFonts w:eastAsia="Times New Roman"/>
    </w:rPr>
  </w:style>
  <w:style w:type="character" w:customStyle="1" w:styleId="FontStyle314">
    <w:name w:val="Font Style314"/>
    <w:uiPriority w:val="99"/>
    <w:rsid w:val="00F46C26"/>
    <w:rPr>
      <w:rFonts w:ascii="Times New Roman" w:hAnsi="Times New Roman" w:cs="Times New Roman"/>
      <w:smallCaps/>
      <w:sz w:val="16"/>
      <w:szCs w:val="16"/>
    </w:rPr>
  </w:style>
  <w:style w:type="paragraph" w:customStyle="1" w:styleId="Style93">
    <w:name w:val="Style93"/>
    <w:basedOn w:val="Normal"/>
    <w:uiPriority w:val="99"/>
    <w:rsid w:val="00F46C26"/>
    <w:pPr>
      <w:widowControl w:val="0"/>
      <w:autoSpaceDE w:val="0"/>
      <w:autoSpaceDN w:val="0"/>
      <w:adjustRightInd w:val="0"/>
      <w:spacing w:line="229" w:lineRule="exact"/>
    </w:pPr>
    <w:rPr>
      <w:rFonts w:eastAsia="Times New Roman"/>
    </w:rPr>
  </w:style>
  <w:style w:type="paragraph" w:customStyle="1" w:styleId="Style176">
    <w:name w:val="Style176"/>
    <w:basedOn w:val="Normal"/>
    <w:uiPriority w:val="99"/>
    <w:rsid w:val="00F46C26"/>
    <w:pPr>
      <w:widowControl w:val="0"/>
      <w:autoSpaceDE w:val="0"/>
      <w:autoSpaceDN w:val="0"/>
      <w:adjustRightInd w:val="0"/>
      <w:spacing w:line="207" w:lineRule="exact"/>
    </w:pPr>
    <w:rPr>
      <w:rFonts w:eastAsia="Times New Roman"/>
    </w:rPr>
  </w:style>
  <w:style w:type="character" w:customStyle="1" w:styleId="ReallyfuckingsmallCharCharCharChar">
    <w:name w:val="Really fucking small Char Char Char Char"/>
    <w:rsid w:val="00F46C26"/>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F46C26"/>
    <w:rPr>
      <w:u w:val="single"/>
    </w:rPr>
  </w:style>
  <w:style w:type="character" w:customStyle="1" w:styleId="SmalltextCharCharCharChar0">
    <w:name w:val="Small text Char Char Char Char"/>
    <w:rsid w:val="00F46C26"/>
    <w:rPr>
      <w:sz w:val="16"/>
      <w:szCs w:val="24"/>
      <w:lang w:val="en-US" w:eastAsia="en-US" w:bidi="ar-SA"/>
    </w:rPr>
  </w:style>
  <w:style w:type="paragraph" w:customStyle="1" w:styleId="boldcitation">
    <w:name w:val="bold citation"/>
    <w:basedOn w:val="Normal"/>
    <w:rsid w:val="00F46C26"/>
    <w:rPr>
      <w:rFonts w:ascii="Arial" w:eastAsia="Times New Roman" w:hAnsi="Arial"/>
      <w:b/>
      <w:sz w:val="28"/>
      <w:u w:val="thick"/>
    </w:rPr>
  </w:style>
  <w:style w:type="character" w:customStyle="1" w:styleId="underlinecardChar">
    <w:name w:val="underline card Char"/>
    <w:rsid w:val="00F46C26"/>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F46C26"/>
    <w:rPr>
      <w:rFonts w:ascii="Arial" w:eastAsia="Times New Roman" w:hAnsi="Arial"/>
      <w:b/>
      <w:color w:val="000000"/>
      <w:u w:val="thick" w:color="000000"/>
    </w:rPr>
  </w:style>
  <w:style w:type="character" w:customStyle="1" w:styleId="CardsCharCharChar">
    <w:name w:val="Cards Char Char Char"/>
    <w:rsid w:val="00F46C26"/>
    <w:rPr>
      <w:szCs w:val="24"/>
      <w:lang w:val="en-US" w:eastAsia="en-US" w:bidi="ar-SA"/>
    </w:rPr>
  </w:style>
  <w:style w:type="character" w:customStyle="1" w:styleId="HiddenBlockHeaderChar">
    <w:name w:val="Hidden Block Header Char"/>
    <w:link w:val="HiddenBlockHeader"/>
    <w:rsid w:val="00F46C26"/>
    <w:rPr>
      <w:rFonts w:ascii="Times New Roman" w:eastAsia="Times New Roman" w:hAnsi="Times New Roman" w:cs="Courier New"/>
      <w:b/>
      <w:bCs/>
      <w:sz w:val="28"/>
    </w:rPr>
  </w:style>
  <w:style w:type="paragraph" w:customStyle="1" w:styleId="NothingCharChar">
    <w:name w:val="Nothing Char Char"/>
    <w:link w:val="NothingCharCharChar"/>
    <w:rsid w:val="00F46C26"/>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F46C26"/>
    <w:rPr>
      <w:rFonts w:ascii="Times New Roman" w:eastAsia="MS Mincho" w:hAnsi="Times New Roman" w:cs="Times New Roman"/>
      <w:sz w:val="24"/>
      <w:szCs w:val="24"/>
    </w:rPr>
  </w:style>
  <w:style w:type="character" w:customStyle="1" w:styleId="CardsCharChar">
    <w:name w:val="Cards Char Char"/>
    <w:rsid w:val="00F46C26"/>
    <w:rPr>
      <w:szCs w:val="24"/>
      <w:lang w:val="en-US" w:eastAsia="en-US" w:bidi="ar-SA"/>
    </w:rPr>
  </w:style>
  <w:style w:type="character" w:customStyle="1" w:styleId="CardsCharCharCharChar">
    <w:name w:val="Cards Char Char Char Char"/>
    <w:rsid w:val="00F46C26"/>
    <w:rPr>
      <w:szCs w:val="24"/>
      <w:lang w:val="en-US" w:eastAsia="en-US" w:bidi="ar-SA"/>
    </w:rPr>
  </w:style>
  <w:style w:type="character" w:customStyle="1" w:styleId="BlockHeadingsCharChar">
    <w:name w:val="Block Headings Char Char"/>
    <w:rsid w:val="00F46C26"/>
    <w:rPr>
      <w:b/>
      <w:sz w:val="36"/>
      <w:szCs w:val="24"/>
      <w:u w:val="single"/>
      <w:lang w:val="en-US" w:eastAsia="en-US" w:bidi="ar-SA"/>
    </w:rPr>
  </w:style>
  <w:style w:type="character" w:customStyle="1" w:styleId="NothingChar1">
    <w:name w:val="Nothing Char1"/>
    <w:rsid w:val="00F46C26"/>
    <w:rPr>
      <w:szCs w:val="24"/>
      <w:lang w:val="en-US" w:eastAsia="en-US" w:bidi="ar-SA"/>
    </w:rPr>
  </w:style>
  <w:style w:type="paragraph" w:customStyle="1" w:styleId="bloctitles">
    <w:name w:val="bloc titles"/>
    <w:basedOn w:val="Heading1"/>
    <w:next w:val="Normal"/>
    <w:link w:val="bloctitlesChar"/>
    <w:autoRedefine/>
    <w:rsid w:val="00F46C26"/>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F46C2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F46C26"/>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F46C26"/>
  </w:style>
  <w:style w:type="paragraph" w:customStyle="1" w:styleId="Regular">
    <w:name w:val="Regular"/>
    <w:link w:val="RegularChar"/>
    <w:rsid w:val="00F46C26"/>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F46C26"/>
    <w:rPr>
      <w:rFonts w:ascii="Garamond" w:eastAsia="Times New Roman" w:hAnsi="Garamond" w:cs="Times New Roman"/>
      <w:bCs/>
      <w:kern w:val="20"/>
      <w:sz w:val="20"/>
      <w:szCs w:val="32"/>
    </w:rPr>
  </w:style>
  <w:style w:type="character" w:customStyle="1" w:styleId="StyleTimesNewRoman">
    <w:name w:val="Style Times New Roman"/>
    <w:rsid w:val="00F46C26"/>
    <w:rPr>
      <w:rFonts w:ascii="Garamond" w:hAnsi="Garamond"/>
    </w:rPr>
  </w:style>
  <w:style w:type="paragraph" w:customStyle="1" w:styleId="INDENTEDPARAGRAPH">
    <w:name w:val="INDENTED PARAGRAPH"/>
    <w:rsid w:val="00F46C26"/>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F46C26"/>
    <w:rPr>
      <w:rFonts w:cs="Arial"/>
      <w:bCs/>
      <w:caps/>
      <w:color w:val="FFFFFF"/>
      <w:sz w:val="2"/>
      <w:szCs w:val="2"/>
      <w:lang w:val="en-US" w:eastAsia="en-US" w:bidi="ar-SA"/>
    </w:rPr>
  </w:style>
  <w:style w:type="paragraph" w:customStyle="1" w:styleId="Numbering">
    <w:name w:val="Numbering"/>
    <w:basedOn w:val="Normal"/>
    <w:next w:val="Normal"/>
    <w:rsid w:val="00F46C26"/>
    <w:pPr>
      <w:widowControl w:val="0"/>
      <w:numPr>
        <w:numId w:val="23"/>
      </w:numPr>
      <w:suppressAutoHyphens/>
      <w:spacing w:after="200"/>
    </w:pPr>
    <w:rPr>
      <w:rFonts w:eastAsia="Times New Roman"/>
      <w:b/>
      <w:szCs w:val="18"/>
    </w:rPr>
  </w:style>
  <w:style w:type="paragraph" w:customStyle="1" w:styleId="Un-IndexedHeading">
    <w:name w:val="Un-Indexed Heading"/>
    <w:basedOn w:val="Heading1"/>
    <w:next w:val="Normal"/>
    <w:rsid w:val="00F46C26"/>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F46C26"/>
    <w:rPr>
      <w:b/>
      <w:i/>
      <w:szCs w:val="18"/>
      <w:u w:val="thick"/>
      <w:lang w:val="en-US" w:eastAsia="en-US" w:bidi="ar-SA"/>
    </w:rPr>
  </w:style>
  <w:style w:type="paragraph" w:customStyle="1" w:styleId="PageHeader">
    <w:name w:val="Page Header"/>
    <w:basedOn w:val="Normal"/>
    <w:rsid w:val="00F46C26"/>
    <w:pPr>
      <w:widowControl w:val="0"/>
      <w:numPr>
        <w:numId w:val="26"/>
      </w:numPr>
      <w:tabs>
        <w:tab w:val="clear" w:pos="360"/>
        <w:tab w:val="left" w:pos="10080"/>
      </w:tabs>
      <w:suppressAutoHyphens/>
      <w:ind w:left="0" w:firstLine="0"/>
      <w:jc w:val="both"/>
    </w:pPr>
    <w:rPr>
      <w:rFonts w:eastAsia="Times New Roman"/>
      <w:b/>
      <w:szCs w:val="18"/>
    </w:rPr>
  </w:style>
  <w:style w:type="paragraph" w:customStyle="1" w:styleId="IndentedLettering">
    <w:name w:val="Indented Lettering"/>
    <w:basedOn w:val="Numbering"/>
    <w:next w:val="Normal"/>
    <w:rsid w:val="00F46C26"/>
  </w:style>
  <w:style w:type="paragraph" w:customStyle="1" w:styleId="Lettering">
    <w:name w:val="Lettering"/>
    <w:basedOn w:val="Numbering"/>
    <w:next w:val="Normal"/>
    <w:rsid w:val="00F46C26"/>
    <w:pPr>
      <w:numPr>
        <w:numId w:val="19"/>
      </w:numPr>
    </w:pPr>
    <w:rPr>
      <w:szCs w:val="22"/>
    </w:rPr>
  </w:style>
  <w:style w:type="paragraph" w:customStyle="1" w:styleId="FileName">
    <w:name w:val="File Name"/>
    <w:basedOn w:val="Normal"/>
    <w:next w:val="Normal"/>
    <w:rsid w:val="00F46C26"/>
    <w:pPr>
      <w:widowControl w:val="0"/>
      <w:numPr>
        <w:numId w:val="20"/>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F46C26"/>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F46C26"/>
    <w:pPr>
      <w:numPr>
        <w:numId w:val="22"/>
      </w:numPr>
      <w:tabs>
        <w:tab w:val="num" w:pos="360"/>
      </w:tabs>
      <w:ind w:left="360"/>
    </w:pPr>
  </w:style>
  <w:style w:type="paragraph" w:customStyle="1" w:styleId="CardContinued1">
    <w:name w:val="Card Continued 1"/>
    <w:basedOn w:val="Normal"/>
    <w:next w:val="Normal"/>
    <w:rsid w:val="00F46C26"/>
    <w:pPr>
      <w:widowControl w:val="0"/>
      <w:numPr>
        <w:numId w:val="25"/>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F46C26"/>
    <w:pPr>
      <w:numPr>
        <w:numId w:val="0"/>
      </w:numPr>
      <w:spacing w:before="0" w:after="120"/>
      <w:jc w:val="left"/>
    </w:pPr>
  </w:style>
  <w:style w:type="paragraph" w:customStyle="1" w:styleId="Clearformatting0">
    <w:name w:val="Clear formatting"/>
    <w:basedOn w:val="Normal"/>
    <w:rsid w:val="00F46C26"/>
    <w:pPr>
      <w:keepNext/>
      <w:tabs>
        <w:tab w:val="num" w:pos="0"/>
      </w:tabs>
      <w:outlineLvl w:val="2"/>
    </w:pPr>
    <w:rPr>
      <w:rFonts w:ascii="Arial Narrow" w:eastAsia="Times New Roman" w:hAnsi="Arial Narrow" w:cs="Arial"/>
      <w:b/>
      <w:bCs/>
      <w:szCs w:val="26"/>
    </w:rPr>
  </w:style>
  <w:style w:type="character" w:customStyle="1" w:styleId="justify">
    <w:name w:val="justify"/>
    <w:basedOn w:val="DefaultParagraphFont"/>
    <w:rsid w:val="00F46C26"/>
  </w:style>
  <w:style w:type="paragraph" w:customStyle="1" w:styleId="SmallCardText">
    <w:name w:val="Small Card Text"/>
    <w:rsid w:val="00F46C26"/>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F46C26"/>
    <w:rPr>
      <w:sz w:val="16"/>
      <w:szCs w:val="16"/>
      <w:lang w:val="en-US" w:eastAsia="en-US" w:bidi="ar-SA"/>
    </w:rPr>
  </w:style>
  <w:style w:type="paragraph" w:customStyle="1" w:styleId="TAGFONT">
    <w:name w:val="TAG FONT"/>
    <w:basedOn w:val="Normal"/>
    <w:autoRedefine/>
    <w:rsid w:val="00F46C26"/>
    <w:rPr>
      <w:rFonts w:eastAsia="Times New Roman"/>
    </w:rPr>
  </w:style>
  <w:style w:type="character" w:customStyle="1" w:styleId="mainarttxt">
    <w:name w:val="mainarttxt"/>
    <w:basedOn w:val="DefaultParagraphFont"/>
    <w:rsid w:val="00F46C26"/>
  </w:style>
  <w:style w:type="paragraph" w:customStyle="1" w:styleId="TagChar1CharCharCharChar">
    <w:name w:val="Tag Char1 Char Char Char Char"/>
    <w:basedOn w:val="Normal"/>
    <w:rsid w:val="00F46C26"/>
    <w:pPr>
      <w:overflowPunct w:val="0"/>
      <w:autoSpaceDE w:val="0"/>
      <w:autoSpaceDN w:val="0"/>
      <w:adjustRightInd w:val="0"/>
      <w:textAlignment w:val="baseline"/>
    </w:pPr>
    <w:rPr>
      <w:rFonts w:ascii="Palatino Linotype" w:eastAsia="Times New Roman" w:hAnsi="Palatino Linotype"/>
      <w:b/>
      <w:szCs w:val="20"/>
    </w:rPr>
  </w:style>
  <w:style w:type="character" w:customStyle="1" w:styleId="Style10pt">
    <w:name w:val="Style 10 pt"/>
    <w:rsid w:val="00F46C26"/>
    <w:rPr>
      <w:sz w:val="20"/>
    </w:rPr>
  </w:style>
  <w:style w:type="character" w:customStyle="1" w:styleId="highlightChar">
    <w:name w:val="highlight Char"/>
    <w:rsid w:val="00F46C26"/>
    <w:rPr>
      <w:sz w:val="24"/>
      <w:szCs w:val="24"/>
      <w:u w:val="single"/>
      <w:lang w:val="en-US" w:eastAsia="en-US" w:bidi="ar-SA"/>
    </w:rPr>
  </w:style>
  <w:style w:type="paragraph" w:customStyle="1" w:styleId="formfldssel">
    <w:name w:val="formfldssel"/>
    <w:basedOn w:val="Normal"/>
    <w:rsid w:val="00F46C26"/>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F46C2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F46C26"/>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F46C26"/>
  </w:style>
  <w:style w:type="character" w:customStyle="1" w:styleId="UnreadTextChar">
    <w:name w:val="Unread Text Char"/>
    <w:link w:val="UnreadText"/>
    <w:rsid w:val="00F46C26"/>
    <w:rPr>
      <w:rFonts w:eastAsia="SimSun"/>
      <w:sz w:val="15"/>
      <w:lang w:eastAsia="zh-CN"/>
    </w:rPr>
  </w:style>
  <w:style w:type="character" w:customStyle="1" w:styleId="StyleCardTextUnderline3Char">
    <w:name w:val="Style Card Text + Underline3 Char"/>
    <w:rsid w:val="00F46C26"/>
    <w:rPr>
      <w:rFonts w:eastAsia="SimSun"/>
      <w:szCs w:val="24"/>
      <w:u w:val="thick"/>
      <w:lang w:val="en-US" w:eastAsia="zh-CN" w:bidi="ar-SA"/>
    </w:rPr>
  </w:style>
  <w:style w:type="character" w:customStyle="1" w:styleId="BoldandUnderlineChar1Char2CharChar">
    <w:name w:val="Bold and Underline Char1 Char2 Char Char"/>
    <w:rsid w:val="00F46C26"/>
    <w:rPr>
      <w:b/>
      <w:noProof w:val="0"/>
      <w:szCs w:val="24"/>
      <w:u w:val="single"/>
      <w:lang w:val="en-US" w:eastAsia="en-US" w:bidi="ar-SA"/>
    </w:rPr>
  </w:style>
  <w:style w:type="character" w:customStyle="1" w:styleId="UnderlineChar1Char1">
    <w:name w:val="Underline Char1 Char1"/>
    <w:rsid w:val="00F46C26"/>
    <w:rPr>
      <w:noProof w:val="0"/>
      <w:szCs w:val="24"/>
      <w:u w:val="single"/>
      <w:lang w:val="en-US" w:eastAsia="en-US" w:bidi="ar-SA"/>
    </w:rPr>
  </w:style>
  <w:style w:type="paragraph" w:customStyle="1" w:styleId="Underlinestyle1">
    <w:name w:val="Underlinestyle"/>
    <w:basedOn w:val="Normal"/>
    <w:rsid w:val="00F46C26"/>
    <w:pPr>
      <w:tabs>
        <w:tab w:val="left" w:pos="720"/>
      </w:tabs>
      <w:ind w:left="720"/>
    </w:pPr>
    <w:rPr>
      <w:rFonts w:eastAsia="Times New Roman"/>
      <w:szCs w:val="20"/>
      <w:u w:val="single"/>
    </w:rPr>
  </w:style>
  <w:style w:type="character" w:customStyle="1" w:styleId="featurecontentgray1">
    <w:name w:val="featurecontentgray1"/>
    <w:rsid w:val="00F46C26"/>
    <w:rPr>
      <w:rFonts w:ascii="Arial" w:hAnsi="Arial" w:cs="Arial" w:hint="default"/>
      <w:color w:val="666666"/>
    </w:rPr>
  </w:style>
  <w:style w:type="character" w:customStyle="1" w:styleId="CardCharCharChar0">
    <w:name w:val="Card Char Char Char"/>
    <w:rsid w:val="00F46C26"/>
    <w:rPr>
      <w:rFonts w:ascii="Book Antiqua" w:hAnsi="Book Antiqua"/>
      <w:szCs w:val="24"/>
      <w:lang w:val="en-US" w:eastAsia="en-US" w:bidi="ar-SA"/>
    </w:rPr>
  </w:style>
  <w:style w:type="character" w:customStyle="1" w:styleId="big1">
    <w:name w:val="big1"/>
    <w:rsid w:val="00F46C26"/>
    <w:rPr>
      <w:sz w:val="28"/>
      <w:szCs w:val="28"/>
    </w:rPr>
  </w:style>
  <w:style w:type="character" w:customStyle="1" w:styleId="prodgeneral">
    <w:name w:val="prodgeneral"/>
    <w:basedOn w:val="DefaultParagraphFont"/>
    <w:rsid w:val="00F46C26"/>
  </w:style>
  <w:style w:type="character" w:customStyle="1" w:styleId="StyleUnderlineChar0">
    <w:name w:val="Style Underline + Char"/>
    <w:rsid w:val="00F46C26"/>
    <w:rPr>
      <w:rFonts w:eastAsia="SimSun" w:cs="Arial"/>
      <w:b/>
      <w:bCs/>
      <w:iCs/>
      <w:caps/>
      <w:sz w:val="24"/>
      <w:szCs w:val="24"/>
      <w:u w:val="single"/>
      <w:lang w:val="en-US" w:eastAsia="en-US" w:bidi="ar-SA"/>
    </w:rPr>
  </w:style>
  <w:style w:type="character" w:customStyle="1" w:styleId="StyleciteChar">
    <w:name w:val="Style cite + Char"/>
    <w:basedOn w:val="citeChar1"/>
    <w:rsid w:val="00F46C26"/>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46C26"/>
    <w:rPr>
      <w:rFonts w:eastAsia="Times New Roman"/>
      <w:b/>
    </w:rPr>
  </w:style>
  <w:style w:type="paragraph" w:customStyle="1" w:styleId="RepeatHeader">
    <w:name w:val="Repeat Header"/>
    <w:basedOn w:val="HeaderDebate"/>
    <w:rsid w:val="00F46C26"/>
    <w:pPr>
      <w:outlineLvl w:val="1"/>
    </w:pPr>
    <w:rPr>
      <w:szCs w:val="48"/>
    </w:rPr>
  </w:style>
  <w:style w:type="character" w:customStyle="1" w:styleId="sectiontitle">
    <w:name w:val="sectiontitle"/>
    <w:basedOn w:val="DefaultParagraphFont"/>
    <w:rsid w:val="00F46C26"/>
  </w:style>
  <w:style w:type="character" w:customStyle="1" w:styleId="sectionsubtitle">
    <w:name w:val="sectionsubtitle"/>
    <w:basedOn w:val="DefaultParagraphFont"/>
    <w:rsid w:val="00F46C26"/>
  </w:style>
  <w:style w:type="character" w:customStyle="1" w:styleId="copyright">
    <w:name w:val="copyright"/>
    <w:basedOn w:val="DefaultParagraphFont"/>
    <w:rsid w:val="00F46C26"/>
  </w:style>
  <w:style w:type="character" w:customStyle="1" w:styleId="EvidenceTag">
    <w:name w:val="Evidence Tag"/>
    <w:rsid w:val="00F46C2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46C2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46C2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46C2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46C2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F46C26"/>
    <w:rPr>
      <w:rFonts w:eastAsia="Times New Roman"/>
      <w:sz w:val="16"/>
    </w:rPr>
  </w:style>
  <w:style w:type="paragraph" w:customStyle="1" w:styleId="citationunderline">
    <w:name w:val="citation/underline"/>
    <w:autoRedefine/>
    <w:rsid w:val="00F46C26"/>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F46C26"/>
  </w:style>
  <w:style w:type="character" w:customStyle="1" w:styleId="inside-head1">
    <w:name w:val="inside-head1"/>
    <w:rsid w:val="00F46C26"/>
    <w:rPr>
      <w:rFonts w:ascii="Arial" w:hAnsi="Arial" w:cs="Arial" w:hint="default"/>
      <w:b/>
      <w:bCs/>
      <w:color w:val="000000"/>
      <w:spacing w:val="-15"/>
      <w:sz w:val="45"/>
      <w:szCs w:val="45"/>
    </w:rPr>
  </w:style>
  <w:style w:type="character" w:customStyle="1" w:styleId="datestamp1">
    <w:name w:val="datestamp1"/>
    <w:rsid w:val="00F46C2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46C26"/>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F46C26"/>
  </w:style>
  <w:style w:type="paragraph" w:customStyle="1" w:styleId="links1">
    <w:name w:val="links1"/>
    <w:basedOn w:val="Normal"/>
    <w:rsid w:val="00F46C26"/>
    <w:pPr>
      <w:spacing w:before="100" w:beforeAutospacing="1" w:after="100" w:afterAutospacing="1"/>
    </w:pPr>
    <w:rPr>
      <w:rFonts w:eastAsia="Times New Roman"/>
      <w:color w:val="FFFFFF"/>
      <w:sz w:val="16"/>
      <w:szCs w:val="16"/>
    </w:rPr>
  </w:style>
  <w:style w:type="paragraph" w:customStyle="1" w:styleId="endtext">
    <w:name w:val="endtext"/>
    <w:basedOn w:val="Normal"/>
    <w:rsid w:val="00F46C26"/>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F46C26"/>
    <w:rPr>
      <w:rFonts w:ascii="Verdana" w:hAnsi="Verdana" w:hint="default"/>
      <w:b/>
      <w:bCs/>
      <w:sz w:val="32"/>
      <w:szCs w:val="32"/>
    </w:rPr>
  </w:style>
  <w:style w:type="character" w:customStyle="1" w:styleId="storydeck31">
    <w:name w:val="storydeck31"/>
    <w:rsid w:val="00F46C26"/>
    <w:rPr>
      <w:rFonts w:ascii="Verdana" w:hAnsi="Verdana" w:hint="default"/>
      <w:i w:val="0"/>
      <w:iCs w:val="0"/>
      <w:sz w:val="21"/>
      <w:szCs w:val="21"/>
    </w:rPr>
  </w:style>
  <w:style w:type="character" w:customStyle="1" w:styleId="subtitle10">
    <w:name w:val="subtitle1"/>
    <w:rsid w:val="00F46C26"/>
    <w:rPr>
      <w:rFonts w:ascii="Verdana" w:hAnsi="Verdana" w:hint="default"/>
      <w:b w:val="0"/>
      <w:bCs w:val="0"/>
      <w:vanish w:val="0"/>
      <w:webHidden w:val="0"/>
      <w:color w:val="484848"/>
      <w:sz w:val="14"/>
      <w:szCs w:val="14"/>
      <w:specVanish w:val="0"/>
    </w:rPr>
  </w:style>
  <w:style w:type="paragraph" w:customStyle="1" w:styleId="g">
    <w:name w:val="g"/>
    <w:basedOn w:val="Normal"/>
    <w:rsid w:val="00F46C26"/>
    <w:pPr>
      <w:spacing w:before="240" w:after="240"/>
    </w:pPr>
    <w:rPr>
      <w:rFonts w:eastAsia="Times New Roman"/>
    </w:rPr>
  </w:style>
  <w:style w:type="character" w:customStyle="1" w:styleId="clsbiolink">
    <w:name w:val="clsbiolink"/>
    <w:basedOn w:val="DefaultParagraphFont"/>
    <w:rsid w:val="00F46C26"/>
  </w:style>
  <w:style w:type="character" w:customStyle="1" w:styleId="clssmaller">
    <w:name w:val="clssmaller"/>
    <w:basedOn w:val="DefaultParagraphFont"/>
    <w:rsid w:val="00F46C26"/>
  </w:style>
  <w:style w:type="character" w:customStyle="1" w:styleId="sm1">
    <w:name w:val="sm1"/>
    <w:rsid w:val="00F46C26"/>
    <w:rPr>
      <w:rFonts w:ascii="Verdana" w:hAnsi="Verdana" w:hint="default"/>
      <w:i w:val="0"/>
      <w:iCs w:val="0"/>
      <w:smallCaps w:val="0"/>
      <w:color w:val="000000"/>
      <w:sz w:val="17"/>
      <w:szCs w:val="17"/>
    </w:rPr>
  </w:style>
  <w:style w:type="character" w:customStyle="1" w:styleId="noindentChar">
    <w:name w:val="noindent Char"/>
    <w:rsid w:val="00F46C26"/>
    <w:rPr>
      <w:rFonts w:ascii="Arial" w:hAnsi="Arial" w:cs="Arial"/>
      <w:sz w:val="24"/>
      <w:szCs w:val="24"/>
      <w:lang w:val="en-US" w:eastAsia="en-US" w:bidi="ar-SA"/>
    </w:rPr>
  </w:style>
  <w:style w:type="character" w:customStyle="1" w:styleId="SmallChar1">
    <w:name w:val="Small Char1"/>
    <w:rsid w:val="00F46C26"/>
    <w:rPr>
      <w:sz w:val="16"/>
      <w:szCs w:val="24"/>
      <w:lang w:val="en-US" w:eastAsia="en-US" w:bidi="ar-SA"/>
    </w:rPr>
  </w:style>
  <w:style w:type="character" w:customStyle="1" w:styleId="fullcite0">
    <w:name w:val="fullcite"/>
    <w:basedOn w:val="DefaultParagraphFont"/>
    <w:rsid w:val="00F46C26"/>
  </w:style>
  <w:style w:type="character" w:customStyle="1" w:styleId="Style9ptThickunderline">
    <w:name w:val="Style 9 pt Thick underline"/>
    <w:rsid w:val="00F46C26"/>
    <w:rPr>
      <w:sz w:val="24"/>
      <w:u w:val="thick"/>
    </w:rPr>
  </w:style>
  <w:style w:type="paragraph" w:customStyle="1" w:styleId="Repeatheader0">
    <w:name w:val="Repeat header"/>
    <w:basedOn w:val="Normal"/>
    <w:autoRedefine/>
    <w:rsid w:val="00F46C26"/>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F46C26"/>
    <w:rPr>
      <w:rFonts w:ascii="Times New Roman" w:eastAsia="Times New Roman" w:hAnsi="Times New Roman"/>
      <w:sz w:val="16"/>
    </w:rPr>
  </w:style>
  <w:style w:type="character" w:customStyle="1" w:styleId="CardNotUnderlinedChar">
    <w:name w:val="Card Not Underlined Char"/>
    <w:rsid w:val="00F46C26"/>
    <w:rPr>
      <w:sz w:val="16"/>
      <w:lang w:val="en-US" w:eastAsia="en-US" w:bidi="ar-SA"/>
    </w:rPr>
  </w:style>
  <w:style w:type="paragraph" w:customStyle="1" w:styleId="CardNotUnderlined3">
    <w:name w:val="Card Not Underlined 3"/>
    <w:basedOn w:val="CardNotUnderlined"/>
    <w:rsid w:val="00F46C26"/>
    <w:rPr>
      <w:rFonts w:ascii="Times New Roman" w:eastAsia="Times New Roman" w:hAnsi="Times New Roman"/>
      <w:sz w:val="18"/>
    </w:rPr>
  </w:style>
  <w:style w:type="paragraph" w:customStyle="1" w:styleId="CardNotUnderlinedFinal">
    <w:name w:val="Card Not Underlined Final"/>
    <w:basedOn w:val="CardNotUnderlined3"/>
    <w:rsid w:val="00F46C26"/>
    <w:rPr>
      <w:sz w:val="20"/>
    </w:rPr>
  </w:style>
  <w:style w:type="character" w:customStyle="1" w:styleId="tagChar30">
    <w:name w:val="tag Char3"/>
    <w:rsid w:val="00F46C26"/>
    <w:rPr>
      <w:b/>
      <w:sz w:val="24"/>
      <w:szCs w:val="24"/>
      <w:lang w:val="en-US" w:eastAsia="en-US" w:bidi="ar-SA"/>
    </w:rPr>
  </w:style>
  <w:style w:type="character" w:customStyle="1" w:styleId="link-mailto">
    <w:name w:val="link-mailto"/>
    <w:basedOn w:val="DefaultParagraphFont"/>
    <w:rsid w:val="00F46C26"/>
  </w:style>
  <w:style w:type="character" w:customStyle="1" w:styleId="StyleUnderlineUnderlineChar">
    <w:name w:val="Style Underline + Underline Char"/>
    <w:rsid w:val="00F46C26"/>
    <w:rPr>
      <w:rFonts w:ascii="Trebuchet MS" w:hAnsi="Trebuchet MS"/>
      <w:szCs w:val="18"/>
      <w:u w:val="single"/>
      <w:lang w:val="en-US" w:eastAsia="en-US" w:bidi="ar-SA"/>
    </w:rPr>
  </w:style>
  <w:style w:type="paragraph" w:customStyle="1" w:styleId="formfld">
    <w:name w:val="formfld"/>
    <w:basedOn w:val="Normal"/>
    <w:rsid w:val="00F46C26"/>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F46C26"/>
    <w:pPr>
      <w:keepLines w:val="0"/>
      <w:pageBreakBefore w:val="0"/>
      <w:numPr>
        <w:numId w:val="24"/>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F46C26"/>
    <w:pPr>
      <w:widowControl/>
      <w:suppressAutoHyphens w:val="0"/>
      <w:spacing w:after="0" w:line="240" w:lineRule="auto"/>
      <w:ind w:left="288" w:right="0"/>
    </w:pPr>
    <w:rPr>
      <w:rFonts w:ascii="Times New Roman" w:eastAsia="Times New Roman" w:hAnsi="Times New Roman"/>
      <w:color w:val="auto"/>
      <w:sz w:val="20"/>
      <w:szCs w:val="24"/>
      <w:u w:val="thick"/>
    </w:rPr>
  </w:style>
  <w:style w:type="character" w:customStyle="1" w:styleId="UnderlineCardsChar">
    <w:name w:val="Underline Cards Char"/>
    <w:link w:val="UnderlineCards"/>
    <w:rsid w:val="00F46C26"/>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F46C26"/>
    <w:pPr>
      <w:widowControl/>
      <w:suppressAutoHyphens w:val="0"/>
      <w:spacing w:after="0" w:line="240" w:lineRule="auto"/>
      <w:ind w:left="288" w:right="0"/>
    </w:pPr>
    <w:rPr>
      <w:rFonts w:ascii="Times New Roman" w:eastAsia="Times New Roman" w:hAnsi="Times New Roman"/>
      <w:color w:val="auto"/>
      <w:sz w:val="14"/>
      <w:szCs w:val="24"/>
    </w:rPr>
  </w:style>
  <w:style w:type="character" w:customStyle="1" w:styleId="SmallCardsChar">
    <w:name w:val="Small Cards Char"/>
    <w:link w:val="SmallCards"/>
    <w:rsid w:val="00F46C26"/>
    <w:rPr>
      <w:rFonts w:ascii="Times New Roman" w:eastAsia="Times New Roman" w:hAnsi="Times New Roman" w:cs="Times New Roman"/>
      <w:sz w:val="14"/>
      <w:szCs w:val="24"/>
    </w:rPr>
  </w:style>
  <w:style w:type="paragraph" w:customStyle="1" w:styleId="ReadingCites">
    <w:name w:val="Reading Cites"/>
    <w:basedOn w:val="Normal"/>
    <w:link w:val="ReadingCitesChar"/>
    <w:rsid w:val="00F46C26"/>
    <w:rPr>
      <w:rFonts w:eastAsia="Times New Roman"/>
      <w:b/>
      <w:sz w:val="20"/>
      <w:szCs w:val="20"/>
    </w:rPr>
  </w:style>
  <w:style w:type="character" w:customStyle="1" w:styleId="ReadingCitesChar">
    <w:name w:val="Reading Cites Char"/>
    <w:link w:val="ReadingCites"/>
    <w:rsid w:val="00F46C26"/>
    <w:rPr>
      <w:rFonts w:ascii="Times New Roman" w:eastAsia="Times New Roman" w:hAnsi="Times New Roman" w:cs="Times New Roman"/>
      <w:b/>
      <w:sz w:val="20"/>
      <w:szCs w:val="20"/>
    </w:rPr>
  </w:style>
  <w:style w:type="paragraph" w:customStyle="1" w:styleId="ContentsHeading">
    <w:name w:val="Contents Heading"/>
    <w:basedOn w:val="Heading1"/>
    <w:next w:val="Normal"/>
    <w:rsid w:val="00F46C2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F46C26"/>
    <w:pPr>
      <w:spacing w:before="100" w:beforeAutospacing="1" w:after="100" w:afterAutospacing="1"/>
    </w:pPr>
    <w:rPr>
      <w:rFonts w:eastAsia="Times New Roman"/>
      <w:sz w:val="20"/>
    </w:rPr>
  </w:style>
  <w:style w:type="character" w:customStyle="1" w:styleId="CharacterStyle8">
    <w:name w:val="Character Style 8"/>
    <w:rsid w:val="00F46C26"/>
    <w:rPr>
      <w:sz w:val="22"/>
      <w:szCs w:val="22"/>
    </w:rPr>
  </w:style>
  <w:style w:type="paragraph" w:customStyle="1" w:styleId="Style110">
    <w:name w:val="Style 11"/>
    <w:rsid w:val="00F46C2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F46C2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F46C26"/>
    <w:rPr>
      <w:b/>
    </w:rPr>
  </w:style>
  <w:style w:type="character" w:customStyle="1" w:styleId="CardText1CharChar">
    <w:name w:val="Card Text 1 Char Char"/>
    <w:rsid w:val="00F46C26"/>
    <w:rPr>
      <w:rFonts w:ascii="Arial Narrow" w:hAnsi="Arial Narrow"/>
      <w:color w:val="000000"/>
      <w:sz w:val="22"/>
      <w:szCs w:val="22"/>
      <w:u w:val="single"/>
      <w:lang w:val="en-US" w:eastAsia="en-US" w:bidi="ar-SA"/>
    </w:rPr>
  </w:style>
  <w:style w:type="character" w:customStyle="1" w:styleId="CardText1Char1">
    <w:name w:val="Card Text 1 Char1"/>
    <w:rsid w:val="00F46C26"/>
    <w:rPr>
      <w:rFonts w:ascii="Arial Narrow" w:hAnsi="Arial Narrow"/>
      <w:color w:val="000000"/>
      <w:sz w:val="22"/>
      <w:szCs w:val="22"/>
      <w:u w:val="single"/>
      <w:lang w:val="en-US" w:eastAsia="en-US" w:bidi="ar-SA"/>
    </w:rPr>
  </w:style>
  <w:style w:type="paragraph" w:customStyle="1" w:styleId="Style7">
    <w:name w:val="Style 7"/>
    <w:rsid w:val="00F46C26"/>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F46C2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F46C26"/>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F46C26"/>
  </w:style>
  <w:style w:type="character" w:customStyle="1" w:styleId="arttitle1">
    <w:name w:val="arttitle1"/>
    <w:rsid w:val="00F46C26"/>
    <w:rPr>
      <w:b/>
      <w:bCs/>
      <w:color w:val="695B54"/>
    </w:rPr>
  </w:style>
  <w:style w:type="paragraph" w:customStyle="1" w:styleId="Heading11">
    <w:name w:val="Heading 11"/>
    <w:basedOn w:val="Normal"/>
    <w:next w:val="Normal"/>
    <w:rsid w:val="00F46C26"/>
    <w:pPr>
      <w:keepNext/>
      <w:widowControl w:val="0"/>
      <w:suppressAutoHyphens/>
      <w:jc w:val="center"/>
    </w:pPr>
    <w:rPr>
      <w:rFonts w:eastAsia="Tahoma"/>
      <w:b/>
      <w:sz w:val="48"/>
      <w:szCs w:val="32"/>
      <w:u w:val="single"/>
    </w:rPr>
  </w:style>
  <w:style w:type="paragraph" w:customStyle="1" w:styleId="TextHeading">
    <w:name w:val="Text Heading"/>
    <w:basedOn w:val="Heading3"/>
    <w:rsid w:val="00F46C26"/>
    <w:pPr>
      <w:keepLines w:val="0"/>
      <w:pageBreakBefore w:val="0"/>
      <w:spacing w:before="0"/>
      <w:jc w:val="left"/>
    </w:pPr>
    <w:rPr>
      <w:rFonts w:eastAsia="Times New Roman" w:cs="Arial"/>
      <w:bCs/>
      <w:sz w:val="22"/>
      <w:szCs w:val="26"/>
    </w:rPr>
  </w:style>
  <w:style w:type="character" w:customStyle="1" w:styleId="TextHeadingChar">
    <w:name w:val="Text Heading Char"/>
    <w:rsid w:val="00F46C26"/>
    <w:rPr>
      <w:rFonts w:cs="Arial"/>
      <w:b/>
      <w:bCs/>
      <w:sz w:val="22"/>
      <w:szCs w:val="26"/>
      <w:u w:val="single"/>
      <w:lang w:val="en-US" w:eastAsia="en-US" w:bidi="ar-SA"/>
    </w:rPr>
  </w:style>
  <w:style w:type="character" w:customStyle="1" w:styleId="FootnoteCharacters">
    <w:name w:val="Footnote Characters"/>
    <w:rsid w:val="00F46C26"/>
    <w:rPr>
      <w:vertAlign w:val="superscript"/>
    </w:rPr>
  </w:style>
  <w:style w:type="paragraph" w:customStyle="1" w:styleId="StyleHeading1BlockTitleHeading1Char1ALEXHeadingBrief-He2">
    <w:name w:val="Style Heading 1Block TitleHeading 1 Char1ALEXHeadingBrief - He...2"/>
    <w:basedOn w:val="Heading1"/>
    <w:autoRedefine/>
    <w:rsid w:val="00F46C2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46C2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F46C2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rsid w:val="00F46C26"/>
    <w:rPr>
      <w:rFonts w:ascii="Arial" w:eastAsia="Times New Roman" w:hAnsi="Arial"/>
      <w:smallCaps/>
    </w:rPr>
  </w:style>
  <w:style w:type="paragraph" w:customStyle="1" w:styleId="DebateBody">
    <w:name w:val="Debate Body"/>
    <w:basedOn w:val="Normal"/>
    <w:qFormat/>
    <w:rsid w:val="00F46C26"/>
    <w:rPr>
      <w:rFonts w:ascii="Cambria" w:eastAsia="Cambria" w:hAnsi="Cambria"/>
      <w:b/>
      <w:caps/>
    </w:rPr>
  </w:style>
  <w:style w:type="paragraph" w:customStyle="1" w:styleId="StyleDebateBodyBefore12pt">
    <w:name w:val="Style Debate Body + Before:  12 pt"/>
    <w:basedOn w:val="Normal"/>
    <w:next w:val="Normal"/>
    <w:rsid w:val="00F46C26"/>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F46C26"/>
    <w:pPr>
      <w:spacing w:before="240"/>
    </w:pPr>
    <w:rPr>
      <w:rFonts w:ascii="Garamond" w:eastAsia="Times New Roman" w:hAnsi="Garamond"/>
      <w:bCs/>
      <w:sz w:val="20"/>
      <w:szCs w:val="20"/>
    </w:rPr>
  </w:style>
  <w:style w:type="character" w:customStyle="1" w:styleId="10ptnotbold">
    <w:name w:val="10ptnotbold"/>
    <w:rsid w:val="00F46C26"/>
    <w:rPr>
      <w:sz w:val="20"/>
    </w:rPr>
  </w:style>
  <w:style w:type="paragraph" w:customStyle="1" w:styleId="PageNumber11">
    <w:name w:val="Page Number11"/>
    <w:basedOn w:val="Normal"/>
    <w:next w:val="Normal"/>
    <w:rsid w:val="00F46C26"/>
    <w:rPr>
      <w:rFonts w:eastAsia="Times New Roman"/>
      <w:sz w:val="20"/>
    </w:rPr>
  </w:style>
  <w:style w:type="character" w:customStyle="1" w:styleId="Heading2CharCharCharCharCharCharCharCharCharCharCharCharCharChar1">
    <w:name w:val="Heading 2 Char Char Char Char Char Char Char Char Char Char Char Char Char Char1"/>
    <w:rsid w:val="00F46C26"/>
    <w:rPr>
      <w:rFonts w:eastAsia="SimSun" w:cs="Arial"/>
      <w:b/>
      <w:bCs/>
      <w:iCs/>
      <w:sz w:val="24"/>
      <w:szCs w:val="28"/>
      <w:lang w:val="en-US" w:eastAsia="zh-CN" w:bidi="ar-SA"/>
    </w:rPr>
  </w:style>
  <w:style w:type="character" w:customStyle="1" w:styleId="Char31">
    <w:name w:val="Char31"/>
    <w:rsid w:val="00F46C26"/>
    <w:rPr>
      <w:rFonts w:cs="Arial"/>
      <w:bCs/>
      <w:u w:val="thick"/>
      <w:lang w:val="en-US" w:eastAsia="en-US" w:bidi="ar-SA"/>
    </w:rPr>
  </w:style>
  <w:style w:type="paragraph" w:customStyle="1" w:styleId="StyleHeading1Centered">
    <w:name w:val="Style Heading 1 + Centered"/>
    <w:basedOn w:val="Heading1"/>
    <w:rsid w:val="00F46C2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F46C2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F46C2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F46C26"/>
    <w:pPr>
      <w:spacing w:before="120"/>
    </w:pPr>
    <w:rPr>
      <w:rFonts w:eastAsia="Times New Roman"/>
      <w:sz w:val="20"/>
    </w:rPr>
  </w:style>
  <w:style w:type="character" w:customStyle="1" w:styleId="underliningChar0">
    <w:name w:val="underlining Char"/>
    <w:rsid w:val="00F46C26"/>
    <w:rPr>
      <w:b/>
      <w:szCs w:val="24"/>
      <w:u w:val="single"/>
      <w:lang w:val="en-US" w:eastAsia="en-US" w:bidi="ar-SA"/>
    </w:rPr>
  </w:style>
  <w:style w:type="character" w:customStyle="1" w:styleId="notreadChar">
    <w:name w:val="not read Char"/>
    <w:rsid w:val="00F46C26"/>
    <w:rPr>
      <w:sz w:val="18"/>
      <w:szCs w:val="24"/>
      <w:lang w:val="en-US" w:eastAsia="en-US" w:bidi="ar-SA"/>
    </w:rPr>
  </w:style>
  <w:style w:type="paragraph" w:customStyle="1" w:styleId="StyleStrong10ptNotBold">
    <w:name w:val="Style Strong + 10 pt Not Bold"/>
    <w:basedOn w:val="Normal"/>
    <w:autoRedefine/>
    <w:rsid w:val="00F46C26"/>
    <w:pPr>
      <w:ind w:left="720" w:hanging="360"/>
    </w:pPr>
    <w:rPr>
      <w:rFonts w:eastAsia="Times New Roman"/>
      <w:sz w:val="26"/>
      <w:szCs w:val="26"/>
    </w:rPr>
  </w:style>
  <w:style w:type="character" w:customStyle="1" w:styleId="prbodytext1">
    <w:name w:val="pr_bodytext1"/>
    <w:rsid w:val="00F46C26"/>
    <w:rPr>
      <w:rFonts w:ascii="Arial" w:hAnsi="Arial" w:cs="Arial" w:hint="default"/>
      <w:sz w:val="20"/>
      <w:szCs w:val="20"/>
    </w:rPr>
  </w:style>
  <w:style w:type="character" w:customStyle="1" w:styleId="smallCharChar">
    <w:name w:val="small Char Char"/>
    <w:rsid w:val="00F46C26"/>
    <w:rPr>
      <w:rFonts w:ascii="Times New Roman" w:eastAsia="Times New Roman" w:hAnsi="Times New Roman" w:cs="Times New Roman"/>
      <w:sz w:val="12"/>
      <w:szCs w:val="16"/>
    </w:rPr>
  </w:style>
  <w:style w:type="character" w:customStyle="1" w:styleId="Undlerine">
    <w:name w:val="Undlerine"/>
    <w:qFormat/>
    <w:rsid w:val="00F46C26"/>
    <w:rPr>
      <w:rFonts w:ascii="Times New Roman" w:hAnsi="Times New Roman"/>
      <w:w w:val="110"/>
      <w:sz w:val="20"/>
      <w:szCs w:val="20"/>
      <w:u w:val="single"/>
      <w:bdr w:val="none" w:sz="0" w:space="0" w:color="auto"/>
      <w:lang w:bidi="he-IL"/>
    </w:rPr>
  </w:style>
  <w:style w:type="character" w:customStyle="1" w:styleId="Aunderline1">
    <w:name w:val="Aunderline"/>
    <w:qFormat/>
    <w:rsid w:val="00F46C26"/>
    <w:rPr>
      <w:rFonts w:ascii="Times New Roman" w:hAnsi="Times New Roman"/>
      <w:sz w:val="20"/>
      <w:u w:val="single"/>
    </w:rPr>
  </w:style>
  <w:style w:type="paragraph" w:customStyle="1" w:styleId="NormalUnderline0">
    <w:name w:val="Normal + Underline"/>
    <w:basedOn w:val="Normal"/>
    <w:link w:val="NormalUnderlineChar0"/>
    <w:rsid w:val="00F46C26"/>
    <w:pPr>
      <w:ind w:left="720"/>
    </w:pPr>
    <w:rPr>
      <w:rFonts w:eastAsia="Times New Roman"/>
      <w:b/>
      <w:sz w:val="20"/>
      <w:u w:val="single"/>
      <w:lang w:val="x-none" w:eastAsia="x-none"/>
    </w:rPr>
  </w:style>
  <w:style w:type="character" w:customStyle="1" w:styleId="NormalUnderlineChar0">
    <w:name w:val="Normal + Underline Char"/>
    <w:link w:val="NormalUnderline0"/>
    <w:rsid w:val="00F46C26"/>
    <w:rPr>
      <w:rFonts w:ascii="Times New Roman" w:eastAsia="Times New Roman" w:hAnsi="Times New Roman" w:cs="Times New Roman"/>
      <w:b/>
      <w:sz w:val="20"/>
      <w:u w:val="single"/>
      <w:lang w:val="x-none" w:eastAsia="x-none"/>
    </w:rPr>
  </w:style>
  <w:style w:type="character" w:customStyle="1" w:styleId="Boxes">
    <w:name w:val="Boxes"/>
    <w:qFormat/>
    <w:rsid w:val="00F46C26"/>
    <w:rPr>
      <w:rFonts w:ascii="Times New Roman" w:hAnsi="Times New Roman"/>
      <w:sz w:val="20"/>
      <w:u w:val="single"/>
      <w:bdr w:val="single" w:sz="4" w:space="0" w:color="auto"/>
    </w:rPr>
  </w:style>
  <w:style w:type="character" w:customStyle="1" w:styleId="tim">
    <w:name w:val="tim"/>
    <w:qFormat/>
    <w:rsid w:val="00F46C26"/>
    <w:rPr>
      <w:rFonts w:ascii="Times New Roman" w:hAnsi="Times New Roman"/>
      <w:sz w:val="20"/>
      <w:u w:val="single"/>
    </w:rPr>
  </w:style>
  <w:style w:type="character" w:customStyle="1" w:styleId="hl">
    <w:name w:val="hl"/>
    <w:basedOn w:val="DefaultParagraphFont"/>
    <w:rsid w:val="00F46C26"/>
  </w:style>
  <w:style w:type="character" w:customStyle="1" w:styleId="clock1">
    <w:name w:val="clock1"/>
    <w:rsid w:val="00F46C26"/>
    <w:rPr>
      <w:color w:val="B51B1B"/>
    </w:rPr>
  </w:style>
  <w:style w:type="character" w:customStyle="1" w:styleId="smallChar10">
    <w:name w:val="small Char1"/>
    <w:rsid w:val="00F46C26"/>
    <w:rPr>
      <w:sz w:val="12"/>
      <w:szCs w:val="16"/>
      <w:lang w:val="en-US" w:eastAsia="en-US" w:bidi="ar-SA"/>
    </w:rPr>
  </w:style>
  <w:style w:type="character" w:customStyle="1" w:styleId="SmallCardsCharChar">
    <w:name w:val="Small Cards Char Char"/>
    <w:rsid w:val="00F46C26"/>
    <w:rPr>
      <w:sz w:val="14"/>
      <w:szCs w:val="24"/>
      <w:lang w:val="en-US" w:eastAsia="en-US" w:bidi="ar-SA"/>
    </w:rPr>
  </w:style>
  <w:style w:type="paragraph" w:customStyle="1" w:styleId="NormalCards">
    <w:name w:val="Normal Cards"/>
    <w:basedOn w:val="Normal"/>
    <w:rsid w:val="00F46C26"/>
    <w:pPr>
      <w:ind w:left="288"/>
    </w:pPr>
    <w:rPr>
      <w:rFonts w:eastAsia="Times New Roman"/>
      <w:sz w:val="20"/>
    </w:rPr>
  </w:style>
  <w:style w:type="character" w:customStyle="1" w:styleId="iniciales">
    <w:name w:val="iniciales"/>
    <w:basedOn w:val="DefaultParagraphFont"/>
    <w:rsid w:val="00F46C26"/>
  </w:style>
  <w:style w:type="character" w:customStyle="1" w:styleId="Style10ptBoldUnderline">
    <w:name w:val="Style 10 pt Bold Underline"/>
    <w:rsid w:val="00F46C26"/>
    <w:rPr>
      <w:b/>
      <w:bCs/>
      <w:sz w:val="20"/>
      <w:u w:val="single"/>
    </w:rPr>
  </w:style>
  <w:style w:type="paragraph" w:customStyle="1" w:styleId="outdent">
    <w:name w:val="outdent"/>
    <w:basedOn w:val="Normal"/>
    <w:rsid w:val="00F46C26"/>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F46C26"/>
    <w:pPr>
      <w:spacing w:before="100" w:beforeAutospacing="1" w:after="100" w:afterAutospacing="1"/>
    </w:pPr>
    <w:rPr>
      <w:rFonts w:eastAsia="Times New Roman"/>
    </w:rPr>
  </w:style>
  <w:style w:type="paragraph" w:customStyle="1" w:styleId="separator">
    <w:name w:val="separator"/>
    <w:basedOn w:val="Normal"/>
    <w:rsid w:val="00F46C26"/>
    <w:pPr>
      <w:spacing w:before="100" w:beforeAutospacing="1" w:after="100" w:afterAutospacing="1"/>
    </w:pPr>
    <w:rPr>
      <w:rFonts w:eastAsia="Times New Roman"/>
    </w:rPr>
  </w:style>
  <w:style w:type="paragraph" w:customStyle="1" w:styleId="bulletfollow">
    <w:name w:val="bulletfollow"/>
    <w:basedOn w:val="Normal"/>
    <w:rsid w:val="00F46C26"/>
    <w:pPr>
      <w:spacing w:before="100" w:beforeAutospacing="1" w:after="100" w:afterAutospacing="1"/>
    </w:pPr>
    <w:rPr>
      <w:rFonts w:eastAsia="Times New Roman"/>
    </w:rPr>
  </w:style>
  <w:style w:type="paragraph" w:customStyle="1" w:styleId="bulleted">
    <w:name w:val="bulleted"/>
    <w:basedOn w:val="Normal"/>
    <w:rsid w:val="00F46C26"/>
    <w:pPr>
      <w:spacing w:before="100" w:beforeAutospacing="1" w:after="100" w:afterAutospacing="1"/>
    </w:pPr>
    <w:rPr>
      <w:rFonts w:eastAsia="Times New Roman"/>
    </w:rPr>
  </w:style>
  <w:style w:type="paragraph" w:customStyle="1" w:styleId="Strikethrough0">
    <w:name w:val="Strikethrough"/>
    <w:next w:val="Normal"/>
    <w:link w:val="StrikethroughChar"/>
    <w:rsid w:val="00F46C26"/>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F46C26"/>
    <w:rPr>
      <w:rFonts w:ascii="Times New Roman" w:eastAsia="Times New Roman" w:hAnsi="Times New Roman" w:cs="Times New Roman"/>
      <w:strike/>
      <w:sz w:val="20"/>
      <w:szCs w:val="20"/>
    </w:rPr>
  </w:style>
  <w:style w:type="character" w:customStyle="1" w:styleId="UnderlineCardsCharChar">
    <w:name w:val="Underline Cards Char Char"/>
    <w:rsid w:val="00F46C26"/>
    <w:rPr>
      <w:rFonts w:eastAsia="SimSun"/>
      <w:szCs w:val="24"/>
      <w:u w:val="thick"/>
      <w:lang w:val="en-US" w:eastAsia="en-US" w:bidi="ar-SA"/>
    </w:rPr>
  </w:style>
  <w:style w:type="character" w:customStyle="1" w:styleId="head">
    <w:name w:val="head"/>
    <w:basedOn w:val="DefaultParagraphFont"/>
    <w:rsid w:val="00F46C26"/>
  </w:style>
  <w:style w:type="paragraph" w:customStyle="1" w:styleId="authorgroup">
    <w:name w:val="authorgroup"/>
    <w:basedOn w:val="Normal"/>
    <w:rsid w:val="00F46C26"/>
    <w:pPr>
      <w:spacing w:before="100" w:beforeAutospacing="1" w:after="100" w:afterAutospacing="1"/>
    </w:pPr>
    <w:rPr>
      <w:rFonts w:eastAsia="Calibri"/>
    </w:rPr>
  </w:style>
  <w:style w:type="paragraph" w:customStyle="1" w:styleId="affiliation1">
    <w:name w:val="affiliation1"/>
    <w:basedOn w:val="Normal"/>
    <w:rsid w:val="00F46C26"/>
    <w:pPr>
      <w:spacing w:before="100" w:beforeAutospacing="1" w:after="100" w:afterAutospacing="1"/>
    </w:pPr>
    <w:rPr>
      <w:rFonts w:eastAsia="Calibri"/>
    </w:rPr>
  </w:style>
  <w:style w:type="paragraph" w:customStyle="1" w:styleId="norm">
    <w:name w:val="norm"/>
    <w:basedOn w:val="Normal"/>
    <w:rsid w:val="00F46C26"/>
    <w:pPr>
      <w:spacing w:before="100" w:beforeAutospacing="1" w:after="100" w:afterAutospacing="1"/>
    </w:pPr>
    <w:rPr>
      <w:rFonts w:eastAsia="Calibri"/>
    </w:rPr>
  </w:style>
  <w:style w:type="character" w:customStyle="1" w:styleId="smallcapitals">
    <w:name w:val="smallcapitals"/>
    <w:basedOn w:val="DefaultParagraphFont"/>
    <w:rsid w:val="00F46C26"/>
  </w:style>
  <w:style w:type="character" w:customStyle="1" w:styleId="number0">
    <w:name w:val="number"/>
    <w:basedOn w:val="DefaultParagraphFont"/>
    <w:rsid w:val="00F46C26"/>
  </w:style>
  <w:style w:type="character" w:customStyle="1" w:styleId="swauthor">
    <w:name w:val="sw_author"/>
    <w:rsid w:val="00F46C26"/>
  </w:style>
  <w:style w:type="character" w:customStyle="1" w:styleId="articlebody1">
    <w:name w:val="articlebody1"/>
    <w:rsid w:val="00F46C26"/>
  </w:style>
  <w:style w:type="character" w:customStyle="1" w:styleId="small1">
    <w:name w:val="small1"/>
    <w:rsid w:val="00F46C26"/>
  </w:style>
  <w:style w:type="paragraph" w:customStyle="1" w:styleId="AuthorDate2">
    <w:name w:val="Author/Date"/>
    <w:basedOn w:val="Normal"/>
    <w:link w:val="AuthorDateChar1"/>
    <w:rsid w:val="00F46C26"/>
    <w:rPr>
      <w:rFonts w:eastAsia="Times New Roman"/>
      <w:b/>
      <w:u w:val="single"/>
    </w:rPr>
  </w:style>
  <w:style w:type="character" w:customStyle="1" w:styleId="AuthorDateChar1">
    <w:name w:val="Author/Date Char1"/>
    <w:link w:val="AuthorDate2"/>
    <w:rsid w:val="00F46C26"/>
    <w:rPr>
      <w:rFonts w:ascii="Times New Roman" w:eastAsia="Times New Roman" w:hAnsi="Times New Roman" w:cs="Times New Roman"/>
      <w:b/>
      <w:sz w:val="24"/>
      <w:u w:val="single"/>
    </w:rPr>
  </w:style>
  <w:style w:type="character" w:customStyle="1" w:styleId="Shortcite">
    <w:name w:val="Shortcite"/>
    <w:basedOn w:val="DefaultParagraphFont"/>
    <w:rsid w:val="00F46C26"/>
    <w:rPr>
      <w:rFonts w:ascii="Times New Roman" w:hAnsi="Times New Roman"/>
      <w:b/>
      <w:bCs/>
      <w:sz w:val="20"/>
    </w:rPr>
  </w:style>
  <w:style w:type="character" w:customStyle="1" w:styleId="Longcite">
    <w:name w:val="Longcite"/>
    <w:basedOn w:val="DefaultParagraphFont"/>
    <w:rsid w:val="00F46C26"/>
    <w:rPr>
      <w:sz w:val="16"/>
    </w:rPr>
  </w:style>
  <w:style w:type="paragraph" w:customStyle="1" w:styleId="analytic0">
    <w:name w:val="analytic"/>
    <w:basedOn w:val="Normal"/>
    <w:link w:val="analyticChar0"/>
    <w:uiPriority w:val="4"/>
    <w:qFormat/>
    <w:rsid w:val="00F46C26"/>
    <w:pPr>
      <w:spacing w:before="120"/>
    </w:pPr>
    <w:rPr>
      <w:rFonts w:ascii="Arial" w:hAnsi="Arial"/>
      <w:b/>
      <w:sz w:val="20"/>
    </w:rPr>
  </w:style>
  <w:style w:type="character" w:customStyle="1" w:styleId="analyticChar0">
    <w:name w:val="analytic Char"/>
    <w:basedOn w:val="DefaultParagraphFont"/>
    <w:link w:val="analytic0"/>
    <w:uiPriority w:val="4"/>
    <w:rsid w:val="00F46C26"/>
    <w:rPr>
      <w:rFonts w:ascii="Arial" w:hAnsi="Arial" w:cs="Times New Roman"/>
      <w:b/>
      <w:sz w:val="20"/>
    </w:rPr>
  </w:style>
  <w:style w:type="character" w:customStyle="1" w:styleId="Normal30">
    <w:name w:val="Normal3"/>
    <w:basedOn w:val="DefaultParagraphFont"/>
    <w:rsid w:val="00F46C26"/>
  </w:style>
  <w:style w:type="paragraph" w:customStyle="1" w:styleId="PageNumber8">
    <w:name w:val="Page Number8"/>
    <w:basedOn w:val="Normal"/>
    <w:next w:val="Normal"/>
    <w:rsid w:val="00F46C26"/>
    <w:pPr>
      <w:spacing w:after="0" w:line="240" w:lineRule="auto"/>
    </w:pPr>
    <w:rPr>
      <w:rFonts w:eastAsia="Times New Roman"/>
      <w:sz w:val="20"/>
    </w:rPr>
  </w:style>
  <w:style w:type="paragraph" w:customStyle="1" w:styleId="Header2">
    <w:name w:val="Header2"/>
    <w:basedOn w:val="Heading1"/>
    <w:next w:val="Heading1"/>
    <w:rsid w:val="00F46C26"/>
    <w:pPr>
      <w:keepLines w:val="0"/>
      <w:pageBreakBefore w:val="0"/>
      <w:pBdr>
        <w:top w:val="none" w:sz="0" w:space="0" w:color="auto"/>
        <w:left w:val="none" w:sz="0" w:space="0" w:color="auto"/>
        <w:bottom w:val="none" w:sz="0" w:space="0" w:color="auto"/>
        <w:right w:val="none" w:sz="0" w:space="0" w:color="auto"/>
      </w:pBdr>
      <w:spacing w:before="0" w:line="240" w:lineRule="auto"/>
    </w:pPr>
    <w:rPr>
      <w:rFonts w:eastAsia="Times New Roman" w:cs="Times New Roman"/>
      <w:bCs/>
      <w:kern w:val="32"/>
      <w:sz w:val="48"/>
      <w:szCs w:val="24"/>
      <w:u w:val="single"/>
    </w:rPr>
  </w:style>
  <w:style w:type="paragraph" w:customStyle="1" w:styleId="Heading12">
    <w:name w:val="Heading 12"/>
    <w:basedOn w:val="Normal"/>
    <w:next w:val="Normal"/>
    <w:rsid w:val="00F46C26"/>
    <w:pPr>
      <w:keepNext/>
      <w:widowControl w:val="0"/>
      <w:suppressAutoHyphens/>
      <w:spacing w:after="0" w:line="240" w:lineRule="auto"/>
      <w:jc w:val="center"/>
    </w:pPr>
    <w:rPr>
      <w:rFonts w:eastAsia="Tahoma"/>
      <w:b/>
      <w:sz w:val="48"/>
      <w:szCs w:val="32"/>
      <w:u w:val="single"/>
    </w:rPr>
  </w:style>
  <w:style w:type="character" w:customStyle="1" w:styleId="NoterefInText">
    <w:name w:val="_NoterefInText"/>
    <w:uiPriority w:val="99"/>
    <w:rsid w:val="00F46C26"/>
    <w:rPr>
      <w:rFonts w:cs="New Baskerville"/>
      <w:color w:val="000000"/>
    </w:rPr>
  </w:style>
  <w:style w:type="character" w:customStyle="1" w:styleId="postauthor">
    <w:name w:val="postauthor"/>
    <w:basedOn w:val="DefaultParagraphFont"/>
    <w:rsid w:val="00F46C26"/>
  </w:style>
  <w:style w:type="paragraph" w:customStyle="1" w:styleId="notes-source-hasnotes">
    <w:name w:val="notes-source-hasnotes"/>
    <w:basedOn w:val="Normal"/>
    <w:rsid w:val="00F46C26"/>
    <w:pPr>
      <w:spacing w:before="100" w:beforeAutospacing="1" w:after="100" w:afterAutospacing="1"/>
    </w:pPr>
    <w:rPr>
      <w:rFonts w:ascii="Times" w:hAnsi="Times"/>
      <w:sz w:val="20"/>
      <w:szCs w:val="20"/>
    </w:rPr>
  </w:style>
  <w:style w:type="character" w:customStyle="1" w:styleId="span">
    <w:name w:val="span"/>
    <w:basedOn w:val="DefaultParagraphFont"/>
    <w:rsid w:val="00F46C26"/>
  </w:style>
  <w:style w:type="character" w:customStyle="1" w:styleId="maintitle">
    <w:name w:val="maintitle"/>
    <w:basedOn w:val="DefaultParagraphFont"/>
    <w:rsid w:val="00F46C26"/>
  </w:style>
  <w:style w:type="character" w:customStyle="1" w:styleId="thirdparty-logo">
    <w:name w:val="thirdparty-logo"/>
    <w:basedOn w:val="DefaultParagraphFont"/>
    <w:rsid w:val="00F46C26"/>
  </w:style>
  <w:style w:type="paragraph" w:customStyle="1" w:styleId="articlemeta">
    <w:name w:val="articlemeta"/>
    <w:basedOn w:val="Normal"/>
    <w:rsid w:val="00F46C26"/>
    <w:pPr>
      <w:spacing w:before="100" w:beforeAutospacing="1" w:after="100" w:afterAutospacing="1"/>
    </w:pPr>
    <w:rPr>
      <w:rFonts w:ascii="Times" w:hAnsi="Times"/>
      <w:sz w:val="20"/>
      <w:szCs w:val="20"/>
    </w:rPr>
  </w:style>
  <w:style w:type="character" w:customStyle="1" w:styleId="vcard">
    <w:name w:val="vcard"/>
    <w:basedOn w:val="DefaultParagraphFont"/>
    <w:rsid w:val="00F46C26"/>
  </w:style>
  <w:style w:type="character" w:customStyle="1" w:styleId="print-footnote">
    <w:name w:val="print-footnote"/>
    <w:basedOn w:val="DefaultParagraphFont"/>
    <w:rsid w:val="00F46C26"/>
  </w:style>
  <w:style w:type="character" w:customStyle="1" w:styleId="datestring">
    <w:name w:val="datestring"/>
    <w:basedOn w:val="DefaultParagraphFont"/>
    <w:rsid w:val="00F46C26"/>
  </w:style>
  <w:style w:type="paragraph" w:customStyle="1" w:styleId="left">
    <w:name w:val="left"/>
    <w:basedOn w:val="Normal"/>
    <w:rsid w:val="00F46C26"/>
    <w:pPr>
      <w:spacing w:before="100" w:beforeAutospacing="1" w:after="100" w:afterAutospacing="1"/>
    </w:pPr>
    <w:rPr>
      <w:rFonts w:ascii="Times" w:hAnsi="Times"/>
      <w:sz w:val="20"/>
      <w:szCs w:val="20"/>
    </w:rPr>
  </w:style>
  <w:style w:type="character" w:customStyle="1" w:styleId="org">
    <w:name w:val="org"/>
    <w:basedOn w:val="DefaultParagraphFont"/>
    <w:rsid w:val="00F46C26"/>
  </w:style>
  <w:style w:type="paragraph" w:customStyle="1" w:styleId="right">
    <w:name w:val="right"/>
    <w:basedOn w:val="Normal"/>
    <w:rsid w:val="00F46C26"/>
    <w:pPr>
      <w:spacing w:before="100" w:beforeAutospacing="1" w:after="100" w:afterAutospacing="1"/>
    </w:pPr>
    <w:rPr>
      <w:rFonts w:ascii="Times" w:hAnsi="Times"/>
      <w:sz w:val="20"/>
      <w:szCs w:val="20"/>
    </w:rPr>
  </w:style>
  <w:style w:type="character" w:customStyle="1" w:styleId="gptad">
    <w:name w:val="gptad"/>
    <w:basedOn w:val="DefaultParagraphFont"/>
    <w:rsid w:val="00F46C26"/>
  </w:style>
  <w:style w:type="paragraph" w:customStyle="1" w:styleId="creditpostedmodified">
    <w:name w:val="credit_posted_modified"/>
    <w:basedOn w:val="Normal"/>
    <w:rsid w:val="00F46C26"/>
    <w:pPr>
      <w:spacing w:before="100" w:beforeAutospacing="1" w:after="100" w:afterAutospacing="1"/>
    </w:pPr>
    <w:rPr>
      <w:rFonts w:ascii="Times" w:hAnsi="Times"/>
      <w:sz w:val="20"/>
      <w:szCs w:val="20"/>
    </w:rPr>
  </w:style>
  <w:style w:type="character" w:customStyle="1" w:styleId="creditline">
    <w:name w:val="creditline"/>
    <w:basedOn w:val="DefaultParagraphFont"/>
    <w:rsid w:val="00F46C26"/>
  </w:style>
  <w:style w:type="character" w:customStyle="1" w:styleId="grd">
    <w:name w:val="grd"/>
    <w:basedOn w:val="DefaultParagraphFont"/>
    <w:rsid w:val="00F46C26"/>
  </w:style>
  <w:style w:type="paragraph" w:customStyle="1" w:styleId="hs-text-container">
    <w:name w:val="hs-text-container"/>
    <w:basedOn w:val="Normal"/>
    <w:rsid w:val="00F46C26"/>
    <w:pPr>
      <w:spacing w:before="100" w:beforeAutospacing="1" w:after="100" w:afterAutospacing="1"/>
    </w:pPr>
    <w:rPr>
      <w:rFonts w:ascii="Times" w:hAnsi="Times"/>
      <w:sz w:val="20"/>
      <w:szCs w:val="20"/>
    </w:rPr>
  </w:style>
  <w:style w:type="character" w:customStyle="1" w:styleId="created">
    <w:name w:val="created"/>
    <w:basedOn w:val="DefaultParagraphFont"/>
    <w:rsid w:val="00F46C26"/>
  </w:style>
  <w:style w:type="character" w:customStyle="1" w:styleId="changed">
    <w:name w:val="changed"/>
    <w:basedOn w:val="DefaultParagraphFont"/>
    <w:rsid w:val="00F46C26"/>
  </w:style>
  <w:style w:type="character" w:customStyle="1" w:styleId="article-author-name">
    <w:name w:val="article-author-name"/>
    <w:basedOn w:val="DefaultParagraphFont"/>
    <w:rsid w:val="00F46C26"/>
  </w:style>
  <w:style w:type="character" w:customStyle="1" w:styleId="bioexcerpt">
    <w:name w:val="bio_excerpt"/>
    <w:basedOn w:val="DefaultParagraphFont"/>
    <w:rsid w:val="00F46C26"/>
  </w:style>
  <w:style w:type="character" w:customStyle="1" w:styleId="commentcount">
    <w:name w:val="comment_count"/>
    <w:basedOn w:val="DefaultParagraphFont"/>
    <w:rsid w:val="00F46C26"/>
  </w:style>
  <w:style w:type="character" w:customStyle="1" w:styleId="searchtermshighlighted">
    <w:name w:val="searchtermshighlighted"/>
    <w:basedOn w:val="DefaultParagraphFont"/>
    <w:rsid w:val="00F46C26"/>
  </w:style>
  <w:style w:type="character" w:customStyle="1" w:styleId="contributornametrigger">
    <w:name w:val="contributornametrigger"/>
    <w:basedOn w:val="DefaultParagraphFont"/>
    <w:rsid w:val="00F46C26"/>
  </w:style>
  <w:style w:type="character" w:customStyle="1" w:styleId="bylinepipe">
    <w:name w:val="bylinepipe"/>
    <w:basedOn w:val="DefaultParagraphFont"/>
    <w:rsid w:val="00F46C26"/>
  </w:style>
  <w:style w:type="character" w:customStyle="1" w:styleId="lucenesearchresulturlb">
    <w:name w:val="lucene_search_result_url_b"/>
    <w:basedOn w:val="DefaultParagraphFont"/>
    <w:rsid w:val="00F46C26"/>
  </w:style>
  <w:style w:type="character" w:customStyle="1" w:styleId="faculty-title">
    <w:name w:val="faculty-title"/>
    <w:basedOn w:val="DefaultParagraphFont"/>
    <w:rsid w:val="00F46C26"/>
  </w:style>
  <w:style w:type="character" w:customStyle="1" w:styleId="count">
    <w:name w:val="count"/>
    <w:basedOn w:val="DefaultParagraphFont"/>
    <w:rsid w:val="00F46C26"/>
  </w:style>
  <w:style w:type="character" w:customStyle="1" w:styleId="volume">
    <w:name w:val="volume"/>
    <w:basedOn w:val="DefaultParagraphFont"/>
    <w:rsid w:val="00F46C26"/>
  </w:style>
  <w:style w:type="character" w:customStyle="1" w:styleId="issue">
    <w:name w:val="issue"/>
    <w:basedOn w:val="DefaultParagraphFont"/>
    <w:rsid w:val="00F46C26"/>
  </w:style>
  <w:style w:type="character" w:customStyle="1" w:styleId="pages">
    <w:name w:val="pages"/>
    <w:basedOn w:val="DefaultParagraphFont"/>
    <w:rsid w:val="00F46C26"/>
  </w:style>
  <w:style w:type="character" w:customStyle="1" w:styleId="person">
    <w:name w:val="person"/>
    <w:basedOn w:val="DefaultParagraphFont"/>
    <w:rsid w:val="00F46C26"/>
  </w:style>
  <w:style w:type="character" w:customStyle="1" w:styleId="corresponding">
    <w:name w:val="corresponding"/>
    <w:basedOn w:val="DefaultParagraphFont"/>
    <w:rsid w:val="00F46C26"/>
  </w:style>
  <w:style w:type="paragraph" w:customStyle="1" w:styleId="entry-meta">
    <w:name w:val="entry-meta"/>
    <w:basedOn w:val="Normal"/>
    <w:rsid w:val="00F46C26"/>
    <w:pPr>
      <w:spacing w:before="100" w:beforeAutospacing="1" w:after="100" w:afterAutospacing="1"/>
    </w:pPr>
    <w:rPr>
      <w:rFonts w:ascii="Times" w:hAnsi="Times"/>
      <w:sz w:val="20"/>
      <w:szCs w:val="20"/>
    </w:rPr>
  </w:style>
  <w:style w:type="character" w:customStyle="1" w:styleId="post-time">
    <w:name w:val="post-time"/>
    <w:basedOn w:val="DefaultParagraphFont"/>
    <w:rsid w:val="00F46C26"/>
  </w:style>
  <w:style w:type="character" w:customStyle="1" w:styleId="post-category">
    <w:name w:val="post-category"/>
    <w:basedOn w:val="DefaultParagraphFont"/>
    <w:rsid w:val="00F46C26"/>
  </w:style>
  <w:style w:type="character" w:customStyle="1" w:styleId="post-author">
    <w:name w:val="post-author"/>
    <w:basedOn w:val="DefaultParagraphFont"/>
    <w:rsid w:val="00F46C26"/>
  </w:style>
  <w:style w:type="character" w:customStyle="1" w:styleId="A10">
    <w:name w:val="A10"/>
    <w:uiPriority w:val="99"/>
    <w:rsid w:val="00F46C26"/>
    <w:rPr>
      <w:rFonts w:cs="Trebuchet MS"/>
      <w:color w:val="000000"/>
      <w:sz w:val="11"/>
      <w:szCs w:val="11"/>
    </w:rPr>
  </w:style>
  <w:style w:type="paragraph" w:customStyle="1" w:styleId="Pa10">
    <w:name w:val="Pa10"/>
    <w:basedOn w:val="Default"/>
    <w:next w:val="Default"/>
    <w:uiPriority w:val="99"/>
    <w:rsid w:val="00F46C26"/>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F46C26"/>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F46C26"/>
  </w:style>
  <w:style w:type="paragraph" w:customStyle="1" w:styleId="aff">
    <w:name w:val="aff"/>
    <w:basedOn w:val="Normal"/>
    <w:rsid w:val="00F46C26"/>
    <w:pPr>
      <w:spacing w:before="100" w:beforeAutospacing="1" w:after="100" w:afterAutospacing="1"/>
    </w:pPr>
    <w:rPr>
      <w:rFonts w:ascii="Times" w:hAnsi="Times"/>
      <w:sz w:val="20"/>
      <w:szCs w:val="20"/>
    </w:rPr>
  </w:style>
  <w:style w:type="character" w:customStyle="1" w:styleId="entry-author">
    <w:name w:val="entry-author"/>
    <w:basedOn w:val="DefaultParagraphFont"/>
    <w:rsid w:val="00F46C26"/>
  </w:style>
  <w:style w:type="character" w:customStyle="1" w:styleId="entry-author-name">
    <w:name w:val="entry-author-name"/>
    <w:basedOn w:val="DefaultParagraphFont"/>
    <w:rsid w:val="00F46C26"/>
  </w:style>
  <w:style w:type="character" w:customStyle="1" w:styleId="contrib-degrees">
    <w:name w:val="contrib-degrees"/>
    <w:basedOn w:val="DefaultParagraphFont"/>
    <w:rsid w:val="00F46C26"/>
  </w:style>
  <w:style w:type="character" w:customStyle="1" w:styleId="contrib-on-behalf-of">
    <w:name w:val="contrib-on-behalf-of"/>
    <w:basedOn w:val="DefaultParagraphFont"/>
    <w:rsid w:val="00F46C26"/>
  </w:style>
  <w:style w:type="character" w:customStyle="1" w:styleId="pubtime">
    <w:name w:val="pubtime"/>
    <w:basedOn w:val="DefaultParagraphFont"/>
    <w:rsid w:val="00F46C26"/>
  </w:style>
  <w:style w:type="character" w:customStyle="1" w:styleId="fbcommentscount">
    <w:name w:val="fb_comments_count"/>
    <w:basedOn w:val="DefaultParagraphFont"/>
    <w:rsid w:val="00F46C26"/>
  </w:style>
  <w:style w:type="character" w:customStyle="1" w:styleId="stsharethiscustom">
    <w:name w:val="st_sharethis_custom"/>
    <w:basedOn w:val="DefaultParagraphFont"/>
    <w:rsid w:val="00F46C26"/>
  </w:style>
  <w:style w:type="paragraph" w:customStyle="1" w:styleId="permalinkable">
    <w:name w:val="permalinkable"/>
    <w:basedOn w:val="Normal"/>
    <w:rsid w:val="00F46C26"/>
    <w:pPr>
      <w:spacing w:before="100" w:beforeAutospacing="1" w:after="100" w:afterAutospacing="1"/>
    </w:pPr>
    <w:rPr>
      <w:rFonts w:ascii="Times" w:hAnsi="Times"/>
      <w:sz w:val="20"/>
      <w:szCs w:val="20"/>
    </w:rPr>
  </w:style>
  <w:style w:type="character" w:customStyle="1" w:styleId="post-date">
    <w:name w:val="post-date"/>
    <w:basedOn w:val="DefaultParagraphFont"/>
    <w:rsid w:val="00F46C26"/>
  </w:style>
  <w:style w:type="character" w:customStyle="1" w:styleId="link-external">
    <w:name w:val="link-external"/>
    <w:basedOn w:val="DefaultParagraphFont"/>
    <w:rsid w:val="00F46C26"/>
  </w:style>
  <w:style w:type="character" w:customStyle="1" w:styleId="articleauthor0">
    <w:name w:val="article_author"/>
    <w:basedOn w:val="DefaultParagraphFont"/>
    <w:rsid w:val="00F46C26"/>
  </w:style>
  <w:style w:type="character" w:customStyle="1" w:styleId="articleissue">
    <w:name w:val="article_issue"/>
    <w:basedOn w:val="DefaultParagraphFont"/>
    <w:rsid w:val="00F46C26"/>
  </w:style>
  <w:style w:type="character" w:customStyle="1" w:styleId="a-size-large">
    <w:name w:val="a-size-large"/>
    <w:basedOn w:val="DefaultParagraphFont"/>
    <w:rsid w:val="00F46C26"/>
  </w:style>
  <w:style w:type="character" w:customStyle="1" w:styleId="a-size-medium">
    <w:name w:val="a-size-medium"/>
    <w:basedOn w:val="DefaultParagraphFont"/>
    <w:rsid w:val="00F46C26"/>
  </w:style>
  <w:style w:type="character" w:customStyle="1" w:styleId="contribution">
    <w:name w:val="contribution"/>
    <w:basedOn w:val="DefaultParagraphFont"/>
    <w:rsid w:val="00F46C26"/>
  </w:style>
  <w:style w:type="character" w:customStyle="1" w:styleId="a-color-secondary">
    <w:name w:val="a-color-secondary"/>
    <w:basedOn w:val="DefaultParagraphFont"/>
    <w:rsid w:val="00F46C26"/>
  </w:style>
  <w:style w:type="paragraph" w:customStyle="1" w:styleId="sbyline">
    <w:name w:val="sbyline"/>
    <w:basedOn w:val="Normal"/>
    <w:rsid w:val="00F46C26"/>
    <w:pPr>
      <w:spacing w:before="100" w:beforeAutospacing="1" w:after="100" w:afterAutospacing="1"/>
    </w:pPr>
    <w:rPr>
      <w:rFonts w:ascii="Times" w:hAnsi="Times"/>
      <w:sz w:val="20"/>
      <w:szCs w:val="20"/>
    </w:rPr>
  </w:style>
  <w:style w:type="character" w:customStyle="1" w:styleId="ui-author">
    <w:name w:val="ui-author"/>
    <w:basedOn w:val="DefaultParagraphFont"/>
    <w:rsid w:val="00F46C26"/>
  </w:style>
  <w:style w:type="character" w:customStyle="1" w:styleId="ui-staffline">
    <w:name w:val="ui-staffline"/>
    <w:basedOn w:val="DefaultParagraphFont"/>
    <w:rsid w:val="00F46C26"/>
  </w:style>
  <w:style w:type="paragraph" w:customStyle="1" w:styleId="promotion-tag-p">
    <w:name w:val="promotion-tag-p"/>
    <w:basedOn w:val="Normal"/>
    <w:rsid w:val="00F46C26"/>
    <w:pPr>
      <w:spacing w:before="100" w:beforeAutospacing="1" w:after="100" w:afterAutospacing="1"/>
    </w:pPr>
    <w:rPr>
      <w:rFonts w:ascii="Times" w:hAnsi="Times"/>
      <w:sz w:val="20"/>
      <w:szCs w:val="20"/>
    </w:rPr>
  </w:style>
  <w:style w:type="paragraph" w:customStyle="1" w:styleId="heading">
    <w:name w:val="heading"/>
    <w:basedOn w:val="Normal"/>
    <w:rsid w:val="00F46C26"/>
    <w:pPr>
      <w:spacing w:before="100" w:beforeAutospacing="1" w:after="100" w:afterAutospacing="1"/>
    </w:pPr>
    <w:rPr>
      <w:rFonts w:ascii="Times" w:hAnsi="Times"/>
      <w:sz w:val="20"/>
      <w:szCs w:val="20"/>
    </w:rPr>
  </w:style>
  <w:style w:type="character" w:customStyle="1" w:styleId="value">
    <w:name w:val="value"/>
    <w:basedOn w:val="DefaultParagraphFont"/>
    <w:rsid w:val="00F46C26"/>
  </w:style>
  <w:style w:type="character" w:customStyle="1" w:styleId="specialissuelabel">
    <w:name w:val="specialissuelabel"/>
    <w:basedOn w:val="DefaultParagraphFont"/>
    <w:rsid w:val="00F46C26"/>
  </w:style>
  <w:style w:type="character" w:customStyle="1" w:styleId="referencediv">
    <w:name w:val="referencediv"/>
    <w:basedOn w:val="DefaultParagraphFont"/>
    <w:rsid w:val="00F46C26"/>
  </w:style>
  <w:style w:type="character" w:customStyle="1" w:styleId="wp-smiley">
    <w:name w:val="wp-smiley"/>
    <w:basedOn w:val="DefaultParagraphFont"/>
    <w:rsid w:val="00F46C26"/>
  </w:style>
  <w:style w:type="character" w:customStyle="1" w:styleId="artjournal">
    <w:name w:val="art_journal"/>
    <w:basedOn w:val="DefaultParagraphFont"/>
    <w:rsid w:val="00F46C26"/>
  </w:style>
  <w:style w:type="character" w:customStyle="1" w:styleId="artdatevolumeissuepart">
    <w:name w:val="art_datevolumeissuepart"/>
    <w:basedOn w:val="DefaultParagraphFont"/>
    <w:rsid w:val="00F46C26"/>
  </w:style>
  <w:style w:type="character" w:customStyle="1" w:styleId="artpages">
    <w:name w:val="art_pages"/>
    <w:basedOn w:val="DefaultParagraphFont"/>
    <w:rsid w:val="00F46C26"/>
  </w:style>
  <w:style w:type="character" w:customStyle="1" w:styleId="singlehighlightclass">
    <w:name w:val="single_highlight_class"/>
    <w:basedOn w:val="DefaultParagraphFont"/>
    <w:rsid w:val="00F46C26"/>
  </w:style>
  <w:style w:type="character" w:customStyle="1" w:styleId="degree">
    <w:name w:val="degree"/>
    <w:basedOn w:val="DefaultParagraphFont"/>
    <w:rsid w:val="00F46C26"/>
  </w:style>
  <w:style w:type="character" w:customStyle="1" w:styleId="major">
    <w:name w:val="major"/>
    <w:basedOn w:val="DefaultParagraphFont"/>
    <w:rsid w:val="00F46C26"/>
  </w:style>
  <w:style w:type="character" w:customStyle="1" w:styleId="authors">
    <w:name w:val="authors"/>
    <w:basedOn w:val="DefaultParagraphFont"/>
    <w:rsid w:val="00F46C26"/>
  </w:style>
  <w:style w:type="character" w:customStyle="1" w:styleId="views">
    <w:name w:val="views"/>
    <w:basedOn w:val="DefaultParagraphFont"/>
    <w:rsid w:val="00F46C26"/>
  </w:style>
  <w:style w:type="character" w:customStyle="1" w:styleId="stmainservices">
    <w:name w:val="stmainservices"/>
    <w:basedOn w:val="DefaultParagraphFont"/>
    <w:rsid w:val="00F46C26"/>
  </w:style>
  <w:style w:type="character" w:customStyle="1" w:styleId="stbubblehcount">
    <w:name w:val="stbubble_hcount"/>
    <w:basedOn w:val="DefaultParagraphFont"/>
    <w:rsid w:val="00F46C26"/>
  </w:style>
  <w:style w:type="paragraph" w:customStyle="1" w:styleId="Document">
    <w:name w:val="_Document"/>
    <w:basedOn w:val="Default"/>
    <w:next w:val="Default"/>
    <w:uiPriority w:val="99"/>
    <w:rsid w:val="00F46C26"/>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F46C26"/>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F46C26"/>
    <w:pPr>
      <w:widowControl w:val="0"/>
    </w:pPr>
    <w:rPr>
      <w:rFonts w:ascii="New Baskerville" w:eastAsiaTheme="minorEastAsia" w:hAnsi="New Baskerville"/>
      <w:color w:val="auto"/>
      <w:szCs w:val="22"/>
    </w:rPr>
  </w:style>
  <w:style w:type="paragraph" w:customStyle="1" w:styleId="collapsed-hide">
    <w:name w:val="collapsed-hide"/>
    <w:basedOn w:val="Normal"/>
    <w:rsid w:val="00F46C26"/>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F46C26"/>
    <w:pPr>
      <w:widowControl w:val="0"/>
      <w:spacing w:line="211" w:lineRule="atLeast"/>
    </w:pPr>
    <w:rPr>
      <w:rFonts w:ascii="Mokka" w:eastAsiaTheme="minorEastAsia" w:hAnsi="Mokka"/>
      <w:color w:val="auto"/>
      <w:szCs w:val="22"/>
    </w:rPr>
  </w:style>
  <w:style w:type="paragraph" w:customStyle="1" w:styleId="odd">
    <w:name w:val="odd"/>
    <w:basedOn w:val="Normal"/>
    <w:rsid w:val="00F46C26"/>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F46C26"/>
  </w:style>
  <w:style w:type="character" w:customStyle="1" w:styleId="tolocaltime">
    <w:name w:val="tolocaltime"/>
    <w:basedOn w:val="DefaultParagraphFont"/>
    <w:rsid w:val="00F46C26"/>
  </w:style>
  <w:style w:type="character" w:customStyle="1" w:styleId="pb-byline">
    <w:name w:val="pb-byline"/>
    <w:basedOn w:val="DefaultParagraphFont"/>
    <w:rsid w:val="00F46C26"/>
  </w:style>
  <w:style w:type="character" w:customStyle="1" w:styleId="pb-timestamp">
    <w:name w:val="pb-timestamp"/>
    <w:basedOn w:val="DefaultParagraphFont"/>
    <w:rsid w:val="00F46C26"/>
  </w:style>
  <w:style w:type="character" w:customStyle="1" w:styleId="posted-on">
    <w:name w:val="posted-on"/>
    <w:basedOn w:val="DefaultParagraphFont"/>
    <w:rsid w:val="00F46C26"/>
  </w:style>
  <w:style w:type="character" w:customStyle="1" w:styleId="even">
    <w:name w:val="even"/>
    <w:basedOn w:val="DefaultParagraphFont"/>
    <w:rsid w:val="00F46C26"/>
  </w:style>
  <w:style w:type="character" w:customStyle="1" w:styleId="foreground">
    <w:name w:val="foreground"/>
    <w:basedOn w:val="DefaultParagraphFont"/>
    <w:rsid w:val="00F46C26"/>
  </w:style>
  <w:style w:type="paragraph" w:customStyle="1" w:styleId="volissue">
    <w:name w:val="volissue"/>
    <w:basedOn w:val="Normal"/>
    <w:rsid w:val="00F46C26"/>
    <w:pPr>
      <w:spacing w:before="100" w:beforeAutospacing="1" w:after="100" w:afterAutospacing="1"/>
    </w:pPr>
    <w:rPr>
      <w:rFonts w:ascii="Times" w:hAnsi="Times"/>
      <w:sz w:val="20"/>
      <w:szCs w:val="20"/>
    </w:rPr>
  </w:style>
  <w:style w:type="character" w:customStyle="1" w:styleId="cat-date-line4">
    <w:name w:val="cat-date-line4"/>
    <w:basedOn w:val="DefaultParagraphFont"/>
    <w:rsid w:val="00F46C26"/>
  </w:style>
  <w:style w:type="character" w:customStyle="1" w:styleId="articledate">
    <w:name w:val="articledate"/>
    <w:basedOn w:val="DefaultParagraphFont"/>
    <w:rsid w:val="00F46C26"/>
  </w:style>
  <w:style w:type="character" w:customStyle="1" w:styleId="post-byline">
    <w:name w:val="post-byline"/>
    <w:basedOn w:val="DefaultParagraphFont"/>
    <w:rsid w:val="00F46C26"/>
  </w:style>
  <w:style w:type="character" w:customStyle="1" w:styleId="upper">
    <w:name w:val="upper"/>
    <w:basedOn w:val="DefaultParagraphFont"/>
    <w:rsid w:val="00F46C26"/>
  </w:style>
  <w:style w:type="character" w:customStyle="1" w:styleId="metadate">
    <w:name w:val="meta_date"/>
    <w:basedOn w:val="DefaultParagraphFont"/>
    <w:rsid w:val="00F46C26"/>
  </w:style>
  <w:style w:type="character" w:customStyle="1" w:styleId="fa">
    <w:name w:val="fa"/>
    <w:basedOn w:val="DefaultParagraphFont"/>
    <w:rsid w:val="00F46C26"/>
  </w:style>
  <w:style w:type="character" w:customStyle="1" w:styleId="longname">
    <w:name w:val="longname"/>
    <w:basedOn w:val="DefaultParagraphFont"/>
    <w:rsid w:val="00F46C26"/>
  </w:style>
  <w:style w:type="character" w:customStyle="1" w:styleId="echocontainer">
    <w:name w:val="echo_container"/>
    <w:basedOn w:val="DefaultParagraphFont"/>
    <w:rsid w:val="00F46C26"/>
  </w:style>
  <w:style w:type="character" w:customStyle="1" w:styleId="comment-display">
    <w:name w:val="comment-display"/>
    <w:basedOn w:val="DefaultParagraphFont"/>
    <w:rsid w:val="00F46C26"/>
  </w:style>
  <w:style w:type="paragraph" w:customStyle="1" w:styleId="comment-count-label">
    <w:name w:val="comment-count-label"/>
    <w:basedOn w:val="Normal"/>
    <w:rsid w:val="00F46C26"/>
    <w:pPr>
      <w:spacing w:before="100" w:beforeAutospacing="1" w:after="100" w:afterAutospacing="1"/>
    </w:pPr>
    <w:rPr>
      <w:rFonts w:ascii="Times" w:hAnsi="Times"/>
      <w:sz w:val="20"/>
      <w:szCs w:val="20"/>
    </w:rPr>
  </w:style>
  <w:style w:type="character" w:customStyle="1" w:styleId="echo-counter">
    <w:name w:val="echo-counter"/>
    <w:basedOn w:val="DefaultParagraphFont"/>
    <w:rsid w:val="00F46C26"/>
  </w:style>
  <w:style w:type="character" w:customStyle="1" w:styleId="discussion-policy">
    <w:name w:val="discussion-policy"/>
    <w:basedOn w:val="DefaultParagraphFont"/>
    <w:rsid w:val="00F46C26"/>
  </w:style>
  <w:style w:type="character" w:customStyle="1" w:styleId="echo-apps-conversations-streamcaption">
    <w:name w:val="echo-apps-conversations-streamcaption"/>
    <w:basedOn w:val="DefaultParagraphFont"/>
    <w:rsid w:val="00F46C26"/>
  </w:style>
  <w:style w:type="character" w:customStyle="1" w:styleId="echo-streamserver-controls-stream-item-text">
    <w:name w:val="echo-streamserver-controls-stream-item-text"/>
    <w:basedOn w:val="DefaultParagraphFont"/>
    <w:rsid w:val="00F46C26"/>
  </w:style>
  <w:style w:type="character" w:customStyle="1" w:styleId="echo-streamserver-controls-facepile-more">
    <w:name w:val="echo-streamserver-controls-facepile-more"/>
    <w:basedOn w:val="DefaultParagraphFont"/>
    <w:rsid w:val="00F46C26"/>
  </w:style>
  <w:style w:type="character" w:customStyle="1" w:styleId="echo-primaryfont">
    <w:name w:val="echo-primaryfont"/>
    <w:basedOn w:val="DefaultParagraphFont"/>
    <w:rsid w:val="00F46C26"/>
  </w:style>
  <w:style w:type="character" w:customStyle="1" w:styleId="section">
    <w:name w:val="section"/>
    <w:basedOn w:val="DefaultParagraphFont"/>
    <w:rsid w:val="00F46C26"/>
  </w:style>
  <w:style w:type="character" w:customStyle="1" w:styleId="wpsr-txt-headline">
    <w:name w:val="wpsr-txt-headline"/>
    <w:basedOn w:val="DefaultParagraphFont"/>
    <w:rsid w:val="00F46C26"/>
  </w:style>
  <w:style w:type="character" w:customStyle="1" w:styleId="asset-metabar-author">
    <w:name w:val="asset-metabar-author"/>
    <w:basedOn w:val="DefaultParagraphFont"/>
    <w:rsid w:val="00F46C26"/>
  </w:style>
  <w:style w:type="character" w:customStyle="1" w:styleId="asset-metabar-time">
    <w:name w:val="asset-metabar-time"/>
    <w:basedOn w:val="DefaultParagraphFont"/>
    <w:rsid w:val="00F46C26"/>
  </w:style>
  <w:style w:type="character" w:customStyle="1" w:styleId="eza-dateline">
    <w:name w:val="eza-dateline"/>
    <w:basedOn w:val="DefaultParagraphFont"/>
    <w:rsid w:val="00F46C26"/>
  </w:style>
  <w:style w:type="character" w:customStyle="1" w:styleId="eza-authors">
    <w:name w:val="eza-authors"/>
    <w:basedOn w:val="DefaultParagraphFont"/>
    <w:rsid w:val="00F46C26"/>
  </w:style>
  <w:style w:type="character" w:customStyle="1" w:styleId="csmstaff">
    <w:name w:val="csm_staff"/>
    <w:basedOn w:val="DefaultParagraphFont"/>
    <w:rsid w:val="00F46C26"/>
  </w:style>
  <w:style w:type="paragraph" w:customStyle="1" w:styleId="mol-para-with-font">
    <w:name w:val="mol-para-with-font"/>
    <w:basedOn w:val="Normal"/>
    <w:rsid w:val="00F46C2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46C26"/>
  </w:style>
  <w:style w:type="character" w:customStyle="1" w:styleId="byline-text">
    <w:name w:val="byline-text"/>
    <w:basedOn w:val="DefaultParagraphFont"/>
    <w:rsid w:val="00F46C26"/>
  </w:style>
  <w:style w:type="character" w:customStyle="1" w:styleId="itemauthor">
    <w:name w:val="itemauthor"/>
    <w:basedOn w:val="DefaultParagraphFont"/>
    <w:rsid w:val="00F46C26"/>
  </w:style>
  <w:style w:type="character" w:customStyle="1" w:styleId="itemdatecreated">
    <w:name w:val="itemdatecreated"/>
    <w:basedOn w:val="DefaultParagraphFont"/>
    <w:rsid w:val="00F46C26"/>
  </w:style>
  <w:style w:type="character" w:customStyle="1" w:styleId="slug-metadata-note">
    <w:name w:val="slug-metadata-note"/>
    <w:basedOn w:val="DefaultParagraphFont"/>
    <w:rsid w:val="00F46C26"/>
  </w:style>
  <w:style w:type="character" w:customStyle="1" w:styleId="drop-capped">
    <w:name w:val="drop-capped"/>
    <w:basedOn w:val="DefaultParagraphFont"/>
    <w:rsid w:val="00F46C26"/>
  </w:style>
  <w:style w:type="character" w:customStyle="1" w:styleId="published">
    <w:name w:val="published"/>
    <w:basedOn w:val="DefaultParagraphFont"/>
    <w:rsid w:val="00F46C26"/>
  </w:style>
  <w:style w:type="paragraph" w:customStyle="1" w:styleId="articleopinion-standfirst">
    <w:name w:val="articleopinion-standfirst"/>
    <w:basedOn w:val="Normal"/>
    <w:rsid w:val="00F46C26"/>
    <w:pPr>
      <w:spacing w:before="100" w:beforeAutospacing="1" w:after="100" w:afterAutospacing="1"/>
    </w:pPr>
    <w:rPr>
      <w:rFonts w:ascii="Times" w:hAnsi="Times"/>
      <w:sz w:val="20"/>
      <w:szCs w:val="20"/>
    </w:rPr>
  </w:style>
  <w:style w:type="paragraph" w:customStyle="1" w:styleId="snippet">
    <w:name w:val="snippet"/>
    <w:basedOn w:val="Normal"/>
    <w:rsid w:val="00F46C26"/>
    <w:pPr>
      <w:spacing w:before="100" w:beforeAutospacing="1" w:after="100" w:afterAutospacing="1"/>
    </w:pPr>
    <w:rPr>
      <w:rFonts w:ascii="Times" w:hAnsi="Times"/>
      <w:sz w:val="20"/>
      <w:szCs w:val="20"/>
    </w:rPr>
  </w:style>
  <w:style w:type="character" w:customStyle="1" w:styleId="thetitle">
    <w:name w:val="the_title"/>
    <w:basedOn w:val="DefaultParagraphFont"/>
    <w:rsid w:val="00F46C26"/>
  </w:style>
  <w:style w:type="character" w:customStyle="1" w:styleId="view-count">
    <w:name w:val="view-count"/>
    <w:basedOn w:val="DefaultParagraphFont"/>
    <w:rsid w:val="00F46C26"/>
  </w:style>
  <w:style w:type="character" w:customStyle="1" w:styleId="rupee">
    <w:name w:val="rupee"/>
    <w:basedOn w:val="DefaultParagraphFont"/>
    <w:rsid w:val="00F46C26"/>
  </w:style>
  <w:style w:type="character" w:customStyle="1" w:styleId="grey1">
    <w:name w:val="grey1"/>
    <w:basedOn w:val="DefaultParagraphFont"/>
    <w:rsid w:val="00F46C26"/>
  </w:style>
  <w:style w:type="paragraph" w:customStyle="1" w:styleId="Pa13">
    <w:name w:val="Pa13"/>
    <w:basedOn w:val="Default"/>
    <w:next w:val="Default"/>
    <w:uiPriority w:val="99"/>
    <w:rsid w:val="00F46C26"/>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F46C26"/>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F46C26"/>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F46C26"/>
  </w:style>
  <w:style w:type="character" w:customStyle="1" w:styleId="reporttitle">
    <w:name w:val="report_title"/>
    <w:basedOn w:val="DefaultParagraphFont"/>
    <w:rsid w:val="00F46C26"/>
  </w:style>
  <w:style w:type="character" w:customStyle="1" w:styleId="documenttype-longreleases">
    <w:name w:val="document_type_-_long_releases"/>
    <w:basedOn w:val="DefaultParagraphFont"/>
    <w:rsid w:val="00F46C26"/>
  </w:style>
  <w:style w:type="character" w:customStyle="1" w:styleId="alt-date">
    <w:name w:val="alt-date"/>
    <w:basedOn w:val="DefaultParagraphFont"/>
    <w:rsid w:val="00F46C26"/>
  </w:style>
  <w:style w:type="character" w:customStyle="1" w:styleId="entry-byline">
    <w:name w:val="entry-byline"/>
    <w:basedOn w:val="DefaultParagraphFont"/>
    <w:rsid w:val="00F46C26"/>
  </w:style>
  <w:style w:type="character" w:customStyle="1" w:styleId="taglinecontrib">
    <w:name w:val="tagline_contrib"/>
    <w:basedOn w:val="DefaultParagraphFont"/>
    <w:rsid w:val="00F46C26"/>
  </w:style>
  <w:style w:type="character" w:customStyle="1" w:styleId="articledate0">
    <w:name w:val="article_date"/>
    <w:basedOn w:val="DefaultParagraphFont"/>
    <w:rsid w:val="00F46C26"/>
  </w:style>
  <w:style w:type="paragraph" w:customStyle="1" w:styleId="hg-daily">
    <w:name w:val="hg-daily"/>
    <w:basedOn w:val="Normal"/>
    <w:rsid w:val="00F46C26"/>
    <w:pPr>
      <w:spacing w:before="100" w:beforeAutospacing="1" w:after="100" w:afterAutospacing="1"/>
    </w:pPr>
    <w:rPr>
      <w:rFonts w:ascii="Times" w:hAnsi="Times"/>
      <w:sz w:val="20"/>
      <w:szCs w:val="20"/>
    </w:rPr>
  </w:style>
  <w:style w:type="character" w:customStyle="1" w:styleId="cit">
    <w:name w:val="cit"/>
    <w:basedOn w:val="DefaultParagraphFont"/>
    <w:rsid w:val="00F46C26"/>
  </w:style>
  <w:style w:type="paragraph" w:customStyle="1" w:styleId="buttonheading">
    <w:name w:val="buttonheading"/>
    <w:basedOn w:val="Normal"/>
    <w:rsid w:val="00F46C26"/>
    <w:pPr>
      <w:spacing w:before="100" w:beforeAutospacing="1" w:after="100" w:afterAutospacing="1"/>
    </w:pPr>
    <w:rPr>
      <w:rFonts w:ascii="Times" w:hAnsi="Times"/>
      <w:sz w:val="20"/>
      <w:szCs w:val="20"/>
    </w:rPr>
  </w:style>
  <w:style w:type="character" w:customStyle="1" w:styleId="createdate">
    <w:name w:val="createdate"/>
    <w:basedOn w:val="DefaultParagraphFont"/>
    <w:rsid w:val="00F46C26"/>
  </w:style>
  <w:style w:type="paragraph" w:customStyle="1" w:styleId="p">
    <w:name w:val="p"/>
    <w:basedOn w:val="Normal"/>
    <w:rsid w:val="00F46C26"/>
    <w:pPr>
      <w:spacing w:before="100" w:beforeAutospacing="1" w:after="100" w:afterAutospacing="1"/>
    </w:pPr>
    <w:rPr>
      <w:rFonts w:ascii="Times" w:hAnsi="Times"/>
      <w:sz w:val="20"/>
      <w:szCs w:val="20"/>
    </w:rPr>
  </w:style>
  <w:style w:type="character" w:customStyle="1" w:styleId="text-label">
    <w:name w:val="text-label"/>
    <w:basedOn w:val="DefaultParagraphFont"/>
    <w:rsid w:val="00F46C26"/>
  </w:style>
  <w:style w:type="paragraph" w:customStyle="1" w:styleId="TOC3Char">
    <w:name w:val="TOC 3 Char"/>
    <w:basedOn w:val="Normal"/>
    <w:next w:val="Normal"/>
    <w:rsid w:val="00F46C26"/>
    <w:rPr>
      <w:rFonts w:eastAsia="Times New Roman"/>
      <w:szCs w:val="20"/>
    </w:rPr>
  </w:style>
  <w:style w:type="paragraph" w:customStyle="1" w:styleId="TOC1Char">
    <w:name w:val="TOC 1 Char"/>
    <w:basedOn w:val="Normal"/>
    <w:next w:val="Normal"/>
    <w:rsid w:val="00F46C26"/>
    <w:rPr>
      <w:rFonts w:eastAsia="Times New Roman"/>
      <w:b/>
      <w:szCs w:val="20"/>
    </w:rPr>
  </w:style>
  <w:style w:type="character" w:customStyle="1" w:styleId="StyleCardtextChar10pt">
    <w:name w:val="Style Card text Char + 10 pt"/>
    <w:rsid w:val="00F46C26"/>
    <w:rPr>
      <w:rFonts w:ascii="Georgia" w:eastAsia="Calibri" w:hAnsi="Georgia"/>
      <w:sz w:val="20"/>
      <w:u w:val="single"/>
      <w:lang w:bidi="ar-SA"/>
    </w:rPr>
  </w:style>
  <w:style w:type="paragraph" w:customStyle="1" w:styleId="NoteLevel11">
    <w:name w:val="Note Level 11"/>
    <w:basedOn w:val="Normal"/>
    <w:uiPriority w:val="99"/>
    <w:rsid w:val="00F46C26"/>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F46C26"/>
    <w:pPr>
      <w:keepNext/>
      <w:tabs>
        <w:tab w:val="num" w:pos="1440"/>
      </w:tabs>
      <w:ind w:left="1800" w:hanging="360"/>
      <w:outlineLvl w:val="2"/>
    </w:pPr>
    <w:rPr>
      <w:rFonts w:eastAsia="MS Gothic"/>
    </w:rPr>
  </w:style>
  <w:style w:type="paragraph" w:customStyle="1" w:styleId="NoteLevel41">
    <w:name w:val="Note Level 41"/>
    <w:basedOn w:val="Normal"/>
    <w:rsid w:val="00F46C26"/>
    <w:pPr>
      <w:keepNext/>
      <w:tabs>
        <w:tab w:val="num" w:pos="2160"/>
      </w:tabs>
      <w:ind w:left="2520" w:hanging="360"/>
      <w:outlineLvl w:val="3"/>
    </w:pPr>
    <w:rPr>
      <w:rFonts w:eastAsia="MS Gothic"/>
    </w:rPr>
  </w:style>
  <w:style w:type="paragraph" w:customStyle="1" w:styleId="NoteLevel51">
    <w:name w:val="Note Level 51"/>
    <w:basedOn w:val="Normal"/>
    <w:rsid w:val="00F46C26"/>
    <w:pPr>
      <w:keepNext/>
      <w:tabs>
        <w:tab w:val="num" w:pos="2880"/>
      </w:tabs>
      <w:ind w:left="3240" w:hanging="360"/>
      <w:outlineLvl w:val="4"/>
    </w:pPr>
    <w:rPr>
      <w:rFonts w:eastAsia="MS Gothic"/>
    </w:rPr>
  </w:style>
  <w:style w:type="paragraph" w:customStyle="1" w:styleId="NoteLevel61">
    <w:name w:val="Note Level 61"/>
    <w:basedOn w:val="Normal"/>
    <w:rsid w:val="00F46C26"/>
    <w:pPr>
      <w:keepNext/>
      <w:tabs>
        <w:tab w:val="num" w:pos="3600"/>
      </w:tabs>
      <w:ind w:left="3960" w:hanging="360"/>
      <w:outlineLvl w:val="5"/>
    </w:pPr>
    <w:rPr>
      <w:rFonts w:eastAsia="MS Gothic"/>
    </w:rPr>
  </w:style>
  <w:style w:type="paragraph" w:customStyle="1" w:styleId="NoteLevel71">
    <w:name w:val="Note Level 71"/>
    <w:basedOn w:val="Normal"/>
    <w:rsid w:val="00F46C26"/>
    <w:pPr>
      <w:keepNext/>
      <w:tabs>
        <w:tab w:val="num" w:pos="4320"/>
      </w:tabs>
      <w:ind w:left="4680" w:hanging="360"/>
      <w:outlineLvl w:val="6"/>
    </w:pPr>
    <w:rPr>
      <w:rFonts w:eastAsia="MS Gothic"/>
    </w:rPr>
  </w:style>
  <w:style w:type="paragraph" w:customStyle="1" w:styleId="NoteLevel81">
    <w:name w:val="Note Level 81"/>
    <w:basedOn w:val="Normal"/>
    <w:rsid w:val="00F46C26"/>
    <w:pPr>
      <w:keepNext/>
      <w:tabs>
        <w:tab w:val="num" w:pos="5040"/>
      </w:tabs>
      <w:ind w:left="5400" w:hanging="360"/>
      <w:outlineLvl w:val="7"/>
    </w:pPr>
    <w:rPr>
      <w:rFonts w:eastAsia="MS Gothic"/>
    </w:rPr>
  </w:style>
  <w:style w:type="paragraph" w:customStyle="1" w:styleId="NoteLevel91">
    <w:name w:val="Note Level 91"/>
    <w:basedOn w:val="Normal"/>
    <w:rsid w:val="00F46C26"/>
    <w:pPr>
      <w:keepNext/>
      <w:tabs>
        <w:tab w:val="num" w:pos="5760"/>
      </w:tabs>
      <w:ind w:left="6120" w:hanging="360"/>
      <w:outlineLvl w:val="8"/>
    </w:pPr>
    <w:rPr>
      <w:rFonts w:eastAsia="MS Gothic"/>
    </w:rPr>
  </w:style>
  <w:style w:type="paragraph" w:styleId="Index2">
    <w:name w:val="index 2"/>
    <w:basedOn w:val="Normal"/>
    <w:next w:val="Normal"/>
    <w:autoRedefine/>
    <w:rsid w:val="00F46C26"/>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F46C26"/>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F46C26"/>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F46C26"/>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F46C26"/>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F46C26"/>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F46C26"/>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F46C26"/>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F46C26"/>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F46C26"/>
    <w:pPr>
      <w:jc w:val="both"/>
    </w:pPr>
    <w:rPr>
      <w:rFonts w:eastAsia="Times New Roman"/>
      <w:i/>
      <w:iCs/>
      <w:color w:val="000000"/>
      <w:sz w:val="20"/>
    </w:rPr>
  </w:style>
  <w:style w:type="character" w:customStyle="1" w:styleId="MediumGrid11">
    <w:name w:val="Medium Grid 11"/>
    <w:uiPriority w:val="99"/>
    <w:rsid w:val="00F46C26"/>
    <w:rPr>
      <w:color w:val="808080"/>
    </w:rPr>
  </w:style>
  <w:style w:type="numbering" w:customStyle="1" w:styleId="NoList8">
    <w:name w:val="No List8"/>
    <w:next w:val="NoList"/>
    <w:semiHidden/>
    <w:unhideWhenUsed/>
    <w:rsid w:val="00F46C26"/>
  </w:style>
  <w:style w:type="numbering" w:customStyle="1" w:styleId="NoList9">
    <w:name w:val="No List9"/>
    <w:next w:val="NoList"/>
    <w:semiHidden/>
    <w:unhideWhenUsed/>
    <w:rsid w:val="00F46C26"/>
  </w:style>
  <w:style w:type="numbering" w:customStyle="1" w:styleId="NoList10">
    <w:name w:val="No List10"/>
    <w:next w:val="NoList"/>
    <w:semiHidden/>
    <w:unhideWhenUsed/>
    <w:rsid w:val="00F46C26"/>
  </w:style>
  <w:style w:type="numbering" w:customStyle="1" w:styleId="NoList12">
    <w:name w:val="No List12"/>
    <w:next w:val="NoList"/>
    <w:semiHidden/>
    <w:unhideWhenUsed/>
    <w:rsid w:val="00F46C26"/>
  </w:style>
  <w:style w:type="numbering" w:customStyle="1" w:styleId="NoList13">
    <w:name w:val="No List13"/>
    <w:next w:val="NoList"/>
    <w:semiHidden/>
    <w:unhideWhenUsed/>
    <w:rsid w:val="00F46C26"/>
  </w:style>
  <w:style w:type="numbering" w:customStyle="1" w:styleId="NoList14">
    <w:name w:val="No List14"/>
    <w:next w:val="NoList"/>
    <w:semiHidden/>
    <w:unhideWhenUsed/>
    <w:rsid w:val="00F46C26"/>
  </w:style>
  <w:style w:type="numbering" w:customStyle="1" w:styleId="NoList15">
    <w:name w:val="No List15"/>
    <w:next w:val="NoList"/>
    <w:uiPriority w:val="99"/>
    <w:semiHidden/>
    <w:unhideWhenUsed/>
    <w:rsid w:val="00F46C26"/>
  </w:style>
  <w:style w:type="numbering" w:customStyle="1" w:styleId="NoList16">
    <w:name w:val="No List16"/>
    <w:next w:val="NoList"/>
    <w:uiPriority w:val="99"/>
    <w:semiHidden/>
    <w:unhideWhenUsed/>
    <w:rsid w:val="00F46C26"/>
  </w:style>
  <w:style w:type="numbering" w:customStyle="1" w:styleId="NoList17">
    <w:name w:val="No List17"/>
    <w:next w:val="NoList"/>
    <w:semiHidden/>
    <w:unhideWhenUsed/>
    <w:rsid w:val="00F46C26"/>
  </w:style>
  <w:style w:type="numbering" w:customStyle="1" w:styleId="NoList18">
    <w:name w:val="No List18"/>
    <w:next w:val="NoList"/>
    <w:uiPriority w:val="99"/>
    <w:semiHidden/>
    <w:unhideWhenUsed/>
    <w:rsid w:val="00F46C26"/>
  </w:style>
  <w:style w:type="numbering" w:customStyle="1" w:styleId="NoList19">
    <w:name w:val="No List19"/>
    <w:next w:val="NoList"/>
    <w:uiPriority w:val="99"/>
    <w:semiHidden/>
    <w:unhideWhenUsed/>
    <w:rsid w:val="00F46C26"/>
  </w:style>
  <w:style w:type="numbering" w:customStyle="1" w:styleId="NoList20">
    <w:name w:val="No List20"/>
    <w:next w:val="NoList"/>
    <w:semiHidden/>
    <w:unhideWhenUsed/>
    <w:rsid w:val="00F46C26"/>
  </w:style>
  <w:style w:type="numbering" w:customStyle="1" w:styleId="NoList21">
    <w:name w:val="No List21"/>
    <w:next w:val="NoList"/>
    <w:semiHidden/>
    <w:unhideWhenUsed/>
    <w:rsid w:val="00F46C26"/>
  </w:style>
  <w:style w:type="paragraph" w:customStyle="1" w:styleId="PlaceholderText2">
    <w:name w:val="Placeholder Text2"/>
    <w:basedOn w:val="Normal"/>
    <w:uiPriority w:val="99"/>
    <w:rsid w:val="00F46C26"/>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46C26"/>
    <w:pPr>
      <w:keepNext/>
      <w:tabs>
        <w:tab w:val="num" w:pos="1440"/>
      </w:tabs>
      <w:ind w:left="1800" w:hanging="360"/>
      <w:outlineLvl w:val="2"/>
    </w:pPr>
    <w:rPr>
      <w:rFonts w:eastAsia="MS Gothic"/>
    </w:rPr>
  </w:style>
  <w:style w:type="paragraph" w:customStyle="1" w:styleId="LightList1">
    <w:name w:val="Light List1"/>
    <w:basedOn w:val="Normal"/>
    <w:rsid w:val="00F46C26"/>
    <w:pPr>
      <w:keepNext/>
      <w:tabs>
        <w:tab w:val="num" w:pos="2160"/>
      </w:tabs>
      <w:ind w:left="2520" w:hanging="360"/>
      <w:outlineLvl w:val="3"/>
    </w:pPr>
    <w:rPr>
      <w:rFonts w:eastAsia="MS Gothic"/>
    </w:rPr>
  </w:style>
  <w:style w:type="paragraph" w:customStyle="1" w:styleId="LightGrid1">
    <w:name w:val="Light Grid1"/>
    <w:basedOn w:val="Normal"/>
    <w:rsid w:val="00F46C26"/>
    <w:pPr>
      <w:keepNext/>
      <w:tabs>
        <w:tab w:val="num" w:pos="2880"/>
      </w:tabs>
      <w:ind w:left="3240" w:hanging="360"/>
      <w:outlineLvl w:val="4"/>
    </w:pPr>
    <w:rPr>
      <w:rFonts w:eastAsia="MS Gothic"/>
    </w:rPr>
  </w:style>
  <w:style w:type="paragraph" w:customStyle="1" w:styleId="MediumShading11">
    <w:name w:val="Medium Shading 11"/>
    <w:basedOn w:val="Normal"/>
    <w:rsid w:val="00F46C26"/>
    <w:pPr>
      <w:keepNext/>
      <w:tabs>
        <w:tab w:val="num" w:pos="3600"/>
      </w:tabs>
      <w:ind w:left="3960" w:hanging="360"/>
      <w:outlineLvl w:val="5"/>
    </w:pPr>
    <w:rPr>
      <w:rFonts w:eastAsia="MS Gothic"/>
    </w:rPr>
  </w:style>
  <w:style w:type="paragraph" w:customStyle="1" w:styleId="MediumShading21">
    <w:name w:val="Medium Shading 21"/>
    <w:basedOn w:val="Normal"/>
    <w:rsid w:val="00F46C26"/>
    <w:pPr>
      <w:keepNext/>
      <w:tabs>
        <w:tab w:val="num" w:pos="4320"/>
      </w:tabs>
      <w:ind w:left="4680" w:hanging="360"/>
      <w:outlineLvl w:val="6"/>
    </w:pPr>
    <w:rPr>
      <w:rFonts w:eastAsia="MS Gothic"/>
    </w:rPr>
  </w:style>
  <w:style w:type="paragraph" w:customStyle="1" w:styleId="MediumList11">
    <w:name w:val="Medium List 11"/>
    <w:basedOn w:val="Normal"/>
    <w:rsid w:val="00F46C26"/>
    <w:pPr>
      <w:keepNext/>
      <w:tabs>
        <w:tab w:val="num" w:pos="5040"/>
      </w:tabs>
      <w:ind w:left="5400" w:hanging="360"/>
      <w:outlineLvl w:val="7"/>
    </w:pPr>
    <w:rPr>
      <w:rFonts w:eastAsia="MS Gothic"/>
    </w:rPr>
  </w:style>
  <w:style w:type="paragraph" w:customStyle="1" w:styleId="MediumList21">
    <w:name w:val="Medium List 21"/>
    <w:basedOn w:val="Normal"/>
    <w:rsid w:val="00F46C26"/>
    <w:pPr>
      <w:keepNext/>
      <w:tabs>
        <w:tab w:val="num" w:pos="5760"/>
      </w:tabs>
      <w:ind w:left="6120" w:hanging="360"/>
      <w:outlineLvl w:val="8"/>
    </w:pPr>
    <w:rPr>
      <w:rFonts w:eastAsia="MS Gothic"/>
    </w:rPr>
  </w:style>
  <w:style w:type="character" w:customStyle="1" w:styleId="SmallCharChar0">
    <w:name w:val="Small Char Char"/>
    <w:basedOn w:val="DefaultParagraphFont"/>
    <w:rsid w:val="00F46C26"/>
    <w:rPr>
      <w:sz w:val="17"/>
      <w:szCs w:val="24"/>
      <w:lang w:val="en-US" w:eastAsia="en-US" w:bidi="ar-SA"/>
    </w:rPr>
  </w:style>
  <w:style w:type="paragraph" w:customStyle="1" w:styleId="TagsFutura">
    <w:name w:val="TagsFutura"/>
    <w:basedOn w:val="Normal"/>
    <w:next w:val="Heading3"/>
    <w:rsid w:val="00F46C26"/>
    <w:rPr>
      <w:rFonts w:ascii="Futura" w:eastAsia="Times" w:hAnsi="Futura"/>
      <w:b/>
      <w:caps/>
      <w:sz w:val="18"/>
      <w:szCs w:val="20"/>
    </w:rPr>
  </w:style>
  <w:style w:type="character" w:customStyle="1" w:styleId="m-3583723223135346788gmail-style13ptbold">
    <w:name w:val="m_-3583723223135346788gmail-style13ptbold"/>
    <w:basedOn w:val="DefaultParagraphFont"/>
    <w:rsid w:val="00F46C26"/>
  </w:style>
  <w:style w:type="character" w:customStyle="1" w:styleId="m-3583723223135346788gmail-styleunderline">
    <w:name w:val="m_-3583723223135346788gmail-styleunderline"/>
    <w:basedOn w:val="DefaultParagraphFont"/>
    <w:rsid w:val="00F46C26"/>
  </w:style>
  <w:style w:type="character" w:customStyle="1" w:styleId="10garamond">
    <w:name w:val="10 garamond"/>
    <w:rsid w:val="00F46C26"/>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F46C26"/>
  </w:style>
  <w:style w:type="paragraph" w:customStyle="1" w:styleId="BreakTag">
    <w:name w:val="Break Tag"/>
    <w:basedOn w:val="Normal"/>
    <w:autoRedefine/>
    <w:uiPriority w:val="4"/>
    <w:qFormat/>
    <w:rsid w:val="00F46C26"/>
    <w:pPr>
      <w:spacing w:before="240"/>
    </w:pPr>
    <w:rPr>
      <w:rFonts w:ascii="Arial" w:hAnsi="Arial" w:cs="Arial"/>
      <w:b/>
      <w:sz w:val="26"/>
    </w:rPr>
  </w:style>
  <w:style w:type="paragraph" w:customStyle="1" w:styleId="BreakBlock">
    <w:name w:val="Break Block"/>
    <w:basedOn w:val="Normal"/>
    <w:link w:val="BreakBlockChar"/>
    <w:autoRedefine/>
    <w:qFormat/>
    <w:rsid w:val="00F46C26"/>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F46C26"/>
    <w:rPr>
      <w:rFonts w:ascii="Arial Bold" w:hAnsi="Arial Bold" w:cs="Arial"/>
      <w:b/>
      <w:caps/>
      <w:sz w:val="32"/>
      <w:u w:val="single"/>
    </w:rPr>
  </w:style>
  <w:style w:type="character" w:customStyle="1" w:styleId="CiteCharChar">
    <w:name w:val="Cite Char Char"/>
    <w:basedOn w:val="DefaultParagraphFont"/>
    <w:rsid w:val="00F46C26"/>
    <w:rPr>
      <w:rFonts w:ascii="Cambria" w:hAnsi="Cambria" w:cs="Times New Roman"/>
      <w:b/>
      <w:bCs/>
      <w:sz w:val="26"/>
      <w:szCs w:val="26"/>
    </w:rPr>
  </w:style>
  <w:style w:type="character" w:customStyle="1" w:styleId="CardCharChar1">
    <w:name w:val="Card Char Char1"/>
    <w:basedOn w:val="DefaultParagraphFont"/>
    <w:rsid w:val="00F46C26"/>
    <w:rPr>
      <w:rFonts w:cs="Times New Roman"/>
      <w:b/>
      <w:bCs/>
      <w:sz w:val="28"/>
      <w:szCs w:val="28"/>
    </w:rPr>
  </w:style>
  <w:style w:type="character" w:customStyle="1" w:styleId="hit1">
    <w:name w:val="hit1"/>
    <w:basedOn w:val="DefaultParagraphFont"/>
    <w:rsid w:val="00F46C26"/>
    <w:rPr>
      <w:b/>
      <w:bCs/>
      <w:color w:val="CC0033"/>
    </w:rPr>
  </w:style>
  <w:style w:type="character" w:customStyle="1" w:styleId="Boxing">
    <w:name w:val="Boxing"/>
    <w:basedOn w:val="DefaultParagraphFont"/>
    <w:rsid w:val="00F46C26"/>
    <w:rPr>
      <w:rFonts w:ascii="Arial Narrow" w:hAnsi="Arial Narrow"/>
      <w:dstrike w:val="0"/>
      <w:sz w:val="20"/>
      <w:bdr w:val="single" w:sz="2" w:space="0" w:color="auto"/>
      <w:vertAlign w:val="baseline"/>
    </w:rPr>
  </w:style>
  <w:style w:type="character" w:customStyle="1" w:styleId="style65">
    <w:name w:val="style65"/>
    <w:basedOn w:val="DefaultParagraphFont"/>
    <w:rsid w:val="00F46C26"/>
    <w:rPr>
      <w:rFonts w:cs="Times New Roman"/>
    </w:rPr>
  </w:style>
  <w:style w:type="character" w:customStyle="1" w:styleId="newscontent">
    <w:name w:val="newscontent"/>
    <w:rsid w:val="00F46C26"/>
  </w:style>
  <w:style w:type="paragraph" w:customStyle="1" w:styleId="Cardstyle0">
    <w:name w:val="Cardstyle"/>
    <w:basedOn w:val="Normal"/>
    <w:next w:val="Normal"/>
    <w:qFormat/>
    <w:rsid w:val="00F46C26"/>
    <w:rPr>
      <w:rFonts w:ascii="Arial" w:eastAsia="Times New Roman" w:hAnsi="Arial" w:cs="Arial"/>
    </w:rPr>
  </w:style>
  <w:style w:type="character" w:customStyle="1" w:styleId="StyleEmphasisArial12ptBoldNotItalic">
    <w:name w:val="Style Emphasis + Arial 12 pt Bold Not Italic"/>
    <w:basedOn w:val="Emphasis"/>
    <w:rsid w:val="00F46C26"/>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F46C26"/>
    <w:pPr>
      <w:ind w:left="360"/>
    </w:pPr>
    <w:rPr>
      <w:rFonts w:asciiTheme="minorHAnsi" w:eastAsia="SimSun" w:hAnsiTheme="minorHAnsi" w:cstheme="minorBidi"/>
      <w:sz w:val="15"/>
      <w:lang w:eastAsia="zh-CN"/>
    </w:rPr>
  </w:style>
  <w:style w:type="character" w:customStyle="1" w:styleId="navy13bd">
    <w:name w:val="navy13bd"/>
    <w:basedOn w:val="DefaultParagraphFont"/>
    <w:rsid w:val="00F46C26"/>
  </w:style>
  <w:style w:type="paragraph" w:customStyle="1" w:styleId="UnderlineBoldIndent">
    <w:name w:val="Underline + Bold Indent"/>
    <w:basedOn w:val="Normal"/>
    <w:link w:val="UnderlineBoldIndentCharChar"/>
    <w:qFormat/>
    <w:rsid w:val="00F46C26"/>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F46C26"/>
    <w:rPr>
      <w:rFonts w:ascii="Arial" w:eastAsia="Times New Roman" w:hAnsi="Arial" w:cs="Arial"/>
      <w:sz w:val="24"/>
      <w:szCs w:val="20"/>
      <w:u w:val="thick"/>
    </w:rPr>
  </w:style>
  <w:style w:type="paragraph" w:customStyle="1" w:styleId="StyleUnderlineBoldIndent11pt">
    <w:name w:val="Style Underline + Bold Indent + 11 pt"/>
    <w:basedOn w:val="UnderlineBoldIndent"/>
    <w:link w:val="StyleUnderlineBoldIndent11ptChar"/>
    <w:qFormat/>
    <w:rsid w:val="00F46C26"/>
    <w:rPr>
      <w:u w:val="single"/>
    </w:rPr>
  </w:style>
  <w:style w:type="character" w:customStyle="1" w:styleId="StyleUnderlineBoldIndent11ptChar">
    <w:name w:val="Style Underline + Bold Indent + 11 pt Char"/>
    <w:link w:val="StyleUnderlineBoldIndent11pt"/>
    <w:rsid w:val="00F46C26"/>
    <w:rPr>
      <w:rFonts w:ascii="Arial" w:eastAsia="Times New Roman" w:hAnsi="Arial" w:cs="Arial"/>
      <w:sz w:val="24"/>
      <w:szCs w:val="20"/>
      <w:u w:val="single"/>
    </w:rPr>
  </w:style>
  <w:style w:type="paragraph" w:customStyle="1" w:styleId="StyleUnderlineBoldIndent11ptBold">
    <w:name w:val="Style Underline + Bold Indent + 11 pt Bold"/>
    <w:basedOn w:val="UnderlineBoldIndent"/>
    <w:link w:val="StyleUnderlineBoldIndent11ptBoldChar"/>
    <w:qFormat/>
    <w:rsid w:val="00F46C26"/>
    <w:rPr>
      <w:b/>
      <w:bCs/>
      <w:u w:val="single"/>
    </w:rPr>
  </w:style>
  <w:style w:type="character" w:customStyle="1" w:styleId="StyleUnderlineBoldIndent11ptBoldChar">
    <w:name w:val="Style Underline + Bold Indent + 11 pt Bold Char"/>
    <w:link w:val="StyleUnderlineBoldIndent11ptBold"/>
    <w:rsid w:val="00F46C26"/>
    <w:rPr>
      <w:rFonts w:ascii="Arial" w:eastAsia="Times New Roman" w:hAnsi="Arial" w:cs="Arial"/>
      <w:b/>
      <w:bCs/>
      <w:sz w:val="24"/>
      <w:szCs w:val="20"/>
      <w:u w:val="single"/>
    </w:rPr>
  </w:style>
  <w:style w:type="paragraph" w:customStyle="1" w:styleId="Normal20pt">
    <w:name w:val="Normal  + 20 pt"/>
    <w:basedOn w:val="Normal"/>
    <w:uiPriority w:val="6"/>
    <w:qFormat/>
    <w:rsid w:val="00F46C26"/>
    <w:rPr>
      <w:rFonts w:ascii="Arial" w:hAnsi="Arial" w:cs="Arial"/>
      <w:bCs/>
      <w:u w:val="single"/>
    </w:rPr>
  </w:style>
  <w:style w:type="character" w:customStyle="1" w:styleId="StyleStyle4CharTimesNewRoman11ptItalic">
    <w:name w:val="Style Style4 Char + Times New Roman 11 pt Italic"/>
    <w:basedOn w:val="DefaultParagraphFont"/>
    <w:rsid w:val="00F46C26"/>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F46C26"/>
    <w:rPr>
      <w:rFonts w:ascii="Arial" w:hAnsi="Arial" w:cs="Arial"/>
      <w:b/>
    </w:rPr>
  </w:style>
  <w:style w:type="character" w:customStyle="1" w:styleId="Style6Char">
    <w:name w:val="Style6 Char"/>
    <w:basedOn w:val="DefaultParagraphFont"/>
    <w:link w:val="Style6"/>
    <w:rsid w:val="00F46C26"/>
    <w:rPr>
      <w:rFonts w:ascii="Arial" w:hAnsi="Arial" w:cs="Arial"/>
      <w:b/>
      <w:sz w:val="24"/>
    </w:rPr>
  </w:style>
  <w:style w:type="paragraph" w:customStyle="1" w:styleId="Style11">
    <w:name w:val="Style11"/>
    <w:basedOn w:val="Normal"/>
    <w:link w:val="Style11Char"/>
    <w:qFormat/>
    <w:rsid w:val="00F46C26"/>
    <w:rPr>
      <w:rFonts w:asciiTheme="minorHAnsi" w:hAnsiTheme="minorHAnsi" w:cstheme="minorBidi"/>
      <w:b/>
      <w:sz w:val="22"/>
      <w:u w:val="thick"/>
    </w:rPr>
  </w:style>
  <w:style w:type="paragraph" w:customStyle="1" w:styleId="Style12">
    <w:name w:val="Style12"/>
    <w:basedOn w:val="Normal"/>
    <w:link w:val="Style12Char"/>
    <w:qFormat/>
    <w:rsid w:val="00F46C26"/>
    <w:rPr>
      <w:rFonts w:asciiTheme="minorHAnsi" w:hAnsiTheme="minorHAnsi" w:cstheme="minorBidi"/>
      <w:b/>
      <w:sz w:val="22"/>
      <w:u w:val="thick"/>
    </w:rPr>
  </w:style>
  <w:style w:type="character" w:customStyle="1" w:styleId="StyleStyleBoldUnderlineIntenseEmphasisUnderlineapple-style-s">
    <w:name w:val="Style Style Bold UnderlineIntense EmphasisUnderlineapple-style-s..."/>
    <w:basedOn w:val="DefaultParagraphFont"/>
    <w:rsid w:val="00F46C26"/>
    <w:rPr>
      <w:b w:val="0"/>
      <w:bCs w:val="0"/>
      <w:sz w:val="22"/>
      <w:u w:val="single"/>
      <w:bdr w:val="none" w:sz="0" w:space="0" w:color="auto"/>
    </w:rPr>
  </w:style>
  <w:style w:type="character" w:customStyle="1" w:styleId="UnderlineCard">
    <w:name w:val="Underline Card"/>
    <w:uiPriority w:val="6"/>
    <w:qFormat/>
    <w:rsid w:val="00F46C26"/>
    <w:rPr>
      <w:rFonts w:ascii="Arial" w:hAnsi="Arial"/>
      <w:b w:val="0"/>
      <w:bCs/>
      <w:sz w:val="20"/>
      <w:u w:val="single"/>
    </w:rPr>
  </w:style>
  <w:style w:type="character" w:customStyle="1" w:styleId="story-author">
    <w:name w:val="story-author"/>
    <w:basedOn w:val="DefaultParagraphFont"/>
    <w:rsid w:val="00F46C26"/>
  </w:style>
  <w:style w:type="paragraph" w:customStyle="1" w:styleId="type">
    <w:name w:val="type"/>
    <w:basedOn w:val="Normal"/>
    <w:qFormat/>
    <w:rsid w:val="00F46C26"/>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F46C26"/>
  </w:style>
  <w:style w:type="character" w:customStyle="1" w:styleId="FontStyle177">
    <w:name w:val="Font Style177"/>
    <w:basedOn w:val="DefaultParagraphFont"/>
    <w:uiPriority w:val="99"/>
    <w:rsid w:val="00F46C26"/>
    <w:rPr>
      <w:rFonts w:ascii="Times New Roman" w:hAnsi="Times New Roman" w:cs="Times New Roman"/>
      <w:sz w:val="20"/>
      <w:szCs w:val="20"/>
    </w:rPr>
  </w:style>
  <w:style w:type="character" w:customStyle="1" w:styleId="FontStyle173">
    <w:name w:val="Font Style173"/>
    <w:basedOn w:val="DefaultParagraphFont"/>
    <w:uiPriority w:val="99"/>
    <w:rsid w:val="00F46C26"/>
    <w:rPr>
      <w:rFonts w:ascii="Times New Roman" w:hAnsi="Times New Roman" w:cs="Times New Roman"/>
      <w:sz w:val="14"/>
      <w:szCs w:val="14"/>
    </w:rPr>
  </w:style>
  <w:style w:type="character" w:customStyle="1" w:styleId="FontStyle151">
    <w:name w:val="Font Style151"/>
    <w:basedOn w:val="DefaultParagraphFont"/>
    <w:uiPriority w:val="99"/>
    <w:rsid w:val="00F46C26"/>
    <w:rPr>
      <w:rFonts w:ascii="Arial Narrow" w:hAnsi="Arial Narrow" w:cs="Arial Narrow"/>
      <w:b/>
      <w:bCs/>
      <w:sz w:val="12"/>
      <w:szCs w:val="12"/>
    </w:rPr>
  </w:style>
  <w:style w:type="character" w:customStyle="1" w:styleId="FontStyle156">
    <w:name w:val="Font Style156"/>
    <w:basedOn w:val="DefaultParagraphFont"/>
    <w:uiPriority w:val="99"/>
    <w:rsid w:val="00F46C26"/>
    <w:rPr>
      <w:rFonts w:ascii="Arial Narrow" w:hAnsi="Arial Narrow" w:cs="Arial Narrow"/>
      <w:sz w:val="8"/>
      <w:szCs w:val="8"/>
    </w:rPr>
  </w:style>
  <w:style w:type="character" w:customStyle="1" w:styleId="FontStyle160">
    <w:name w:val="Font Style160"/>
    <w:basedOn w:val="DefaultParagraphFont"/>
    <w:uiPriority w:val="99"/>
    <w:rsid w:val="00F46C26"/>
    <w:rPr>
      <w:rFonts w:ascii="Times New Roman" w:hAnsi="Times New Roman" w:cs="Times New Roman"/>
      <w:b/>
      <w:bCs/>
      <w:sz w:val="20"/>
      <w:szCs w:val="20"/>
    </w:rPr>
  </w:style>
  <w:style w:type="character" w:customStyle="1" w:styleId="FontStyle178">
    <w:name w:val="Font Style178"/>
    <w:basedOn w:val="DefaultParagraphFont"/>
    <w:uiPriority w:val="99"/>
    <w:rsid w:val="00F46C26"/>
    <w:rPr>
      <w:rFonts w:ascii="Times New Roman" w:hAnsi="Times New Roman" w:cs="Times New Roman"/>
      <w:sz w:val="18"/>
      <w:szCs w:val="18"/>
    </w:rPr>
  </w:style>
  <w:style w:type="paragraph" w:customStyle="1" w:styleId="Style14">
    <w:name w:val="Style14"/>
    <w:basedOn w:val="Normal"/>
    <w:uiPriority w:val="99"/>
    <w:qFormat/>
    <w:rsid w:val="00F46C26"/>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F46C26"/>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F46C26"/>
    <w:rPr>
      <w:rFonts w:ascii="Times New Roman" w:hAnsi="Times New Roman" w:cs="Times New Roman"/>
      <w:sz w:val="12"/>
      <w:szCs w:val="12"/>
    </w:rPr>
  </w:style>
  <w:style w:type="paragraph" w:customStyle="1" w:styleId="Style9">
    <w:name w:val="Style9"/>
    <w:basedOn w:val="Normal"/>
    <w:uiPriority w:val="99"/>
    <w:qFormat/>
    <w:rsid w:val="00F46C26"/>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F46C26"/>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F46C26"/>
    <w:rPr>
      <w:rFonts w:ascii="Times New Roman" w:hAnsi="Times New Roman" w:cs="Times New Roman"/>
      <w:sz w:val="16"/>
      <w:szCs w:val="16"/>
    </w:rPr>
  </w:style>
  <w:style w:type="character" w:customStyle="1" w:styleId="FontStyle172">
    <w:name w:val="Font Style172"/>
    <w:basedOn w:val="DefaultParagraphFont"/>
    <w:uiPriority w:val="99"/>
    <w:rsid w:val="00F46C26"/>
    <w:rPr>
      <w:rFonts w:ascii="Times New Roman" w:hAnsi="Times New Roman" w:cs="Times New Roman"/>
      <w:b/>
      <w:bCs/>
      <w:sz w:val="16"/>
      <w:szCs w:val="16"/>
    </w:rPr>
  </w:style>
  <w:style w:type="paragraph" w:customStyle="1" w:styleId="Style18">
    <w:name w:val="Style18"/>
    <w:basedOn w:val="Normal"/>
    <w:uiPriority w:val="99"/>
    <w:qFormat/>
    <w:rsid w:val="00F46C26"/>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F46C26"/>
    <w:rPr>
      <w:rFonts w:ascii="Times New Roman" w:hAnsi="Times New Roman" w:cs="Times New Roman"/>
      <w:i/>
      <w:iCs/>
      <w:sz w:val="16"/>
      <w:szCs w:val="16"/>
    </w:rPr>
  </w:style>
  <w:style w:type="character" w:customStyle="1" w:styleId="FontStyle162">
    <w:name w:val="Font Style162"/>
    <w:basedOn w:val="DefaultParagraphFont"/>
    <w:uiPriority w:val="99"/>
    <w:rsid w:val="00F46C26"/>
    <w:rPr>
      <w:rFonts w:ascii="Times New Roman" w:hAnsi="Times New Roman" w:cs="Times New Roman"/>
      <w:b/>
      <w:bCs/>
      <w:sz w:val="18"/>
      <w:szCs w:val="18"/>
    </w:rPr>
  </w:style>
  <w:style w:type="character" w:customStyle="1" w:styleId="FontStyle167">
    <w:name w:val="Font Style167"/>
    <w:basedOn w:val="DefaultParagraphFont"/>
    <w:uiPriority w:val="99"/>
    <w:rsid w:val="00F46C26"/>
    <w:rPr>
      <w:rFonts w:ascii="Times New Roman" w:hAnsi="Times New Roman" w:cs="Times New Roman"/>
      <w:sz w:val="10"/>
      <w:szCs w:val="10"/>
    </w:rPr>
  </w:style>
  <w:style w:type="character" w:customStyle="1" w:styleId="FontStyle174">
    <w:name w:val="Font Style174"/>
    <w:basedOn w:val="DefaultParagraphFont"/>
    <w:uiPriority w:val="99"/>
    <w:rsid w:val="00F46C26"/>
    <w:rPr>
      <w:rFonts w:ascii="Arial Narrow" w:hAnsi="Arial Narrow" w:cs="Arial Narrow"/>
      <w:b/>
      <w:bCs/>
      <w:sz w:val="18"/>
      <w:szCs w:val="18"/>
    </w:rPr>
  </w:style>
  <w:style w:type="paragraph" w:customStyle="1" w:styleId="Style47">
    <w:name w:val="Style47"/>
    <w:basedOn w:val="Normal"/>
    <w:uiPriority w:val="99"/>
    <w:qFormat/>
    <w:rsid w:val="00F46C26"/>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F46C26"/>
    <w:rPr>
      <w:rFonts w:ascii="Times New Roman" w:hAnsi="Times New Roman" w:cs="Times New Roman"/>
      <w:sz w:val="12"/>
      <w:szCs w:val="12"/>
    </w:rPr>
  </w:style>
  <w:style w:type="paragraph" w:customStyle="1" w:styleId="Style24">
    <w:name w:val="Style24"/>
    <w:basedOn w:val="Normal"/>
    <w:uiPriority w:val="99"/>
    <w:qFormat/>
    <w:rsid w:val="00F46C26"/>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F46C26"/>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F46C26"/>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F46C26"/>
    <w:rPr>
      <w:rFonts w:ascii="Times New Roman" w:hAnsi="Times New Roman" w:cs="Times New Roman"/>
      <w:b/>
      <w:bCs/>
      <w:sz w:val="18"/>
      <w:szCs w:val="18"/>
    </w:rPr>
  </w:style>
  <w:style w:type="paragraph" w:customStyle="1" w:styleId="Style500">
    <w:name w:val="Style50"/>
    <w:basedOn w:val="Normal"/>
    <w:uiPriority w:val="99"/>
    <w:qFormat/>
    <w:rsid w:val="00F46C26"/>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F46C26"/>
  </w:style>
  <w:style w:type="paragraph" w:customStyle="1" w:styleId="TableParagraph">
    <w:name w:val="Table Paragraph"/>
    <w:basedOn w:val="Normal"/>
    <w:uiPriority w:val="1"/>
    <w:qFormat/>
    <w:rsid w:val="00F46C26"/>
    <w:pPr>
      <w:widowControl w:val="0"/>
    </w:pPr>
    <w:rPr>
      <w:rFonts w:ascii="Arial" w:hAnsi="Arial" w:cs="Arial"/>
    </w:rPr>
  </w:style>
  <w:style w:type="character" w:customStyle="1" w:styleId="UnderlineChar5">
    <w:name w:val="UnderlineChar"/>
    <w:rsid w:val="00F46C26"/>
    <w:rPr>
      <w:sz w:val="24"/>
      <w:u w:val="single"/>
      <w:shd w:val="clear" w:color="auto" w:fill="auto"/>
    </w:rPr>
  </w:style>
  <w:style w:type="paragraph" w:customStyle="1" w:styleId="StyleCircled11pt">
    <w:name w:val="Style Circled + 11 pt"/>
    <w:basedOn w:val="Normal"/>
    <w:link w:val="StyleCircled11ptChar"/>
    <w:qFormat/>
    <w:rsid w:val="00F46C26"/>
    <w:rPr>
      <w:rFonts w:ascii="Arial" w:eastAsia="Times New Roman" w:hAnsi="Arial" w:cs="Arial"/>
      <w:b/>
      <w:bCs/>
      <w:sz w:val="20"/>
      <w:u w:val="single"/>
    </w:rPr>
  </w:style>
  <w:style w:type="character" w:customStyle="1" w:styleId="StyleCircled11ptChar">
    <w:name w:val="Style Circled + 11 pt Char"/>
    <w:link w:val="StyleCircled11pt"/>
    <w:rsid w:val="00F46C26"/>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F46C26"/>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46C26"/>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46C26"/>
    <w:rPr>
      <w:sz w:val="20"/>
      <w:bdr w:val="single" w:sz="4" w:space="0" w:color="auto" w:frame="1"/>
    </w:rPr>
  </w:style>
  <w:style w:type="character" w:customStyle="1" w:styleId="StyleUnderlineChar9ptBorderSinglesolidlineAuto0">
    <w:name w:val="Style Underline Char + 9 pt Border: : (Single solid line Auto  0..."/>
    <w:rsid w:val="00F46C26"/>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46C2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46C2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46C2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46C26"/>
    <w:rPr>
      <w:sz w:val="20"/>
      <w:szCs w:val="24"/>
      <w:u w:val="single"/>
      <w:bdr w:val="single" w:sz="4" w:space="0" w:color="auto"/>
      <w:lang w:val="en-US" w:eastAsia="en-US" w:bidi="ar-SA"/>
    </w:rPr>
  </w:style>
  <w:style w:type="character" w:customStyle="1" w:styleId="StyleLatinGaramondUnderline">
    <w:name w:val="Style (Latin) Garamond Underline"/>
    <w:rsid w:val="00F46C26"/>
    <w:rPr>
      <w:rFonts w:ascii="Times New Roman" w:hAnsi="Times New Roman"/>
      <w:sz w:val="20"/>
      <w:u w:val="single"/>
    </w:rPr>
  </w:style>
  <w:style w:type="character" w:customStyle="1" w:styleId="StyleLatinGaramond">
    <w:name w:val="Style (Latin) Garamond"/>
    <w:rsid w:val="00F46C26"/>
    <w:rPr>
      <w:rFonts w:ascii="Times New Roman" w:hAnsi="Times New Roman"/>
      <w:sz w:val="20"/>
    </w:rPr>
  </w:style>
  <w:style w:type="character" w:customStyle="1" w:styleId="styletimesnewroman12ptbold0">
    <w:name w:val="styletimesnewroman12ptbold"/>
    <w:basedOn w:val="DefaultParagraphFont"/>
    <w:rsid w:val="00F46C26"/>
  </w:style>
  <w:style w:type="paragraph" w:customStyle="1" w:styleId="BoldandUnderlineChar2CharChar">
    <w:name w:val="Bold and Underline Char2 Char Char"/>
    <w:basedOn w:val="Normal"/>
    <w:link w:val="BoldandUnderlineChar2CharCharChar"/>
    <w:qFormat/>
    <w:rsid w:val="00F46C26"/>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F46C26"/>
    <w:rPr>
      <w:rFonts w:ascii="Arial" w:eastAsia="Times New Roman" w:hAnsi="Arial" w:cs="Arial"/>
      <w:b/>
      <w:sz w:val="24"/>
      <w:u w:val="single"/>
    </w:rPr>
  </w:style>
  <w:style w:type="character" w:customStyle="1" w:styleId="StyleUnderlineChar9ptChar">
    <w:name w:val="Style Underline Char + 9 pt Char"/>
    <w:basedOn w:val="UnderlineCharChar"/>
    <w:rsid w:val="00F46C26"/>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46C26"/>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46C26"/>
    <w:rPr>
      <w:sz w:val="16"/>
    </w:rPr>
  </w:style>
  <w:style w:type="paragraph" w:customStyle="1" w:styleId="Reduce8pt">
    <w:name w:val="Reduce 8pt"/>
    <w:basedOn w:val="Normal"/>
    <w:link w:val="Reduce8ptCharChar"/>
    <w:qFormat/>
    <w:rsid w:val="00F46C26"/>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F46C26"/>
    <w:rPr>
      <w:rFonts w:ascii="Arial" w:eastAsia="Times New Roman" w:hAnsi="Arial" w:cs="Times New Roman"/>
      <w:b/>
      <w:color w:val="000000"/>
      <w:sz w:val="24"/>
      <w:u w:val="thick" w:color="000000"/>
    </w:rPr>
  </w:style>
  <w:style w:type="paragraph" w:customStyle="1" w:styleId="Style70">
    <w:name w:val="Style7"/>
    <w:basedOn w:val="Normal"/>
    <w:uiPriority w:val="99"/>
    <w:qFormat/>
    <w:rsid w:val="00F46C26"/>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F46C26"/>
  </w:style>
  <w:style w:type="paragraph" w:customStyle="1" w:styleId="Footnote2">
    <w:name w:val="Footnote2"/>
    <w:basedOn w:val="Normal"/>
    <w:next w:val="Normal"/>
    <w:link w:val="Footnote2Char"/>
    <w:autoRedefine/>
    <w:qFormat/>
    <w:rsid w:val="00F46C26"/>
    <w:pPr>
      <w:spacing w:after="120" w:line="480" w:lineRule="auto"/>
    </w:pPr>
    <w:rPr>
      <w:rFonts w:asciiTheme="minorHAnsi" w:hAnsiTheme="minorHAnsi" w:cstheme="minorBidi"/>
      <w:sz w:val="22"/>
    </w:rPr>
  </w:style>
  <w:style w:type="paragraph" w:customStyle="1" w:styleId="indent">
    <w:name w:val="indent"/>
    <w:basedOn w:val="Normal"/>
    <w:qFormat/>
    <w:rsid w:val="00F46C26"/>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F46C26"/>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46C26"/>
    <w:rPr>
      <w:rFonts w:ascii="Arial Narrow" w:hAnsi="Arial Narrow" w:cs="Arial Narrow" w:hint="default"/>
      <w:b/>
      <w:bCs/>
      <w:sz w:val="10"/>
      <w:szCs w:val="10"/>
    </w:rPr>
  </w:style>
  <w:style w:type="character" w:customStyle="1" w:styleId="red">
    <w:name w:val="red"/>
    <w:basedOn w:val="DefaultParagraphFont"/>
    <w:rsid w:val="00F46C26"/>
  </w:style>
  <w:style w:type="character" w:customStyle="1" w:styleId="Mention11">
    <w:name w:val="Mention11"/>
    <w:basedOn w:val="DefaultParagraphFont"/>
    <w:uiPriority w:val="99"/>
    <w:semiHidden/>
    <w:unhideWhenUsed/>
    <w:rsid w:val="00F46C26"/>
    <w:rPr>
      <w:color w:val="2B579A"/>
      <w:shd w:val="clear" w:color="auto" w:fill="E6E6E6"/>
    </w:rPr>
  </w:style>
  <w:style w:type="character" w:customStyle="1" w:styleId="m6370699461968006786gmail-styleunderline">
    <w:name w:val="m_6370699461968006786gmail-styleunderline"/>
    <w:basedOn w:val="DefaultParagraphFont"/>
    <w:rsid w:val="00F46C26"/>
  </w:style>
  <w:style w:type="character" w:customStyle="1" w:styleId="Mention2">
    <w:name w:val="Mention2"/>
    <w:basedOn w:val="DefaultParagraphFont"/>
    <w:uiPriority w:val="99"/>
    <w:semiHidden/>
    <w:unhideWhenUsed/>
    <w:rsid w:val="00F46C26"/>
    <w:rPr>
      <w:color w:val="2B579A"/>
      <w:shd w:val="clear" w:color="auto" w:fill="E6E6E6"/>
    </w:rPr>
  </w:style>
  <w:style w:type="paragraph" w:customStyle="1" w:styleId="FlashTag">
    <w:name w:val="FlashTag"/>
    <w:basedOn w:val="Normal"/>
    <w:link w:val="FlashTagChar"/>
    <w:autoRedefine/>
    <w:uiPriority w:val="4"/>
    <w:qFormat/>
    <w:rsid w:val="00F46C26"/>
    <w:rPr>
      <w:rFonts w:asciiTheme="majorHAnsi" w:hAnsiTheme="majorHAnsi" w:cs="Arial"/>
      <w:b/>
      <w:sz w:val="28"/>
    </w:rPr>
  </w:style>
  <w:style w:type="character" w:customStyle="1" w:styleId="FlashTagChar">
    <w:name w:val="FlashTag Char"/>
    <w:basedOn w:val="DefaultParagraphFont"/>
    <w:link w:val="FlashTag"/>
    <w:uiPriority w:val="4"/>
    <w:rsid w:val="00F46C26"/>
    <w:rPr>
      <w:rFonts w:asciiTheme="majorHAnsi" w:hAnsiTheme="majorHAnsi" w:cs="Arial"/>
      <w:b/>
      <w:sz w:val="28"/>
    </w:rPr>
  </w:style>
  <w:style w:type="paragraph" w:customStyle="1" w:styleId="Warrant">
    <w:name w:val="Warrant"/>
    <w:autoRedefine/>
    <w:uiPriority w:val="4"/>
    <w:qFormat/>
    <w:rsid w:val="00F46C26"/>
    <w:pPr>
      <w:ind w:left="720"/>
    </w:pPr>
    <w:rPr>
      <w:rFonts w:ascii="Calibri" w:hAnsi="Calibri" w:cs="Arial"/>
    </w:rPr>
  </w:style>
  <w:style w:type="character" w:customStyle="1" w:styleId="m-8793234324905335251gmail-style13ptbold">
    <w:name w:val="m_-8793234324905335251gmail-style13ptbold"/>
    <w:basedOn w:val="DefaultParagraphFont"/>
    <w:rsid w:val="00F46C26"/>
  </w:style>
  <w:style w:type="character" w:customStyle="1" w:styleId="m3965771245576658108gmail-styleunderline">
    <w:name w:val="m_3965771245576658108gmail-styleunderline"/>
    <w:basedOn w:val="DefaultParagraphFont"/>
    <w:rsid w:val="00F46C26"/>
  </w:style>
  <w:style w:type="character" w:customStyle="1" w:styleId="FontStyle220">
    <w:name w:val="Font Style220"/>
    <w:basedOn w:val="DefaultParagraphFont"/>
    <w:uiPriority w:val="99"/>
    <w:rsid w:val="00F46C26"/>
    <w:rPr>
      <w:rFonts w:ascii="Candara" w:hAnsi="Candara" w:cs="Candara" w:hint="default"/>
      <w:i/>
      <w:iCs/>
      <w:sz w:val="18"/>
      <w:szCs w:val="18"/>
    </w:rPr>
  </w:style>
  <w:style w:type="character" w:customStyle="1" w:styleId="FontStyle290">
    <w:name w:val="Font Style290"/>
    <w:basedOn w:val="DefaultParagraphFont"/>
    <w:uiPriority w:val="99"/>
    <w:rsid w:val="00F46C2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46C26"/>
    <w:rPr>
      <w:rFonts w:ascii="Arial" w:hAnsi="Arial" w:cs="Arial"/>
      <w:b/>
      <w:bCs/>
      <w:sz w:val="16"/>
      <w:szCs w:val="16"/>
    </w:rPr>
  </w:style>
  <w:style w:type="character" w:customStyle="1" w:styleId="m-5498913268213319940gmail-styleunderline">
    <w:name w:val="m_-5498913268213319940gmail-styleunderline"/>
    <w:basedOn w:val="DefaultParagraphFont"/>
    <w:rsid w:val="00F46C26"/>
  </w:style>
  <w:style w:type="paragraph" w:customStyle="1" w:styleId="speakable">
    <w:name w:val="speakable"/>
    <w:basedOn w:val="Normal"/>
    <w:uiPriority w:val="99"/>
    <w:qFormat/>
    <w:rsid w:val="00F46C26"/>
    <w:pPr>
      <w:spacing w:before="100" w:beforeAutospacing="1" w:after="100" w:afterAutospacing="1" w:line="240" w:lineRule="auto"/>
    </w:pPr>
    <w:rPr>
      <w:rFonts w:eastAsia="Times New Roman"/>
    </w:rPr>
  </w:style>
  <w:style w:type="character" w:customStyle="1" w:styleId="overlay">
    <w:name w:val="overlay"/>
    <w:basedOn w:val="DefaultParagraphFont"/>
    <w:rsid w:val="00F46C26"/>
  </w:style>
  <w:style w:type="character" w:customStyle="1" w:styleId="TagCharCharCharChar">
    <w:name w:val="Tag Char Char Char Char"/>
    <w:basedOn w:val="DefaultParagraphFont"/>
    <w:rsid w:val="00F46C26"/>
    <w:rPr>
      <w:rFonts w:ascii="Calibri" w:hAnsi="Calibri" w:cs="Calibri"/>
      <w:b/>
      <w:sz w:val="24"/>
    </w:rPr>
  </w:style>
  <w:style w:type="paragraph" w:customStyle="1" w:styleId="g-body">
    <w:name w:val="g-body"/>
    <w:basedOn w:val="Normal"/>
    <w:uiPriority w:val="99"/>
    <w:qFormat/>
    <w:rsid w:val="00F46C26"/>
    <w:pPr>
      <w:spacing w:before="100" w:beforeAutospacing="1" w:after="100" w:afterAutospacing="1" w:line="240" w:lineRule="auto"/>
    </w:pPr>
    <w:rPr>
      <w:rFonts w:eastAsia="Times New Roman"/>
    </w:rPr>
  </w:style>
  <w:style w:type="paragraph" w:customStyle="1" w:styleId="g-pstyle0">
    <w:name w:val="g-pstyle0"/>
    <w:basedOn w:val="Normal"/>
    <w:uiPriority w:val="99"/>
    <w:qFormat/>
    <w:rsid w:val="00F46C26"/>
    <w:pPr>
      <w:spacing w:before="100" w:beforeAutospacing="1" w:after="100" w:afterAutospacing="1" w:line="240" w:lineRule="auto"/>
    </w:pPr>
    <w:rPr>
      <w:rFonts w:eastAsia="Times New Roman"/>
    </w:rPr>
  </w:style>
  <w:style w:type="paragraph" w:customStyle="1" w:styleId="g-pstyle1">
    <w:name w:val="g-pstyle1"/>
    <w:basedOn w:val="Normal"/>
    <w:uiPriority w:val="99"/>
    <w:qFormat/>
    <w:rsid w:val="00F46C26"/>
    <w:pPr>
      <w:spacing w:before="100" w:beforeAutospacing="1" w:after="100" w:afterAutospacing="1" w:line="240" w:lineRule="auto"/>
    </w:pPr>
    <w:rPr>
      <w:rFonts w:eastAsia="Times New Roman"/>
    </w:rPr>
  </w:style>
  <w:style w:type="paragraph" w:customStyle="1" w:styleId="g-asset-hed">
    <w:name w:val="g-asset-hed"/>
    <w:basedOn w:val="Normal"/>
    <w:uiPriority w:val="99"/>
    <w:qFormat/>
    <w:rsid w:val="00F46C26"/>
    <w:pPr>
      <w:spacing w:before="100" w:beforeAutospacing="1" w:after="100" w:afterAutospacing="1" w:line="240" w:lineRule="auto"/>
    </w:pPr>
    <w:rPr>
      <w:rFonts w:eastAsia="Times New Roman"/>
    </w:rPr>
  </w:style>
  <w:style w:type="paragraph" w:customStyle="1" w:styleId="js-tweet-text">
    <w:name w:val="js-tweet-text"/>
    <w:basedOn w:val="Normal"/>
    <w:uiPriority w:val="99"/>
    <w:qFormat/>
    <w:rsid w:val="00F46C26"/>
    <w:pPr>
      <w:spacing w:before="100" w:beforeAutospacing="1" w:after="100" w:afterAutospacing="1"/>
    </w:pPr>
    <w:rPr>
      <w:rFonts w:ascii="Arial" w:hAnsi="Arial" w:cs="Arial"/>
    </w:rPr>
  </w:style>
  <w:style w:type="paragraph" w:customStyle="1" w:styleId="style41">
    <w:name w:val="style4"/>
    <w:basedOn w:val="Normal"/>
    <w:uiPriority w:val="99"/>
    <w:qFormat/>
    <w:rsid w:val="00F46C26"/>
    <w:pPr>
      <w:spacing w:before="100" w:beforeAutospacing="1" w:after="100" w:afterAutospacing="1"/>
    </w:pPr>
    <w:rPr>
      <w:rFonts w:cs="Arial"/>
    </w:rPr>
  </w:style>
  <w:style w:type="paragraph" w:customStyle="1" w:styleId="speech">
    <w:name w:val="speech"/>
    <w:basedOn w:val="Normal"/>
    <w:uiPriority w:val="99"/>
    <w:qFormat/>
    <w:rsid w:val="00F46C26"/>
    <w:pPr>
      <w:spacing w:before="100" w:beforeAutospacing="1" w:after="100" w:afterAutospacing="1"/>
    </w:pPr>
    <w:rPr>
      <w:rFonts w:cs="Arial"/>
    </w:rPr>
  </w:style>
  <w:style w:type="character" w:customStyle="1" w:styleId="adtext">
    <w:name w:val="adtext"/>
    <w:basedOn w:val="DefaultParagraphFont"/>
    <w:rsid w:val="00F46C26"/>
  </w:style>
  <w:style w:type="character" w:customStyle="1" w:styleId="UL-Bold">
    <w:name w:val="UL-Bold"/>
    <w:basedOn w:val="DefaultParagraphFont"/>
    <w:rsid w:val="00F46C26"/>
    <w:rPr>
      <w:u w:val="thick"/>
    </w:rPr>
  </w:style>
  <w:style w:type="character" w:customStyle="1" w:styleId="UL-None">
    <w:name w:val="UL-None"/>
    <w:basedOn w:val="DefaultParagraphFont"/>
    <w:rsid w:val="00F46C26"/>
    <w:rPr>
      <w:strike w:val="0"/>
      <w:dstrike w:val="0"/>
      <w:u w:val="none"/>
      <w:effect w:val="none"/>
    </w:rPr>
  </w:style>
  <w:style w:type="character" w:customStyle="1" w:styleId="qu730rj69h">
    <w:name w:val="qu730rj69h"/>
    <w:basedOn w:val="DefaultParagraphFont"/>
    <w:rsid w:val="00F46C26"/>
  </w:style>
  <w:style w:type="paragraph" w:customStyle="1" w:styleId="optext">
    <w:name w:val="optext"/>
    <w:basedOn w:val="Normal"/>
    <w:uiPriority w:val="99"/>
    <w:qFormat/>
    <w:rsid w:val="00F46C26"/>
    <w:pPr>
      <w:spacing w:before="100" w:beforeAutospacing="1" w:after="100" w:afterAutospacing="1"/>
    </w:pPr>
    <w:rPr>
      <w:rFonts w:cs="Arial"/>
    </w:rPr>
  </w:style>
  <w:style w:type="character" w:customStyle="1" w:styleId="lmy74qr12z">
    <w:name w:val="lmy74qr12z"/>
    <w:basedOn w:val="DefaultParagraphFont"/>
    <w:rsid w:val="00F46C26"/>
  </w:style>
  <w:style w:type="character" w:customStyle="1" w:styleId="icr880">
    <w:name w:val="icr880"/>
    <w:basedOn w:val="DefaultParagraphFont"/>
    <w:rsid w:val="00F46C26"/>
  </w:style>
  <w:style w:type="character" w:customStyle="1" w:styleId="hx23q54">
    <w:name w:val="hx23q54"/>
    <w:basedOn w:val="DefaultParagraphFont"/>
    <w:rsid w:val="00F46C26"/>
  </w:style>
  <w:style w:type="character" w:customStyle="1" w:styleId="m-5348258726587825636gmail-style13ptbold">
    <w:name w:val="m_-5348258726587825636gmail-style13ptbold"/>
    <w:basedOn w:val="DefaultParagraphFont"/>
    <w:rsid w:val="00F46C26"/>
  </w:style>
  <w:style w:type="character" w:customStyle="1" w:styleId="m-5348258726587825636gmail-styleunderline">
    <w:name w:val="m_-5348258726587825636gmail-styleunderline"/>
    <w:basedOn w:val="DefaultParagraphFont"/>
    <w:rsid w:val="00F46C26"/>
  </w:style>
  <w:style w:type="paragraph" w:customStyle="1" w:styleId="useless">
    <w:name w:val="useless"/>
    <w:basedOn w:val="Normal"/>
    <w:uiPriority w:val="99"/>
    <w:qFormat/>
    <w:rsid w:val="00F46C26"/>
    <w:rPr>
      <w:rFonts w:eastAsia="Times New Roman" w:cs="Arial"/>
      <w:sz w:val="12"/>
    </w:rPr>
  </w:style>
  <w:style w:type="character" w:customStyle="1" w:styleId="DDIUnderline">
    <w:name w:val="DDI Underline"/>
    <w:qFormat/>
    <w:rsid w:val="00F46C26"/>
    <w:rPr>
      <w:rFonts w:ascii="Times New Roman" w:hAnsi="Times New Roman"/>
      <w:sz w:val="24"/>
      <w:u w:val="single"/>
    </w:rPr>
  </w:style>
  <w:style w:type="paragraph" w:customStyle="1" w:styleId="ALLCAPS">
    <w:name w:val="ALL CAPS"/>
    <w:basedOn w:val="Normal"/>
    <w:link w:val="ALLCAPSChar"/>
    <w:qFormat/>
    <w:rsid w:val="00F46C26"/>
    <w:rPr>
      <w:rFonts w:eastAsia="Times New Roman" w:cs="Arial"/>
      <w:b/>
      <w:caps/>
    </w:rPr>
  </w:style>
  <w:style w:type="character" w:customStyle="1" w:styleId="ALLCAPSChar">
    <w:name w:val="ALL CAPS Char"/>
    <w:basedOn w:val="DefaultParagraphFont"/>
    <w:link w:val="ALLCAPS"/>
    <w:rsid w:val="00F46C26"/>
    <w:rPr>
      <w:rFonts w:ascii="Times New Roman" w:eastAsia="Times New Roman" w:hAnsi="Times New Roman" w:cs="Arial"/>
      <w:b/>
      <w:caps/>
      <w:sz w:val="24"/>
    </w:rPr>
  </w:style>
  <w:style w:type="paragraph" w:customStyle="1" w:styleId="TagCharCharCharCharCharCharChar0">
    <w:name w:val="Tag Char Char Char Char Char Char Char"/>
    <w:basedOn w:val="Normal"/>
    <w:link w:val="TagCharCharCharCharCharCharCharChar"/>
    <w:qFormat/>
    <w:rsid w:val="00F46C26"/>
    <w:rPr>
      <w:rFonts w:eastAsia="Times New Roman" w:cs="Arial"/>
      <w:b/>
    </w:rPr>
  </w:style>
  <w:style w:type="character" w:customStyle="1" w:styleId="TagCharCharCharCharCharCharCharChar">
    <w:name w:val="Tag Char Char Char Char Char Char Char Char"/>
    <w:basedOn w:val="DefaultParagraphFont"/>
    <w:link w:val="TagCharCharCharCharCharCharChar0"/>
    <w:rsid w:val="00F46C26"/>
    <w:rPr>
      <w:rFonts w:ascii="Times New Roman" w:eastAsia="Times New Roman" w:hAnsi="Times New Roman" w:cs="Arial"/>
      <w:b/>
      <w:sz w:val="24"/>
    </w:rPr>
  </w:style>
  <w:style w:type="character" w:customStyle="1" w:styleId="Cites-AuthorDate">
    <w:name w:val="Cites-Author/Date"/>
    <w:rsid w:val="00F46C26"/>
    <w:rPr>
      <w:rFonts w:ascii="Helvetica" w:hAnsi="Helvetica"/>
      <w:b/>
      <w:sz w:val="22"/>
      <w:szCs w:val="24"/>
      <w:u w:val="thick"/>
    </w:rPr>
  </w:style>
  <w:style w:type="paragraph" w:customStyle="1" w:styleId="CiteTag">
    <w:name w:val="Cite/Tag"/>
    <w:basedOn w:val="Normal"/>
    <w:uiPriority w:val="99"/>
    <w:qFormat/>
    <w:rsid w:val="00F46C26"/>
    <w:rPr>
      <w:rFonts w:eastAsia="Cambria" w:cs="Arial"/>
      <w:b/>
    </w:rPr>
  </w:style>
  <w:style w:type="character" w:customStyle="1" w:styleId="m489902567989944824gmail-style13ptbold">
    <w:name w:val="m_489902567989944824gmail-style13ptbold"/>
    <w:basedOn w:val="DefaultParagraphFont"/>
    <w:rsid w:val="00F46C26"/>
  </w:style>
  <w:style w:type="character" w:customStyle="1" w:styleId="m489902567989944824gmail-styleunderline">
    <w:name w:val="m_489902567989944824gmail-styleunderline"/>
    <w:basedOn w:val="DefaultParagraphFont"/>
    <w:rsid w:val="00F46C26"/>
  </w:style>
  <w:style w:type="character" w:customStyle="1" w:styleId="UnderlineCharChar3">
    <w:name w:val="Underline Char Char3"/>
    <w:rsid w:val="00F46C26"/>
    <w:rPr>
      <w:szCs w:val="24"/>
      <w:u w:val="single"/>
      <w:lang w:val="en-US" w:eastAsia="en-US" w:bidi="ar-SA"/>
    </w:rPr>
  </w:style>
  <w:style w:type="character" w:customStyle="1" w:styleId="Mention3">
    <w:name w:val="Mention3"/>
    <w:basedOn w:val="DefaultParagraphFont"/>
    <w:uiPriority w:val="99"/>
    <w:semiHidden/>
    <w:unhideWhenUsed/>
    <w:rsid w:val="00F46C26"/>
    <w:rPr>
      <w:color w:val="2B579A"/>
      <w:shd w:val="clear" w:color="auto" w:fill="E6E6E6"/>
    </w:rPr>
  </w:style>
  <w:style w:type="character" w:customStyle="1" w:styleId="m-5251091010484660064gmail-style13ptbold">
    <w:name w:val="m_-5251091010484660064gmail-style13ptbold"/>
    <w:basedOn w:val="DefaultParagraphFont"/>
    <w:rsid w:val="00F46C26"/>
  </w:style>
  <w:style w:type="character" w:customStyle="1" w:styleId="m-5251091010484660064gmail-styleunderline">
    <w:name w:val="m_-5251091010484660064gmail-styleunderline"/>
    <w:basedOn w:val="DefaultParagraphFont"/>
    <w:rsid w:val="00F46C26"/>
  </w:style>
  <w:style w:type="character" w:customStyle="1" w:styleId="tablecaption">
    <w:name w:val="tablecaption"/>
    <w:basedOn w:val="DefaultParagraphFont"/>
    <w:rsid w:val="00F46C26"/>
  </w:style>
  <w:style w:type="character" w:customStyle="1" w:styleId="StyleLatinHelvetica105ptBlack">
    <w:name w:val="Style (Latin) Helvetica 10.5 pt Black"/>
    <w:basedOn w:val="DefaultParagraphFont"/>
    <w:rsid w:val="00F46C26"/>
    <w:rPr>
      <w:rFonts w:ascii="Times New Roman" w:hAnsi="Times New Roman"/>
      <w:color w:val="000000"/>
      <w:sz w:val="21"/>
    </w:rPr>
  </w:style>
  <w:style w:type="character" w:customStyle="1" w:styleId="m-413333960618644972gmail-style13ptbold">
    <w:name w:val="m_-413333960618644972gmail-style13ptbold"/>
    <w:basedOn w:val="DefaultParagraphFont"/>
    <w:rsid w:val="00F46C26"/>
  </w:style>
  <w:style w:type="character" w:customStyle="1" w:styleId="m-413333960618644972gmail-styleunderline">
    <w:name w:val="m_-413333960618644972gmail-styleunderline"/>
    <w:basedOn w:val="DefaultParagraphFont"/>
    <w:rsid w:val="00F46C26"/>
  </w:style>
  <w:style w:type="character" w:customStyle="1" w:styleId="m8314098763611656848gmail-stylestylebold12pt">
    <w:name w:val="m_8314098763611656848gmail-stylestylebold12pt"/>
    <w:basedOn w:val="DefaultParagraphFont"/>
    <w:rsid w:val="00F46C26"/>
  </w:style>
  <w:style w:type="character" w:customStyle="1" w:styleId="m8314098763611656848gmail-styleboldunderline">
    <w:name w:val="m_8314098763611656848gmail-styleboldunderline"/>
    <w:basedOn w:val="DefaultParagraphFont"/>
    <w:rsid w:val="00F46C26"/>
  </w:style>
  <w:style w:type="paragraph" w:customStyle="1" w:styleId="Spacer">
    <w:name w:val="Spacer"/>
    <w:basedOn w:val="Heading1"/>
    <w:link w:val="SpacerChar"/>
    <w:autoRedefine/>
    <w:uiPriority w:val="4"/>
    <w:qFormat/>
    <w:rsid w:val="00F46C2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46C26"/>
    <w:rPr>
      <w:rFonts w:ascii="Times New Roman" w:eastAsiaTheme="majorEastAsia" w:hAnsi="Times New Roman" w:cstheme="majorBidi"/>
      <w:b/>
      <w:sz w:val="24"/>
      <w:szCs w:val="32"/>
    </w:rPr>
  </w:style>
  <w:style w:type="paragraph" w:customStyle="1" w:styleId="TxBr41p1">
    <w:name w:val="TxBr_41p1"/>
    <w:basedOn w:val="Normal"/>
    <w:qFormat/>
    <w:rsid w:val="00F46C26"/>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F46C26"/>
    <w:rPr>
      <w:rFonts w:ascii="Georgia" w:eastAsia="Times New Roman" w:hAnsi="Georgia" w:cs="Arial" w:hint="default"/>
      <w:b/>
      <w:bCs/>
      <w:kern w:val="32"/>
      <w:sz w:val="28"/>
      <w:szCs w:val="32"/>
    </w:rPr>
  </w:style>
  <w:style w:type="character" w:customStyle="1" w:styleId="CiteReal0">
    <w:name w:val="CiteReal"/>
    <w:uiPriority w:val="1"/>
    <w:qFormat/>
    <w:rsid w:val="00F46C26"/>
    <w:rPr>
      <w:rFonts w:ascii="Arial" w:hAnsi="Arial"/>
      <w:b/>
      <w:sz w:val="24"/>
      <w:u w:val="single"/>
    </w:rPr>
  </w:style>
  <w:style w:type="character" w:customStyle="1" w:styleId="dropcap1">
    <w:name w:val="dropcap1"/>
    <w:rsid w:val="00F46C26"/>
  </w:style>
  <w:style w:type="paragraph" w:customStyle="1" w:styleId="Style42">
    <w:name w:val="Style42"/>
    <w:basedOn w:val="Normal"/>
    <w:uiPriority w:val="99"/>
    <w:rsid w:val="00F46C26"/>
    <w:pPr>
      <w:spacing w:line="202" w:lineRule="exact"/>
      <w:jc w:val="both"/>
    </w:pPr>
    <w:rPr>
      <w:rFonts w:ascii="Palatino Linotype" w:hAnsi="Palatino Linotype" w:cs="Palatino Linotype"/>
    </w:rPr>
  </w:style>
  <w:style w:type="character" w:customStyle="1" w:styleId="FontStyle72">
    <w:name w:val="Font Style72"/>
    <w:uiPriority w:val="99"/>
    <w:rsid w:val="00F46C26"/>
    <w:rPr>
      <w:rFonts w:ascii="Cambria" w:hAnsi="Cambria" w:cs="Cambria" w:hint="default"/>
      <w:sz w:val="16"/>
      <w:szCs w:val="16"/>
    </w:rPr>
  </w:style>
  <w:style w:type="character" w:customStyle="1" w:styleId="FontStyle73">
    <w:name w:val="Font Style73"/>
    <w:uiPriority w:val="99"/>
    <w:rsid w:val="00F46C26"/>
    <w:rPr>
      <w:rFonts w:ascii="Cambria" w:hAnsi="Cambria" w:cs="Cambria" w:hint="default"/>
      <w:i/>
      <w:iCs/>
      <w:sz w:val="16"/>
      <w:szCs w:val="16"/>
    </w:rPr>
  </w:style>
  <w:style w:type="character" w:customStyle="1" w:styleId="UnderlinestyleChar20">
    <w:name w:val="Underline style Char2"/>
    <w:rsid w:val="00F46C26"/>
    <w:rPr>
      <w:sz w:val="22"/>
      <w:szCs w:val="24"/>
      <w:u w:val="single"/>
      <w:lang w:val="en-US" w:eastAsia="en-US" w:bidi="ar-SA"/>
    </w:rPr>
  </w:style>
  <w:style w:type="character" w:customStyle="1" w:styleId="FontStyle49">
    <w:name w:val="Font Style49"/>
    <w:uiPriority w:val="99"/>
    <w:rsid w:val="00F46C26"/>
    <w:rPr>
      <w:rFonts w:ascii="Cambria" w:hAnsi="Cambria" w:cs="Cambria"/>
      <w:sz w:val="20"/>
      <w:szCs w:val="20"/>
    </w:rPr>
  </w:style>
  <w:style w:type="character" w:customStyle="1" w:styleId="FontStyle50">
    <w:name w:val="Font Style50"/>
    <w:uiPriority w:val="99"/>
    <w:rsid w:val="00F46C2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F46C2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46C26"/>
    <w:rPr>
      <w:rFonts w:ascii="Cambria" w:eastAsia="Cambria" w:hAnsi="Cambria" w:cs="Cambria"/>
      <w:spacing w:val="-3"/>
      <w:sz w:val="24"/>
      <w:szCs w:val="20"/>
    </w:rPr>
  </w:style>
  <w:style w:type="character" w:customStyle="1" w:styleId="kn">
    <w:name w:val="kn"/>
    <w:basedOn w:val="DefaultParagraphFont"/>
    <w:rsid w:val="00F46C26"/>
  </w:style>
  <w:style w:type="character" w:customStyle="1" w:styleId="StyleStyleUnderlineUnderlineStyleBoldUnderlineIntenseEmphas">
    <w:name w:val="Style Style UnderlineUnderlineStyle Bold UnderlineIntense Emphas..."/>
    <w:basedOn w:val="DefaultParagraphFont"/>
    <w:rsid w:val="00F46C26"/>
    <w:rPr>
      <w:b/>
      <w:bCs/>
      <w:sz w:val="26"/>
      <w:u w:val="single"/>
    </w:rPr>
  </w:style>
  <w:style w:type="character" w:customStyle="1" w:styleId="articoloinside">
    <w:name w:val="articolo_inside"/>
    <w:rsid w:val="00F46C26"/>
  </w:style>
  <w:style w:type="paragraph" w:customStyle="1" w:styleId="pagetools">
    <w:name w:val="pagetools"/>
    <w:basedOn w:val="Normal"/>
    <w:rsid w:val="00F46C26"/>
    <w:pPr>
      <w:spacing w:before="100" w:beforeAutospacing="1" w:after="100" w:afterAutospacing="1"/>
    </w:pPr>
    <w:rPr>
      <w:rFonts w:ascii="Cambria" w:eastAsia="Cambria" w:hAnsi="Cambria"/>
    </w:rPr>
  </w:style>
  <w:style w:type="character" w:customStyle="1" w:styleId="job">
    <w:name w:val="job"/>
    <w:basedOn w:val="DefaultParagraphFont"/>
    <w:rsid w:val="00F46C26"/>
  </w:style>
  <w:style w:type="character" w:customStyle="1" w:styleId="publisher">
    <w:name w:val="publisher"/>
    <w:basedOn w:val="DefaultParagraphFont"/>
    <w:rsid w:val="00F46C26"/>
  </w:style>
  <w:style w:type="character" w:customStyle="1" w:styleId="pubyear">
    <w:name w:val="pubyear"/>
    <w:basedOn w:val="DefaultParagraphFont"/>
    <w:rsid w:val="00F46C26"/>
  </w:style>
  <w:style w:type="character" w:customStyle="1" w:styleId="pubcity">
    <w:name w:val="pubcity"/>
    <w:basedOn w:val="DefaultParagraphFont"/>
    <w:rsid w:val="00F46C26"/>
  </w:style>
  <w:style w:type="paragraph" w:customStyle="1" w:styleId="C-Text">
    <w:name w:val="C-Text"/>
    <w:basedOn w:val="Normal"/>
    <w:rsid w:val="00F46C26"/>
    <w:pPr>
      <w:tabs>
        <w:tab w:val="num" w:pos="720"/>
      </w:tabs>
      <w:ind w:left="720" w:hanging="360"/>
    </w:pPr>
    <w:rPr>
      <w:rFonts w:ascii="Book Antiqua" w:hAnsi="Book Antiqua"/>
    </w:rPr>
  </w:style>
  <w:style w:type="character" w:customStyle="1" w:styleId="ecdate">
    <w:name w:val="ec_date"/>
    <w:basedOn w:val="DefaultParagraphFont"/>
    <w:rsid w:val="00F46C26"/>
    <w:rPr>
      <w:rFonts w:ascii="Symbol" w:hAnsi="Symbol" w:hint="default"/>
      <w:sz w:val="20"/>
      <w:szCs w:val="20"/>
      <w:shd w:val="clear" w:color="auto" w:fill="FFFFFF"/>
    </w:rPr>
  </w:style>
  <w:style w:type="paragraph" w:customStyle="1" w:styleId="ecmsonormal">
    <w:name w:val="ec_msonormal"/>
    <w:basedOn w:val="Normal"/>
    <w:rsid w:val="00F46C26"/>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F46C26"/>
  </w:style>
  <w:style w:type="character" w:customStyle="1" w:styleId="articleheadline">
    <w:name w:val="articleheadline"/>
    <w:basedOn w:val="DefaultParagraphFont"/>
    <w:rsid w:val="00F46C26"/>
  </w:style>
  <w:style w:type="paragraph" w:customStyle="1" w:styleId="u-intro">
    <w:name w:val="u-intro"/>
    <w:basedOn w:val="Normal"/>
    <w:rsid w:val="00F46C26"/>
    <w:pPr>
      <w:spacing w:before="100" w:beforeAutospacing="1" w:after="100" w:afterAutospacing="1"/>
    </w:pPr>
  </w:style>
  <w:style w:type="character" w:customStyle="1" w:styleId="u-byline">
    <w:name w:val="u-byline"/>
    <w:basedOn w:val="DefaultParagraphFont"/>
    <w:rsid w:val="00F46C26"/>
  </w:style>
  <w:style w:type="character" w:customStyle="1" w:styleId="articlebya">
    <w:name w:val="articleby_a"/>
    <w:basedOn w:val="DefaultParagraphFont"/>
    <w:rsid w:val="00F46C26"/>
  </w:style>
  <w:style w:type="character" w:customStyle="1" w:styleId="popupwinby">
    <w:name w:val="popupwinby"/>
    <w:basedOn w:val="DefaultParagraphFont"/>
    <w:rsid w:val="00F46C26"/>
  </w:style>
  <w:style w:type="character" w:customStyle="1" w:styleId="storyheader">
    <w:name w:val="storyheader"/>
    <w:basedOn w:val="DefaultParagraphFont"/>
    <w:rsid w:val="00F46C26"/>
  </w:style>
  <w:style w:type="character" w:customStyle="1" w:styleId="marron">
    <w:name w:val="marron"/>
    <w:basedOn w:val="DefaultParagraphFont"/>
    <w:rsid w:val="00F46C26"/>
  </w:style>
  <w:style w:type="paragraph" w:customStyle="1" w:styleId="StyleNormalWeb10pt">
    <w:name w:val="Style Normal (Web) + 10 pt"/>
    <w:basedOn w:val="NormalWeb"/>
    <w:next w:val="Normal"/>
    <w:rsid w:val="00F46C26"/>
    <w:pPr>
      <w:spacing w:line="259" w:lineRule="auto"/>
    </w:pPr>
    <w:rPr>
      <w:rFonts w:ascii="Bookman Old Style" w:eastAsiaTheme="minorHAnsi" w:hAnsi="Bookman Old Style"/>
      <w:sz w:val="20"/>
      <w:szCs w:val="22"/>
    </w:rPr>
  </w:style>
  <w:style w:type="character" w:customStyle="1" w:styleId="StyleNormalWeb10ptChar">
    <w:name w:val="Style Normal (Web) + 10 pt Char"/>
    <w:basedOn w:val="DefaultParagraphFont"/>
    <w:rsid w:val="00F46C26"/>
    <w:rPr>
      <w:szCs w:val="24"/>
      <w:lang w:val="en-US" w:eastAsia="en-US" w:bidi="ar-SA"/>
    </w:rPr>
  </w:style>
  <w:style w:type="paragraph" w:customStyle="1" w:styleId="TagCiteShells">
    <w:name w:val="Tag/Cite/Shells"/>
    <w:basedOn w:val="Normal"/>
    <w:rsid w:val="00F46C26"/>
    <w:rPr>
      <w:b/>
    </w:rPr>
  </w:style>
  <w:style w:type="paragraph" w:customStyle="1" w:styleId="DefinitionTerm">
    <w:name w:val="Definition Term"/>
    <w:basedOn w:val="Normal"/>
    <w:next w:val="Normal"/>
    <w:rsid w:val="00F46C26"/>
    <w:rPr>
      <w:snapToGrid w:val="0"/>
    </w:rPr>
  </w:style>
  <w:style w:type="character" w:customStyle="1" w:styleId="Style3CharChar">
    <w:name w:val="Style3 Char Char"/>
    <w:basedOn w:val="DefaultParagraphFont"/>
    <w:rsid w:val="00F46C26"/>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46C26"/>
    <w:pPr>
      <w:spacing w:after="60"/>
    </w:pPr>
    <w:rPr>
      <w:rFonts w:eastAsia="Segoe UI" w:cs="Cambria"/>
      <w:caps/>
      <w:sz w:val="20"/>
      <w:lang w:eastAsia="zh-CN"/>
    </w:rPr>
  </w:style>
  <w:style w:type="character" w:customStyle="1" w:styleId="NormalChar0">
    <w:name w:val="Normal Char"/>
    <w:basedOn w:val="DefaultParagraphFont"/>
    <w:rsid w:val="00F46C26"/>
    <w:rPr>
      <w:lang w:eastAsia="en-US"/>
    </w:rPr>
  </w:style>
  <w:style w:type="character" w:customStyle="1" w:styleId="BoldUnderlineChar2">
    <w:name w:val="Bold + Underline Char"/>
    <w:basedOn w:val="DefaultParagraphFont"/>
    <w:rsid w:val="00F46C26"/>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F46C26"/>
  </w:style>
  <w:style w:type="character" w:customStyle="1" w:styleId="CharacterStyle7">
    <w:name w:val="Character Style 7"/>
    <w:rsid w:val="00F46C26"/>
    <w:rPr>
      <w:rFonts w:ascii="Trebuchet MS" w:hAnsi="Trebuchet MS" w:cs="Trebuchet MS"/>
      <w:sz w:val="20"/>
      <w:szCs w:val="20"/>
      <w:u w:val="single"/>
    </w:rPr>
  </w:style>
  <w:style w:type="character" w:customStyle="1" w:styleId="StyleStyle4Char">
    <w:name w:val="Style Style4 + Char"/>
    <w:basedOn w:val="DefaultParagraphFont"/>
    <w:rsid w:val="00F46C26"/>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F46C26"/>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F46C26"/>
    <w:rPr>
      <w:rFonts w:ascii="Symbol" w:hAnsi="Symbol"/>
      <w:sz w:val="21"/>
      <w:szCs w:val="21"/>
      <w:u w:val="thick"/>
    </w:rPr>
  </w:style>
  <w:style w:type="character" w:styleId="PlaceholderText">
    <w:name w:val="Placeholder Text"/>
    <w:basedOn w:val="DefaultParagraphFont"/>
    <w:uiPriority w:val="99"/>
    <w:rsid w:val="00F46C26"/>
    <w:rPr>
      <w:color w:val="808080"/>
    </w:rPr>
  </w:style>
  <w:style w:type="paragraph" w:customStyle="1" w:styleId="Cite8">
    <w:name w:val="Cite8"/>
    <w:basedOn w:val="Normal"/>
    <w:autoRedefine/>
    <w:qFormat/>
    <w:rsid w:val="00F46C26"/>
    <w:rPr>
      <w:rFonts w:ascii="Trebuchet MS" w:eastAsia="Verdana" w:hAnsi="Trebuchet MS" w:cs="Cambria"/>
      <w:sz w:val="16"/>
    </w:rPr>
  </w:style>
  <w:style w:type="paragraph" w:customStyle="1" w:styleId="8font">
    <w:name w:val="8font"/>
    <w:basedOn w:val="Normal"/>
    <w:next w:val="Normal"/>
    <w:autoRedefine/>
    <w:qFormat/>
    <w:rsid w:val="00F46C26"/>
    <w:rPr>
      <w:rFonts w:eastAsia="Cambria Math" w:cs="Cambria"/>
      <w:sz w:val="16"/>
      <w:szCs w:val="16"/>
    </w:rPr>
  </w:style>
  <w:style w:type="paragraph" w:customStyle="1" w:styleId="BoldUnderlineChar20">
    <w:name w:val="BoldUnderline Char2"/>
    <w:link w:val="BoldUnderlineChar2Char"/>
    <w:rsid w:val="00F46C26"/>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F46C26"/>
    <w:rPr>
      <w:rFonts w:ascii="Times New Roman" w:eastAsia="Times New Roman" w:hAnsi="Times New Roman" w:cs="Times New Roman"/>
      <w:b/>
      <w:sz w:val="20"/>
      <w:szCs w:val="24"/>
      <w:u w:val="single"/>
    </w:rPr>
  </w:style>
  <w:style w:type="character" w:customStyle="1" w:styleId="UnderlineCharChar4">
    <w:name w:val="Underline Char Char4"/>
    <w:rsid w:val="00F46C26"/>
    <w:rPr>
      <w:szCs w:val="24"/>
      <w:u w:val="single"/>
      <w:lang w:val="en-US" w:eastAsia="en-US" w:bidi="ar-SA"/>
    </w:rPr>
  </w:style>
  <w:style w:type="character" w:customStyle="1" w:styleId="BoldUnderlineCharChar3">
    <w:name w:val="BoldUnderline Char Char3"/>
    <w:rsid w:val="00F46C26"/>
    <w:rPr>
      <w:b/>
      <w:szCs w:val="24"/>
      <w:u w:val="single"/>
      <w:lang w:val="en-US" w:eastAsia="en-US" w:bidi="ar-SA"/>
    </w:rPr>
  </w:style>
  <w:style w:type="character" w:customStyle="1" w:styleId="BoldUnderlineCharChar2">
    <w:name w:val="BoldUnderline Char Char2"/>
    <w:rsid w:val="00F46C26"/>
    <w:rPr>
      <w:b/>
      <w:szCs w:val="24"/>
      <w:u w:val="single"/>
      <w:lang w:val="en-US" w:eastAsia="en-US" w:bidi="ar-SA"/>
    </w:rPr>
  </w:style>
  <w:style w:type="paragraph" w:customStyle="1" w:styleId="UnderlineCard0">
    <w:name w:val="UnderlineCard"/>
    <w:basedOn w:val="Heading3"/>
    <w:link w:val="UnderlineCardChar0"/>
    <w:qFormat/>
    <w:rsid w:val="00F46C26"/>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F46C26"/>
    <w:rPr>
      <w:rFonts w:ascii="Times New Roman" w:eastAsia="Calibri" w:hAnsi="Times New Roman" w:cs="Times New Roman"/>
      <w:bCs/>
      <w:sz w:val="20"/>
      <w:szCs w:val="20"/>
      <w:u w:val="single"/>
      <w:lang w:val="x-none" w:eastAsia="x-none"/>
    </w:rPr>
  </w:style>
  <w:style w:type="character" w:customStyle="1" w:styleId="5Notunderlined">
    <w:name w:val="5 Not underlined"/>
    <w:rsid w:val="00F46C26"/>
    <w:rPr>
      <w:rFonts w:ascii="Times New Roman" w:hAnsi="Times New Roman"/>
      <w:sz w:val="16"/>
    </w:rPr>
  </w:style>
  <w:style w:type="character" w:customStyle="1" w:styleId="volume-issue">
    <w:name w:val="volume-issue"/>
    <w:rsid w:val="00F46C26"/>
    <w:rPr>
      <w:rFonts w:cs="Times New Roman"/>
    </w:rPr>
  </w:style>
  <w:style w:type="character" w:customStyle="1" w:styleId="storytext">
    <w:name w:val="storytext"/>
    <w:basedOn w:val="DefaultParagraphFont"/>
    <w:rsid w:val="00F46C26"/>
  </w:style>
  <w:style w:type="character" w:customStyle="1" w:styleId="boldness1">
    <w:name w:val="boldness1"/>
    <w:rsid w:val="00F46C26"/>
  </w:style>
  <w:style w:type="paragraph" w:customStyle="1" w:styleId="Cardd">
    <w:name w:val="Cardd"/>
    <w:basedOn w:val="Normal"/>
    <w:uiPriority w:val="4"/>
    <w:qFormat/>
    <w:rsid w:val="00F46C26"/>
    <w:pPr>
      <w:ind w:left="288" w:right="288"/>
    </w:pPr>
  </w:style>
  <w:style w:type="paragraph" w:customStyle="1" w:styleId="document0">
    <w:name w:val="document"/>
    <w:basedOn w:val="Normal"/>
    <w:rsid w:val="00F46C26"/>
    <w:pPr>
      <w:spacing w:before="100" w:beforeAutospacing="1" w:after="100" w:afterAutospacing="1"/>
    </w:pPr>
    <w:rPr>
      <w:rFonts w:eastAsia="Times New Roman"/>
    </w:rPr>
  </w:style>
  <w:style w:type="character" w:customStyle="1" w:styleId="current-selection">
    <w:name w:val="current-selection"/>
    <w:basedOn w:val="DefaultParagraphFont"/>
    <w:rsid w:val="00F46C26"/>
  </w:style>
  <w:style w:type="character" w:customStyle="1" w:styleId="aa">
    <w:name w:val="_"/>
    <w:basedOn w:val="DefaultParagraphFont"/>
    <w:rsid w:val="00F46C26"/>
  </w:style>
  <w:style w:type="character" w:customStyle="1" w:styleId="messagecontent">
    <w:name w:val="message_content"/>
    <w:rsid w:val="00F46C26"/>
  </w:style>
  <w:style w:type="paragraph" w:customStyle="1" w:styleId="BriefTitleWorks">
    <w:name w:val="Brief Title Works"/>
    <w:basedOn w:val="Heading1"/>
    <w:link w:val="BriefTitleWorksChar"/>
    <w:rsid w:val="00F46C2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F46C26"/>
    <w:rPr>
      <w:rFonts w:ascii="Times New Roman" w:eastAsia="Times New Roman" w:hAnsi="Times New Roman" w:cs="Arial"/>
      <w:b/>
      <w:kern w:val="32"/>
      <w:sz w:val="24"/>
      <w:szCs w:val="32"/>
      <w:u w:val="single"/>
    </w:rPr>
  </w:style>
  <w:style w:type="character" w:customStyle="1" w:styleId="twelptblackblack1">
    <w:name w:val="twelptblackblack1"/>
    <w:basedOn w:val="DefaultParagraphFont"/>
    <w:rsid w:val="00F46C26"/>
    <w:rPr>
      <w:rFonts w:ascii="Verdana" w:hAnsi="Verdana" w:hint="default"/>
      <w:color w:val="000000"/>
      <w:sz w:val="16"/>
      <w:szCs w:val="16"/>
    </w:rPr>
  </w:style>
  <w:style w:type="character" w:customStyle="1" w:styleId="Heading3CharCharCharChar1">
    <w:name w:val="Heading 3 Char Char Char Char1"/>
    <w:rsid w:val="00F46C26"/>
    <w:rPr>
      <w:rFonts w:cs="Arial"/>
      <w:bCs/>
      <w:szCs w:val="26"/>
      <w:u w:val="single"/>
      <w:lang w:val="en-US" w:eastAsia="en-US" w:bidi="ar-SA"/>
    </w:rPr>
  </w:style>
  <w:style w:type="paragraph" w:customStyle="1" w:styleId="conintrotext">
    <w:name w:val="conintrotext"/>
    <w:basedOn w:val="Normal"/>
    <w:uiPriority w:val="99"/>
    <w:rsid w:val="00F46C26"/>
    <w:pPr>
      <w:spacing w:before="100" w:beforeAutospacing="1" w:after="100" w:afterAutospacing="1"/>
    </w:pPr>
    <w:rPr>
      <w:rFonts w:eastAsia="Times New Roman"/>
    </w:rPr>
  </w:style>
  <w:style w:type="character" w:customStyle="1" w:styleId="comment-body">
    <w:name w:val="comment-body"/>
    <w:rsid w:val="00F46C26"/>
  </w:style>
  <w:style w:type="character" w:customStyle="1" w:styleId="UnderlineCharCharChar1">
    <w:name w:val="Underline Char Char Char1"/>
    <w:rsid w:val="00F46C2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46C2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46C26"/>
    <w:rPr>
      <w:rFonts w:asciiTheme="minorHAnsi" w:eastAsia="MS Mincho" w:hAnsiTheme="minorHAnsi" w:cstheme="minorBidi"/>
      <w:b/>
      <w:sz w:val="22"/>
      <w:u w:val="single"/>
    </w:rPr>
  </w:style>
  <w:style w:type="character" w:customStyle="1" w:styleId="mw-headline">
    <w:name w:val="mw-headline"/>
    <w:rsid w:val="00F46C26"/>
  </w:style>
  <w:style w:type="character" w:customStyle="1" w:styleId="flagicon">
    <w:name w:val="flagicon"/>
    <w:rsid w:val="00F46C26"/>
  </w:style>
  <w:style w:type="paragraph" w:customStyle="1" w:styleId="assert">
    <w:name w:val="assert"/>
    <w:basedOn w:val="Normal"/>
    <w:uiPriority w:val="99"/>
    <w:rsid w:val="00F46C26"/>
    <w:pPr>
      <w:spacing w:before="100" w:beforeAutospacing="1" w:after="100" w:afterAutospacing="1"/>
    </w:pPr>
    <w:rPr>
      <w:rFonts w:eastAsia="Times New Roman"/>
    </w:rPr>
  </w:style>
  <w:style w:type="character" w:customStyle="1" w:styleId="apturelink">
    <w:name w:val="apturelink"/>
    <w:rsid w:val="00F46C26"/>
  </w:style>
  <w:style w:type="character" w:customStyle="1" w:styleId="apturelinkicon">
    <w:name w:val="apturelinkicon"/>
    <w:rsid w:val="00F46C26"/>
  </w:style>
  <w:style w:type="paragraph" w:customStyle="1" w:styleId="Default1">
    <w:name w:val="Default1"/>
    <w:basedOn w:val="Default"/>
    <w:next w:val="Default"/>
    <w:uiPriority w:val="99"/>
    <w:rsid w:val="00F46C26"/>
    <w:rPr>
      <w:color w:val="auto"/>
      <w:szCs w:val="22"/>
    </w:rPr>
  </w:style>
  <w:style w:type="paragraph" w:customStyle="1" w:styleId="center">
    <w:name w:val="center"/>
    <w:basedOn w:val="Normal"/>
    <w:uiPriority w:val="99"/>
    <w:rsid w:val="00F46C26"/>
    <w:pPr>
      <w:spacing w:before="100" w:beforeAutospacing="1" w:after="100" w:afterAutospacing="1"/>
    </w:pPr>
    <w:rPr>
      <w:rFonts w:eastAsia="Times New Roman"/>
    </w:rPr>
  </w:style>
  <w:style w:type="character" w:customStyle="1" w:styleId="LittleChar">
    <w:name w:val="Little Char"/>
    <w:link w:val="Little"/>
    <w:rsid w:val="00F46C26"/>
    <w:rPr>
      <w:rFonts w:ascii="Garamond" w:eastAsia="Times New Roman" w:hAnsi="Garamond" w:cs="Times New Roman"/>
      <w:sz w:val="16"/>
    </w:rPr>
  </w:style>
  <w:style w:type="character" w:customStyle="1" w:styleId="UnderlineChar1Char">
    <w:name w:val="Underline Char1 Char"/>
    <w:rsid w:val="00F46C2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46C2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46C26"/>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46C2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46C26"/>
    <w:rPr>
      <w:rFonts w:asciiTheme="minorHAnsi" w:eastAsia="MS Mincho" w:hAnsiTheme="minorHAnsi" w:cstheme="minorBid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46C2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46C26"/>
    <w:rPr>
      <w:rFonts w:asciiTheme="minorHAnsi" w:eastAsia="MS Mincho" w:hAnsiTheme="minorHAnsi" w:cstheme="minorBidi"/>
      <w:b/>
      <w:sz w:val="22"/>
      <w:u w:val="single"/>
    </w:rPr>
  </w:style>
  <w:style w:type="character" w:customStyle="1" w:styleId="ptitleinside">
    <w:name w:val="p_title_inside"/>
    <w:rsid w:val="00F46C26"/>
  </w:style>
  <w:style w:type="paragraph" w:customStyle="1" w:styleId="StyleBoldandUnderlineChar11ptBorderSinglesolidline">
    <w:name w:val="Style Bold and Underline Char + 11 pt Border: : (Single solid line..."/>
    <w:link w:val="StyleBoldandUnderlineChar11ptBorderSinglesolidlineChar"/>
    <w:rsid w:val="00F46C26"/>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46C26"/>
    <w:rPr>
      <w:rFonts w:eastAsia="Times New Roman"/>
      <w:b/>
      <w:bCs/>
      <w:szCs w:val="20"/>
      <w:u w:val="single"/>
      <w:bdr w:val="single" w:sz="4" w:space="0" w:color="auto"/>
    </w:rPr>
  </w:style>
  <w:style w:type="paragraph" w:customStyle="1" w:styleId="Indentation">
    <w:name w:val="Indentation"/>
    <w:basedOn w:val="Normal"/>
    <w:uiPriority w:val="99"/>
    <w:rsid w:val="00F46C26"/>
    <w:pPr>
      <w:ind w:left="288" w:right="288"/>
    </w:pPr>
  </w:style>
  <w:style w:type="character" w:customStyle="1" w:styleId="StyleUnderlineCharChar9ptBold">
    <w:name w:val="Style Underline Char Char + 9 pt Bold"/>
    <w:rsid w:val="00F46C26"/>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F46C26"/>
    <w:rPr>
      <w:rFonts w:ascii="Times New Roman" w:hAnsi="Times New Roman"/>
      <w:b/>
      <w:bCs/>
      <w:noProof w:val="0"/>
      <w:sz w:val="20"/>
      <w:u w:val="single"/>
    </w:rPr>
  </w:style>
  <w:style w:type="character" w:customStyle="1" w:styleId="StyleUnderlineCharChar19pt">
    <w:name w:val="Style Underline Char Char1 + 9 pt"/>
    <w:rsid w:val="00F46C2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46C2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46C26"/>
    <w:rPr>
      <w:rFonts w:ascii="Georgia" w:eastAsia="Times New Roman" w:hAnsi="Georgia"/>
      <w:b/>
      <w:smallCaps/>
      <w:sz w:val="24"/>
      <w:szCs w:val="24"/>
      <w:u w:val="single"/>
    </w:rPr>
  </w:style>
  <w:style w:type="character" w:customStyle="1" w:styleId="CardTextCharChar">
    <w:name w:val="Card Text Char Char"/>
    <w:rsid w:val="00F46C26"/>
    <w:rPr>
      <w:rFonts w:ascii="Times New Roman" w:eastAsia="Times New Roman" w:hAnsi="Times New Roman" w:cs="Times New Roman"/>
      <w:sz w:val="20"/>
      <w:szCs w:val="20"/>
    </w:rPr>
  </w:style>
  <w:style w:type="character" w:customStyle="1" w:styleId="Underline-Highlighted-WFU">
    <w:name w:val="Underline-Highlighted-WFU"/>
    <w:uiPriority w:val="1"/>
    <w:qFormat/>
    <w:rsid w:val="00F46C2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46C26"/>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F46C26"/>
    <w:rPr>
      <w:rFonts w:ascii="Times New Roman" w:hAnsi="Times New Roman"/>
      <w:sz w:val="24"/>
      <w:u w:val="single"/>
      <w:bdr w:val="none" w:sz="0" w:space="0" w:color="auto"/>
      <w:shd w:val="clear" w:color="auto" w:fill="auto"/>
    </w:rPr>
  </w:style>
  <w:style w:type="character" w:customStyle="1" w:styleId="FifthChar">
    <w:name w:val="Fifth Char"/>
    <w:link w:val="Fifth"/>
    <w:rsid w:val="00F46C26"/>
    <w:rPr>
      <w:rFonts w:ascii="Times New Roman" w:eastAsia="Calibri" w:hAnsi="Times New Roman" w:cs="Times New Roman"/>
      <w:sz w:val="24"/>
    </w:rPr>
  </w:style>
  <w:style w:type="paragraph" w:customStyle="1" w:styleId="Third">
    <w:name w:val="Third"/>
    <w:basedOn w:val="Normal"/>
    <w:link w:val="ThirdChar"/>
    <w:rsid w:val="00F46C26"/>
    <w:rPr>
      <w:rFonts w:eastAsia="Times New Roman"/>
      <w:b/>
      <w:u w:val="single"/>
      <w:lang w:val="x-none" w:eastAsia="x-none"/>
    </w:rPr>
  </w:style>
  <w:style w:type="character" w:customStyle="1" w:styleId="ThirdChar">
    <w:name w:val="Third Char"/>
    <w:link w:val="Third"/>
    <w:rsid w:val="00F46C26"/>
    <w:rPr>
      <w:rFonts w:ascii="Times New Roman" w:eastAsia="Times New Roman" w:hAnsi="Times New Roman" w:cs="Times New Roman"/>
      <w:b/>
      <w:sz w:val="24"/>
      <w:u w:val="single"/>
      <w:lang w:val="x-none" w:eastAsia="x-none"/>
    </w:rPr>
  </w:style>
  <w:style w:type="paragraph" w:customStyle="1" w:styleId="CharCharCharCharCharChar1CharCharCharCharChar">
    <w:name w:val="Char Char Char Char Char Char1 Char Char Char Char Char"/>
    <w:aliases w:val="Char Char2"/>
    <w:next w:val="Normal"/>
    <w:rsid w:val="00F46C2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F46C26"/>
  </w:style>
  <w:style w:type="paragraph" w:customStyle="1" w:styleId="DebateUnderlineBoldChar">
    <w:name w:val="Debate Underline Bold Char"/>
    <w:basedOn w:val="Normal"/>
    <w:link w:val="DebateUnderlineBoldCharChar"/>
    <w:rsid w:val="00F46C26"/>
    <w:pPr>
      <w:jc w:val="both"/>
    </w:pPr>
    <w:rPr>
      <w:rFonts w:eastAsia="Times New Roman"/>
      <w:b/>
      <w:u w:val="thick"/>
    </w:rPr>
  </w:style>
  <w:style w:type="character" w:customStyle="1" w:styleId="DebateUnderlineBoldCharChar">
    <w:name w:val="Debate Underline Bold Char Char"/>
    <w:link w:val="DebateUnderlineBoldChar"/>
    <w:rsid w:val="00F46C26"/>
    <w:rPr>
      <w:rFonts w:ascii="Times New Roman" w:eastAsia="Times New Roman" w:hAnsi="Times New Roman" w:cs="Times New Roman"/>
      <w:b/>
      <w:sz w:val="24"/>
      <w:u w:val="thick"/>
    </w:rPr>
  </w:style>
  <w:style w:type="character" w:customStyle="1" w:styleId="resultbodyblack">
    <w:name w:val="resultbodyblack"/>
    <w:rsid w:val="00F46C26"/>
    <w:rPr>
      <w:rFonts w:cs="Times New Roman"/>
    </w:rPr>
  </w:style>
  <w:style w:type="character" w:customStyle="1" w:styleId="bloctitlesChar">
    <w:name w:val="bloc titles Char"/>
    <w:link w:val="bloctitles"/>
    <w:rsid w:val="00F46C26"/>
    <w:rPr>
      <w:rFonts w:ascii="Times New Roman" w:eastAsia="Malgun Gothic" w:hAnsi="Times New Roman" w:cs="Arial"/>
      <w:b/>
      <w:bCs/>
      <w:kern w:val="32"/>
      <w:sz w:val="32"/>
      <w:szCs w:val="32"/>
      <w:u w:val="single"/>
    </w:rPr>
  </w:style>
  <w:style w:type="paragraph" w:customStyle="1" w:styleId="CiteSmallText">
    <w:name w:val="Cite Small Text"/>
    <w:basedOn w:val="Normal"/>
    <w:uiPriority w:val="99"/>
    <w:rsid w:val="00F46C26"/>
    <w:pPr>
      <w:widowControl w:val="0"/>
      <w:spacing w:after="200"/>
    </w:pPr>
    <w:rPr>
      <w:rFonts w:ascii="Helvetica Neue" w:hAnsi="Helvetica Neue"/>
      <w:b/>
      <w:sz w:val="18"/>
    </w:rPr>
  </w:style>
  <w:style w:type="character" w:customStyle="1" w:styleId="3TagCite">
    <w:name w:val="3 Tag/Cite"/>
    <w:rsid w:val="00F46C26"/>
    <w:rPr>
      <w:rFonts w:ascii="Times New Roman" w:hAnsi="Times New Roman"/>
      <w:b/>
    </w:rPr>
  </w:style>
  <w:style w:type="character" w:customStyle="1" w:styleId="4Qualifications">
    <w:name w:val="4 Qualifications"/>
    <w:rsid w:val="00F46C26"/>
    <w:rPr>
      <w:rFonts w:ascii="Times New Roman" w:hAnsi="Times New Roman"/>
      <w:sz w:val="19"/>
    </w:rPr>
  </w:style>
  <w:style w:type="character" w:customStyle="1" w:styleId="6Underlined">
    <w:name w:val="6 Underlined"/>
    <w:rsid w:val="00F46C26"/>
    <w:rPr>
      <w:rFonts w:ascii="Times New Roman" w:hAnsi="Times New Roman"/>
      <w:b/>
      <w:sz w:val="21"/>
      <w:u w:val="single"/>
    </w:rPr>
  </w:style>
  <w:style w:type="paragraph" w:customStyle="1" w:styleId="Cards1CharChar">
    <w:name w:val="Cards1 Char Char"/>
    <w:basedOn w:val="Normal"/>
    <w:link w:val="Cards1CharCharChar"/>
    <w:rsid w:val="00F46C26"/>
    <w:pPr>
      <w:autoSpaceDE w:val="0"/>
      <w:autoSpaceDN w:val="0"/>
      <w:adjustRightInd w:val="0"/>
      <w:ind w:left="432" w:right="432"/>
      <w:jc w:val="both"/>
    </w:pPr>
    <w:rPr>
      <w:lang w:val="x-none"/>
    </w:rPr>
  </w:style>
  <w:style w:type="character" w:customStyle="1" w:styleId="Cards1CharCharChar">
    <w:name w:val="Cards1 Char Char Char"/>
    <w:link w:val="Cards1CharChar"/>
    <w:rsid w:val="00F46C26"/>
    <w:rPr>
      <w:rFonts w:ascii="Times New Roman" w:hAnsi="Times New Roman" w:cs="Times New Roman"/>
      <w:sz w:val="24"/>
      <w:lang w:val="x-none"/>
    </w:rPr>
  </w:style>
  <w:style w:type="paragraph" w:customStyle="1" w:styleId="UnderlineCharCharCharCharCharCharChar">
    <w:name w:val="Underline Char Char Char Char Char Char Char"/>
    <w:basedOn w:val="Normal"/>
    <w:link w:val="UnderlineCharCharCharCharCharCharCharChar"/>
    <w:rsid w:val="00F46C26"/>
    <w:rPr>
      <w:rFonts w:asciiTheme="minorHAnsi" w:hAnsiTheme="minorHAnsi" w:cstheme="minorBidi"/>
      <w:sz w:val="22"/>
      <w:u w:val="single"/>
    </w:rPr>
  </w:style>
  <w:style w:type="character" w:customStyle="1" w:styleId="CitesCharCharChar">
    <w:name w:val="Cites Char Char Char"/>
    <w:rsid w:val="00F46C26"/>
    <w:rPr>
      <w:rFonts w:ascii="Times New Roman" w:eastAsia="Times New Roman" w:hAnsi="Times New Roman" w:cs="Times New Roman"/>
      <w:sz w:val="20"/>
    </w:rPr>
  </w:style>
  <w:style w:type="character" w:customStyle="1" w:styleId="nohighlighting">
    <w:name w:val="no highlighting"/>
    <w:rsid w:val="00F46C26"/>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F46C26"/>
    <w:rPr>
      <w:rFonts w:ascii="Cambria" w:hAnsi="Cambria" w:hint="default"/>
      <w:sz w:val="21"/>
      <w:u w:val="single"/>
    </w:rPr>
  </w:style>
  <w:style w:type="paragraph" w:customStyle="1" w:styleId="Swag">
    <w:name w:val="Swag"/>
    <w:basedOn w:val="Normal"/>
    <w:link w:val="SwagChar"/>
    <w:qFormat/>
    <w:rsid w:val="00F46C26"/>
    <w:rPr>
      <w:color w:val="0000FF"/>
      <w:sz w:val="12"/>
      <w:u w:val="single"/>
    </w:rPr>
  </w:style>
  <w:style w:type="character" w:customStyle="1" w:styleId="SwagChar">
    <w:name w:val="Swag Char"/>
    <w:link w:val="Swag"/>
    <w:rsid w:val="00F46C26"/>
    <w:rPr>
      <w:rFonts w:ascii="Times New Roman" w:hAnsi="Times New Roman" w:cs="Times New Roman"/>
      <w:color w:val="0000FF"/>
      <w:sz w:val="12"/>
      <w:u w:val="single"/>
    </w:rPr>
  </w:style>
  <w:style w:type="paragraph" w:customStyle="1" w:styleId="StyleUnderlineTimesNewRoman1">
    <w:name w:val="Style Underline + Times New Roman1"/>
    <w:link w:val="StyleUnderlineTimesNewRoman1Char"/>
    <w:rsid w:val="00F46C26"/>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F46C26"/>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F46C26"/>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F46C26"/>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F46C26"/>
    <w:rPr>
      <w:rFonts w:ascii="Garamond" w:eastAsia="MS Mincho" w:hAnsi="Garamond"/>
    </w:rPr>
  </w:style>
  <w:style w:type="character" w:customStyle="1" w:styleId="StyleStyleCardTextLeft-075Right0Char">
    <w:name w:val="Style Style Card Text + Left:  -0.75&quot; + Right:  0&quot; Char"/>
    <w:link w:val="StyleStyleCardTextLeft-075Right0"/>
    <w:rsid w:val="00F46C26"/>
    <w:rPr>
      <w:rFonts w:ascii="Garamond" w:eastAsia="MS Mincho" w:hAnsi="Garamond" w:cs="Times New Roman"/>
      <w:sz w:val="24"/>
    </w:rPr>
  </w:style>
  <w:style w:type="character" w:customStyle="1" w:styleId="CharChar61">
    <w:name w:val="Char Char61"/>
    <w:rsid w:val="00F46C26"/>
    <w:rPr>
      <w:rFonts w:cs="Arial"/>
      <w:bCs/>
      <w:sz w:val="16"/>
      <w:szCs w:val="26"/>
      <w:lang w:val="en-US" w:eastAsia="en-US" w:bidi="ar-SA"/>
    </w:rPr>
  </w:style>
  <w:style w:type="character" w:customStyle="1" w:styleId="ListBulletChar">
    <w:name w:val="List Bullet Char"/>
    <w:link w:val="ListBullet"/>
    <w:uiPriority w:val="99"/>
    <w:rsid w:val="00F46C26"/>
    <w:rPr>
      <w:rFonts w:ascii="Times New Roman" w:eastAsia="Calibri" w:hAnsi="Times New Roman" w:cs="Times New Roman"/>
      <w:sz w:val="24"/>
    </w:rPr>
  </w:style>
  <w:style w:type="paragraph" w:customStyle="1" w:styleId="subhead10">
    <w:name w:val="subhead1"/>
    <w:basedOn w:val="Normal"/>
    <w:uiPriority w:val="99"/>
    <w:rsid w:val="00F46C26"/>
    <w:pPr>
      <w:spacing w:before="100" w:beforeAutospacing="1" w:after="100" w:afterAutospacing="1"/>
    </w:pPr>
    <w:rPr>
      <w:rFonts w:eastAsia="Times New Roman"/>
    </w:rPr>
  </w:style>
  <w:style w:type="character" w:customStyle="1" w:styleId="styledate">
    <w:name w:val="styledate"/>
    <w:rsid w:val="00F46C26"/>
  </w:style>
  <w:style w:type="character" w:customStyle="1" w:styleId="BoldandUnderlineChar1">
    <w:name w:val="Bold and Underline Char1"/>
    <w:rsid w:val="00F46C26"/>
    <w:rPr>
      <w:b/>
      <w:szCs w:val="24"/>
      <w:u w:val="single"/>
      <w:lang w:val="en-US" w:eastAsia="en-US" w:bidi="ar-SA"/>
    </w:rPr>
  </w:style>
  <w:style w:type="character" w:customStyle="1" w:styleId="BoldandUnderlineChar1Char2">
    <w:name w:val="Bold and Underline Char1 Char2"/>
    <w:rsid w:val="00F46C26"/>
    <w:rPr>
      <w:b/>
      <w:szCs w:val="24"/>
      <w:u w:val="single"/>
      <w:lang w:val="en-US" w:eastAsia="en-US" w:bidi="ar-SA"/>
    </w:rPr>
  </w:style>
  <w:style w:type="character" w:customStyle="1" w:styleId="BoldandUnderlineCharChar1">
    <w:name w:val="Bold and Underline Char Char1"/>
    <w:rsid w:val="00F46C26"/>
    <w:rPr>
      <w:b/>
      <w:szCs w:val="24"/>
      <w:u w:val="single"/>
      <w:lang w:val="en-US" w:eastAsia="en-US" w:bidi="ar-SA"/>
    </w:rPr>
  </w:style>
  <w:style w:type="character" w:customStyle="1" w:styleId="BoldandUnderlineChar6">
    <w:name w:val="Bold and Underline Char6"/>
    <w:rsid w:val="00F46C26"/>
    <w:rPr>
      <w:b/>
      <w:szCs w:val="24"/>
      <w:u w:val="single"/>
      <w:lang w:val="en-US" w:eastAsia="en-US" w:bidi="ar-SA"/>
    </w:rPr>
  </w:style>
  <w:style w:type="paragraph" w:customStyle="1" w:styleId="abstract">
    <w:name w:val="abstract"/>
    <w:basedOn w:val="Normal"/>
    <w:uiPriority w:val="99"/>
    <w:rsid w:val="00F46C26"/>
    <w:pPr>
      <w:spacing w:before="100" w:beforeAutospacing="1" w:after="100" w:afterAutospacing="1"/>
    </w:pPr>
    <w:rPr>
      <w:rFonts w:eastAsia="Times New Roman"/>
    </w:rPr>
  </w:style>
  <w:style w:type="paragraph" w:customStyle="1" w:styleId="StyleUnderlineChar11ptBold2">
    <w:name w:val="Style Underline Char + 11 pt Bold2"/>
    <w:basedOn w:val="Normal"/>
    <w:link w:val="StyleUnderlineChar11ptBold2Char"/>
    <w:rsid w:val="00F46C26"/>
    <w:rPr>
      <w:rFonts w:eastAsia="Times New Roman"/>
      <w:b/>
      <w:bCs/>
      <w:u w:val="single"/>
    </w:rPr>
  </w:style>
  <w:style w:type="character" w:customStyle="1" w:styleId="StyleUnderlineChar11ptBold2Char">
    <w:name w:val="Style Underline Char + 11 pt Bold2 Char"/>
    <w:link w:val="StyleUnderlineChar11ptBold2"/>
    <w:rsid w:val="00F46C26"/>
    <w:rPr>
      <w:rFonts w:ascii="Times New Roman" w:eastAsia="Times New Roman" w:hAnsi="Times New Roman" w:cs="Times New Roman"/>
      <w:b/>
      <w:bCs/>
      <w:sz w:val="24"/>
      <w:u w:val="single"/>
    </w:rPr>
  </w:style>
  <w:style w:type="paragraph" w:customStyle="1" w:styleId="StyleStyleUnderlineTimesNewRoman11pt">
    <w:name w:val="Style Style Underline + Times New Roman + 11 pt"/>
    <w:basedOn w:val="Normal"/>
    <w:link w:val="StyleStyleUnderlineTimesNewRoman11ptChar"/>
    <w:rsid w:val="00F46C26"/>
    <w:rPr>
      <w:rFonts w:eastAsia="Times New Roman"/>
      <w:u w:val="single"/>
    </w:rPr>
  </w:style>
  <w:style w:type="character" w:customStyle="1" w:styleId="StyleStyleUnderlineTimesNewRoman11ptChar">
    <w:name w:val="Style Style Underline + Times New Roman + 11 pt Char"/>
    <w:link w:val="StyleStyleUnderlineTimesNewRoman11pt"/>
    <w:rsid w:val="00F46C26"/>
    <w:rPr>
      <w:rFonts w:ascii="Times New Roman" w:eastAsia="Times New Roman" w:hAnsi="Times New Roman" w:cs="Times New Roman"/>
      <w:sz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F46C26"/>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F46C26"/>
    <w:rPr>
      <w:rFonts w:ascii="Times New Roman" w:eastAsia="Times New Roman" w:hAnsi="Times New Roman" w:cs="Times New Roman"/>
      <w:sz w:val="24"/>
      <w:u w:val="single"/>
    </w:rPr>
  </w:style>
  <w:style w:type="character" w:customStyle="1" w:styleId="style13">
    <w:name w:val="style1"/>
    <w:rsid w:val="00F46C26"/>
  </w:style>
  <w:style w:type="character" w:customStyle="1" w:styleId="pmtermsel">
    <w:name w:val="pmtermsel"/>
    <w:rsid w:val="00F46C26"/>
  </w:style>
  <w:style w:type="character" w:customStyle="1" w:styleId="showipapr">
    <w:name w:val="show_ipapr"/>
    <w:rsid w:val="00F46C26"/>
  </w:style>
  <w:style w:type="character" w:customStyle="1" w:styleId="dnindex">
    <w:name w:val="dnindex"/>
    <w:rsid w:val="00F46C26"/>
  </w:style>
  <w:style w:type="character" w:customStyle="1" w:styleId="23">
    <w:name w:val="23"/>
    <w:rsid w:val="00F46C26"/>
    <w:rPr>
      <w:rFonts w:ascii="Times New Roman" w:hAnsi="Times New Roman" w:cs="Arial"/>
      <w:bCs/>
      <w:sz w:val="20"/>
      <w:u w:val="single"/>
      <w:lang w:val="en-US" w:eastAsia="en-US" w:bidi="ar-SA"/>
    </w:rPr>
  </w:style>
  <w:style w:type="character" w:customStyle="1" w:styleId="33">
    <w:name w:val="33"/>
    <w:rsid w:val="00F46C26"/>
    <w:rPr>
      <w:rFonts w:ascii="Times New Roman" w:hAnsi="Times New Roman" w:cs="Arial"/>
      <w:b/>
      <w:bCs/>
      <w:sz w:val="20"/>
      <w:u w:val="single"/>
      <w:lang w:val="en-US" w:eastAsia="en-US" w:bidi="ar-SA"/>
    </w:rPr>
  </w:style>
  <w:style w:type="character" w:customStyle="1" w:styleId="55">
    <w:name w:val="55"/>
    <w:rsid w:val="00F46C26"/>
    <w:rPr>
      <w:rFonts w:cs="Arial"/>
      <w:bCs/>
      <w:sz w:val="20"/>
      <w:u w:val="single"/>
      <w:lang w:val="en-US" w:eastAsia="en-US" w:bidi="ar-SA"/>
    </w:rPr>
  </w:style>
  <w:style w:type="character" w:customStyle="1" w:styleId="authoraffil">
    <w:name w:val="authoraffil"/>
    <w:rsid w:val="00F46C26"/>
  </w:style>
  <w:style w:type="character" w:customStyle="1" w:styleId="CharChar8">
    <w:name w:val="Char Char8"/>
    <w:rsid w:val="00F46C26"/>
    <w:rPr>
      <w:rFonts w:ascii="Georgia" w:eastAsia="Times New Roman" w:hAnsi="Georgia"/>
      <w:b/>
      <w:bCs/>
      <w:sz w:val="30"/>
      <w:szCs w:val="28"/>
      <w:u w:val="single"/>
    </w:rPr>
  </w:style>
  <w:style w:type="character" w:customStyle="1" w:styleId="FontStyle13">
    <w:name w:val="Font Style13"/>
    <w:uiPriority w:val="99"/>
    <w:rsid w:val="00F46C26"/>
    <w:rPr>
      <w:rFonts w:ascii="Constantia" w:hAnsi="Constantia" w:cs="Constantia"/>
      <w:sz w:val="18"/>
      <w:szCs w:val="18"/>
    </w:rPr>
  </w:style>
  <w:style w:type="character" w:customStyle="1" w:styleId="TagsCharCharCharChar">
    <w:name w:val="Tags Char Char Char Char"/>
    <w:rsid w:val="00F46C26"/>
    <w:rPr>
      <w:rFonts w:ascii="Times New Roman" w:eastAsia="Times New Roman" w:hAnsi="Times New Roman" w:cs="Times New Roman"/>
      <w:b/>
      <w:sz w:val="24"/>
      <w:szCs w:val="24"/>
    </w:rPr>
  </w:style>
  <w:style w:type="character" w:customStyle="1" w:styleId="Citation1Char">
    <w:name w:val="Citation1 Char"/>
    <w:link w:val="Citation10"/>
    <w:locked/>
    <w:rsid w:val="00F46C26"/>
    <w:rPr>
      <w:rFonts w:ascii="Georgia" w:hAnsi="Georgia"/>
      <w:b/>
      <w:u w:val="single"/>
    </w:rPr>
  </w:style>
  <w:style w:type="paragraph" w:customStyle="1" w:styleId="Citation10">
    <w:name w:val="Citation1"/>
    <w:basedOn w:val="Normal"/>
    <w:link w:val="Citation1Char"/>
    <w:qFormat/>
    <w:rsid w:val="00F46C26"/>
    <w:rPr>
      <w:rFonts w:ascii="Georgia" w:hAnsi="Georgia" w:cstheme="minorBidi"/>
      <w:b/>
      <w:sz w:val="22"/>
      <w:u w:val="single"/>
    </w:rPr>
  </w:style>
  <w:style w:type="character" w:customStyle="1" w:styleId="TaglineChar">
    <w:name w:val="Tagline Char"/>
    <w:link w:val="Tagline1"/>
    <w:locked/>
    <w:rsid w:val="00F46C26"/>
    <w:rPr>
      <w:rFonts w:ascii="Georgia" w:hAnsi="Georgia"/>
      <w:b/>
    </w:rPr>
  </w:style>
  <w:style w:type="paragraph" w:customStyle="1" w:styleId="Tagline1">
    <w:name w:val="Tagline"/>
    <w:basedOn w:val="Normal"/>
    <w:link w:val="TaglineChar"/>
    <w:qFormat/>
    <w:rsid w:val="00F46C26"/>
    <w:rPr>
      <w:rFonts w:ascii="Georgia" w:hAnsi="Georgia" w:cstheme="minorBidi"/>
      <w:b/>
      <w:sz w:val="22"/>
    </w:rPr>
  </w:style>
  <w:style w:type="paragraph" w:customStyle="1" w:styleId="StyleLeft021">
    <w:name w:val="Style Left:  0.2&quot;1"/>
    <w:basedOn w:val="Normal"/>
    <w:uiPriority w:val="99"/>
    <w:rsid w:val="00F46C26"/>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F46C26"/>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46C26"/>
    <w:rPr>
      <w:rFonts w:ascii="Times New Roman" w:eastAsia="Times New Roman" w:hAnsi="Times New Roman" w:cs="Times New Roman"/>
      <w:sz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F46C26"/>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46C26"/>
    <w:rPr>
      <w:rFonts w:ascii="Times New Roman" w:eastAsia="Times New Roman" w:hAnsi="Times New Roman" w:cs="Times New Roman"/>
      <w:sz w:val="24"/>
      <w:u w:val="single"/>
      <w:bdr w:val="single" w:sz="4" w:space="0" w:color="auto"/>
    </w:rPr>
  </w:style>
  <w:style w:type="character" w:customStyle="1" w:styleId="boldcitationChar">
    <w:name w:val="bold citation Char"/>
    <w:rsid w:val="00F46C26"/>
    <w:rPr>
      <w:rFonts w:ascii="Arial" w:hAnsi="Arial"/>
      <w:b/>
      <w:sz w:val="28"/>
      <w:szCs w:val="24"/>
      <w:u w:val="thick"/>
      <w:lang w:val="en-US" w:eastAsia="en-US" w:bidi="ar-SA"/>
    </w:rPr>
  </w:style>
  <w:style w:type="paragraph" w:customStyle="1" w:styleId="BlockTitle20">
    <w:name w:val="Block Title #2"/>
    <w:basedOn w:val="Normal"/>
    <w:uiPriority w:val="99"/>
    <w:rsid w:val="00F46C26"/>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F46C26"/>
    <w:rPr>
      <w:b/>
    </w:rPr>
  </w:style>
  <w:style w:type="character" w:customStyle="1" w:styleId="BoldunderlineChar3">
    <w:name w:val="Bold/underline Char"/>
    <w:rsid w:val="00F46C26"/>
    <w:rPr>
      <w:rFonts w:eastAsia="SimSun"/>
      <w:b/>
      <w:noProof w:val="0"/>
      <w:sz w:val="24"/>
      <w:szCs w:val="24"/>
      <w:u w:val="single"/>
      <w:lang w:val="en-US" w:eastAsia="zh-CN" w:bidi="ar-SA"/>
    </w:rPr>
  </w:style>
  <w:style w:type="character" w:customStyle="1" w:styleId="underlinetextchar0">
    <w:name w:val="underlinetextchar"/>
    <w:rsid w:val="00F46C26"/>
  </w:style>
  <w:style w:type="character" w:customStyle="1" w:styleId="boldciteChar1">
    <w:name w:val="bold cite Char1"/>
    <w:rsid w:val="00F46C26"/>
    <w:rPr>
      <w:b/>
      <w:sz w:val="28"/>
      <w:u w:val="thick" w:color="000000"/>
    </w:rPr>
  </w:style>
  <w:style w:type="character" w:customStyle="1" w:styleId="tagCharCharChar1">
    <w:name w:val="tag Char Char Char1"/>
    <w:rsid w:val="00F46C26"/>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F46C2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F46C26"/>
    <w:rPr>
      <w:rFonts w:ascii="Times New Roman" w:hAnsi="Times New Roman" w:cs="Times New Roman"/>
      <w:sz w:val="18"/>
      <w:szCs w:val="18"/>
    </w:rPr>
  </w:style>
  <w:style w:type="character" w:customStyle="1" w:styleId="bylines">
    <w:name w:val="bylines"/>
    <w:basedOn w:val="DefaultParagraphFont"/>
    <w:rsid w:val="00F46C26"/>
  </w:style>
  <w:style w:type="character" w:customStyle="1" w:styleId="StyleStyleBoldUnderlineUnderlineIntenseEmphasis1apple-style-2">
    <w:name w:val="Style Style Bold UnderlineUnderlineIntense Emphasis1apple-style-...2"/>
    <w:basedOn w:val="DefaultParagraphFont"/>
    <w:rsid w:val="00F46C26"/>
    <w:rPr>
      <w:b w:val="0"/>
      <w:bCs/>
      <w:sz w:val="22"/>
      <w:u w:val="single"/>
    </w:rPr>
  </w:style>
  <w:style w:type="character" w:customStyle="1" w:styleId="FontStyle57">
    <w:name w:val="Font Style57"/>
    <w:rsid w:val="00F46C26"/>
    <w:rPr>
      <w:rFonts w:ascii="Georgia" w:hAnsi="Georgia" w:cs="Georgia"/>
      <w:b/>
      <w:bCs/>
      <w:sz w:val="14"/>
      <w:szCs w:val="14"/>
    </w:rPr>
  </w:style>
  <w:style w:type="character" w:customStyle="1" w:styleId="FontStyle89">
    <w:name w:val="Font Style89"/>
    <w:rsid w:val="00F46C26"/>
    <w:rPr>
      <w:rFonts w:ascii="Times New Roman" w:hAnsi="Times New Roman" w:cs="Times New Roman"/>
      <w:b/>
      <w:bCs/>
      <w:smallCaps/>
      <w:spacing w:val="40"/>
      <w:sz w:val="16"/>
      <w:szCs w:val="16"/>
    </w:rPr>
  </w:style>
  <w:style w:type="character" w:customStyle="1" w:styleId="style3Char0">
    <w:name w:val="style 3 Char"/>
    <w:rsid w:val="00F46C26"/>
    <w:rPr>
      <w:sz w:val="18"/>
      <w:szCs w:val="24"/>
      <w:lang w:val="en-US" w:eastAsia="en-US" w:bidi="ar-SA"/>
    </w:rPr>
  </w:style>
  <w:style w:type="paragraph" w:customStyle="1" w:styleId="003Cite">
    <w:name w:val="003Cite"/>
    <w:basedOn w:val="Normal"/>
    <w:qFormat/>
    <w:rsid w:val="00F46C26"/>
    <w:rPr>
      <w:rFonts w:eastAsia="Calibri"/>
      <w:sz w:val="16"/>
      <w:szCs w:val="16"/>
    </w:rPr>
  </w:style>
  <w:style w:type="paragraph" w:customStyle="1" w:styleId="NormalBold">
    <w:name w:val="Normal + Bold"/>
    <w:aliases w:val="Double Underline"/>
    <w:basedOn w:val="Normal"/>
    <w:link w:val="NormalBoldChar"/>
    <w:rsid w:val="00F46C26"/>
    <w:pPr>
      <w:jc w:val="both"/>
    </w:pPr>
    <w:rPr>
      <w:b/>
      <w:color w:val="000000"/>
      <w:u w:val="single"/>
    </w:rPr>
  </w:style>
  <w:style w:type="character" w:customStyle="1" w:styleId="NormalBoldChar">
    <w:name w:val="Normal + Bold Char"/>
    <w:aliases w:val="Double Underline Char"/>
    <w:basedOn w:val="DefaultParagraphFont"/>
    <w:link w:val="NormalBold"/>
    <w:rsid w:val="00F46C26"/>
    <w:rPr>
      <w:rFonts w:ascii="Times New Roman" w:hAnsi="Times New Roman" w:cs="Times New Roman"/>
      <w:b/>
      <w:color w:val="000000"/>
      <w:sz w:val="24"/>
      <w:u w:val="single"/>
    </w:rPr>
  </w:style>
  <w:style w:type="character" w:customStyle="1" w:styleId="BlockHeadingsChar1">
    <w:name w:val="Block Headings Char1"/>
    <w:rsid w:val="00F46C26"/>
    <w:rPr>
      <w:b/>
      <w:caps/>
    </w:rPr>
  </w:style>
  <w:style w:type="character" w:customStyle="1" w:styleId="FontStyle170">
    <w:name w:val="Font Style170"/>
    <w:uiPriority w:val="99"/>
    <w:rsid w:val="00F46C26"/>
    <w:rPr>
      <w:rFonts w:ascii="Bookman Old Style" w:hAnsi="Bookman Old Style" w:cs="Bookman Old Style"/>
      <w:sz w:val="16"/>
      <w:szCs w:val="16"/>
    </w:rPr>
  </w:style>
  <w:style w:type="character" w:customStyle="1" w:styleId="FontStyle17">
    <w:name w:val="Font Style17"/>
    <w:uiPriority w:val="99"/>
    <w:rsid w:val="00F46C26"/>
    <w:rPr>
      <w:rFonts w:ascii="Book Antiqua" w:hAnsi="Book Antiqua" w:cs="Book Antiqua"/>
      <w:i/>
      <w:iCs/>
      <w:spacing w:val="10"/>
      <w:sz w:val="22"/>
      <w:szCs w:val="22"/>
    </w:rPr>
  </w:style>
  <w:style w:type="paragraph" w:customStyle="1" w:styleId="Genealogy">
    <w:name w:val="Genealogy"/>
    <w:basedOn w:val="Heading4"/>
    <w:autoRedefine/>
    <w:qFormat/>
    <w:rsid w:val="00F46C26"/>
    <w:rPr>
      <w:rFonts w:cs="Calibri"/>
    </w:rPr>
  </w:style>
  <w:style w:type="character" w:customStyle="1" w:styleId="m3262662096238345512gmail-style13ptbold">
    <w:name w:val="m_3262662096238345512gmail-style13ptbold"/>
    <w:basedOn w:val="DefaultParagraphFont"/>
    <w:rsid w:val="00F46C26"/>
  </w:style>
  <w:style w:type="paragraph" w:customStyle="1" w:styleId="m5562427531322223799gmail-msolistparagraph">
    <w:name w:val="m_5562427531322223799gmail-msolistparagraph"/>
    <w:basedOn w:val="Normal"/>
    <w:rsid w:val="00F46C26"/>
    <w:pPr>
      <w:spacing w:before="100" w:beforeAutospacing="1" w:after="100" w:afterAutospacing="1"/>
    </w:pPr>
  </w:style>
  <w:style w:type="character" w:customStyle="1" w:styleId="CardsFont12ptCharChar">
    <w:name w:val="Cards + Font: 12 pt Char Char"/>
    <w:basedOn w:val="DefaultParagraphFont"/>
    <w:rsid w:val="00F46C26"/>
    <w:rPr>
      <w:sz w:val="24"/>
      <w:szCs w:val="24"/>
      <w:u w:val="thick"/>
      <w:lang w:val="en-US" w:eastAsia="en-US" w:bidi="ar-SA"/>
    </w:rPr>
  </w:style>
  <w:style w:type="character" w:customStyle="1" w:styleId="Heading1CharChar1">
    <w:name w:val="Heading 1 Char Char1"/>
    <w:rsid w:val="00F46C26"/>
    <w:rPr>
      <w:rFonts w:cs="Arial"/>
      <w:b/>
      <w:bCs/>
      <w:szCs w:val="32"/>
      <w:lang w:val="en-US" w:eastAsia="en-US" w:bidi="ar-SA"/>
    </w:rPr>
  </w:style>
  <w:style w:type="paragraph" w:customStyle="1" w:styleId="DateTime">
    <w:name w:val="DateTime"/>
    <w:basedOn w:val="Normal"/>
    <w:link w:val="DateTimeChar"/>
    <w:autoRedefine/>
    <w:uiPriority w:val="4"/>
    <w:qFormat/>
    <w:rsid w:val="00F46C26"/>
  </w:style>
  <w:style w:type="character" w:customStyle="1" w:styleId="DateTimeChar">
    <w:name w:val="DateTime Char"/>
    <w:basedOn w:val="DefaultParagraphFont"/>
    <w:link w:val="DateTime"/>
    <w:uiPriority w:val="4"/>
    <w:rsid w:val="00F46C26"/>
    <w:rPr>
      <w:rFonts w:ascii="Times New Roman" w:hAnsi="Times New Roman" w:cs="Times New Roman"/>
      <w:sz w:val="24"/>
    </w:rPr>
  </w:style>
  <w:style w:type="paragraph" w:customStyle="1" w:styleId="Lecture">
    <w:name w:val="Lecture"/>
    <w:next w:val="BodyText"/>
    <w:link w:val="LectureChar"/>
    <w:autoRedefine/>
    <w:uiPriority w:val="4"/>
    <w:qFormat/>
    <w:rsid w:val="00F46C26"/>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F46C26"/>
    <w:rPr>
      <w:rFonts w:ascii="Arial" w:hAnsi="Arial" w:cs="Arial"/>
      <w:spacing w:val="-10"/>
      <w:sz w:val="24"/>
    </w:rPr>
  </w:style>
  <w:style w:type="character" w:customStyle="1" w:styleId="c-messagebody">
    <w:name w:val="c-message__body"/>
    <w:basedOn w:val="DefaultParagraphFont"/>
    <w:rsid w:val="00F46C26"/>
  </w:style>
  <w:style w:type="character" w:customStyle="1" w:styleId="textexposedshow">
    <w:name w:val="text_exposed_show"/>
    <w:basedOn w:val="DefaultParagraphFont"/>
    <w:rsid w:val="00F46C26"/>
  </w:style>
  <w:style w:type="character" w:customStyle="1" w:styleId="m6996517068433683380gmail-style13ptbold">
    <w:name w:val="m_6996517068433683380gmail-style13ptbold"/>
    <w:basedOn w:val="DefaultParagraphFont"/>
    <w:rsid w:val="00F46C26"/>
  </w:style>
  <w:style w:type="character" w:customStyle="1" w:styleId="m6996517068433683380gmail-styleunderline">
    <w:name w:val="m_6996517068433683380gmail-styleunderline"/>
    <w:basedOn w:val="DefaultParagraphFont"/>
    <w:rsid w:val="00F46C26"/>
  </w:style>
  <w:style w:type="character" w:customStyle="1" w:styleId="m-295881671861464791gmail-style13ptbold">
    <w:name w:val="m_-295881671861464791gmail-style13ptbold"/>
    <w:basedOn w:val="DefaultParagraphFont"/>
    <w:rsid w:val="00F46C26"/>
  </w:style>
  <w:style w:type="character" w:customStyle="1" w:styleId="m-6800285380327296172gmail-style13ptbold">
    <w:name w:val="m_-6800285380327296172gmail-style13ptbold"/>
    <w:basedOn w:val="DefaultParagraphFont"/>
    <w:rsid w:val="00F46C26"/>
  </w:style>
  <w:style w:type="character" w:customStyle="1" w:styleId="m-6800285380327296172gmail-styleunderline">
    <w:name w:val="m_-6800285380327296172gmail-styleunderline"/>
    <w:basedOn w:val="DefaultParagraphFont"/>
    <w:rsid w:val="00F46C26"/>
  </w:style>
  <w:style w:type="character" w:customStyle="1" w:styleId="m-8497948306993107372gmail-style13ptbold">
    <w:name w:val="m_-8497948306993107372gmail-style13ptbold"/>
    <w:basedOn w:val="DefaultParagraphFont"/>
    <w:rsid w:val="00F46C26"/>
  </w:style>
  <w:style w:type="character" w:customStyle="1" w:styleId="gmail-style13ptbold">
    <w:name w:val="gmail-style13ptbold"/>
    <w:basedOn w:val="DefaultParagraphFont"/>
    <w:rsid w:val="00F46C26"/>
  </w:style>
  <w:style w:type="character" w:customStyle="1" w:styleId="gmail-styleunderline">
    <w:name w:val="gmail-styleunderline"/>
    <w:basedOn w:val="DefaultParagraphFont"/>
    <w:rsid w:val="00F46C26"/>
  </w:style>
  <w:style w:type="character" w:customStyle="1" w:styleId="m-5156237671796814033gmail-styleunderline">
    <w:name w:val="m_-5156237671796814033gmail-styleunderline"/>
    <w:basedOn w:val="DefaultParagraphFont"/>
    <w:rsid w:val="00F46C26"/>
  </w:style>
  <w:style w:type="character" w:customStyle="1" w:styleId="cardChar2">
    <w:name w:val="%card Char"/>
    <w:link w:val="card2"/>
    <w:locked/>
    <w:rsid w:val="00F46C26"/>
    <w:rPr>
      <w:rFonts w:ascii="Times New Roman" w:eastAsia="Times New Roman" w:hAnsi="Times New Roman" w:cs="Times New Roman"/>
      <w:bCs/>
      <w:sz w:val="24"/>
    </w:rPr>
  </w:style>
  <w:style w:type="character" w:customStyle="1" w:styleId="m-8899101075591056128gmail-msohyperlink">
    <w:name w:val="m_-8899101075591056128gmail-msohyperlink"/>
    <w:basedOn w:val="DefaultParagraphFont"/>
    <w:rsid w:val="00F46C26"/>
  </w:style>
  <w:style w:type="character" w:customStyle="1" w:styleId="m-8899101075591056128gmail-styleunderline">
    <w:name w:val="m_-8899101075591056128gmail-styleunderline"/>
    <w:basedOn w:val="DefaultParagraphFont"/>
    <w:rsid w:val="00F46C26"/>
  </w:style>
  <w:style w:type="paragraph" w:customStyle="1" w:styleId="endmarkenabled">
    <w:name w:val="endmarkenabled"/>
    <w:basedOn w:val="Normal"/>
    <w:rsid w:val="00F46C26"/>
    <w:pPr>
      <w:spacing w:before="100" w:beforeAutospacing="1" w:after="100" w:afterAutospacing="1"/>
    </w:pPr>
  </w:style>
  <w:style w:type="character" w:customStyle="1" w:styleId="c-messagelistunreaddividerlabel">
    <w:name w:val="c-message_list__unread_divider__label"/>
    <w:basedOn w:val="DefaultParagraphFont"/>
    <w:rsid w:val="00F46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javascript:;" TargetMode="External"/><Relationship Id="rId68" Type="http://schemas.openxmlformats.org/officeDocument/2006/relationships/hyperlink" Target="https://www.cato.org/publications/publications/delusions-danger-geopolitical-fear-indispensability-us-foreign-policy" TargetMode="External"/><Relationship Id="rId16"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74" Type="http://schemas.openxmlformats.org/officeDocument/2006/relationships/hyperlink" Target="https://crsreports.congress.gov/product/pdf/IF/IF11683" TargetMode="External"/><Relationship Id="rId79" Type="http://schemas.openxmlformats.org/officeDocument/2006/relationships/hyperlink" Target="https://www.oecd.org/corporate/mne/WP-2010_2.pdf" TargetMode="External"/><Relationship Id="rId5" Type="http://schemas.openxmlformats.org/officeDocument/2006/relationships/webSettings" Target="webSettings.xml"/><Relationship Id="rId61" Type="http://schemas.openxmlformats.org/officeDocument/2006/relationships/hyperlink" Target="javascript:;" TargetMode="External"/><Relationship Id="rId82" Type="http://schemas.openxmlformats.org/officeDocument/2006/relationships/fontTable" Target="fontTable.xm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www.waymakerlaw.com/"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https://www.forbes.com/sites/siladityaray/2021/07/14/fit-for-55-heres-what-to-expect-as-the-eu-unveils-its-ambitious-new-climate-legislation/?sh=453215bb5ad6" TargetMode="External"/><Relationship Id="rId77" Type="http://schemas.openxmlformats.org/officeDocument/2006/relationships/hyperlink" Target="https://www.natlawreview.com/article/looking-ahead-to-tougher-merger-guidelines-and-enforcement"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javascript:;" TargetMode="External"/><Relationship Id="rId72" Type="http://schemas.openxmlformats.org/officeDocument/2006/relationships/hyperlink" Target="https://www.cato.org/policy-analysis/closing-pandoras-box-growing-abuse-national-security-rationale-restricting-trade" TargetMode="External"/><Relationship Id="rId80" Type="http://schemas.openxmlformats.org/officeDocument/2006/relationships/hyperlink" Target="https://www.law.com/2021/07/30/can-we-talk-eyeing-covid-clogged-dockets-judges-push-civil-cases-to-settle/"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https://www.nytimes.com/2021/07/14/climate/border-carbon-tax-united-states.html" TargetMode="External"/><Relationship Id="rId75" Type="http://schemas.openxmlformats.org/officeDocument/2006/relationships/hyperlink" Target="https://crsreports.congress.gov/product/pdf/IF/IF11308"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javascript:;" TargetMode="External"/><Relationship Id="rId5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https://foreignpolicy.com/2021/06/18/biden-bidenomics-economy-america-first-trump-trade-supply-chains-industrial-policy-china-reshoring-protectionism/" TargetMode="External"/><Relationship Id="rId78" Type="http://schemas.openxmlformats.org/officeDocument/2006/relationships/hyperlink" Target="https://www.justice.gov/opa/pr/justice-department-sues-block-unitedhealth-group-s-acquisition-change-healthcare" TargetMode="External"/><Relationship Id="rId81" Type="http://schemas.openxmlformats.org/officeDocument/2006/relationships/hyperlink" Target="https://www.jdsupra.com/legalnews/biden-antitrust-enforcers-take-aim-at-8223350/"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https://www.wto.org/english/tratop_e/tbt_e/tbt_info_e.htm"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wto.org/english/docs_e/legal_e/gatt47_01_e.htm" TargetMode="External"/><Relationship Id="rId2" Type="http://schemas.openxmlformats.org/officeDocument/2006/relationships/numbering" Target="numbering.xml"/><Relationship Id="rId29" Type="http://schemas.openxmlformats.org/officeDocument/2006/relationships/hyperlink" Target="https://www.chathamhouse.org/2019/06/conflict-economies-middle-east-and-north-africa-0/CHHJ6854-War-Economies-190620-1.xhtml" TargetMode="External"/><Relationship Id="rId24"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66" Type="http://schemas.openxmlformats.org/officeDocument/2006/relationships/hyperlink" Target="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42317</Words>
  <Characters>241213</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2022-02-26T00:48:00Z</dcterms:created>
  <dcterms:modified xsi:type="dcterms:W3CDTF">2022-02-26T00:48:00Z</dcterms:modified>
</cp:coreProperties>
</file>