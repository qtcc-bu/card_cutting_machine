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351C7" w14:textId="180BCDC4" w:rsidR="00BB660D" w:rsidRDefault="00D514A4" w:rsidP="00D514A4">
      <w:pPr>
        <w:pStyle w:val="Heading1"/>
      </w:pPr>
      <w:r>
        <w:t>1NC</w:t>
      </w:r>
    </w:p>
    <w:p w14:paraId="44B52CFE" w14:textId="77777777" w:rsidR="00D514A4" w:rsidRDefault="00D514A4" w:rsidP="00D514A4">
      <w:pPr>
        <w:pStyle w:val="Heading2"/>
      </w:pPr>
      <w:r>
        <w:t>OFF</w:t>
      </w:r>
    </w:p>
    <w:p w14:paraId="758BE523" w14:textId="77777777" w:rsidR="00D514A4" w:rsidRDefault="00D514A4" w:rsidP="00D514A4">
      <w:pPr>
        <w:pStyle w:val="Heading3"/>
      </w:pPr>
      <w:r>
        <w:t>1NC---OFF</w:t>
      </w:r>
    </w:p>
    <w:p w14:paraId="12E259E4" w14:textId="77777777" w:rsidR="00D514A4" w:rsidRPr="009678DB" w:rsidRDefault="00D514A4" w:rsidP="00D514A4">
      <w:r>
        <w:t>T</w:t>
      </w:r>
    </w:p>
    <w:p w14:paraId="109F4225" w14:textId="77777777" w:rsidR="00D514A4" w:rsidRDefault="00D514A4" w:rsidP="00D514A4">
      <w:pPr>
        <w:pStyle w:val="Heading4"/>
      </w:pPr>
      <w:r>
        <w:t xml:space="preserve">Our interpretation is negatives should not be burdened with rejoinder against affs that defend something other than the desirability of topical action---winning The United States federal government should </w:t>
      </w:r>
      <w:r>
        <w:rPr>
          <w:u w:val="single"/>
        </w:rPr>
        <w:t>not</w:t>
      </w:r>
      <w:r>
        <w:t xml:space="preserve"> substantially reduce Direct Commercial Sales and/or Foreign Military Sales of arms from the United States should </w:t>
      </w:r>
      <w:r>
        <w:rPr>
          <w:u w:val="single"/>
        </w:rPr>
        <w:t>always</w:t>
      </w:r>
      <w:r>
        <w:t xml:space="preserve"> be a sufficient condition for voting negative.</w:t>
      </w:r>
    </w:p>
    <w:p w14:paraId="48B92F67" w14:textId="77777777" w:rsidR="00D514A4" w:rsidRPr="000318E1" w:rsidRDefault="00D514A4" w:rsidP="00D514A4"/>
    <w:p w14:paraId="035C5179" w14:textId="77777777" w:rsidR="00D514A4" w:rsidRPr="00214857" w:rsidRDefault="00D514A4" w:rsidP="00D514A4">
      <w:pPr>
        <w:pStyle w:val="Heading4"/>
        <w:spacing w:before="0"/>
      </w:pPr>
      <w:r w:rsidRPr="00214857">
        <w:t>The USFG is the federal government in DC</w:t>
      </w:r>
    </w:p>
    <w:p w14:paraId="07AE3446" w14:textId="77777777" w:rsidR="00D514A4" w:rsidRPr="00214857" w:rsidRDefault="00D514A4" w:rsidP="00D514A4">
      <w:pPr>
        <w:spacing w:after="0" w:line="240" w:lineRule="auto"/>
        <w:rPr>
          <w:rStyle w:val="Heading4Char"/>
          <w:rFonts w:eastAsia="Calibri"/>
          <w:i/>
          <w:iCs w:val="0"/>
        </w:rPr>
      </w:pPr>
      <w:r w:rsidRPr="00214857">
        <w:rPr>
          <w:rStyle w:val="Style13ptBold"/>
        </w:rPr>
        <w:t>Dictionary of Government and Politics ’98</w:t>
      </w:r>
      <w:r w:rsidRPr="00214857">
        <w:t xml:space="preserve"> (Ed. P.H. Collin, p. 292)</w:t>
      </w:r>
    </w:p>
    <w:p w14:paraId="41182670" w14:textId="77777777" w:rsidR="00D514A4" w:rsidRDefault="00D514A4" w:rsidP="00D514A4">
      <w:pPr>
        <w:spacing w:after="0" w:line="240" w:lineRule="auto"/>
        <w:rPr>
          <w:sz w:val="14"/>
        </w:rPr>
      </w:pPr>
      <w:r w:rsidRPr="007F2B60">
        <w:rPr>
          <w:highlight w:val="cyan"/>
          <w:u w:val="single"/>
        </w:rPr>
        <w:t xml:space="preserve">United States </w:t>
      </w:r>
      <w:r w:rsidRPr="0011066E">
        <w:rPr>
          <w:u w:val="single"/>
        </w:rPr>
        <w:t>of America</w:t>
      </w:r>
      <w:r w:rsidRPr="0011066E">
        <w:rPr>
          <w:sz w:val="16"/>
        </w:rPr>
        <w:t xml:space="preserve"> (USA) [ju:’naitid ‘steits av e’merike] noun </w:t>
      </w:r>
      <w:r w:rsidRPr="0011066E">
        <w:rPr>
          <w:u w:val="single"/>
        </w:rPr>
        <w:t>independent country</w:t>
      </w:r>
      <w:r w:rsidRPr="0011066E">
        <w:rPr>
          <w:sz w:val="16"/>
        </w:rPr>
        <w:t>, a federation of states (originally thirteen, now fifty in North America; the United States Code = book containing all the permanent la</w:t>
      </w:r>
      <w:r w:rsidRPr="00214857">
        <w:rPr>
          <w:sz w:val="16"/>
        </w:rPr>
        <w:t xml:space="preserve">ws of the USA, arranged in sections according to subject and revised from time to time COMMENT: the </w:t>
      </w:r>
      <w:r w:rsidRPr="007F2B60">
        <w:rPr>
          <w:rStyle w:val="Emphasis"/>
          <w:highlight w:val="cyan"/>
        </w:rPr>
        <w:t>federal government</w:t>
      </w:r>
      <w:r w:rsidRPr="00214857">
        <w:rPr>
          <w:u w:val="single"/>
        </w:rPr>
        <w:t xml:space="preserve"> (based </w:t>
      </w:r>
      <w:r w:rsidRPr="007F2B60">
        <w:rPr>
          <w:highlight w:val="cyan"/>
          <w:u w:val="single"/>
        </w:rPr>
        <w:t xml:space="preserve">in </w:t>
      </w:r>
      <w:r w:rsidRPr="007F2B60">
        <w:rPr>
          <w:rStyle w:val="Emphasis"/>
          <w:highlight w:val="cyan"/>
        </w:rPr>
        <w:t>Washington D.C.</w:t>
      </w:r>
      <w:r w:rsidRPr="007F2B60">
        <w:rPr>
          <w:highlight w:val="cyan"/>
          <w:u w:val="single"/>
        </w:rPr>
        <w:t>) is formed of a legislature</w:t>
      </w:r>
      <w:r w:rsidRPr="00214857">
        <w:rPr>
          <w:sz w:val="16"/>
        </w:rPr>
        <w:t xml:space="preserve"> (the Congress) with two chambers (the Senate and House of Representatives), </w:t>
      </w:r>
      <w:r w:rsidRPr="007F2B60">
        <w:rPr>
          <w:highlight w:val="cyan"/>
          <w:u w:val="single"/>
        </w:rPr>
        <w:t>an executive</w:t>
      </w:r>
      <w:r w:rsidRPr="00214857">
        <w:rPr>
          <w:sz w:val="16"/>
        </w:rPr>
        <w:t xml:space="preserve"> (the President) </w:t>
      </w:r>
      <w:r w:rsidRPr="007F2B60">
        <w:rPr>
          <w:highlight w:val="cyan"/>
          <w:u w:val="single"/>
        </w:rPr>
        <w:t>and a judiciary</w:t>
      </w:r>
      <w:r w:rsidRPr="00214857">
        <w:rPr>
          <w:sz w:val="16"/>
        </w:rPr>
        <w:t xml:space="preserve"> (the Supreme Court). Each of the fifty states making up the USA has its own legislature and executive (the Governor) as well as its own legal system and constitution</w:t>
      </w:r>
      <w:r>
        <w:rPr>
          <w:sz w:val="14"/>
        </w:rPr>
        <w:t>.</w:t>
      </w:r>
    </w:p>
    <w:p w14:paraId="56877BB1" w14:textId="77777777" w:rsidR="00D514A4" w:rsidRDefault="00D514A4" w:rsidP="00D514A4"/>
    <w:p w14:paraId="26A10972" w14:textId="77777777" w:rsidR="00D514A4" w:rsidRDefault="00D514A4" w:rsidP="00D514A4">
      <w:pPr>
        <w:spacing w:after="0" w:line="240" w:lineRule="auto"/>
        <w:rPr>
          <w:sz w:val="14"/>
        </w:rPr>
      </w:pPr>
    </w:p>
    <w:p w14:paraId="0AF43395" w14:textId="77777777" w:rsidR="00D514A4" w:rsidRDefault="00D514A4" w:rsidP="00D514A4">
      <w:pPr>
        <w:pStyle w:val="Heading4"/>
      </w:pPr>
      <w:r>
        <w:t>Alliance commitments and defense pacts belong to the federal government</w:t>
      </w:r>
    </w:p>
    <w:p w14:paraId="556B9473" w14:textId="77777777" w:rsidR="00D514A4" w:rsidRPr="00C00708" w:rsidRDefault="00D514A4" w:rsidP="00D514A4">
      <w:r w:rsidRPr="006964DF">
        <w:rPr>
          <w:rStyle w:val="Style13ptBold"/>
        </w:rPr>
        <w:t>Merriam-Webster 5</w:t>
      </w:r>
      <w:r w:rsidRPr="006964DF">
        <w:t xml:space="preserve"> – Merriam-Webster dictionary online. [Its, carbon dated 11-28-5, https://www.merriam-webster.com/dictionary/its]//BPS</w:t>
      </w:r>
    </w:p>
    <w:p w14:paraId="1B2AD7E5" w14:textId="77777777" w:rsidR="00D514A4" w:rsidRPr="00C00708" w:rsidRDefault="00D514A4" w:rsidP="00D514A4">
      <w:pPr>
        <w:rPr>
          <w:rStyle w:val="StyleUnderline"/>
        </w:rPr>
      </w:pPr>
      <w:r w:rsidRPr="007F2B60">
        <w:rPr>
          <w:rStyle w:val="StyleUnderline"/>
          <w:highlight w:val="cyan"/>
        </w:rPr>
        <w:t xml:space="preserve">Definition of </w:t>
      </w:r>
      <w:r w:rsidRPr="007F2B60">
        <w:rPr>
          <w:rStyle w:val="Emphasis"/>
          <w:highlight w:val="cyan"/>
        </w:rPr>
        <w:t>its</w:t>
      </w:r>
    </w:p>
    <w:p w14:paraId="55A9370B" w14:textId="77777777" w:rsidR="00D514A4" w:rsidRPr="00C00708" w:rsidRDefault="00D514A4" w:rsidP="00D514A4">
      <w:pPr>
        <w:rPr>
          <w:u w:val="single"/>
        </w:rPr>
      </w:pPr>
      <w:r w:rsidRPr="00C00708">
        <w:rPr>
          <w:sz w:val="16"/>
        </w:rPr>
        <w:t xml:space="preserve">: </w:t>
      </w:r>
      <w:r w:rsidRPr="007F2B60">
        <w:rPr>
          <w:rStyle w:val="Emphasis"/>
          <w:highlight w:val="cyan"/>
        </w:rPr>
        <w:t>of</w:t>
      </w:r>
      <w:r w:rsidRPr="00C00708">
        <w:rPr>
          <w:sz w:val="16"/>
        </w:rPr>
        <w:t xml:space="preserve"> or relating to </w:t>
      </w:r>
      <w:r w:rsidRPr="007F2B60">
        <w:rPr>
          <w:rStyle w:val="StyleUnderline"/>
          <w:highlight w:val="cyan"/>
        </w:rPr>
        <w:t>it</w:t>
      </w:r>
      <w:r w:rsidRPr="00C00708">
        <w:rPr>
          <w:sz w:val="16"/>
        </w:rPr>
        <w:t xml:space="preserve"> or itself </w:t>
      </w:r>
      <w:r w:rsidRPr="00C00708">
        <w:rPr>
          <w:rStyle w:val="StyleUnderline"/>
        </w:rPr>
        <w:t xml:space="preserve">especially </w:t>
      </w:r>
      <w:r w:rsidRPr="007F2B60">
        <w:rPr>
          <w:rStyle w:val="StyleUnderline"/>
          <w:highlight w:val="cyan"/>
        </w:rPr>
        <w:t xml:space="preserve">as </w:t>
      </w:r>
      <w:r w:rsidRPr="007F2B60">
        <w:rPr>
          <w:rStyle w:val="Emphasis"/>
          <w:highlight w:val="cyan"/>
        </w:rPr>
        <w:t>possessor</w:t>
      </w:r>
      <w:r w:rsidRPr="007F2B60">
        <w:rPr>
          <w:rStyle w:val="StyleUnderline"/>
          <w:highlight w:val="cyan"/>
        </w:rPr>
        <w:t xml:space="preserve">, </w:t>
      </w:r>
      <w:r w:rsidRPr="007F2B60">
        <w:rPr>
          <w:rStyle w:val="Emphasis"/>
          <w:highlight w:val="cyan"/>
        </w:rPr>
        <w:t>agent</w:t>
      </w:r>
      <w:r w:rsidRPr="007F2B60">
        <w:rPr>
          <w:rStyle w:val="StyleUnderline"/>
          <w:highlight w:val="cyan"/>
        </w:rPr>
        <w:t xml:space="preserve">, or </w:t>
      </w:r>
      <w:r w:rsidRPr="007F2B60">
        <w:rPr>
          <w:rStyle w:val="Emphasis"/>
          <w:highlight w:val="cyan"/>
        </w:rPr>
        <w:t>object</w:t>
      </w:r>
      <w:r w:rsidRPr="007F2B60">
        <w:rPr>
          <w:rStyle w:val="StyleUnderline"/>
          <w:highlight w:val="cyan"/>
        </w:rPr>
        <w:t xml:space="preserve"> of </w:t>
      </w:r>
      <w:r w:rsidRPr="007F2B60">
        <w:rPr>
          <w:rStyle w:val="Emphasis"/>
          <w:highlight w:val="cyan"/>
        </w:rPr>
        <w:t>an action</w:t>
      </w:r>
    </w:p>
    <w:p w14:paraId="57B18C71" w14:textId="77777777" w:rsidR="00D514A4" w:rsidRDefault="00D514A4" w:rsidP="00D514A4">
      <w:pPr>
        <w:spacing w:after="0" w:line="240" w:lineRule="auto"/>
        <w:rPr>
          <w:sz w:val="14"/>
        </w:rPr>
      </w:pPr>
    </w:p>
    <w:p w14:paraId="5165B706" w14:textId="77777777" w:rsidR="00D514A4" w:rsidRDefault="00D514A4" w:rsidP="00D514A4">
      <w:pPr>
        <w:spacing w:after="0" w:line="240" w:lineRule="auto"/>
        <w:rPr>
          <w:sz w:val="14"/>
        </w:rPr>
      </w:pPr>
    </w:p>
    <w:p w14:paraId="462B3134" w14:textId="77777777" w:rsidR="00D514A4" w:rsidRDefault="00D514A4" w:rsidP="00D514A4">
      <w:pPr>
        <w:pStyle w:val="Heading4"/>
      </w:pPr>
      <w:r>
        <w:t xml:space="preserve">Alliance commitments are </w:t>
      </w:r>
      <w:r w:rsidRPr="003E2845">
        <w:t>written pledges formalizing state cooperation</w:t>
      </w:r>
    </w:p>
    <w:p w14:paraId="020B716F" w14:textId="77777777" w:rsidR="00D514A4" w:rsidRPr="00AB2820" w:rsidRDefault="00D514A4" w:rsidP="00D514A4">
      <w:r w:rsidRPr="00AB2820">
        <w:rPr>
          <w:rStyle w:val="Style13ptBold"/>
        </w:rPr>
        <w:t>Yarhi-Milo</w:t>
      </w:r>
      <w:r>
        <w:rPr>
          <w:rStyle w:val="Style13ptBold"/>
        </w:rPr>
        <w:t xml:space="preserve"> et al.</w:t>
      </w:r>
      <w:r w:rsidRPr="00AB2820">
        <w:rPr>
          <w:rStyle w:val="Style13ptBold"/>
        </w:rPr>
        <w:t xml:space="preserve"> 16</w:t>
      </w:r>
      <w:r>
        <w:t xml:space="preserve"> -- Keren Yarhi-Milo, Politics and International Affairs Professor at Princeton University. Alexander Lanoszka, International Relations Professor at the University of Waterloo. Zack Cooper, Security Studies PhD from Princeton University. [To Arm or to Ally? The Patron’s Dilemma and the Strategic Logic of Arms Transfers and Alliances, International Security, 41(2), https://scholar.princeton.edu/sites/default/files/kyarhi/files/to_arm_or_to_ally.pdf]//BPS</w:t>
      </w:r>
    </w:p>
    <w:p w14:paraId="0C0B6520" w14:textId="77777777" w:rsidR="00D514A4" w:rsidRPr="00AB2820" w:rsidRDefault="00D514A4" w:rsidP="00D514A4">
      <w:pPr>
        <w:rPr>
          <w:sz w:val="16"/>
        </w:rPr>
      </w:pPr>
      <w:r w:rsidRPr="00AB2820">
        <w:rPr>
          <w:sz w:val="16"/>
        </w:rPr>
        <w:t xml:space="preserve">We proceed as follows. </w:t>
      </w:r>
      <w:r w:rsidRPr="007F2B60">
        <w:rPr>
          <w:rStyle w:val="StyleUnderline"/>
          <w:highlight w:val="cyan"/>
        </w:rPr>
        <w:t>The first section reviews</w:t>
      </w:r>
      <w:r w:rsidRPr="00023016">
        <w:rPr>
          <w:rStyle w:val="StyleUnderline"/>
        </w:rPr>
        <w:t xml:space="preserve"> </w:t>
      </w:r>
      <w:r w:rsidRPr="00023016">
        <w:rPr>
          <w:rStyle w:val="Emphasis"/>
        </w:rPr>
        <w:t xml:space="preserve">existing </w:t>
      </w:r>
      <w:r w:rsidRPr="007F2B60">
        <w:rPr>
          <w:rStyle w:val="Emphasis"/>
          <w:highlight w:val="cyan"/>
        </w:rPr>
        <w:t>conceptualizations</w:t>
      </w:r>
      <w:r w:rsidRPr="007F2B60">
        <w:rPr>
          <w:rStyle w:val="StyleUnderline"/>
          <w:highlight w:val="cyan"/>
        </w:rPr>
        <w:t xml:space="preserve"> of alliances and arms</w:t>
      </w:r>
      <w:r w:rsidRPr="00AB2820">
        <w:rPr>
          <w:sz w:val="16"/>
        </w:rPr>
        <w:t>. The second section describes our theory. The third section discusses our research design and reviews the two main alternative arguments: domestic political and commercial explanations. The fourth and fifth sections examine U.S. efforts to provide arms and alliances to Taiwan and Israel, respectively. The conclusion summarizes our argument and outlines policy implications drawn from our analysis.</w:t>
      </w:r>
    </w:p>
    <w:p w14:paraId="2C334024" w14:textId="77777777" w:rsidR="00D514A4" w:rsidRPr="00AB2820" w:rsidRDefault="00D514A4" w:rsidP="00D514A4">
      <w:pPr>
        <w:rPr>
          <w:sz w:val="16"/>
        </w:rPr>
      </w:pPr>
      <w:r w:rsidRPr="00AB2820">
        <w:rPr>
          <w:sz w:val="16"/>
        </w:rPr>
        <w:t>Alliances and Arms: A Theoretical Overview</w:t>
      </w:r>
    </w:p>
    <w:p w14:paraId="4530626F" w14:textId="77777777" w:rsidR="00D514A4" w:rsidRPr="00AB2820" w:rsidRDefault="00D514A4" w:rsidP="00D514A4">
      <w:pPr>
        <w:rPr>
          <w:sz w:val="16"/>
        </w:rPr>
      </w:pPr>
      <w:r w:rsidRPr="00AB2820">
        <w:rPr>
          <w:sz w:val="16"/>
        </w:rPr>
        <w:t xml:space="preserve">In this section, </w:t>
      </w:r>
      <w:r w:rsidRPr="007F2B60">
        <w:rPr>
          <w:rStyle w:val="StyleUnderline"/>
          <w:highlight w:val="cyan"/>
        </w:rPr>
        <w:t>we discuss</w:t>
      </w:r>
      <w:r w:rsidRPr="00AB2820">
        <w:rPr>
          <w:sz w:val="16"/>
        </w:rPr>
        <w:t xml:space="preserve"> the factors that great power patrons consider in </w:t>
      </w:r>
      <w:r w:rsidRPr="007F2B60">
        <w:rPr>
          <w:rStyle w:val="StyleUnderline"/>
          <w:highlight w:val="cyan"/>
        </w:rPr>
        <w:t>determining</w:t>
      </w:r>
      <w:r w:rsidRPr="00023016">
        <w:rPr>
          <w:rStyle w:val="StyleUnderline"/>
        </w:rPr>
        <w:t xml:space="preserve"> whether to support </w:t>
      </w:r>
      <w:r w:rsidRPr="00023016">
        <w:rPr>
          <w:rStyle w:val="Emphasis"/>
        </w:rPr>
        <w:t>a potential client</w:t>
      </w:r>
      <w:r w:rsidRPr="00023016">
        <w:rPr>
          <w:rStyle w:val="StyleUnderline"/>
        </w:rPr>
        <w:t xml:space="preserve"> through </w:t>
      </w:r>
      <w:r w:rsidRPr="007F2B60">
        <w:rPr>
          <w:rStyle w:val="Emphasis"/>
          <w:highlight w:val="cyan"/>
        </w:rPr>
        <w:t>an alliance commitment</w:t>
      </w:r>
      <w:r w:rsidRPr="00023016">
        <w:rPr>
          <w:rStyle w:val="StyleUnderline"/>
        </w:rPr>
        <w:t xml:space="preserve"> </w:t>
      </w:r>
      <w:r w:rsidRPr="00AB2820">
        <w:rPr>
          <w:rStyle w:val="StyleUnderline"/>
        </w:rPr>
        <w:t>or through</w:t>
      </w:r>
      <w:r w:rsidRPr="00023016">
        <w:rPr>
          <w:rStyle w:val="StyleUnderline"/>
        </w:rPr>
        <w:t xml:space="preserve"> arms transfers. We explain</w:t>
      </w:r>
      <w:r w:rsidRPr="00AB2820">
        <w:rPr>
          <w:sz w:val="16"/>
        </w:rPr>
        <w:t xml:space="preserve"> the extent to which both of </w:t>
      </w:r>
      <w:r w:rsidRPr="00023016">
        <w:rPr>
          <w:rStyle w:val="Emphasis"/>
        </w:rPr>
        <w:t>these security goods</w:t>
      </w:r>
      <w:r w:rsidRPr="00023016">
        <w:rPr>
          <w:rStyle w:val="StyleUnderline"/>
        </w:rPr>
        <w:t xml:space="preserve"> serve </w:t>
      </w:r>
      <w:r w:rsidRPr="00023016">
        <w:rPr>
          <w:rStyle w:val="Emphasis"/>
        </w:rPr>
        <w:t>similar functions</w:t>
      </w:r>
      <w:r w:rsidRPr="00023016">
        <w:rPr>
          <w:rStyle w:val="StyleUnderline"/>
        </w:rPr>
        <w:t>, and how differences</w:t>
      </w:r>
      <w:r w:rsidRPr="00AB2820">
        <w:rPr>
          <w:sz w:val="16"/>
        </w:rPr>
        <w:t xml:space="preserve"> between them </w:t>
      </w:r>
      <w:r w:rsidRPr="00023016">
        <w:rPr>
          <w:rStyle w:val="StyleUnderline"/>
        </w:rPr>
        <w:t>shape when each is selected</w:t>
      </w:r>
      <w:r w:rsidRPr="00AB2820">
        <w:rPr>
          <w:sz w:val="16"/>
        </w:rPr>
        <w:t>.</w:t>
      </w:r>
    </w:p>
    <w:p w14:paraId="6C3D2436" w14:textId="77777777" w:rsidR="00D514A4" w:rsidRPr="00023016" w:rsidRDefault="00D514A4" w:rsidP="00D514A4">
      <w:pPr>
        <w:rPr>
          <w:rStyle w:val="Emphasis"/>
        </w:rPr>
      </w:pPr>
      <w:r w:rsidRPr="007F2B60">
        <w:rPr>
          <w:rStyle w:val="Emphasis"/>
          <w:highlight w:val="cyan"/>
        </w:rPr>
        <w:t>Alliance Commitments</w:t>
      </w:r>
    </w:p>
    <w:p w14:paraId="00A312B9" w14:textId="77777777" w:rsidR="00D514A4" w:rsidRPr="00AB2820" w:rsidRDefault="00D514A4" w:rsidP="00D514A4">
      <w:pPr>
        <w:rPr>
          <w:sz w:val="16"/>
        </w:rPr>
      </w:pPr>
      <w:r w:rsidRPr="00023016">
        <w:rPr>
          <w:rStyle w:val="StyleUnderline"/>
        </w:rPr>
        <w:t xml:space="preserve">Alliances </w:t>
      </w:r>
      <w:r w:rsidRPr="007F2B60">
        <w:rPr>
          <w:rStyle w:val="StyleUnderline"/>
          <w:highlight w:val="cyan"/>
        </w:rPr>
        <w:t xml:space="preserve">are </w:t>
      </w:r>
      <w:r w:rsidRPr="007F2B60">
        <w:rPr>
          <w:rStyle w:val="Emphasis"/>
          <w:highlight w:val="cyan"/>
        </w:rPr>
        <w:t>written pledges</w:t>
      </w:r>
      <w:r w:rsidRPr="007F2B60">
        <w:rPr>
          <w:rStyle w:val="StyleUnderline"/>
          <w:highlight w:val="cyan"/>
        </w:rPr>
        <w:t xml:space="preserve"> between </w:t>
      </w:r>
      <w:r w:rsidRPr="007F2B60">
        <w:rPr>
          <w:rStyle w:val="Emphasis"/>
          <w:highlight w:val="cyan"/>
        </w:rPr>
        <w:t>two</w:t>
      </w:r>
      <w:r w:rsidRPr="00023016">
        <w:rPr>
          <w:rStyle w:val="Emphasis"/>
        </w:rPr>
        <w:t xml:space="preserve"> or more </w:t>
      </w:r>
      <w:r w:rsidRPr="007F2B60">
        <w:rPr>
          <w:rStyle w:val="Emphasis"/>
          <w:highlight w:val="cyan"/>
        </w:rPr>
        <w:t>states</w:t>
      </w:r>
      <w:r w:rsidRPr="00AB2820">
        <w:rPr>
          <w:sz w:val="16"/>
        </w:rPr>
        <w:t xml:space="preserve"> that are </w:t>
      </w:r>
      <w:r w:rsidRPr="007F2B60">
        <w:rPr>
          <w:rStyle w:val="StyleUnderline"/>
          <w:highlight w:val="cyan"/>
        </w:rPr>
        <w:t>intended to formalize</w:t>
      </w:r>
      <w:r w:rsidRPr="00023016">
        <w:rPr>
          <w:rStyle w:val="StyleUnderline"/>
        </w:rPr>
        <w:t xml:space="preserve"> </w:t>
      </w:r>
      <w:r w:rsidRPr="00023016">
        <w:rPr>
          <w:rStyle w:val="Emphasis"/>
        </w:rPr>
        <w:t xml:space="preserve">some form of </w:t>
      </w:r>
      <w:r w:rsidRPr="007F2B60">
        <w:rPr>
          <w:rStyle w:val="Emphasis"/>
          <w:highlight w:val="cyan"/>
        </w:rPr>
        <w:t>security cooperation</w:t>
      </w:r>
      <w:r w:rsidRPr="00AB2820">
        <w:rPr>
          <w:sz w:val="16"/>
        </w:rPr>
        <w:t xml:space="preserve">.7 In this article, we set aside offensive alliances and nonaggression pacts to focus on defensive alliances (or defense pacts), in which members pledge to come to </w:t>
      </w:r>
      <w:r w:rsidRPr="007F030A">
        <w:rPr>
          <w:sz w:val="16"/>
        </w:rPr>
        <w:t>each</w:t>
      </w:r>
      <w:r w:rsidRPr="00AB2820">
        <w:rPr>
          <w:sz w:val="16"/>
        </w:rPr>
        <w:t xml:space="preserve"> other’s aid in the event that one member experiences external aggression. Alliances deter adversaries by aggregating and, through joint military exercises and operational planning, enhancing capabilities. Alliances are ex post commitments that bolster the credibility of a state’s promise to intervene on behalf of an ally by putting the state’s reputation at stake.8 Reneging on commitments is costly because it affects a state’s ability to negotiate future alliance treaties.9</w:t>
      </w:r>
    </w:p>
    <w:p w14:paraId="0B11F44A" w14:textId="77777777" w:rsidR="00D514A4" w:rsidRDefault="00D514A4" w:rsidP="00D514A4">
      <w:pPr>
        <w:rPr>
          <w:sz w:val="16"/>
        </w:rPr>
      </w:pPr>
      <w:r w:rsidRPr="007F2B60">
        <w:rPr>
          <w:rStyle w:val="StyleUnderline"/>
          <w:highlight w:val="cyan"/>
        </w:rPr>
        <w:t xml:space="preserve">States face </w:t>
      </w:r>
      <w:r w:rsidRPr="007F2B60">
        <w:rPr>
          <w:rStyle w:val="Emphasis"/>
          <w:highlight w:val="cyan"/>
        </w:rPr>
        <w:t>a dilemma</w:t>
      </w:r>
      <w:r w:rsidRPr="007F2B60">
        <w:rPr>
          <w:rStyle w:val="StyleUnderline"/>
          <w:highlight w:val="cyan"/>
        </w:rPr>
        <w:t xml:space="preserve"> in deciding</w:t>
      </w:r>
      <w:r w:rsidRPr="00AB2820">
        <w:rPr>
          <w:rStyle w:val="StyleUnderline"/>
        </w:rPr>
        <w:t xml:space="preserve"> </w:t>
      </w:r>
      <w:r w:rsidRPr="00AB2820">
        <w:rPr>
          <w:rStyle w:val="Emphasis"/>
        </w:rPr>
        <w:t xml:space="preserve">the </w:t>
      </w:r>
      <w:r w:rsidRPr="007F2B60">
        <w:rPr>
          <w:rStyle w:val="Emphasis"/>
          <w:highlight w:val="cyan"/>
        </w:rPr>
        <w:t>strength</w:t>
      </w:r>
      <w:r w:rsidRPr="007F2B60">
        <w:rPr>
          <w:rStyle w:val="StyleUnderline"/>
          <w:highlight w:val="cyan"/>
        </w:rPr>
        <w:t xml:space="preserve"> of</w:t>
      </w:r>
      <w:r w:rsidRPr="00AB2820">
        <w:rPr>
          <w:rStyle w:val="StyleUnderline"/>
        </w:rPr>
        <w:t xml:space="preserve"> </w:t>
      </w:r>
      <w:r w:rsidRPr="00AB2820">
        <w:rPr>
          <w:rStyle w:val="Emphasis"/>
        </w:rPr>
        <w:t xml:space="preserve">their </w:t>
      </w:r>
      <w:r w:rsidRPr="007F2B60">
        <w:rPr>
          <w:rStyle w:val="Emphasis"/>
          <w:highlight w:val="cyan"/>
        </w:rPr>
        <w:t>alliance commitments</w:t>
      </w:r>
      <w:r w:rsidRPr="00AB2820">
        <w:rPr>
          <w:sz w:val="16"/>
        </w:rPr>
        <w:t>. Too weak a commitment could embolden an adversary and inspire abandonment fears in an ally because the patron might decline to assist it during a crisis. Too strong a commitment, such as one that is explicit, broad, and binding, could embolden a client to pursue risky or aggressive policies. This latter possibility fuels a patron’s fear of being militarily entrapped by a risktaking ally that could drag the patron into an unwanted war.10 Of course, all alliance commitments imply some risk of entanglement, which Tongfi Kim defines as “the process whereby a state is compelled to aid an ally in a costly and unprofitable enterprise because of the alliance.”11</w:t>
      </w:r>
    </w:p>
    <w:p w14:paraId="4AD56D63" w14:textId="77777777" w:rsidR="00D514A4" w:rsidRDefault="00D514A4" w:rsidP="00D514A4">
      <w:pPr>
        <w:rPr>
          <w:sz w:val="16"/>
        </w:rPr>
      </w:pPr>
    </w:p>
    <w:p w14:paraId="78D23E46" w14:textId="77777777" w:rsidR="00D514A4" w:rsidRPr="00DD4852" w:rsidRDefault="00D514A4" w:rsidP="00D514A4">
      <w:pPr>
        <w:pStyle w:val="Heading4"/>
      </w:pPr>
      <w:r>
        <w:t xml:space="preserve">Defense pacts are between </w:t>
      </w:r>
      <w:r w:rsidRPr="003E2845">
        <w:t>states</w:t>
      </w:r>
    </w:p>
    <w:p w14:paraId="34ABFAB7" w14:textId="77777777" w:rsidR="00D514A4" w:rsidRPr="00EB5B1C" w:rsidRDefault="00D514A4" w:rsidP="00D514A4">
      <w:r w:rsidRPr="001C7303">
        <w:rPr>
          <w:rStyle w:val="Style13ptBold"/>
        </w:rPr>
        <w:t>Morrow 00</w:t>
      </w:r>
      <w:r>
        <w:t xml:space="preserve"> – James D. Morrow, Political Science Professor at the University of Michigan (starting in 2000). [Alliances: Why Write Them Down? Annual Review of Political Science, 3(1), Annual Reviews]//BPS</w:t>
      </w:r>
    </w:p>
    <w:p w14:paraId="44BE1EEA" w14:textId="77777777" w:rsidR="00D514A4" w:rsidRDefault="00D514A4" w:rsidP="00D514A4">
      <w:pPr>
        <w:rPr>
          <w:sz w:val="16"/>
        </w:rPr>
      </w:pPr>
      <w:r w:rsidRPr="001C7303">
        <w:rPr>
          <w:sz w:val="16"/>
        </w:rPr>
        <w:t>Two or more states form an alliance when they conclude a treaty tha</w:t>
      </w:r>
      <w:r w:rsidRPr="00DD4852">
        <w:rPr>
          <w:sz w:val="16"/>
        </w:rPr>
        <w:t xml:space="preserve">t obliges them both to take certain actions in the event of war. </w:t>
      </w:r>
      <w:r w:rsidRPr="00DD4852">
        <w:rPr>
          <w:rStyle w:val="Emphasis"/>
        </w:rPr>
        <w:t>Commonly</w:t>
      </w:r>
      <w:r w:rsidRPr="00DD4852">
        <w:rPr>
          <w:rStyle w:val="StyleUnderline"/>
        </w:rPr>
        <w:t xml:space="preserve">, the study of alliances focuses on </w:t>
      </w:r>
      <w:r w:rsidRPr="007F2B60">
        <w:rPr>
          <w:rStyle w:val="Emphasis"/>
          <w:highlight w:val="cyan"/>
        </w:rPr>
        <w:t>defense pacts</w:t>
      </w:r>
      <w:r w:rsidRPr="001C7303">
        <w:rPr>
          <w:rStyle w:val="StyleUnderline"/>
        </w:rPr>
        <w:t>—</w:t>
      </w:r>
      <w:r w:rsidRPr="001C7303">
        <w:rPr>
          <w:rStyle w:val="Emphasis"/>
        </w:rPr>
        <w:t xml:space="preserve">mutual </w:t>
      </w:r>
      <w:r w:rsidRPr="007F2B60">
        <w:rPr>
          <w:rStyle w:val="Emphasis"/>
          <w:highlight w:val="cyan"/>
        </w:rPr>
        <w:t>commitments</w:t>
      </w:r>
      <w:r w:rsidRPr="007F2B60">
        <w:rPr>
          <w:rStyle w:val="StyleUnderline"/>
          <w:highlight w:val="cyan"/>
        </w:rPr>
        <w:t xml:space="preserve"> by states to come to</w:t>
      </w:r>
      <w:r w:rsidRPr="001C7303">
        <w:rPr>
          <w:rStyle w:val="StyleUnderline"/>
        </w:rPr>
        <w:t xml:space="preserve"> </w:t>
      </w:r>
      <w:r w:rsidRPr="001C7303">
        <w:rPr>
          <w:rStyle w:val="Emphasis"/>
        </w:rPr>
        <w:t xml:space="preserve">one another's </w:t>
      </w:r>
      <w:r w:rsidRPr="007F2B60">
        <w:rPr>
          <w:rStyle w:val="Emphasis"/>
          <w:highlight w:val="cyan"/>
        </w:rPr>
        <w:t>aid</w:t>
      </w:r>
      <w:r w:rsidRPr="007F2B60">
        <w:rPr>
          <w:rStyle w:val="StyleUnderline"/>
          <w:highlight w:val="cyan"/>
        </w:rPr>
        <w:t xml:space="preserve"> if</w:t>
      </w:r>
      <w:r w:rsidRPr="001C7303">
        <w:rPr>
          <w:rStyle w:val="StyleUnderline"/>
        </w:rPr>
        <w:t xml:space="preserve"> one is </w:t>
      </w:r>
      <w:r w:rsidRPr="007F2B60">
        <w:rPr>
          <w:rStyle w:val="StyleUnderline"/>
          <w:highlight w:val="cyan"/>
        </w:rPr>
        <w:t>attacked</w:t>
      </w:r>
      <w:r w:rsidRPr="00DD4852">
        <w:rPr>
          <w:rStyle w:val="StyleUnderline"/>
        </w:rPr>
        <w:t xml:space="preserve">—over </w:t>
      </w:r>
      <w:r w:rsidRPr="00DD4852">
        <w:rPr>
          <w:rStyle w:val="Emphasis"/>
        </w:rPr>
        <w:t>lesser degrees of commitment</w:t>
      </w:r>
      <w:r w:rsidRPr="00DD4852">
        <w:rPr>
          <w:rStyle w:val="StyleUnderline"/>
        </w:rPr>
        <w:t>, such as ententes</w:t>
      </w:r>
      <w:r w:rsidRPr="00DD4852">
        <w:rPr>
          <w:sz w:val="16"/>
        </w:rPr>
        <w:t>. Neverthele</w:t>
      </w:r>
      <w:r w:rsidRPr="001C7303">
        <w:rPr>
          <w:sz w:val="16"/>
        </w:rPr>
        <w:t>ss, all formal military agreements share a similar logic with different degrees of expected action in the event of war, and this chapter explores that logic.</w:t>
      </w:r>
    </w:p>
    <w:p w14:paraId="4CB4C814" w14:textId="77777777" w:rsidR="00D514A4" w:rsidRDefault="00D514A4" w:rsidP="00D514A4"/>
    <w:p w14:paraId="4E6C95A2" w14:textId="77777777" w:rsidR="00D514A4" w:rsidRPr="00F422D6" w:rsidRDefault="00D514A4" w:rsidP="00D514A4">
      <w:pPr>
        <w:pStyle w:val="Heading4"/>
      </w:pPr>
      <w:r w:rsidRPr="00F422D6">
        <w:t>This interp is key to predictability</w:t>
      </w:r>
      <w:r>
        <w:t>---</w:t>
      </w:r>
      <w:r w:rsidRPr="00F422D6">
        <w:t>policy debates based on widely-appreciated readings of legal terms best protects testability and clash</w:t>
      </w:r>
      <w:r>
        <w:t>:</w:t>
      </w:r>
    </w:p>
    <w:p w14:paraId="36B5570C" w14:textId="77777777" w:rsidR="00D514A4" w:rsidRPr="00E73E72" w:rsidRDefault="00D514A4" w:rsidP="00D514A4">
      <w:pPr>
        <w:pStyle w:val="Heading4"/>
      </w:pPr>
      <w:r>
        <w:t>1---</w:t>
      </w:r>
      <w:r w:rsidRPr="00FB3948">
        <w:rPr>
          <w:u w:val="single"/>
        </w:rPr>
        <w:t>Predictable Limits</w:t>
      </w:r>
      <w:r>
        <w:t>---A</w:t>
      </w:r>
      <w:r w:rsidRPr="00C75474">
        <w:t>llowing</w:t>
      </w:r>
      <w:r>
        <w:t xml:space="preserve"> the affirmative to pick </w:t>
      </w:r>
      <w:r w:rsidRPr="00FC4C3D">
        <w:t>any</w:t>
      </w:r>
      <w:r>
        <w:t xml:space="preserve"> grounds for the debate makes negative engagement impossible.</w:t>
      </w:r>
    </w:p>
    <w:p w14:paraId="65D9301D" w14:textId="77777777" w:rsidR="00D514A4" w:rsidRPr="003F7404" w:rsidRDefault="00D514A4" w:rsidP="00D514A4">
      <w:pPr>
        <w:pStyle w:val="Heading4"/>
      </w:pPr>
      <w:r>
        <w:t>2---</w:t>
      </w:r>
      <w:r>
        <w:rPr>
          <w:u w:val="single"/>
        </w:rPr>
        <w:t>Ground</w:t>
      </w:r>
      <w:r>
        <w:t>---their interpretation creates a moral hazard to shift to the margins and defend uncontroversial truisms.</w:t>
      </w:r>
    </w:p>
    <w:p w14:paraId="5817B0AF" w14:textId="77777777" w:rsidR="00D514A4" w:rsidRPr="00FB3948" w:rsidRDefault="00D514A4" w:rsidP="00D514A4">
      <w:pPr>
        <w:pStyle w:val="Heading4"/>
      </w:pPr>
      <w:r>
        <w:t>3---</w:t>
      </w:r>
      <w:r>
        <w:rPr>
          <w:u w:val="single"/>
        </w:rPr>
        <w:t>Stasis</w:t>
      </w:r>
      <w:r>
        <w:t>---Debates about the specific implementation of policies breaks down cycles of dogma---debates about philosophy in the abstract reinforce it</w:t>
      </w:r>
    </w:p>
    <w:p w14:paraId="1FE215D9" w14:textId="77777777" w:rsidR="00D514A4" w:rsidRPr="00595DC4" w:rsidRDefault="00D514A4" w:rsidP="00D514A4">
      <w:r>
        <w:t xml:space="preserve">Wray </w:t>
      </w:r>
      <w:r w:rsidRPr="00595DC4">
        <w:rPr>
          <w:rStyle w:val="Style13ptBold"/>
        </w:rPr>
        <w:t>Herbert 12</w:t>
      </w:r>
      <w:r>
        <w:t xml:space="preserve"> {Wray Herbert is the author of the book On Second Thought: Outsmarting Your Mind's Hard-Wired Habits. He is an award-winning journalist who has been writing about psychological science for more than 25 years. He’s citing Philip Fernbach, a psychological scientist at the University of Colorado. 9/26/2012. “Extremist Politics: Debating the Nuts and Bolts.” </w:t>
      </w:r>
      <w:hyperlink r:id="rId5" w:history="1">
        <w:r w:rsidRPr="00B0290B">
          <w:rPr>
            <w:rStyle w:val="Hyperlink"/>
          </w:rPr>
          <w:t>https://www.huffpost.com/entry/extremist-politics-debating-the-nuts-and-bolts_b_1914307</w:t>
        </w:r>
      </w:hyperlink>
      <w:r>
        <w:t>}//JM</w:t>
      </w:r>
    </w:p>
    <w:p w14:paraId="3F6CEB5E" w14:textId="77777777" w:rsidR="00D514A4" w:rsidRDefault="00D514A4" w:rsidP="00D514A4">
      <w:r w:rsidRPr="00595DC4">
        <w:rPr>
          <w:sz w:val="16"/>
        </w:rPr>
        <w:t>Starting next week and through October, President Barack Obama and Gov. Mitt Romney will face off in a series of four televised debates, designed to clarify the candidates’ positions on the most pressing public policy issues confronting the nation today. In place of the ideals and elegant rhetoric of the campaign trail, the leaders of the two major parties will have an opportunity to describe the nitty-gritty of governing: how they will deal with complex matters like affordable health care, foreign policy in the Middle East, job creation, equitable taxation, and more</w:t>
      </w:r>
      <w:r>
        <w:t>.</w:t>
      </w:r>
    </w:p>
    <w:p w14:paraId="508E3E34" w14:textId="77777777" w:rsidR="00D514A4" w:rsidRPr="00595DC4" w:rsidRDefault="00D514A4" w:rsidP="00D514A4">
      <w:pPr>
        <w:rPr>
          <w:sz w:val="16"/>
        </w:rPr>
      </w:pPr>
      <w:r w:rsidRPr="00595DC4">
        <w:rPr>
          <w:sz w:val="16"/>
        </w:rPr>
        <w:t xml:space="preserve">But </w:t>
      </w:r>
      <w:r w:rsidRPr="00595DC4">
        <w:rPr>
          <w:u w:val="single"/>
        </w:rPr>
        <w:t xml:space="preserve">the unfortunate reality is that </w:t>
      </w:r>
      <w:r w:rsidRPr="007F2B60">
        <w:rPr>
          <w:highlight w:val="cyan"/>
          <w:u w:val="single"/>
        </w:rPr>
        <w:t>Americans</w:t>
      </w:r>
      <w:r w:rsidRPr="00595DC4">
        <w:rPr>
          <w:u w:val="single"/>
        </w:rPr>
        <w:t xml:space="preserve"> won’t get much in the way of detail and explanation</w:t>
      </w:r>
      <w:r w:rsidRPr="00595DC4">
        <w:rPr>
          <w:sz w:val="16"/>
        </w:rPr>
        <w:t xml:space="preserve">. If history is any guide, the </w:t>
      </w:r>
      <w:r w:rsidRPr="00595DC4">
        <w:rPr>
          <w:u w:val="single"/>
        </w:rPr>
        <w:t xml:space="preserve">debate moderators will </w:t>
      </w:r>
      <w:r w:rsidRPr="00F56A5F">
        <w:rPr>
          <w:bCs/>
          <w:u w:val="single"/>
        </w:rPr>
        <w:t>not press very hard for nuts and bolts, instead</w:t>
      </w:r>
      <w:r w:rsidRPr="00595DC4">
        <w:rPr>
          <w:sz w:val="16"/>
        </w:rPr>
        <w:t xml:space="preserve"> allowing the candidates to evade and attack and </w:t>
      </w:r>
      <w:r w:rsidRPr="00F56A5F">
        <w:rPr>
          <w:bCs/>
          <w:u w:val="single"/>
        </w:rPr>
        <w:t xml:space="preserve">talk in </w:t>
      </w:r>
      <w:r w:rsidRPr="00F56A5F">
        <w:rPr>
          <w:rStyle w:val="Emphasis"/>
        </w:rPr>
        <w:t>unhelpful generalities</w:t>
      </w:r>
      <w:r w:rsidRPr="00595DC4">
        <w:rPr>
          <w:u w:val="single"/>
        </w:rPr>
        <w:t xml:space="preserve">. They will </w:t>
      </w:r>
      <w:r w:rsidRPr="007F2B60">
        <w:rPr>
          <w:highlight w:val="cyan"/>
          <w:u w:val="single"/>
        </w:rPr>
        <w:t xml:space="preserve">preach in </w:t>
      </w:r>
      <w:r w:rsidRPr="007F2B60">
        <w:rPr>
          <w:bCs/>
          <w:highlight w:val="cyan"/>
          <w:u w:val="single"/>
        </w:rPr>
        <w:t>pre</w:t>
      </w:r>
      <w:r w:rsidRPr="007F2B60">
        <w:rPr>
          <w:rStyle w:val="Emphasis"/>
          <w:highlight w:val="cyan"/>
        </w:rPr>
        <w:t>-tested catch phrases</w:t>
      </w:r>
      <w:r w:rsidRPr="007F2B60">
        <w:rPr>
          <w:highlight w:val="cyan"/>
          <w:u w:val="single"/>
        </w:rPr>
        <w:t xml:space="preserve"> to the </w:t>
      </w:r>
      <w:r w:rsidRPr="007F2B60">
        <w:rPr>
          <w:bCs/>
          <w:highlight w:val="cyan"/>
          <w:u w:val="single"/>
        </w:rPr>
        <w:t>already converted</w:t>
      </w:r>
      <w:r w:rsidRPr="007F2B60">
        <w:rPr>
          <w:highlight w:val="cyan"/>
          <w:u w:val="single"/>
        </w:rPr>
        <w:t xml:space="preserve"> rather than</w:t>
      </w:r>
      <w:r w:rsidRPr="00595DC4">
        <w:rPr>
          <w:u w:val="single"/>
        </w:rPr>
        <w:t xml:space="preserve"> really </w:t>
      </w:r>
      <w:r w:rsidRPr="007F2B60">
        <w:rPr>
          <w:highlight w:val="cyan"/>
          <w:u w:val="single"/>
        </w:rPr>
        <w:t>explaining</w:t>
      </w:r>
      <w:r w:rsidRPr="00595DC4">
        <w:rPr>
          <w:u w:val="single"/>
        </w:rPr>
        <w:t xml:space="preserve"> the difficult day-to-day realities of decision making </w:t>
      </w:r>
      <w:r w:rsidRPr="00595DC4">
        <w:rPr>
          <w:sz w:val="16"/>
        </w:rPr>
        <w:t>in a democracy.</w:t>
      </w:r>
    </w:p>
    <w:p w14:paraId="7BF52E8C" w14:textId="77777777" w:rsidR="00D514A4" w:rsidRPr="00595DC4" w:rsidRDefault="00D514A4" w:rsidP="00D514A4">
      <w:pPr>
        <w:rPr>
          <w:sz w:val="16"/>
        </w:rPr>
      </w:pPr>
      <w:r w:rsidRPr="00595DC4">
        <w:rPr>
          <w:sz w:val="16"/>
        </w:rPr>
        <w:t xml:space="preserve">Cynics will say that it doesn’t matter, that voters’ minds are made up anyway. But if national debates aren’t the venue for challenging citizens’ thinking, then what is? </w:t>
      </w:r>
      <w:r w:rsidRPr="00595DC4">
        <w:rPr>
          <w:u w:val="single"/>
        </w:rPr>
        <w:t xml:space="preserve">Voters need to understand </w:t>
      </w:r>
      <w:r w:rsidRPr="007F2B60">
        <w:rPr>
          <w:highlight w:val="cyan"/>
          <w:u w:val="single"/>
        </w:rPr>
        <w:t xml:space="preserve">the </w:t>
      </w:r>
      <w:r w:rsidRPr="007F2B60">
        <w:rPr>
          <w:rStyle w:val="Emphasis"/>
          <w:highlight w:val="cyan"/>
        </w:rPr>
        <w:t>prosaic details of complex policies</w:t>
      </w:r>
      <w:r w:rsidRPr="00595DC4">
        <w:rPr>
          <w:u w:val="single"/>
        </w:rPr>
        <w:t xml:space="preserve">. Most have </w:t>
      </w:r>
      <w:r w:rsidRPr="00F56A5F">
        <w:rPr>
          <w:bCs/>
          <w:u w:val="single"/>
        </w:rPr>
        <w:t>staked out positions</w:t>
      </w:r>
      <w:r w:rsidRPr="00595DC4">
        <w:rPr>
          <w:u w:val="single"/>
        </w:rPr>
        <w:t xml:space="preserve"> on these issues, but they are not often </w:t>
      </w:r>
      <w:r w:rsidRPr="00F56A5F">
        <w:rPr>
          <w:bCs/>
          <w:u w:val="single"/>
        </w:rPr>
        <w:t>reasoned positions</w:t>
      </w:r>
      <w:r w:rsidRPr="00595DC4">
        <w:rPr>
          <w:u w:val="single"/>
        </w:rPr>
        <w:t xml:space="preserve">, which take </w:t>
      </w:r>
      <w:r w:rsidRPr="00F56A5F">
        <w:rPr>
          <w:bCs/>
          <w:u w:val="single"/>
        </w:rPr>
        <w:t>hard intellectual work</w:t>
      </w:r>
      <w:r w:rsidRPr="00595DC4">
        <w:rPr>
          <w:u w:val="single"/>
        </w:rPr>
        <w:t>.</w:t>
      </w:r>
      <w:r w:rsidRPr="00595DC4">
        <w:rPr>
          <w:sz w:val="16"/>
        </w:rPr>
        <w:t xml:space="preserve"> Most citizens opt instead for simplistic explanations, assuming wrongly that they comprehend the nuances of issues.</w:t>
      </w:r>
    </w:p>
    <w:p w14:paraId="0807B303" w14:textId="77777777" w:rsidR="00D514A4" w:rsidRPr="00595DC4" w:rsidRDefault="00D514A4" w:rsidP="00D514A4">
      <w:pPr>
        <w:rPr>
          <w:sz w:val="16"/>
        </w:rPr>
      </w:pPr>
      <w:r w:rsidRPr="00F56A5F">
        <w:rPr>
          <w:rStyle w:val="Emphasis"/>
        </w:rPr>
        <w:t>Psychological scientists have a name for</w:t>
      </w:r>
      <w:r w:rsidRPr="00595DC4">
        <w:rPr>
          <w:u w:val="single"/>
        </w:rPr>
        <w:t xml:space="preserve"> this easy, automatic, simplistic thinking: </w:t>
      </w:r>
      <w:r w:rsidRPr="00F56A5F">
        <w:rPr>
          <w:bCs/>
          <w:u w:val="single"/>
        </w:rPr>
        <w:t>the illusion of explanatory depth</w:t>
      </w:r>
      <w:r w:rsidRPr="00595DC4">
        <w:rPr>
          <w:u w:val="single"/>
        </w:rPr>
        <w:t xml:space="preserve">. </w:t>
      </w:r>
      <w:r w:rsidRPr="007F2B60">
        <w:rPr>
          <w:highlight w:val="cyan"/>
          <w:u w:val="single"/>
        </w:rPr>
        <w:t xml:space="preserve">We strongly believe that we understand </w:t>
      </w:r>
      <w:r w:rsidRPr="007F2B60">
        <w:rPr>
          <w:bCs/>
          <w:highlight w:val="cyan"/>
          <w:u w:val="single"/>
        </w:rPr>
        <w:t>complex matters</w:t>
      </w:r>
      <w:r w:rsidRPr="007F2B60">
        <w:rPr>
          <w:highlight w:val="cyan"/>
          <w:u w:val="single"/>
        </w:rPr>
        <w:t>, when</w:t>
      </w:r>
      <w:r w:rsidRPr="00595DC4">
        <w:rPr>
          <w:u w:val="single"/>
        </w:rPr>
        <w:t xml:space="preserve"> in fact </w:t>
      </w:r>
      <w:r w:rsidRPr="007F2B60">
        <w:rPr>
          <w:rStyle w:val="Emphasis"/>
          <w:highlight w:val="cyan"/>
        </w:rPr>
        <w:t>we are clueless</w:t>
      </w:r>
      <w:r w:rsidRPr="00595DC4">
        <w:rPr>
          <w:sz w:val="16"/>
        </w:rPr>
        <w:t>, and these false and extreme beliefs shape our preferences, judgments, and actions — including our votes.</w:t>
      </w:r>
    </w:p>
    <w:p w14:paraId="2A6B4133" w14:textId="77777777" w:rsidR="00D514A4" w:rsidRPr="00595DC4" w:rsidRDefault="00D514A4" w:rsidP="00D514A4">
      <w:pPr>
        <w:rPr>
          <w:u w:val="single"/>
        </w:rPr>
      </w:pPr>
      <w:r w:rsidRPr="00595DC4">
        <w:rPr>
          <w:u w:val="single"/>
        </w:rPr>
        <w:t xml:space="preserve">Is it possible </w:t>
      </w:r>
      <w:r w:rsidRPr="007F2B60">
        <w:rPr>
          <w:highlight w:val="cyan"/>
          <w:u w:val="single"/>
        </w:rPr>
        <w:t>to shake</w:t>
      </w:r>
      <w:r w:rsidRPr="00595DC4">
        <w:rPr>
          <w:u w:val="single"/>
        </w:rPr>
        <w:t xml:space="preserve"> such </w:t>
      </w:r>
      <w:r w:rsidRPr="007F2B60">
        <w:rPr>
          <w:rStyle w:val="Emphasis"/>
          <w:highlight w:val="cyan"/>
        </w:rPr>
        <w:t>deep-rooted convictions</w:t>
      </w:r>
      <w:r w:rsidRPr="00595DC4">
        <w:rPr>
          <w:u w:val="single"/>
        </w:rPr>
        <w:t>?</w:t>
      </w:r>
      <w:r w:rsidRPr="00595DC4">
        <w:rPr>
          <w:sz w:val="16"/>
        </w:rPr>
        <w:t xml:space="preserve"> That’s the question that Philip Fernbach</w:t>
      </w:r>
      <w:r w:rsidRPr="00005D18">
        <w:rPr>
          <w:b/>
          <w:bCs/>
          <w:sz w:val="16"/>
        </w:rPr>
        <w:t>,</w:t>
      </w:r>
      <w:r w:rsidRPr="00005D18">
        <w:rPr>
          <w:rStyle w:val="StyleUnderline"/>
        </w:rPr>
        <w:t xml:space="preserve"> a </w:t>
      </w:r>
      <w:r w:rsidRPr="00005D18">
        <w:rPr>
          <w:rStyle w:val="Emphasis"/>
        </w:rPr>
        <w:t>psychological scientist</w:t>
      </w:r>
      <w:r w:rsidRPr="00005D18">
        <w:rPr>
          <w:rStyle w:val="StyleUnderline"/>
        </w:rPr>
        <w:t xml:space="preserve"> at the University of Colorado’s Leeds School of Business,</w:t>
      </w:r>
      <w:r w:rsidRPr="00005D18">
        <w:rPr>
          <w:b/>
          <w:bCs/>
          <w:sz w:val="16"/>
        </w:rPr>
        <w:t xml:space="preserve"> </w:t>
      </w:r>
      <w:r w:rsidRPr="00595DC4">
        <w:rPr>
          <w:sz w:val="16"/>
        </w:rPr>
        <w:t xml:space="preserve">wanted to explore. Fernbach and his colleagues wondered if </w:t>
      </w:r>
      <w:r w:rsidRPr="007F2B60">
        <w:rPr>
          <w:highlight w:val="cyan"/>
          <w:u w:val="single"/>
        </w:rPr>
        <w:t xml:space="preserve">forcing people to </w:t>
      </w:r>
      <w:r w:rsidRPr="007F2B60">
        <w:rPr>
          <w:rStyle w:val="Emphasis"/>
          <w:highlight w:val="cyan"/>
        </w:rPr>
        <w:t>explain complex policies in detail</w:t>
      </w:r>
      <w:r w:rsidRPr="00595DC4">
        <w:rPr>
          <w:u w:val="single"/>
        </w:rPr>
        <w:t xml:space="preserve"> — </w:t>
      </w:r>
      <w:r w:rsidRPr="00F56A5F">
        <w:rPr>
          <w:bCs/>
          <w:u w:val="single"/>
        </w:rPr>
        <w:t>not cheerleading</w:t>
      </w:r>
      <w:r w:rsidRPr="001D5DBB">
        <w:rPr>
          <w:u w:val="single"/>
        </w:rPr>
        <w:t xml:space="preserve"> for a position but really</w:t>
      </w:r>
      <w:r w:rsidRPr="00A332DA">
        <w:rPr>
          <w:u w:val="single"/>
        </w:rPr>
        <w:t xml:space="preserve"> </w:t>
      </w:r>
      <w:r w:rsidRPr="007F2B60">
        <w:rPr>
          <w:rStyle w:val="Emphasis"/>
          <w:highlight w:val="cyan"/>
        </w:rPr>
        <w:t>considering</w:t>
      </w:r>
      <w:r w:rsidRPr="007F2B60">
        <w:rPr>
          <w:highlight w:val="cyan"/>
          <w:u w:val="single"/>
        </w:rPr>
        <w:t xml:space="preserve"> the </w:t>
      </w:r>
      <w:r w:rsidRPr="007F2B60">
        <w:rPr>
          <w:rStyle w:val="Emphasis"/>
          <w:highlight w:val="cyan"/>
        </w:rPr>
        <w:t>mechanics of implementation</w:t>
      </w:r>
      <w:r w:rsidRPr="00595DC4">
        <w:rPr>
          <w:u w:val="single"/>
        </w:rPr>
        <w:t xml:space="preserve"> — might </w:t>
      </w:r>
      <w:r w:rsidRPr="007F2B60">
        <w:rPr>
          <w:rStyle w:val="Emphasis"/>
          <w:highlight w:val="cyan"/>
        </w:rPr>
        <w:t>force them to confront their ignorance</w:t>
      </w:r>
      <w:r w:rsidRPr="00595DC4">
        <w:rPr>
          <w:u w:val="single"/>
        </w:rPr>
        <w:t xml:space="preserve"> and</w:t>
      </w:r>
      <w:r w:rsidRPr="00595DC4">
        <w:rPr>
          <w:sz w:val="16"/>
        </w:rPr>
        <w:t xml:space="preserve"> thus </w:t>
      </w:r>
      <w:r w:rsidRPr="00595DC4">
        <w:rPr>
          <w:u w:val="single"/>
        </w:rPr>
        <w:t xml:space="preserve">weaken their extremist stands on issues. They </w:t>
      </w:r>
      <w:r w:rsidRPr="007F2B60">
        <w:rPr>
          <w:highlight w:val="cyan"/>
          <w:u w:val="single"/>
        </w:rPr>
        <w:t>ran a series of lab experiments to test this</w:t>
      </w:r>
      <w:r w:rsidRPr="00595DC4">
        <w:rPr>
          <w:u w:val="single"/>
        </w:rPr>
        <w:t xml:space="preserve"> idea.</w:t>
      </w:r>
    </w:p>
    <w:p w14:paraId="6FB10376" w14:textId="77777777" w:rsidR="00D514A4" w:rsidRPr="001D5DBB" w:rsidRDefault="00D514A4" w:rsidP="00D514A4">
      <w:pPr>
        <w:rPr>
          <w:sz w:val="16"/>
        </w:rPr>
      </w:pPr>
      <w:r w:rsidRPr="00595DC4">
        <w:rPr>
          <w:sz w:val="16"/>
        </w:rPr>
        <w:t xml:space="preserve">They started by recruiting a group of volunteers in their 30s — Democrats, Republicans, and Independents — and asking them to state their positions on a variety of issues, from a national flat tax to a cap-and-trade system for carbon emissions. They indicated how strongly the felt about each issue and also rated their own understanding of the issues. Then the volunteers were instructed to write elaborate explanations of two issues. If the issue was cap and trade, for example, they would first explain precisely what cap and trade means, how it is implemented, whom it benefits and whom it could hurt, the sources of </w:t>
      </w:r>
      <w:r w:rsidRPr="001D5DBB">
        <w:rPr>
          <w:sz w:val="16"/>
        </w:rPr>
        <w:t>carbon emissions, and so forth. They were not asked for value judgments about the policy or about the environment or business, but only for a highly detailed description of the mechanics of the policy in action.</w:t>
      </w:r>
    </w:p>
    <w:p w14:paraId="74DEC013" w14:textId="77777777" w:rsidR="00D514A4" w:rsidRPr="00595DC4" w:rsidRDefault="00D514A4" w:rsidP="00D514A4">
      <w:pPr>
        <w:rPr>
          <w:sz w:val="16"/>
        </w:rPr>
      </w:pPr>
      <w:r w:rsidRPr="001D5DBB">
        <w:rPr>
          <w:sz w:val="16"/>
        </w:rPr>
        <w:t xml:space="preserve">Let’s be honest: </w:t>
      </w:r>
      <w:r w:rsidRPr="001D5DBB">
        <w:rPr>
          <w:u w:val="single"/>
        </w:rPr>
        <w:t>Most of us never do this</w:t>
      </w:r>
      <w:r w:rsidRPr="001D5DBB">
        <w:rPr>
          <w:sz w:val="16"/>
        </w:rPr>
        <w:t xml:space="preserve">. Fernbach’s </w:t>
      </w:r>
      <w:r w:rsidRPr="001D5DBB">
        <w:rPr>
          <w:u w:val="single"/>
        </w:rPr>
        <w:t>idea was that such an exercise would force many to realize just how little they really know</w:t>
      </w:r>
      <w:r w:rsidRPr="001D5DBB">
        <w:rPr>
          <w:sz w:val="16"/>
        </w:rPr>
        <w:t xml:space="preserve"> about cap and trade, and confronted with their own ignorance, they would dampen their own enthusiasm. </w:t>
      </w:r>
      <w:r w:rsidRPr="001D5DBB">
        <w:rPr>
          <w:u w:val="single"/>
        </w:rPr>
        <w:t>They would</w:t>
      </w:r>
      <w:r w:rsidRPr="001D5DBB">
        <w:rPr>
          <w:sz w:val="16"/>
        </w:rPr>
        <w:t xml:space="preserve"> </w:t>
      </w:r>
      <w:r w:rsidRPr="001D5DBB">
        <w:rPr>
          <w:u w:val="single"/>
        </w:rPr>
        <w:t xml:space="preserve">be </w:t>
      </w:r>
      <w:r w:rsidRPr="00F56A5F">
        <w:rPr>
          <w:bCs/>
          <w:u w:val="single"/>
        </w:rPr>
        <w:t>humbled</w:t>
      </w:r>
      <w:r w:rsidRPr="001D5DBB">
        <w:rPr>
          <w:u w:val="single"/>
        </w:rPr>
        <w:t xml:space="preserve"> and as a result </w:t>
      </w:r>
      <w:r w:rsidRPr="00F56A5F">
        <w:rPr>
          <w:bCs/>
          <w:u w:val="single"/>
        </w:rPr>
        <w:t>take less extreme positions</w:t>
      </w:r>
      <w:r w:rsidRPr="001D5DBB">
        <w:rPr>
          <w:sz w:val="16"/>
        </w:rPr>
        <w:t xml:space="preserve">. And that’s just what happened. </w:t>
      </w:r>
      <w:r w:rsidRPr="001D5DBB">
        <w:rPr>
          <w:u w:val="single"/>
        </w:rPr>
        <w:t>Trying</w:t>
      </w:r>
      <w:r w:rsidRPr="00595DC4">
        <w:rPr>
          <w:sz w:val="16"/>
        </w:rPr>
        <w:t xml:space="preserve"> — and failing — </w:t>
      </w:r>
      <w:r w:rsidRPr="00595DC4">
        <w:rPr>
          <w:u w:val="single"/>
        </w:rPr>
        <w:t>to explain complex policies undermined the extremists’ illusions about being well-informed</w:t>
      </w:r>
      <w:r w:rsidRPr="00595DC4">
        <w:rPr>
          <w:sz w:val="16"/>
        </w:rPr>
        <w:t>. They became more moderate in their views as a result.</w:t>
      </w:r>
    </w:p>
    <w:p w14:paraId="207B7CA2" w14:textId="77777777" w:rsidR="00D514A4" w:rsidRPr="00595DC4" w:rsidRDefault="00D514A4" w:rsidP="00D514A4">
      <w:pPr>
        <w:rPr>
          <w:sz w:val="16"/>
        </w:rPr>
      </w:pPr>
      <w:r w:rsidRPr="007F2B60">
        <w:rPr>
          <w:highlight w:val="cyan"/>
          <w:u w:val="single"/>
        </w:rPr>
        <w:t xml:space="preserve">Being forced to articulate the </w:t>
      </w:r>
      <w:r w:rsidRPr="007F2B60">
        <w:rPr>
          <w:bCs/>
          <w:highlight w:val="cyan"/>
          <w:u w:val="single"/>
        </w:rPr>
        <w:t>nuts and bolts</w:t>
      </w:r>
      <w:r w:rsidRPr="00595DC4">
        <w:rPr>
          <w:u w:val="single"/>
        </w:rPr>
        <w:t xml:space="preserve"> of a </w:t>
      </w:r>
      <w:r w:rsidRPr="001D5DBB">
        <w:rPr>
          <w:u w:val="single"/>
        </w:rPr>
        <w:t>p</w:t>
      </w:r>
      <w:r w:rsidRPr="00595DC4">
        <w:rPr>
          <w:u w:val="single"/>
        </w:rPr>
        <w:t xml:space="preserve">olicy </w:t>
      </w:r>
      <w:r w:rsidRPr="007F2B60">
        <w:rPr>
          <w:highlight w:val="cyan"/>
          <w:u w:val="single"/>
        </w:rPr>
        <w:t xml:space="preserve">is </w:t>
      </w:r>
      <w:r w:rsidRPr="001D5DBB">
        <w:rPr>
          <w:u w:val="single"/>
        </w:rPr>
        <w:t xml:space="preserve">not the same as </w:t>
      </w:r>
      <w:r w:rsidRPr="00F56A5F">
        <w:rPr>
          <w:bCs/>
          <w:u w:val="single"/>
        </w:rPr>
        <w:t>trying to sell</w:t>
      </w:r>
      <w:r w:rsidRPr="001D5DBB">
        <w:rPr>
          <w:u w:val="single"/>
        </w:rPr>
        <w:t xml:space="preserve"> that policy</w:t>
      </w:r>
      <w:r w:rsidRPr="001D5DBB">
        <w:rPr>
          <w:sz w:val="16"/>
        </w:rPr>
        <w:t xml:space="preserve">. In fact, talking about one’s views can often strengthen them. Fernbach believes </w:t>
      </w:r>
      <w:r w:rsidRPr="001D5DBB">
        <w:rPr>
          <w:u w:val="single"/>
        </w:rPr>
        <w:t xml:space="preserve">it’s </w:t>
      </w:r>
      <w:r w:rsidRPr="007F2B60">
        <w:rPr>
          <w:highlight w:val="cyan"/>
          <w:u w:val="single"/>
        </w:rPr>
        <w:t xml:space="preserve">the </w:t>
      </w:r>
      <w:r w:rsidRPr="007F2B60">
        <w:rPr>
          <w:rStyle w:val="Emphasis"/>
          <w:highlight w:val="cyan"/>
        </w:rPr>
        <w:t>slow, cognitive work</w:t>
      </w:r>
      <w:r w:rsidRPr="007F2B60">
        <w:rPr>
          <w:bCs/>
          <w:highlight w:val="cyan"/>
          <w:u w:val="single"/>
        </w:rPr>
        <w:t xml:space="preserve"> </w:t>
      </w:r>
      <w:r w:rsidRPr="001D5DBB">
        <w:rPr>
          <w:u w:val="single"/>
        </w:rPr>
        <w:t xml:space="preserve">— the </w:t>
      </w:r>
      <w:r w:rsidRPr="007F2B60">
        <w:rPr>
          <w:rStyle w:val="Emphasis"/>
          <w:highlight w:val="cyan"/>
        </w:rPr>
        <w:t>deliberate analysis</w:t>
      </w:r>
      <w:r w:rsidRPr="00595DC4">
        <w:rPr>
          <w:u w:val="single"/>
        </w:rPr>
        <w:t xml:space="preserve"> — </w:t>
      </w:r>
      <w:r w:rsidRPr="007F2B60">
        <w:rPr>
          <w:highlight w:val="cyan"/>
          <w:u w:val="single"/>
        </w:rPr>
        <w:t xml:space="preserve">that </w:t>
      </w:r>
      <w:r w:rsidRPr="007F2B60">
        <w:rPr>
          <w:rStyle w:val="Emphasis"/>
          <w:highlight w:val="cyan"/>
        </w:rPr>
        <w:t>changes people’s judgments</w:t>
      </w:r>
      <w:r w:rsidRPr="00595DC4">
        <w:rPr>
          <w:u w:val="single"/>
        </w:rPr>
        <w:t>,</w:t>
      </w:r>
      <w:r w:rsidRPr="00595DC4">
        <w:rPr>
          <w:sz w:val="16"/>
        </w:rPr>
        <w:t xml:space="preserve"> but he wanted to check this in another experiment. This one was very similar to the first, but some volunteers, instead of explaining a policy, merely listed reasons for liking it. Consider universal health care, for example: It’s highly complex and challenging to explain, but much easier to label it “compassionate” or, alternatively, “European” or “socialist.” So some volunteers were assigned to do the hard explaining and others the simplistic labeling.</w:t>
      </w:r>
    </w:p>
    <w:p w14:paraId="3C6923B3" w14:textId="77777777" w:rsidR="00D514A4" w:rsidRPr="001D5DBB" w:rsidRDefault="00D514A4" w:rsidP="00D514A4">
      <w:pPr>
        <w:rPr>
          <w:sz w:val="16"/>
        </w:rPr>
      </w:pPr>
      <w:r w:rsidRPr="00595DC4">
        <w:rPr>
          <w:sz w:val="16"/>
        </w:rPr>
        <w:t xml:space="preserve">The results were clear. As described in a forthcoming issue of the journal Psychological Science, </w:t>
      </w:r>
      <w:r w:rsidRPr="007F2B60">
        <w:rPr>
          <w:highlight w:val="cyan"/>
          <w:u w:val="single"/>
        </w:rPr>
        <w:t>those who simply</w:t>
      </w:r>
      <w:r w:rsidRPr="00B12C61">
        <w:rPr>
          <w:u w:val="single"/>
        </w:rPr>
        <w:t xml:space="preserve"> listed reasons for their positions — </w:t>
      </w:r>
      <w:r w:rsidRPr="007F2B60">
        <w:rPr>
          <w:highlight w:val="cyan"/>
          <w:u w:val="single"/>
        </w:rPr>
        <w:t>articulating their values — were less shaken</w:t>
      </w:r>
      <w:r w:rsidRPr="00B12C61">
        <w:rPr>
          <w:u w:val="single"/>
        </w:rPr>
        <w:t xml:space="preserve"> in their views</w:t>
      </w:r>
      <w:r w:rsidRPr="00595DC4">
        <w:rPr>
          <w:sz w:val="16"/>
        </w:rPr>
        <w:t xml:space="preserve">. They continued to think they understood the policies in their complexity, and, notably, they remained extreme in their passion for their positions. In a final version of the study, volunteers who were forced to confront their inadequate knowledge actually gave less money to the cause, suggesting that with their extremism attenuated, they actually acted more </w:t>
      </w:r>
      <w:r w:rsidRPr="001D5DBB">
        <w:rPr>
          <w:sz w:val="16"/>
        </w:rPr>
        <w:t>moderately.</w:t>
      </w:r>
    </w:p>
    <w:p w14:paraId="288B637E" w14:textId="77777777" w:rsidR="00D514A4" w:rsidRPr="00F56A5F" w:rsidRDefault="00D514A4" w:rsidP="00D514A4">
      <w:pPr>
        <w:rPr>
          <w:bCs/>
          <w:u w:val="single"/>
        </w:rPr>
      </w:pPr>
      <w:r w:rsidRPr="001D5DBB">
        <w:rPr>
          <w:u w:val="single"/>
        </w:rPr>
        <w:t xml:space="preserve">Americans in 2012 are about as polarized and partisan as they’ve ever been, and such </w:t>
      </w:r>
      <w:r w:rsidRPr="00F56A5F">
        <w:rPr>
          <w:bCs/>
          <w:u w:val="single"/>
        </w:rPr>
        <w:t>polarization</w:t>
      </w:r>
      <w:r w:rsidRPr="001D5DBB">
        <w:rPr>
          <w:u w:val="single"/>
        </w:rPr>
        <w:t xml:space="preserve"> tends to </w:t>
      </w:r>
      <w:r w:rsidRPr="00F56A5F">
        <w:rPr>
          <w:bCs/>
          <w:u w:val="single"/>
        </w:rPr>
        <w:t>reinforce itself</w:t>
      </w:r>
      <w:r w:rsidRPr="001D5DBB">
        <w:rPr>
          <w:u w:val="single"/>
        </w:rPr>
        <w:t xml:space="preserve">. People are unaware of their own ignorance, and </w:t>
      </w:r>
      <w:r w:rsidRPr="00F56A5F">
        <w:rPr>
          <w:bCs/>
          <w:u w:val="single"/>
        </w:rPr>
        <w:t>they seek out information that bolsters their views</w:t>
      </w:r>
      <w:r w:rsidRPr="001D5DBB">
        <w:rPr>
          <w:u w:val="single"/>
        </w:rPr>
        <w:t xml:space="preserve">, </w:t>
      </w:r>
      <w:r w:rsidRPr="001D5DBB">
        <w:rPr>
          <w:sz w:val="16"/>
        </w:rPr>
        <w:t>often without knowing it. They also process new information in biased ways, and they hang out with people like themselves. All of these</w:t>
      </w:r>
      <w:r w:rsidRPr="00595DC4">
        <w:rPr>
          <w:sz w:val="16"/>
        </w:rPr>
        <w:t xml:space="preserve"> </w:t>
      </w:r>
      <w:r w:rsidRPr="00F56A5F">
        <w:rPr>
          <w:bCs/>
          <w:u w:val="single"/>
        </w:rPr>
        <w:t>psychological forces increase political extremism</w:t>
      </w:r>
      <w:r w:rsidRPr="00595DC4">
        <w:rPr>
          <w:u w:val="single"/>
        </w:rPr>
        <w:t>, and no simple measure will change that. But</w:t>
      </w:r>
      <w:r w:rsidRPr="00595DC4">
        <w:rPr>
          <w:sz w:val="16"/>
        </w:rPr>
        <w:t xml:space="preserve"> forcing the candidates to </w:t>
      </w:r>
      <w:r w:rsidRPr="00595DC4">
        <w:rPr>
          <w:u w:val="single"/>
        </w:rPr>
        <w:t xml:space="preserve">provide </w:t>
      </w:r>
      <w:r w:rsidRPr="00F56A5F">
        <w:rPr>
          <w:bCs/>
          <w:u w:val="single"/>
        </w:rPr>
        <w:t>concrete and elaborate plans</w:t>
      </w:r>
      <w:r w:rsidRPr="00595DC4">
        <w:rPr>
          <w:u w:val="single"/>
        </w:rPr>
        <w:t xml:space="preserve"> might be a start</w:t>
      </w:r>
      <w:r w:rsidRPr="00595DC4">
        <w:rPr>
          <w:sz w:val="16"/>
        </w:rPr>
        <w:t>; it gives citizens a starting place. As former presidential hopeful Ross Perot famously stated, “</w:t>
      </w:r>
      <w:r w:rsidRPr="00F56A5F">
        <w:rPr>
          <w:bCs/>
          <w:u w:val="single"/>
        </w:rPr>
        <w:t>The devil is in the details.”</w:t>
      </w:r>
    </w:p>
    <w:p w14:paraId="0674ADF9" w14:textId="77777777" w:rsidR="00D514A4" w:rsidRDefault="00D514A4" w:rsidP="00D514A4"/>
    <w:p w14:paraId="4542CABA" w14:textId="77777777" w:rsidR="00D514A4" w:rsidRDefault="00D514A4" w:rsidP="00D514A4">
      <w:pPr>
        <w:pStyle w:val="Heading4"/>
      </w:pPr>
      <w:r>
        <w:t xml:space="preserve">Putting our positions </w:t>
      </w:r>
      <w:r>
        <w:rPr>
          <w:u w:val="single"/>
        </w:rPr>
        <w:t>up for debate</w:t>
      </w:r>
      <w:r>
        <w:t xml:space="preserve"> and </w:t>
      </w:r>
      <w:r>
        <w:rPr>
          <w:u w:val="single"/>
        </w:rPr>
        <w:t>studying their flaws</w:t>
      </w:r>
      <w:r>
        <w:t xml:space="preserve"> best </w:t>
      </w:r>
      <w:r>
        <w:rPr>
          <w:u w:val="single"/>
        </w:rPr>
        <w:t>breaks down</w:t>
      </w:r>
      <w:r>
        <w:t xml:space="preserve"> our </w:t>
      </w:r>
      <w:r>
        <w:rPr>
          <w:u w:val="single"/>
        </w:rPr>
        <w:t>neural bias</w:t>
      </w:r>
      <w:r>
        <w:t xml:space="preserve"> towards intellectual arrogance, and fosters a </w:t>
      </w:r>
      <w:r>
        <w:rPr>
          <w:u w:val="single"/>
        </w:rPr>
        <w:t>culture</w:t>
      </w:r>
      <w:r>
        <w:t xml:space="preserve"> of </w:t>
      </w:r>
      <w:r w:rsidRPr="00977EDF">
        <w:rPr>
          <w:u w:val="single"/>
        </w:rPr>
        <w:t>better scholarship</w:t>
      </w:r>
      <w:r>
        <w:t xml:space="preserve">---our brains are </w:t>
      </w:r>
      <w:r>
        <w:rPr>
          <w:u w:val="single"/>
        </w:rPr>
        <w:t>terrible</w:t>
      </w:r>
      <w:r>
        <w:t xml:space="preserve"> at </w:t>
      </w:r>
      <w:r>
        <w:rPr>
          <w:u w:val="single"/>
        </w:rPr>
        <w:t>knowing when we’re wrong</w:t>
      </w:r>
      <w:r>
        <w:t xml:space="preserve"> and </w:t>
      </w:r>
      <w:r>
        <w:rPr>
          <w:u w:val="single"/>
        </w:rPr>
        <w:t>updating our beliefs</w:t>
      </w:r>
      <w:r>
        <w:t xml:space="preserve">. The impact is </w:t>
      </w:r>
      <w:r>
        <w:rPr>
          <w:u w:val="single"/>
        </w:rPr>
        <w:t>intellectual humility</w:t>
      </w:r>
      <w:r>
        <w:t xml:space="preserve">---rewards </w:t>
      </w:r>
      <w:r>
        <w:rPr>
          <w:u w:val="single"/>
        </w:rPr>
        <w:t>bluster</w:t>
      </w:r>
      <w:r>
        <w:t xml:space="preserve"> instead of thoroughness that trends us </w:t>
      </w:r>
      <w:r>
        <w:rPr>
          <w:u w:val="single"/>
        </w:rPr>
        <w:t>and society</w:t>
      </w:r>
      <w:r>
        <w:t xml:space="preserve"> towards </w:t>
      </w:r>
      <w:r>
        <w:rPr>
          <w:u w:val="single"/>
        </w:rPr>
        <w:t>extreme</w:t>
      </w:r>
      <w:r>
        <w:t xml:space="preserve">, </w:t>
      </w:r>
      <w:r>
        <w:rPr>
          <w:u w:val="single"/>
        </w:rPr>
        <w:t>unvetted positions</w:t>
      </w:r>
      <w:r>
        <w:t xml:space="preserve"> where we </w:t>
      </w:r>
      <w:r>
        <w:rPr>
          <w:u w:val="single"/>
        </w:rPr>
        <w:t>criticize without accepting criticism</w:t>
      </w:r>
    </w:p>
    <w:p w14:paraId="2E680DEC" w14:textId="77777777" w:rsidR="00D514A4" w:rsidRPr="00977EDF" w:rsidRDefault="00D514A4" w:rsidP="00D514A4">
      <w:r w:rsidRPr="00977EDF">
        <w:rPr>
          <w:rStyle w:val="Style13ptBold"/>
        </w:rPr>
        <w:t>Resnick 19</w:t>
      </w:r>
      <w:r w:rsidRPr="00977EDF">
        <w:t xml:space="preserve"> [Brian Resnick is a science reporter at Vox.com, covering social and behavioral sciences, space, medicine, the environment, and anything that makes you think "whoa that's cool." Before Vox, he was a staff correspondent at National Journal where he wrote two cover stories for the (now defunct) weekly print magazine, and reported on breaking news and politics. Intellectual humility: the importance of knowing you might be wrong. January 4, 2019. https://www.vox.com/science-and-health/2019/1/4/17989224/intellectual-humility-explained-psychology-replication</w:t>
      </w:r>
      <w:r>
        <w:t>]</w:t>
      </w:r>
    </w:p>
    <w:p w14:paraId="68EAF418" w14:textId="77777777" w:rsidR="00D514A4" w:rsidRPr="00977EDF" w:rsidRDefault="00D514A4" w:rsidP="00D514A4">
      <w:pPr>
        <w:rPr>
          <w:sz w:val="16"/>
        </w:rPr>
      </w:pPr>
      <w:r w:rsidRPr="00977EDF">
        <w:rPr>
          <w:sz w:val="16"/>
        </w:rPr>
        <w:t xml:space="preserve">I’ve come to appreciate what a crucial tool it is for learning, </w:t>
      </w:r>
      <w:r w:rsidRPr="00CE0003">
        <w:rPr>
          <w:u w:val="single"/>
        </w:rPr>
        <w:t xml:space="preserve">especially </w:t>
      </w:r>
      <w:r w:rsidRPr="007F2B60">
        <w:rPr>
          <w:highlight w:val="cyan"/>
          <w:u w:val="single"/>
        </w:rPr>
        <w:t xml:space="preserve">in an </w:t>
      </w:r>
      <w:r w:rsidRPr="007F2B60">
        <w:rPr>
          <w:rStyle w:val="Emphasis"/>
          <w:highlight w:val="cyan"/>
        </w:rPr>
        <w:t>increasingly interconnected</w:t>
      </w:r>
      <w:r w:rsidRPr="00CE0003">
        <w:rPr>
          <w:u w:val="single"/>
        </w:rPr>
        <w:t xml:space="preserve"> and </w:t>
      </w:r>
      <w:r w:rsidRPr="007F2B60">
        <w:rPr>
          <w:rStyle w:val="Emphasis"/>
          <w:highlight w:val="cyan"/>
        </w:rPr>
        <w:t>complicated world</w:t>
      </w:r>
      <w:r w:rsidRPr="007F2B60">
        <w:rPr>
          <w:sz w:val="16"/>
          <w:highlight w:val="cyan"/>
        </w:rPr>
        <w:t xml:space="preserve">. </w:t>
      </w:r>
      <w:r w:rsidRPr="007F2B60">
        <w:rPr>
          <w:highlight w:val="cyan"/>
          <w:u w:val="single"/>
        </w:rPr>
        <w:t>As</w:t>
      </w:r>
      <w:r w:rsidRPr="00CE0003">
        <w:rPr>
          <w:u w:val="single"/>
        </w:rPr>
        <w:t xml:space="preserve"> </w:t>
      </w:r>
      <w:r w:rsidRPr="007F2B60">
        <w:rPr>
          <w:rStyle w:val="Emphasis"/>
          <w:highlight w:val="cyan"/>
        </w:rPr>
        <w:t>tech</w:t>
      </w:r>
      <w:r w:rsidRPr="00CE0003">
        <w:rPr>
          <w:rStyle w:val="Emphasis"/>
        </w:rPr>
        <w:t>nology</w:t>
      </w:r>
      <w:r w:rsidRPr="00CE0003">
        <w:rPr>
          <w:u w:val="single"/>
        </w:rPr>
        <w:t xml:space="preserve"> </w:t>
      </w:r>
      <w:r w:rsidRPr="007F2B60">
        <w:rPr>
          <w:highlight w:val="cyan"/>
          <w:u w:val="single"/>
        </w:rPr>
        <w:t xml:space="preserve">makes it </w:t>
      </w:r>
      <w:r w:rsidRPr="007F2B60">
        <w:rPr>
          <w:rStyle w:val="Emphasis"/>
          <w:highlight w:val="cyan"/>
        </w:rPr>
        <w:t>easier to lie</w:t>
      </w:r>
      <w:r w:rsidRPr="007F2B60">
        <w:rPr>
          <w:highlight w:val="cyan"/>
          <w:u w:val="single"/>
        </w:rPr>
        <w:t xml:space="preserve"> and </w:t>
      </w:r>
      <w:r w:rsidRPr="007F2B60">
        <w:rPr>
          <w:rStyle w:val="Emphasis"/>
          <w:highlight w:val="cyan"/>
        </w:rPr>
        <w:t>spread false info</w:t>
      </w:r>
      <w:r w:rsidRPr="00CE0003">
        <w:rPr>
          <w:u w:val="single"/>
        </w:rPr>
        <w:t xml:space="preserve">rmation incredibly </w:t>
      </w:r>
      <w:r w:rsidRPr="000A0777">
        <w:rPr>
          <w:rStyle w:val="Emphasis"/>
        </w:rPr>
        <w:t>quickly</w:t>
      </w:r>
      <w:r w:rsidRPr="00977EDF">
        <w:rPr>
          <w:sz w:val="16"/>
        </w:rPr>
        <w:t xml:space="preserve">, </w:t>
      </w:r>
      <w:r w:rsidRPr="007F2B60">
        <w:rPr>
          <w:highlight w:val="cyan"/>
          <w:u w:val="single"/>
        </w:rPr>
        <w:t xml:space="preserve">we need </w:t>
      </w:r>
      <w:r w:rsidRPr="007F2B60">
        <w:rPr>
          <w:rStyle w:val="Emphasis"/>
          <w:highlight w:val="cyan"/>
        </w:rPr>
        <w:t>intellectually humble</w:t>
      </w:r>
      <w:r w:rsidRPr="00CE0003">
        <w:rPr>
          <w:u w:val="single"/>
        </w:rPr>
        <w:t xml:space="preserve">, </w:t>
      </w:r>
      <w:r w:rsidRPr="007F2B60">
        <w:rPr>
          <w:rStyle w:val="Emphasis"/>
          <w:highlight w:val="cyan"/>
        </w:rPr>
        <w:t>curious people</w:t>
      </w:r>
      <w:r w:rsidRPr="00977EDF">
        <w:rPr>
          <w:sz w:val="16"/>
        </w:rPr>
        <w:t>.</w:t>
      </w:r>
    </w:p>
    <w:p w14:paraId="18A32300" w14:textId="77777777" w:rsidR="00D514A4" w:rsidRPr="00977EDF" w:rsidRDefault="00D514A4" w:rsidP="00D514A4">
      <w:pPr>
        <w:rPr>
          <w:sz w:val="16"/>
        </w:rPr>
      </w:pPr>
      <w:r w:rsidRPr="00977EDF">
        <w:rPr>
          <w:sz w:val="16"/>
        </w:rPr>
        <w:t>I’ve also realized how difficult it is to foster intellectual humility. In my reporting on this, I’ve learned there are three main challenges on the path to humility:</w:t>
      </w:r>
    </w:p>
    <w:p w14:paraId="45826827" w14:textId="77777777" w:rsidR="00D514A4" w:rsidRPr="00977EDF" w:rsidRDefault="00D514A4" w:rsidP="00D514A4">
      <w:pPr>
        <w:rPr>
          <w:sz w:val="16"/>
        </w:rPr>
      </w:pPr>
      <w:r w:rsidRPr="00977EDF">
        <w:rPr>
          <w:sz w:val="16"/>
        </w:rPr>
        <w:t>1.</w:t>
      </w:r>
      <w:r w:rsidRPr="00977EDF">
        <w:rPr>
          <w:sz w:val="16"/>
        </w:rPr>
        <w:tab/>
        <w:t xml:space="preserve">In order for us to acquire more intellectual humility, </w:t>
      </w:r>
      <w:r w:rsidRPr="007F2B60">
        <w:rPr>
          <w:highlight w:val="cyan"/>
          <w:u w:val="single"/>
        </w:rPr>
        <w:t>we</w:t>
      </w:r>
      <w:r w:rsidRPr="00977EDF">
        <w:rPr>
          <w:sz w:val="16"/>
        </w:rPr>
        <w:t xml:space="preserve"> all, even the smartest among us, </w:t>
      </w:r>
      <w:r w:rsidRPr="007F2B60">
        <w:rPr>
          <w:highlight w:val="cyan"/>
          <w:u w:val="single"/>
        </w:rPr>
        <w:t xml:space="preserve">need to </w:t>
      </w:r>
      <w:r w:rsidRPr="007F2B60">
        <w:rPr>
          <w:rStyle w:val="Emphasis"/>
          <w:highlight w:val="cyan"/>
        </w:rPr>
        <w:t>better appreciate</w:t>
      </w:r>
      <w:r w:rsidRPr="007F2B60">
        <w:rPr>
          <w:highlight w:val="cyan"/>
          <w:u w:val="single"/>
        </w:rPr>
        <w:t xml:space="preserve"> our </w:t>
      </w:r>
      <w:r w:rsidRPr="007F2B60">
        <w:rPr>
          <w:rStyle w:val="Emphasis"/>
          <w:highlight w:val="cyan"/>
        </w:rPr>
        <w:t>cognitive blind spots</w:t>
      </w:r>
      <w:r w:rsidRPr="00CE0003">
        <w:rPr>
          <w:u w:val="single"/>
        </w:rPr>
        <w:t>. Our minds are more imperfect and imprecise than we’d often like to admit</w:t>
      </w:r>
      <w:r w:rsidRPr="00977EDF">
        <w:rPr>
          <w:sz w:val="16"/>
        </w:rPr>
        <w:t>. Our ignorance can be invisible.</w:t>
      </w:r>
    </w:p>
    <w:p w14:paraId="36E28001" w14:textId="77777777" w:rsidR="00D514A4" w:rsidRPr="00977EDF" w:rsidRDefault="00D514A4" w:rsidP="00D514A4">
      <w:pPr>
        <w:rPr>
          <w:sz w:val="16"/>
        </w:rPr>
      </w:pPr>
      <w:r w:rsidRPr="00977EDF">
        <w:rPr>
          <w:sz w:val="16"/>
        </w:rPr>
        <w:t>2.</w:t>
      </w:r>
      <w:r w:rsidRPr="00977EDF">
        <w:rPr>
          <w:sz w:val="16"/>
        </w:rPr>
        <w:tab/>
        <w:t>Even when we overcome that immense challenge and figure out our errors, we need to remember we won’t necessarily be punished for saying, “I was wrong.” And we need to be braver about saying it. We need a culture that celebrates those words.</w:t>
      </w:r>
    </w:p>
    <w:p w14:paraId="2A55660E" w14:textId="77777777" w:rsidR="00D514A4" w:rsidRPr="00977EDF" w:rsidRDefault="00D514A4" w:rsidP="00D514A4">
      <w:pPr>
        <w:rPr>
          <w:sz w:val="16"/>
        </w:rPr>
      </w:pPr>
      <w:r w:rsidRPr="00977EDF">
        <w:rPr>
          <w:sz w:val="16"/>
        </w:rPr>
        <w:t>3.</w:t>
      </w:r>
      <w:r w:rsidRPr="00977EDF">
        <w:rPr>
          <w:sz w:val="16"/>
        </w:rPr>
        <w:tab/>
        <w:t>We’ll never achieve perfect intellectual humility. So we need to choose our convictions thoughtfully.</w:t>
      </w:r>
    </w:p>
    <w:p w14:paraId="2938E9B3" w14:textId="77777777" w:rsidR="00D514A4" w:rsidRPr="00977EDF" w:rsidRDefault="00D514A4" w:rsidP="00D514A4">
      <w:pPr>
        <w:rPr>
          <w:sz w:val="16"/>
        </w:rPr>
      </w:pPr>
      <w:r w:rsidRPr="00977EDF">
        <w:rPr>
          <w:sz w:val="16"/>
        </w:rPr>
        <w:t>This is all to say: Intellectual humility isn’t easy. But damn, it’s a virtue worth striving for, and failing for, in this new year.</w:t>
      </w:r>
    </w:p>
    <w:p w14:paraId="076A3DDD" w14:textId="77777777" w:rsidR="00D514A4" w:rsidRPr="00977EDF" w:rsidRDefault="00D514A4" w:rsidP="00D514A4">
      <w:pPr>
        <w:rPr>
          <w:sz w:val="16"/>
        </w:rPr>
      </w:pPr>
      <w:r w:rsidRPr="00977EDF">
        <w:rPr>
          <w:sz w:val="16"/>
        </w:rPr>
        <w:t>Intellectual humility, explained</w:t>
      </w:r>
    </w:p>
    <w:p w14:paraId="11D405DA" w14:textId="77777777" w:rsidR="00D514A4" w:rsidRPr="00977EDF" w:rsidRDefault="00D514A4" w:rsidP="00D514A4">
      <w:pPr>
        <w:rPr>
          <w:sz w:val="16"/>
        </w:rPr>
      </w:pPr>
      <w:r w:rsidRPr="00977EDF">
        <w:rPr>
          <w:sz w:val="16"/>
        </w:rPr>
        <w:t>Intellectual humility is simply “the recognition that the things you believe in might in fact be wrong,” as Mark Leary, a social and personality psychologist at Duke University, tells me.</w:t>
      </w:r>
    </w:p>
    <w:p w14:paraId="0DF14960" w14:textId="77777777" w:rsidR="00D514A4" w:rsidRPr="00977EDF" w:rsidRDefault="00D514A4" w:rsidP="00D514A4">
      <w:pPr>
        <w:rPr>
          <w:sz w:val="16"/>
        </w:rPr>
      </w:pPr>
      <w:r w:rsidRPr="00977EDF">
        <w:rPr>
          <w:sz w:val="16"/>
        </w:rPr>
        <w:t>But don’t confuse it with overall humility or bashfulness. It’s not about being a pushover; it’s not about lacking confidence, or self-esteem. The intellectually humble don’t cave every time their thoughts are challenged.</w:t>
      </w:r>
    </w:p>
    <w:p w14:paraId="7C989ECB" w14:textId="77777777" w:rsidR="00D514A4" w:rsidRPr="00240015" w:rsidRDefault="00D514A4" w:rsidP="00D514A4">
      <w:pPr>
        <w:rPr>
          <w:sz w:val="16"/>
        </w:rPr>
      </w:pPr>
      <w:r w:rsidRPr="00977EDF">
        <w:rPr>
          <w:sz w:val="16"/>
        </w:rPr>
        <w:t xml:space="preserve">Instead, </w:t>
      </w:r>
      <w:r w:rsidRPr="007F2B60">
        <w:rPr>
          <w:highlight w:val="cyan"/>
          <w:u w:val="single"/>
        </w:rPr>
        <w:t xml:space="preserve">it’s a </w:t>
      </w:r>
      <w:r w:rsidRPr="007F2B60">
        <w:rPr>
          <w:rStyle w:val="Emphasis"/>
          <w:highlight w:val="cyan"/>
        </w:rPr>
        <w:t>method of thinking</w:t>
      </w:r>
      <w:r w:rsidRPr="00977EDF">
        <w:rPr>
          <w:sz w:val="16"/>
        </w:rPr>
        <w:t xml:space="preserve">. </w:t>
      </w:r>
      <w:r w:rsidRPr="00CE0003">
        <w:rPr>
          <w:u w:val="single"/>
        </w:rPr>
        <w:t xml:space="preserve">It’s about </w:t>
      </w:r>
      <w:r w:rsidRPr="007F2B60">
        <w:rPr>
          <w:rStyle w:val="Emphasis"/>
          <w:highlight w:val="cyan"/>
        </w:rPr>
        <w:t>entertaining the possibility</w:t>
      </w:r>
      <w:r w:rsidRPr="00CE0003">
        <w:rPr>
          <w:u w:val="single"/>
        </w:rPr>
        <w:t xml:space="preserve"> that </w:t>
      </w:r>
      <w:r w:rsidRPr="007F2B60">
        <w:rPr>
          <w:rStyle w:val="Emphasis"/>
          <w:highlight w:val="cyan"/>
        </w:rPr>
        <w:t>you may be wrong</w:t>
      </w:r>
      <w:r w:rsidRPr="00CE0003">
        <w:rPr>
          <w:u w:val="single"/>
        </w:rPr>
        <w:t xml:space="preserve"> and being open to learning from the experience of others</w:t>
      </w:r>
      <w:r w:rsidRPr="00977EDF">
        <w:rPr>
          <w:sz w:val="16"/>
        </w:rPr>
        <w:t xml:space="preserve">. </w:t>
      </w:r>
      <w:r w:rsidRPr="00CE0003">
        <w:rPr>
          <w:u w:val="single"/>
        </w:rPr>
        <w:t xml:space="preserve">Intellectual humility is about being </w:t>
      </w:r>
      <w:r w:rsidRPr="00CE0003">
        <w:rPr>
          <w:rStyle w:val="Emphasis"/>
        </w:rPr>
        <w:t>actively curious</w:t>
      </w:r>
      <w:r w:rsidRPr="00977EDF">
        <w:rPr>
          <w:sz w:val="16"/>
        </w:rPr>
        <w:t xml:space="preserve"> about your blind spots. </w:t>
      </w:r>
      <w:r w:rsidRPr="00240015">
        <w:rPr>
          <w:u w:val="single"/>
        </w:rPr>
        <w:t xml:space="preserve">One </w:t>
      </w:r>
      <w:r w:rsidRPr="00240015">
        <w:rPr>
          <w:rStyle w:val="Emphasis"/>
        </w:rPr>
        <w:t>illustration</w:t>
      </w:r>
      <w:r w:rsidRPr="00240015">
        <w:rPr>
          <w:u w:val="single"/>
        </w:rPr>
        <w:t xml:space="preserve"> is in the </w:t>
      </w:r>
      <w:r w:rsidRPr="00240015">
        <w:rPr>
          <w:rStyle w:val="Emphasis"/>
        </w:rPr>
        <w:t>ideal</w:t>
      </w:r>
      <w:r w:rsidRPr="00240015">
        <w:rPr>
          <w:u w:val="single"/>
        </w:rPr>
        <w:t xml:space="preserve"> of the </w:t>
      </w:r>
      <w:r w:rsidRPr="00240015">
        <w:rPr>
          <w:rStyle w:val="Emphasis"/>
        </w:rPr>
        <w:t>scientific method</w:t>
      </w:r>
      <w:r w:rsidRPr="00240015">
        <w:rPr>
          <w:u w:val="single"/>
        </w:rPr>
        <w:t xml:space="preserve">, where a scientist </w:t>
      </w:r>
      <w:r w:rsidRPr="00240015">
        <w:rPr>
          <w:rStyle w:val="Emphasis"/>
        </w:rPr>
        <w:t>actively works against her own hypothesis</w:t>
      </w:r>
      <w:r w:rsidRPr="00240015">
        <w:rPr>
          <w:sz w:val="16"/>
        </w:rPr>
        <w:t xml:space="preserve">, </w:t>
      </w:r>
      <w:r w:rsidRPr="00240015">
        <w:rPr>
          <w:u w:val="single"/>
        </w:rPr>
        <w:t xml:space="preserve">attempting to </w:t>
      </w:r>
      <w:r w:rsidRPr="00240015">
        <w:rPr>
          <w:rStyle w:val="Emphasis"/>
        </w:rPr>
        <w:t>rule out any other</w:t>
      </w:r>
      <w:r w:rsidRPr="00240015">
        <w:rPr>
          <w:u w:val="single"/>
        </w:rPr>
        <w:t xml:space="preserve"> alternative </w:t>
      </w:r>
      <w:r w:rsidRPr="00240015">
        <w:rPr>
          <w:rStyle w:val="Emphasis"/>
        </w:rPr>
        <w:t>explanations</w:t>
      </w:r>
      <w:r w:rsidRPr="00240015">
        <w:rPr>
          <w:sz w:val="16"/>
        </w:rPr>
        <w:t xml:space="preserve"> for a phenomenon </w:t>
      </w:r>
      <w:r w:rsidRPr="00240015">
        <w:rPr>
          <w:rStyle w:val="Emphasis"/>
        </w:rPr>
        <w:t>before settling</w:t>
      </w:r>
      <w:r w:rsidRPr="00240015">
        <w:rPr>
          <w:u w:val="single"/>
        </w:rPr>
        <w:t xml:space="preserve"> on a </w:t>
      </w:r>
      <w:r w:rsidRPr="00240015">
        <w:rPr>
          <w:rStyle w:val="Emphasis"/>
        </w:rPr>
        <w:t>conclusion</w:t>
      </w:r>
      <w:r w:rsidRPr="00240015">
        <w:rPr>
          <w:sz w:val="16"/>
        </w:rPr>
        <w:t>. It’s about asking: What am I missing here?</w:t>
      </w:r>
    </w:p>
    <w:p w14:paraId="0610D76C" w14:textId="77777777" w:rsidR="00D514A4" w:rsidRPr="00977EDF" w:rsidRDefault="00D514A4" w:rsidP="00D514A4">
      <w:pPr>
        <w:rPr>
          <w:sz w:val="16"/>
        </w:rPr>
      </w:pPr>
      <w:r w:rsidRPr="00240015">
        <w:rPr>
          <w:sz w:val="16"/>
        </w:rPr>
        <w:t xml:space="preserve">It doesn’t require a high IQ or a particular skill set. </w:t>
      </w:r>
      <w:r w:rsidRPr="00240015">
        <w:rPr>
          <w:u w:val="single"/>
        </w:rPr>
        <w:t>It does</w:t>
      </w:r>
      <w:r w:rsidRPr="00240015">
        <w:rPr>
          <w:sz w:val="16"/>
        </w:rPr>
        <w:t xml:space="preserve">, however, </w:t>
      </w:r>
      <w:r w:rsidRPr="00240015">
        <w:rPr>
          <w:u w:val="single"/>
        </w:rPr>
        <w:t xml:space="preserve">require </w:t>
      </w:r>
      <w:r w:rsidRPr="00240015">
        <w:rPr>
          <w:rStyle w:val="Emphasis"/>
        </w:rPr>
        <w:t>making a habit</w:t>
      </w:r>
      <w:r w:rsidRPr="00240015">
        <w:rPr>
          <w:u w:val="single"/>
        </w:rPr>
        <w:t xml:space="preserve"> of </w:t>
      </w:r>
      <w:r w:rsidRPr="00240015">
        <w:rPr>
          <w:rStyle w:val="Emphasis"/>
        </w:rPr>
        <w:t>thinking about your limits</w:t>
      </w:r>
      <w:r w:rsidRPr="00240015">
        <w:rPr>
          <w:sz w:val="16"/>
        </w:rPr>
        <w:t>, which can be painful. “It’s a process of monitoring your own confidence,” Leary says.</w:t>
      </w:r>
    </w:p>
    <w:p w14:paraId="4F24FF82" w14:textId="77777777" w:rsidR="00D514A4" w:rsidRDefault="00D514A4" w:rsidP="00D514A4">
      <w:pPr>
        <w:rPr>
          <w:rStyle w:val="Emphasis"/>
        </w:rPr>
      </w:pPr>
      <w:r w:rsidRPr="00977EDF">
        <w:rPr>
          <w:sz w:val="16"/>
        </w:rPr>
        <w:t>This idea is older than social psychology. Philosophers from the earliest days have grappled with the limits of human knowledge. Michel de Montaigne, the 16th-century French philosopher credited with inventing the essay, wrote that “the plague of man is boasting of his knowledge.”</w:t>
      </w:r>
    </w:p>
    <w:p w14:paraId="596AFDAF" w14:textId="77777777" w:rsidR="00D514A4" w:rsidRPr="00977EDF" w:rsidRDefault="00D514A4" w:rsidP="00D514A4">
      <w:pPr>
        <w:rPr>
          <w:sz w:val="16"/>
        </w:rPr>
      </w:pPr>
      <w:r w:rsidRPr="00977EDF">
        <w:rPr>
          <w:sz w:val="16"/>
        </w:rPr>
        <w:t>Social psychologists have learned that humility is associated with other valuable character traits: People who score higher on intellectual humility questionnaires are more open to hearing opposing views. They more readily seek out information that conflicts with their worldview. They pay more attention to evidence and have a stronger self-awareness when they answer a question incorrectly.</w:t>
      </w:r>
    </w:p>
    <w:p w14:paraId="78930C25" w14:textId="77777777" w:rsidR="00D514A4" w:rsidRPr="00977EDF" w:rsidRDefault="00D514A4" w:rsidP="00D514A4">
      <w:pPr>
        <w:rPr>
          <w:sz w:val="16"/>
        </w:rPr>
      </w:pPr>
      <w:r w:rsidRPr="00977EDF">
        <w:rPr>
          <w:sz w:val="16"/>
        </w:rPr>
        <w:t>When you ask the intellectually arrogant if they’ve heard of bogus historical events like “Hamrick’s Rebellion,” they’ll say, “Sure.” The intellectually humble are less likely to do so. Studies have found that cognitive reflection — i.e., analytic thinking — is correlated with being better able to discern fake news stories from real ones. These studies haven’t looked at intellectual humility per se, but it’s plausible there’s an overlap.</w:t>
      </w:r>
    </w:p>
    <w:p w14:paraId="3C45E506" w14:textId="77777777" w:rsidR="00D514A4" w:rsidRPr="00977EDF" w:rsidRDefault="00D514A4" w:rsidP="00D514A4">
      <w:pPr>
        <w:rPr>
          <w:sz w:val="16"/>
        </w:rPr>
      </w:pPr>
      <w:r w:rsidRPr="00977EDF">
        <w:rPr>
          <w:sz w:val="16"/>
        </w:rPr>
        <w:t>Most important of all, the intellectually humble are more likely to admit it when they are wrong. When we admit we’re wrong, we can grow closer to the truth.</w:t>
      </w:r>
    </w:p>
    <w:p w14:paraId="606FDB23" w14:textId="77777777" w:rsidR="00D514A4" w:rsidRPr="00977EDF" w:rsidRDefault="00D514A4" w:rsidP="00D514A4">
      <w:pPr>
        <w:rPr>
          <w:sz w:val="16"/>
        </w:rPr>
      </w:pPr>
      <w:r w:rsidRPr="00977EDF">
        <w:rPr>
          <w:sz w:val="16"/>
        </w:rPr>
        <w:t>One reason I’ve been thinking about the virtue of humility recently is because our president, Donald Trump, is one of the least humble people on the planet.</w:t>
      </w:r>
    </w:p>
    <w:p w14:paraId="3E36C440" w14:textId="77777777" w:rsidR="00D514A4" w:rsidRPr="00977EDF" w:rsidRDefault="00D514A4" w:rsidP="00D514A4">
      <w:pPr>
        <w:rPr>
          <w:sz w:val="16"/>
        </w:rPr>
      </w:pPr>
      <w:r w:rsidRPr="00977EDF">
        <w:rPr>
          <w:sz w:val="16"/>
        </w:rPr>
        <w:t>It was Trump who said on the night of his nomination, “I alone can fix it,” with the “it” being our entire political system. It was Trump who once said, “I have one of the great memories of all time.” More recently, Trump told the Associated Press, “I have a natural instinct for science,” in dodging a question on climate change.</w:t>
      </w:r>
    </w:p>
    <w:p w14:paraId="5613B2BA" w14:textId="77777777" w:rsidR="00D514A4" w:rsidRPr="00977EDF" w:rsidRDefault="00D514A4" w:rsidP="00D514A4">
      <w:pPr>
        <w:rPr>
          <w:sz w:val="16"/>
        </w:rPr>
      </w:pPr>
      <w:r w:rsidRPr="00977EDF">
        <w:rPr>
          <w:sz w:val="16"/>
        </w:rPr>
        <w:t xml:space="preserve">A frustration I feel about </w:t>
      </w:r>
      <w:r w:rsidRPr="007F2B60">
        <w:rPr>
          <w:rStyle w:val="Emphasis"/>
          <w:highlight w:val="cyan"/>
        </w:rPr>
        <w:t>Trump</w:t>
      </w:r>
      <w:r w:rsidRPr="00977EDF">
        <w:rPr>
          <w:sz w:val="16"/>
        </w:rPr>
        <w:t xml:space="preserve"> and the era of history he represents is that his pride and his success — he is among the most powerful people on earth — seem to be related. He </w:t>
      </w:r>
      <w:r w:rsidRPr="007F2B60">
        <w:rPr>
          <w:highlight w:val="cyan"/>
          <w:u w:val="single"/>
        </w:rPr>
        <w:t>exemplifies how</w:t>
      </w:r>
      <w:r w:rsidRPr="00206E1C">
        <w:rPr>
          <w:u w:val="single"/>
        </w:rPr>
        <w:t xml:space="preserve"> our </w:t>
      </w:r>
      <w:r w:rsidRPr="007F2B60">
        <w:rPr>
          <w:rStyle w:val="Emphasis"/>
          <w:highlight w:val="cyan"/>
        </w:rPr>
        <w:t>society rewards confidence</w:t>
      </w:r>
      <w:r w:rsidRPr="007F2B60">
        <w:rPr>
          <w:highlight w:val="cyan"/>
          <w:u w:val="single"/>
        </w:rPr>
        <w:t xml:space="preserve"> and </w:t>
      </w:r>
      <w:r w:rsidRPr="007F2B60">
        <w:rPr>
          <w:rStyle w:val="Emphasis"/>
          <w:highlight w:val="cyan"/>
        </w:rPr>
        <w:t>bluster</w:t>
      </w:r>
      <w:r w:rsidRPr="007F2B60">
        <w:rPr>
          <w:highlight w:val="cyan"/>
          <w:u w:val="single"/>
        </w:rPr>
        <w:t xml:space="preserve">, </w:t>
      </w:r>
      <w:r w:rsidRPr="007F2B60">
        <w:rPr>
          <w:rStyle w:val="Emphasis"/>
          <w:highlight w:val="cyan"/>
        </w:rPr>
        <w:t>not truthfulness</w:t>
      </w:r>
      <w:r w:rsidRPr="00977EDF">
        <w:rPr>
          <w:sz w:val="16"/>
        </w:rPr>
        <w:t>.</w:t>
      </w:r>
    </w:p>
    <w:p w14:paraId="4CBC5D7D" w14:textId="77777777" w:rsidR="00D514A4" w:rsidRPr="00977EDF" w:rsidRDefault="00D514A4" w:rsidP="00D514A4">
      <w:pPr>
        <w:rPr>
          <w:sz w:val="16"/>
        </w:rPr>
      </w:pPr>
      <w:r w:rsidRPr="00977EDF">
        <w:rPr>
          <w:sz w:val="16"/>
        </w:rPr>
        <w:t>Yet we’ve also seen some very high-profile examples lately of how overconfident leadership can be ruinous for companies. Look at what happened to Theranos, a company that promised to change the way blood samples are drawn. It was all hype, all bluster, and it collapsed. Or consider Enron’s overconfident executives, who were often hailed for their intellectual brilliance — they ran the company into the ground with risky, suspect financial decisions.</w:t>
      </w:r>
    </w:p>
    <w:p w14:paraId="715B6F08" w14:textId="77777777" w:rsidR="00D514A4" w:rsidRPr="00977EDF" w:rsidRDefault="00D514A4" w:rsidP="00D514A4">
      <w:pPr>
        <w:rPr>
          <w:sz w:val="16"/>
        </w:rPr>
      </w:pPr>
      <w:r w:rsidRPr="00977EDF">
        <w:rPr>
          <w:sz w:val="16"/>
        </w:rPr>
        <w:t>The problem with arrogance is that the truth always catches up. Trump may be president and confident in his denials of climate change, but the changes to our environment will still ruin so many things in the future.</w:t>
      </w:r>
    </w:p>
    <w:p w14:paraId="5BBF71F4" w14:textId="77777777" w:rsidR="00D514A4" w:rsidRPr="00977EDF" w:rsidRDefault="00D514A4" w:rsidP="00D514A4">
      <w:pPr>
        <w:rPr>
          <w:sz w:val="16"/>
        </w:rPr>
      </w:pPr>
      <w:r w:rsidRPr="00977EDF">
        <w:rPr>
          <w:sz w:val="16"/>
        </w:rPr>
        <w:t>Why it’s so hard to see our blind spots: “Our ignorance is invisible to us”</w:t>
      </w:r>
    </w:p>
    <w:p w14:paraId="5A8374C8" w14:textId="77777777" w:rsidR="00D514A4" w:rsidRPr="00977EDF" w:rsidRDefault="00D514A4" w:rsidP="00D514A4">
      <w:pPr>
        <w:rPr>
          <w:sz w:val="16"/>
        </w:rPr>
      </w:pPr>
      <w:r w:rsidRPr="00977EDF">
        <w:rPr>
          <w:sz w:val="16"/>
        </w:rPr>
        <w:t>As I’ve been reading the psychological research on intellectual humility and the character traits it correlates with, I can’t help but fume: Why can’t more people be like this?</w:t>
      </w:r>
    </w:p>
    <w:p w14:paraId="00240004" w14:textId="77777777" w:rsidR="00D514A4" w:rsidRPr="00977EDF" w:rsidRDefault="00D514A4" w:rsidP="00D514A4">
      <w:pPr>
        <w:rPr>
          <w:sz w:val="16"/>
        </w:rPr>
      </w:pPr>
      <w:r w:rsidRPr="00977EDF">
        <w:rPr>
          <w:sz w:val="16"/>
        </w:rPr>
        <w:t>We need more intellectual humility for two reasons. One is that our culture promotes and rewards overconfidence and arrogance (think Trump and Theranos, or the advice your career counselor gave you when going into job interviews). At the same time, when we are wrong — out of ignorance or error — and realize it, our culture doesn’t make it easy to admit it. Humbling moments too easily can turn into moments of humiliation.</w:t>
      </w:r>
    </w:p>
    <w:p w14:paraId="00214763" w14:textId="77777777" w:rsidR="00D514A4" w:rsidRPr="00977EDF" w:rsidRDefault="00D514A4" w:rsidP="00D514A4">
      <w:pPr>
        <w:rPr>
          <w:sz w:val="16"/>
        </w:rPr>
      </w:pPr>
      <w:r w:rsidRPr="00977EDF">
        <w:rPr>
          <w:sz w:val="16"/>
        </w:rPr>
        <w:t>So how can we promote intellectual humility for both of these conditions?</w:t>
      </w:r>
    </w:p>
    <w:p w14:paraId="17BC61B5" w14:textId="77777777" w:rsidR="00D514A4" w:rsidRPr="00977EDF" w:rsidRDefault="00D514A4" w:rsidP="00D514A4">
      <w:pPr>
        <w:rPr>
          <w:sz w:val="16"/>
        </w:rPr>
      </w:pPr>
      <w:r w:rsidRPr="00977EDF">
        <w:rPr>
          <w:sz w:val="16"/>
        </w:rPr>
        <w:t>In asking that question of researchers and scholars, I’ve learned to appreciate how hard a challenge it is to foster intellectual humility.</w:t>
      </w:r>
    </w:p>
    <w:p w14:paraId="30FD1C35" w14:textId="77777777" w:rsidR="00D514A4" w:rsidRPr="00240015" w:rsidRDefault="00D514A4" w:rsidP="00D514A4">
      <w:pPr>
        <w:rPr>
          <w:sz w:val="16"/>
        </w:rPr>
      </w:pPr>
      <w:r w:rsidRPr="00977EDF">
        <w:rPr>
          <w:sz w:val="16"/>
        </w:rPr>
        <w:t xml:space="preserve">First off, I think it’s helpful to remember how flawed the human brain can be and how prone we all are to intellectual blind spots. </w:t>
      </w:r>
      <w:r w:rsidRPr="007F2B60">
        <w:rPr>
          <w:rStyle w:val="Emphasis"/>
          <w:highlight w:val="cyan"/>
        </w:rPr>
        <w:t>When you learn</w:t>
      </w:r>
      <w:r w:rsidRPr="00CE0003">
        <w:rPr>
          <w:u w:val="single"/>
        </w:rPr>
        <w:t xml:space="preserve"> about </w:t>
      </w:r>
      <w:r w:rsidRPr="007F2B60">
        <w:rPr>
          <w:rStyle w:val="Emphasis"/>
          <w:highlight w:val="cyan"/>
        </w:rPr>
        <w:t>how</w:t>
      </w:r>
      <w:r w:rsidRPr="00CE0003">
        <w:rPr>
          <w:rStyle w:val="Emphasis"/>
        </w:rPr>
        <w:t xml:space="preserve"> </w:t>
      </w:r>
      <w:r w:rsidRPr="007F2B60">
        <w:rPr>
          <w:rStyle w:val="Emphasis"/>
          <w:highlight w:val="cyan"/>
        </w:rPr>
        <w:t>the brain</w:t>
      </w:r>
      <w:r w:rsidRPr="00CE0003">
        <w:rPr>
          <w:u w:val="single"/>
        </w:rPr>
        <w:t xml:space="preserve"> actually </w:t>
      </w:r>
      <w:r w:rsidRPr="007F2B60">
        <w:rPr>
          <w:rStyle w:val="Emphasis"/>
          <w:highlight w:val="cyan"/>
        </w:rPr>
        <w:t>works</w:t>
      </w:r>
      <w:r w:rsidRPr="00CE0003">
        <w:rPr>
          <w:u w:val="single"/>
        </w:rPr>
        <w:t xml:space="preserve">, </w:t>
      </w:r>
      <w:r w:rsidRPr="00CE0003">
        <w:rPr>
          <w:rStyle w:val="Emphasis"/>
        </w:rPr>
        <w:t>how it</w:t>
      </w:r>
      <w:r w:rsidRPr="00CE0003">
        <w:rPr>
          <w:u w:val="single"/>
        </w:rPr>
        <w:t xml:space="preserve"> actually </w:t>
      </w:r>
      <w:r w:rsidRPr="00CE0003">
        <w:rPr>
          <w:rStyle w:val="Emphasis"/>
        </w:rPr>
        <w:t>perceives the world</w:t>
      </w:r>
      <w:r w:rsidRPr="00CE0003">
        <w:rPr>
          <w:u w:val="single"/>
        </w:rPr>
        <w:t xml:space="preserve">, </w:t>
      </w:r>
      <w:r w:rsidRPr="007F2B60">
        <w:rPr>
          <w:rStyle w:val="Emphasis"/>
          <w:highlight w:val="cyan"/>
        </w:rPr>
        <w:t>it’s hard not to be</w:t>
      </w:r>
      <w:r w:rsidRPr="00CE0003">
        <w:rPr>
          <w:u w:val="single"/>
        </w:rPr>
        <w:t xml:space="preserve"> a bit </w:t>
      </w:r>
      <w:r w:rsidRPr="007F2B60">
        <w:rPr>
          <w:rStyle w:val="Emphasis"/>
          <w:highlight w:val="cyan"/>
        </w:rPr>
        <w:t>horrified</w:t>
      </w:r>
      <w:r w:rsidRPr="00977EDF">
        <w:rPr>
          <w:sz w:val="16"/>
        </w:rPr>
        <w:t xml:space="preserve">, and a bit </w:t>
      </w:r>
      <w:r w:rsidRPr="00240015">
        <w:rPr>
          <w:sz w:val="16"/>
        </w:rPr>
        <w:t>humbled.</w:t>
      </w:r>
    </w:p>
    <w:p w14:paraId="792FEBAF" w14:textId="77777777" w:rsidR="00D514A4" w:rsidRPr="00240015" w:rsidRDefault="00D514A4" w:rsidP="00D514A4">
      <w:pPr>
        <w:rPr>
          <w:sz w:val="16"/>
        </w:rPr>
      </w:pPr>
      <w:r w:rsidRPr="00240015">
        <w:rPr>
          <w:u w:val="single"/>
        </w:rPr>
        <w:t>We</w:t>
      </w:r>
      <w:r w:rsidRPr="00240015">
        <w:rPr>
          <w:sz w:val="16"/>
        </w:rPr>
        <w:t xml:space="preserve"> often </w:t>
      </w:r>
      <w:r w:rsidRPr="00240015">
        <w:rPr>
          <w:rStyle w:val="Emphasis"/>
        </w:rPr>
        <w:t>can’t see</w:t>
      </w:r>
      <w:r w:rsidRPr="00240015">
        <w:rPr>
          <w:sz w:val="16"/>
        </w:rPr>
        <w:t xml:space="preserve"> — </w:t>
      </w:r>
      <w:r w:rsidRPr="00240015">
        <w:rPr>
          <w:rStyle w:val="Emphasis"/>
        </w:rPr>
        <w:t>or</w:t>
      </w:r>
      <w:r w:rsidRPr="00240015">
        <w:rPr>
          <w:u w:val="single"/>
        </w:rPr>
        <w:t xml:space="preserve"> even </w:t>
      </w:r>
      <w:r w:rsidRPr="00240015">
        <w:rPr>
          <w:rStyle w:val="Emphasis"/>
        </w:rPr>
        <w:t>sense</w:t>
      </w:r>
      <w:r w:rsidRPr="00240015">
        <w:rPr>
          <w:sz w:val="16"/>
        </w:rPr>
        <w:t xml:space="preserve"> — </w:t>
      </w:r>
      <w:r w:rsidRPr="00240015">
        <w:rPr>
          <w:rStyle w:val="Emphasis"/>
        </w:rPr>
        <w:t>what we don’t know</w:t>
      </w:r>
      <w:r w:rsidRPr="00240015">
        <w:rPr>
          <w:sz w:val="16"/>
        </w:rPr>
        <w:t xml:space="preserve">. It helps to realize that </w:t>
      </w:r>
      <w:r w:rsidRPr="00240015">
        <w:rPr>
          <w:u w:val="single"/>
        </w:rPr>
        <w:t xml:space="preserve">it’s </w:t>
      </w:r>
      <w:r w:rsidRPr="00240015">
        <w:rPr>
          <w:rStyle w:val="Emphasis"/>
        </w:rPr>
        <w:t>normal</w:t>
      </w:r>
      <w:r w:rsidRPr="00240015">
        <w:rPr>
          <w:sz w:val="16"/>
        </w:rPr>
        <w:t xml:space="preserve"> and human </w:t>
      </w:r>
      <w:r w:rsidRPr="00240015">
        <w:rPr>
          <w:u w:val="single"/>
        </w:rPr>
        <w:t xml:space="preserve">to be </w:t>
      </w:r>
      <w:r w:rsidRPr="00240015">
        <w:rPr>
          <w:rStyle w:val="Emphasis"/>
        </w:rPr>
        <w:t>wrong</w:t>
      </w:r>
      <w:r w:rsidRPr="00240015">
        <w:rPr>
          <w:sz w:val="16"/>
        </w:rPr>
        <w:t>.</w:t>
      </w:r>
    </w:p>
    <w:p w14:paraId="3E71811A" w14:textId="77777777" w:rsidR="00D514A4" w:rsidRPr="00240015" w:rsidRDefault="00D514A4" w:rsidP="00D514A4">
      <w:pPr>
        <w:rPr>
          <w:sz w:val="16"/>
        </w:rPr>
      </w:pPr>
      <w:r w:rsidRPr="00240015">
        <w:rPr>
          <w:sz w:val="16"/>
        </w:rPr>
        <w:t>It’s rare that a viral meme also provides a surprisingly deep lesson on the imperfect nature of the human mind. But believe it or not, the great “Yanny or Laurel” debate of 2018 fits the bill.</w:t>
      </w:r>
    </w:p>
    <w:p w14:paraId="237284E9" w14:textId="77777777" w:rsidR="00D514A4" w:rsidRPr="00977EDF" w:rsidRDefault="00D514A4" w:rsidP="00D514A4">
      <w:pPr>
        <w:rPr>
          <w:sz w:val="16"/>
        </w:rPr>
      </w:pPr>
      <w:r w:rsidRPr="00240015">
        <w:rPr>
          <w:sz w:val="16"/>
        </w:rPr>
        <w:t>For the very few of you who didn’t catch it — I hope you’re recovering nicely from that coma</w:t>
      </w:r>
      <w:r w:rsidRPr="00977EDF">
        <w:rPr>
          <w:sz w:val="16"/>
        </w:rPr>
        <w:t xml:space="preserve"> — here’s what happened.</w:t>
      </w:r>
    </w:p>
    <w:p w14:paraId="7B61968A" w14:textId="77777777" w:rsidR="00D514A4" w:rsidRPr="00977EDF" w:rsidRDefault="00D514A4" w:rsidP="00D514A4">
      <w:pPr>
        <w:rPr>
          <w:sz w:val="16"/>
        </w:rPr>
      </w:pPr>
      <w:r w:rsidRPr="00977EDF">
        <w:rPr>
          <w:sz w:val="16"/>
        </w:rPr>
        <w:t>An audio clip (you can hear it below) says the name “Laurel” in a robotic voice. Or does it? Some people hear the clip and immediately hear “Yanny.” And both sets of people — Team Yanny and Team Laurel — are indeed hearing the same thing.</w:t>
      </w:r>
    </w:p>
    <w:p w14:paraId="69D9194D" w14:textId="77777777" w:rsidR="00D514A4" w:rsidRPr="00977EDF" w:rsidRDefault="00D514A4" w:rsidP="00D514A4">
      <w:pPr>
        <w:rPr>
          <w:sz w:val="16"/>
        </w:rPr>
      </w:pPr>
      <w:r w:rsidRPr="00977EDF">
        <w:rPr>
          <w:sz w:val="16"/>
        </w:rPr>
        <w:t>Hearing, the perception of sound, ought to be a simple thing for our brains to do. That so many people can listen to the same clip and hear such different things should give us humbling pause. Hearing “Yanny” or “Laurel” in any given moment ultimately depends on a whole host of factors: the quality of the speakers you’re using, whether you have hearing loss, your expectations.</w:t>
      </w:r>
    </w:p>
    <w:p w14:paraId="48AC91D6" w14:textId="77777777" w:rsidR="00D514A4" w:rsidRPr="00977EDF" w:rsidRDefault="00D514A4" w:rsidP="00D514A4">
      <w:pPr>
        <w:rPr>
          <w:sz w:val="16"/>
        </w:rPr>
      </w:pPr>
      <w:r w:rsidRPr="00977EDF">
        <w:rPr>
          <w:sz w:val="16"/>
        </w:rPr>
        <w:t>Here’s the deep lesson to draw from all of this: Much as we might tell ourselves our experience of the world is the truth, our reality will always be an interpretation. Light enters our eyes, sound waves enter our ears, chemicals waft into our noses, and it’s up to our brains to make a guess about what it all is.</w:t>
      </w:r>
    </w:p>
    <w:p w14:paraId="1F63AA0B" w14:textId="77777777" w:rsidR="00D514A4" w:rsidRPr="00977EDF" w:rsidRDefault="00D514A4" w:rsidP="00D514A4">
      <w:pPr>
        <w:rPr>
          <w:sz w:val="16"/>
        </w:rPr>
      </w:pPr>
      <w:r w:rsidRPr="00977EDF">
        <w:rPr>
          <w:sz w:val="16"/>
        </w:rPr>
        <w:t>Perceptual tricks like this (“the dress” is another one) reveal that our perceptions are not the absolute truth, that the physical phenomena of the universe are indifferent to whether our feeble sensory organs can perceive them correctly. We’re just guessing. Yet these phenomena leave us indignant: How could it be that our perception of the world isn’t the only one?</w:t>
      </w:r>
    </w:p>
    <w:p w14:paraId="4D7F1FAB" w14:textId="77777777" w:rsidR="00D514A4" w:rsidRPr="00977EDF" w:rsidRDefault="00D514A4" w:rsidP="00D514A4">
      <w:pPr>
        <w:rPr>
          <w:sz w:val="16"/>
        </w:rPr>
      </w:pPr>
      <w:r w:rsidRPr="00977EDF">
        <w:rPr>
          <w:sz w:val="16"/>
        </w:rPr>
        <w:t>That sense of indignation is called naive realism: the feeling that our perception of the world is the truth. “I think we sometimes confuse effortlessness with accuracy,” Chris Chabris, a psychological researcher who co-authored a book on the challenges of human perception, tells me. When something is so immediate and effortless to us — hearing the sound of “Yanny” — it just feels true. (Similarly, psychologists find when a lie is repeated, it’s more likely to be misremembered as being true, and for a similar reason: When you’re hearing something for the second or third time, your brain becomes faster to respond to it. And that fluency is confused with truth.)</w:t>
      </w:r>
    </w:p>
    <w:p w14:paraId="20EEBB64" w14:textId="77777777" w:rsidR="00D514A4" w:rsidRPr="00977EDF" w:rsidRDefault="00D514A4" w:rsidP="00D514A4">
      <w:pPr>
        <w:rPr>
          <w:sz w:val="16"/>
        </w:rPr>
      </w:pPr>
      <w:r w:rsidRPr="007F2B60">
        <w:rPr>
          <w:highlight w:val="cyan"/>
          <w:u w:val="single"/>
        </w:rPr>
        <w:t xml:space="preserve">Our </w:t>
      </w:r>
      <w:r w:rsidRPr="007F2B60">
        <w:rPr>
          <w:rStyle w:val="Emphasis"/>
          <w:highlight w:val="cyan"/>
        </w:rPr>
        <w:t>interpretations of reality</w:t>
      </w:r>
      <w:r w:rsidRPr="007F2B60">
        <w:rPr>
          <w:highlight w:val="cyan"/>
          <w:u w:val="single"/>
        </w:rPr>
        <w:t xml:space="preserve"> are often </w:t>
      </w:r>
      <w:r w:rsidRPr="007F2B60">
        <w:rPr>
          <w:rStyle w:val="Emphasis"/>
          <w:highlight w:val="cyan"/>
        </w:rPr>
        <w:t>arbitrary</w:t>
      </w:r>
      <w:r w:rsidRPr="007F2B60">
        <w:rPr>
          <w:sz w:val="16"/>
          <w:highlight w:val="cyan"/>
        </w:rPr>
        <w:t xml:space="preserve">, </w:t>
      </w:r>
      <w:r w:rsidRPr="007F2B60">
        <w:rPr>
          <w:highlight w:val="cyan"/>
          <w:u w:val="single"/>
        </w:rPr>
        <w:t>but we’re</w:t>
      </w:r>
      <w:r w:rsidRPr="00977EDF">
        <w:rPr>
          <w:sz w:val="16"/>
        </w:rPr>
        <w:t xml:space="preserve"> still </w:t>
      </w:r>
      <w:r w:rsidRPr="007F2B60">
        <w:rPr>
          <w:rStyle w:val="Emphasis"/>
          <w:highlight w:val="cyan"/>
        </w:rPr>
        <w:t>stubborn</w:t>
      </w:r>
      <w:r w:rsidRPr="00CE0003">
        <w:rPr>
          <w:rStyle w:val="Emphasis"/>
        </w:rPr>
        <w:t xml:space="preserve"> about them</w:t>
      </w:r>
      <w:r w:rsidRPr="00977EDF">
        <w:rPr>
          <w:sz w:val="16"/>
        </w:rPr>
        <w:t xml:space="preserve">. Nonetheless, </w:t>
      </w:r>
      <w:r w:rsidRPr="007F2B60">
        <w:rPr>
          <w:highlight w:val="cyan"/>
          <w:u w:val="single"/>
        </w:rPr>
        <w:t xml:space="preserve">the </w:t>
      </w:r>
      <w:r w:rsidRPr="007F2B60">
        <w:rPr>
          <w:rStyle w:val="Emphasis"/>
          <w:highlight w:val="cyan"/>
        </w:rPr>
        <w:t>same observations</w:t>
      </w:r>
      <w:r w:rsidRPr="00CE0003">
        <w:rPr>
          <w:u w:val="single"/>
        </w:rPr>
        <w:t xml:space="preserve"> can </w:t>
      </w:r>
      <w:r w:rsidRPr="007F2B60">
        <w:rPr>
          <w:highlight w:val="cyan"/>
          <w:u w:val="single"/>
        </w:rPr>
        <w:t xml:space="preserve">lead to </w:t>
      </w:r>
      <w:r w:rsidRPr="007F2B60">
        <w:rPr>
          <w:rStyle w:val="Emphasis"/>
          <w:highlight w:val="cyan"/>
        </w:rPr>
        <w:t>wildly different conclusions</w:t>
      </w:r>
      <w:r w:rsidRPr="00253523">
        <w:rPr>
          <w:sz w:val="16"/>
        </w:rPr>
        <w:t>.</w:t>
      </w:r>
    </w:p>
    <w:p w14:paraId="01979DC2" w14:textId="77777777" w:rsidR="00D514A4" w:rsidRPr="00977EDF" w:rsidRDefault="00D514A4" w:rsidP="00D514A4">
      <w:pPr>
        <w:rPr>
          <w:sz w:val="16"/>
        </w:rPr>
      </w:pPr>
      <w:r w:rsidRPr="00977EDF">
        <w:rPr>
          <w:sz w:val="16"/>
        </w:rPr>
        <w:t>(Here’s that same sentence in GIF form.)</w:t>
      </w:r>
    </w:p>
    <w:p w14:paraId="308BD852" w14:textId="77777777" w:rsidR="00D514A4" w:rsidRPr="00977EDF" w:rsidRDefault="00D514A4" w:rsidP="00D514A4">
      <w:pPr>
        <w:rPr>
          <w:sz w:val="16"/>
        </w:rPr>
      </w:pPr>
      <w:r w:rsidRPr="00977EDF">
        <w:rPr>
          <w:sz w:val="16"/>
        </w:rPr>
        <w:t>For every sense and every component of human judgment, there are illusions and ambiguities we interpret arbitrarily.</w:t>
      </w:r>
    </w:p>
    <w:p w14:paraId="7FF68825" w14:textId="77777777" w:rsidR="00D514A4" w:rsidRPr="00977EDF" w:rsidRDefault="00D514A4" w:rsidP="00D514A4">
      <w:pPr>
        <w:rPr>
          <w:sz w:val="16"/>
        </w:rPr>
      </w:pPr>
      <w:r w:rsidRPr="00CE0003">
        <w:rPr>
          <w:u w:val="single"/>
        </w:rPr>
        <w:t xml:space="preserve">Some are </w:t>
      </w:r>
      <w:r w:rsidRPr="00CE0003">
        <w:rPr>
          <w:rStyle w:val="Emphasis"/>
        </w:rPr>
        <w:t>gravely serious</w:t>
      </w:r>
      <w:r w:rsidRPr="00977EDF">
        <w:rPr>
          <w:sz w:val="16"/>
        </w:rPr>
        <w:t xml:space="preserve">. </w:t>
      </w:r>
      <w:r w:rsidRPr="007F2B60">
        <w:rPr>
          <w:rStyle w:val="Emphasis"/>
          <w:highlight w:val="cyan"/>
        </w:rPr>
        <w:t>White people</w:t>
      </w:r>
      <w:r w:rsidRPr="00977EDF">
        <w:rPr>
          <w:sz w:val="16"/>
        </w:rPr>
        <w:t xml:space="preserve"> often </w:t>
      </w:r>
      <w:r w:rsidRPr="007F2B60">
        <w:rPr>
          <w:highlight w:val="cyan"/>
          <w:u w:val="single"/>
        </w:rPr>
        <w:t>perceive black men to be</w:t>
      </w:r>
      <w:r w:rsidRPr="00CE0003">
        <w:rPr>
          <w:u w:val="single"/>
        </w:rPr>
        <w:t xml:space="preserve"> bigger, taller, and more muscular (and</w:t>
      </w:r>
      <w:r w:rsidRPr="00977EDF">
        <w:rPr>
          <w:sz w:val="16"/>
        </w:rPr>
        <w:t xml:space="preserve"> therefore </w:t>
      </w:r>
      <w:r w:rsidRPr="007F2B60">
        <w:rPr>
          <w:rStyle w:val="Emphasis"/>
          <w:highlight w:val="cyan"/>
        </w:rPr>
        <w:t>more threatening</w:t>
      </w:r>
      <w:r w:rsidRPr="00977EDF">
        <w:rPr>
          <w:sz w:val="16"/>
        </w:rPr>
        <w:t xml:space="preserve">) than they really are. </w:t>
      </w:r>
      <w:r w:rsidRPr="007F2B60">
        <w:rPr>
          <w:highlight w:val="cyan"/>
          <w:u w:val="single"/>
        </w:rPr>
        <w:t xml:space="preserve">That’s </w:t>
      </w:r>
      <w:r w:rsidRPr="007F2B60">
        <w:rPr>
          <w:rStyle w:val="Emphasis"/>
          <w:highlight w:val="cyan"/>
        </w:rPr>
        <w:t>racial bias</w:t>
      </w:r>
      <w:r w:rsidRPr="00977EDF">
        <w:rPr>
          <w:sz w:val="16"/>
        </w:rPr>
        <w:t xml:space="preserve"> — but it’s also a socially constructed illusion. </w:t>
      </w:r>
      <w:r w:rsidRPr="00CE0003">
        <w:rPr>
          <w:u w:val="single"/>
        </w:rPr>
        <w:t xml:space="preserve">When we’re taught or learn to fear other people, our </w:t>
      </w:r>
      <w:r w:rsidRPr="00CE0003">
        <w:rPr>
          <w:rStyle w:val="Emphasis"/>
        </w:rPr>
        <w:t>brains distort</w:t>
      </w:r>
      <w:r w:rsidRPr="00CE0003">
        <w:rPr>
          <w:u w:val="single"/>
        </w:rPr>
        <w:t xml:space="preserve"> their </w:t>
      </w:r>
      <w:r w:rsidRPr="00CE0003">
        <w:rPr>
          <w:rStyle w:val="Emphasis"/>
        </w:rPr>
        <w:t>potential threat</w:t>
      </w:r>
      <w:r w:rsidRPr="00977EDF">
        <w:rPr>
          <w:sz w:val="16"/>
        </w:rPr>
        <w:t>. They seem more menacing, and we want to build walls around them. When we learn or are taught that other people are less than human, we’re less likely to look upon them kindly and more likely to be okay when violence is committed against them.</w:t>
      </w:r>
    </w:p>
    <w:p w14:paraId="2FD1EE4A" w14:textId="77777777" w:rsidR="00D514A4" w:rsidRPr="00977EDF" w:rsidRDefault="00D514A4" w:rsidP="00D514A4">
      <w:pPr>
        <w:rPr>
          <w:sz w:val="16"/>
        </w:rPr>
      </w:pPr>
      <w:r w:rsidRPr="00977EDF">
        <w:rPr>
          <w:sz w:val="16"/>
        </w:rPr>
        <w:t>Not only are our interpretations of the world often arbitrary, but we’re often overconfident in them. “Our ignorance is invisible to us,” David Dunning, an expert on human blind spots, says.</w:t>
      </w:r>
    </w:p>
    <w:p w14:paraId="23AF4BE6" w14:textId="77777777" w:rsidR="00D514A4" w:rsidRPr="00977EDF" w:rsidRDefault="00D514A4" w:rsidP="00D514A4">
      <w:pPr>
        <w:rPr>
          <w:sz w:val="16"/>
        </w:rPr>
      </w:pPr>
      <w:r w:rsidRPr="00977EDF">
        <w:rPr>
          <w:sz w:val="16"/>
        </w:rPr>
        <w:t xml:space="preserve">You might recognize his name as half of the psychological phenomenon that bears his name: </w:t>
      </w:r>
      <w:r w:rsidRPr="007F2B60">
        <w:rPr>
          <w:highlight w:val="cyan"/>
          <w:u w:val="single"/>
        </w:rPr>
        <w:t>the Dunning-Kruger effect</w:t>
      </w:r>
      <w:r w:rsidRPr="00977EDF">
        <w:rPr>
          <w:sz w:val="16"/>
        </w:rPr>
        <w:t xml:space="preserve">. That’s </w:t>
      </w:r>
      <w:r w:rsidRPr="007F2B60">
        <w:rPr>
          <w:highlight w:val="cyan"/>
          <w:u w:val="single"/>
        </w:rPr>
        <w:t>where people</w:t>
      </w:r>
      <w:r w:rsidRPr="00CE0003">
        <w:rPr>
          <w:u w:val="single"/>
        </w:rPr>
        <w:t xml:space="preserve"> of low ability</w:t>
      </w:r>
      <w:r w:rsidRPr="00977EDF">
        <w:rPr>
          <w:sz w:val="16"/>
        </w:rPr>
        <w:t xml:space="preserve"> — let’s say, those who fail to understand logic puzzles — </w:t>
      </w:r>
      <w:r w:rsidRPr="00CE0003">
        <w:rPr>
          <w:u w:val="single"/>
        </w:rPr>
        <w:t xml:space="preserve">tend to unduly </w:t>
      </w:r>
      <w:r w:rsidRPr="007F2B60">
        <w:rPr>
          <w:highlight w:val="cyan"/>
          <w:u w:val="single"/>
        </w:rPr>
        <w:t>overestimate their abilities</w:t>
      </w:r>
      <w:r w:rsidRPr="00977EDF">
        <w:rPr>
          <w:sz w:val="16"/>
        </w:rPr>
        <w:t xml:space="preserve">. </w:t>
      </w:r>
      <w:r w:rsidRPr="007F2B60">
        <w:rPr>
          <w:rStyle w:val="Emphasis"/>
          <w:highlight w:val="cyan"/>
        </w:rPr>
        <w:t>Inexperience masquerades as expertise</w:t>
      </w:r>
      <w:r w:rsidRPr="00977EDF">
        <w:rPr>
          <w:sz w:val="16"/>
        </w:rPr>
        <w:t>.</w:t>
      </w:r>
    </w:p>
    <w:p w14:paraId="16FF872E" w14:textId="77777777" w:rsidR="00D514A4" w:rsidRPr="00977EDF" w:rsidRDefault="00D514A4" w:rsidP="00D514A4">
      <w:pPr>
        <w:rPr>
          <w:sz w:val="16"/>
        </w:rPr>
      </w:pPr>
      <w:r w:rsidRPr="00977EDF">
        <w:rPr>
          <w:sz w:val="16"/>
        </w:rPr>
        <w:t>An irony of the Dunning-Kruger effect is that so many people misinterpret it, are overconfident in their understanding of it, and get it wrong.</w:t>
      </w:r>
    </w:p>
    <w:p w14:paraId="63F1B445" w14:textId="77777777" w:rsidR="00D514A4" w:rsidRPr="00977EDF" w:rsidRDefault="00D514A4" w:rsidP="00D514A4">
      <w:pPr>
        <w:rPr>
          <w:sz w:val="16"/>
        </w:rPr>
      </w:pPr>
      <w:r w:rsidRPr="00977EDF">
        <w:rPr>
          <w:sz w:val="16"/>
        </w:rPr>
        <w:t>When people talk or write about the Dunning-Kruger effect, it’s almost always in reference to other people. “The fact is this is a phenomenon that visits all of us sooner or later,” Dunning says. We’re all overconfident in our ignorance from time to time. (Perhaps related: Some 65 percent of Americans believe they’re more intelligent than average, which is wishful thinking.)</w:t>
      </w:r>
    </w:p>
    <w:p w14:paraId="4A9D9C9F" w14:textId="77777777" w:rsidR="00D514A4" w:rsidRPr="00977EDF" w:rsidRDefault="00D514A4" w:rsidP="00D514A4">
      <w:pPr>
        <w:rPr>
          <w:sz w:val="16"/>
        </w:rPr>
      </w:pPr>
      <w:r w:rsidRPr="00977EDF">
        <w:rPr>
          <w:sz w:val="16"/>
        </w:rPr>
        <w:t>Similarly, we’re overconfident in our ability to remember. Human memory is extremely malleable, prone to small changes. When we remember, we don’t wind back our minds to a certain time and relive that exact moment, yet many of us think our memories work like a videotape.</w:t>
      </w:r>
    </w:p>
    <w:p w14:paraId="1B8E6CA3" w14:textId="77777777" w:rsidR="00D514A4" w:rsidRPr="00240015" w:rsidRDefault="00D514A4" w:rsidP="00D514A4">
      <w:pPr>
        <w:rPr>
          <w:sz w:val="16"/>
        </w:rPr>
      </w:pPr>
      <w:r w:rsidRPr="00240015">
        <w:rPr>
          <w:sz w:val="16"/>
        </w:rPr>
        <w:t xml:space="preserve">Dunning hopes his work helps people understand that “not knowing the scope of your own ignorance is part of the human condition,” he says. “But </w:t>
      </w:r>
      <w:r w:rsidRPr="00240015">
        <w:rPr>
          <w:u w:val="single"/>
        </w:rPr>
        <w:t xml:space="preserve">the problem with it is </w:t>
      </w:r>
      <w:r w:rsidRPr="00240015">
        <w:rPr>
          <w:rStyle w:val="Emphasis"/>
        </w:rPr>
        <w:t>we see it in other people</w:t>
      </w:r>
      <w:r w:rsidRPr="00240015">
        <w:rPr>
          <w:u w:val="single"/>
        </w:rPr>
        <w:t xml:space="preserve">, and </w:t>
      </w:r>
      <w:r w:rsidRPr="00240015">
        <w:rPr>
          <w:rStyle w:val="Emphasis"/>
        </w:rPr>
        <w:t>we don’t see it in ourselves</w:t>
      </w:r>
      <w:r w:rsidRPr="00240015">
        <w:rPr>
          <w:sz w:val="16"/>
        </w:rPr>
        <w:t xml:space="preserve">. </w:t>
      </w:r>
      <w:r w:rsidRPr="00240015">
        <w:rPr>
          <w:u w:val="single"/>
        </w:rPr>
        <w:t xml:space="preserve">The </w:t>
      </w:r>
      <w:r w:rsidRPr="00240015">
        <w:rPr>
          <w:rStyle w:val="Emphasis"/>
        </w:rPr>
        <w:t>first rule</w:t>
      </w:r>
      <w:r w:rsidRPr="00240015">
        <w:rPr>
          <w:u w:val="single"/>
        </w:rPr>
        <w:t xml:space="preserve"> of the </w:t>
      </w:r>
      <w:r w:rsidRPr="00240015">
        <w:rPr>
          <w:rStyle w:val="Emphasis"/>
        </w:rPr>
        <w:t>Dunning-Kruger club</w:t>
      </w:r>
      <w:r w:rsidRPr="00240015">
        <w:rPr>
          <w:u w:val="single"/>
        </w:rPr>
        <w:t xml:space="preserve"> is </w:t>
      </w:r>
      <w:r w:rsidRPr="00240015">
        <w:rPr>
          <w:rStyle w:val="Emphasis"/>
        </w:rPr>
        <w:t>you don’t know you’re a member</w:t>
      </w:r>
      <w:r w:rsidRPr="00240015">
        <w:rPr>
          <w:u w:val="single"/>
        </w:rPr>
        <w:t xml:space="preserve"> of the Dunning-Kruger club</w:t>
      </w:r>
      <w:r w:rsidRPr="00240015">
        <w:rPr>
          <w:sz w:val="16"/>
        </w:rPr>
        <w:t>.”</w:t>
      </w:r>
    </w:p>
    <w:p w14:paraId="41EA59C5" w14:textId="77777777" w:rsidR="00D514A4" w:rsidRPr="00240015" w:rsidRDefault="00D514A4" w:rsidP="00D514A4">
      <w:pPr>
        <w:rPr>
          <w:sz w:val="16"/>
        </w:rPr>
      </w:pPr>
      <w:r w:rsidRPr="00240015">
        <w:rPr>
          <w:sz w:val="16"/>
        </w:rPr>
        <w:t>People are unlikely to judge you harshly for admitting you’re wrong</w:t>
      </w:r>
    </w:p>
    <w:p w14:paraId="5682A904" w14:textId="77777777" w:rsidR="00D514A4" w:rsidRPr="00977EDF" w:rsidRDefault="00D514A4" w:rsidP="00D514A4">
      <w:pPr>
        <w:rPr>
          <w:sz w:val="16"/>
        </w:rPr>
      </w:pPr>
      <w:r w:rsidRPr="00240015">
        <w:rPr>
          <w:sz w:val="16"/>
        </w:rPr>
        <w:t>In 2012, psychologist Will Gervais scored an honor any PhD science student would covet: a co-authored paper in the jou</w:t>
      </w:r>
      <w:r w:rsidRPr="00977EDF">
        <w:rPr>
          <w:sz w:val="16"/>
        </w:rPr>
        <w:t>rnal Science, one of the top interdisciplinary scientific journals in the world. Publishing in Science doesn’t just help a researcher rise up in academic circles; it often gets them a lot of media attention too.</w:t>
      </w:r>
    </w:p>
    <w:p w14:paraId="6D9ADF1C" w14:textId="77777777" w:rsidR="00D514A4" w:rsidRPr="00977EDF" w:rsidRDefault="00D514A4" w:rsidP="00D514A4">
      <w:pPr>
        <w:rPr>
          <w:sz w:val="16"/>
        </w:rPr>
      </w:pPr>
      <w:r w:rsidRPr="00977EDF">
        <w:rPr>
          <w:sz w:val="16"/>
        </w:rPr>
        <w:t>One of the experiments in the paper tried to see if getting people to think more rationally would make them less willing to report religious beliefs. They had people look at a picture of Rodin’s The Thinker or another statue. They thought The Thinker would nudge people to think harder, more analytically. In this more rational frame of mind, then, the participants would be less likely to endorse believing in something as faith-based and invisible as religion, and that’s what the study found. It was catnip for science journalists: one small trick to change the way we think.</w:t>
      </w:r>
    </w:p>
    <w:p w14:paraId="696E1B26" w14:textId="77777777" w:rsidR="00D514A4" w:rsidRPr="00977EDF" w:rsidRDefault="00D514A4" w:rsidP="00D514A4">
      <w:pPr>
        <w:rPr>
          <w:sz w:val="16"/>
        </w:rPr>
      </w:pPr>
      <w:r w:rsidRPr="00977EDF">
        <w:rPr>
          <w:sz w:val="16"/>
        </w:rPr>
        <w:t>But it was a tiny, small-sample study, the exact type that is prone to yielding false positives. Several years later, another lab attempted to replicate the findings with a much larger sample size, and failed to find any evidence for the effect.</w:t>
      </w:r>
    </w:p>
    <w:p w14:paraId="401462E3" w14:textId="77777777" w:rsidR="00D514A4" w:rsidRPr="00977EDF" w:rsidRDefault="00D514A4" w:rsidP="00D514A4">
      <w:pPr>
        <w:rPr>
          <w:sz w:val="16"/>
        </w:rPr>
      </w:pPr>
      <w:r w:rsidRPr="00977EDF">
        <w:rPr>
          <w:sz w:val="16"/>
        </w:rPr>
        <w:t>And while Gervais knew that the original study wasn’t rigorous, he couldn’t help but feel a twinge of discomfort.</w:t>
      </w:r>
    </w:p>
    <w:p w14:paraId="69226F63" w14:textId="77777777" w:rsidR="00D514A4" w:rsidRPr="00977EDF" w:rsidRDefault="00D514A4" w:rsidP="00D514A4">
      <w:pPr>
        <w:rPr>
          <w:sz w:val="16"/>
        </w:rPr>
      </w:pPr>
      <w:r w:rsidRPr="00977EDF">
        <w:rPr>
          <w:sz w:val="16"/>
        </w:rPr>
        <w:t>“Intellectually, I could say the original data weren’t strong,” he says. “That’s very different from the human, personal reaction to it. Which is like, ‘Oh, shit, there’s going to be a published failure to replicate my most cited finding that’s gotten the most media attention.’ You start worrying about stuff like, ‘Are there going to be career repercussions? Are people going to think less of my other work and stuff I’ve done?’”</w:t>
      </w:r>
    </w:p>
    <w:p w14:paraId="69180965" w14:textId="77777777" w:rsidR="00D514A4" w:rsidRPr="00977EDF" w:rsidRDefault="00D514A4" w:rsidP="00D514A4">
      <w:pPr>
        <w:rPr>
          <w:sz w:val="16"/>
        </w:rPr>
      </w:pPr>
      <w:r w:rsidRPr="00977EDF">
        <w:rPr>
          <w:sz w:val="16"/>
        </w:rPr>
        <w:t>Gervais’s story is familiar: Many of us fear we’ll be seen as less competent, less trustworthy, if we admit wrongness. Even when we can see our own errors — which, as outlined above, is not easy to do — we’re hesitant to admit it.</w:t>
      </w:r>
    </w:p>
    <w:p w14:paraId="5A2D5F20" w14:textId="77777777" w:rsidR="00D514A4" w:rsidRPr="00977EDF" w:rsidRDefault="00D514A4" w:rsidP="00D514A4">
      <w:pPr>
        <w:rPr>
          <w:sz w:val="16"/>
        </w:rPr>
      </w:pPr>
      <w:r w:rsidRPr="00977EDF">
        <w:rPr>
          <w:sz w:val="16"/>
        </w:rPr>
        <w:t>But turns out this assumption is false. As Adam Fetterman, a social psychologist at the University of Texas El Paso, has found in a few studies, wrongness admission isn’t usually judged harshly. “When we do see someone admit that they are wrong, the wrongness admitter is seen as more communal, more friendly,” he says. It’s almost never the case, in his studies, “that when you admit you’re wrong, people think you are less competent.”</w:t>
      </w:r>
    </w:p>
    <w:p w14:paraId="19A73CFF" w14:textId="77777777" w:rsidR="00D514A4" w:rsidRPr="00977EDF" w:rsidRDefault="00D514A4" w:rsidP="00D514A4">
      <w:pPr>
        <w:rPr>
          <w:sz w:val="16"/>
        </w:rPr>
      </w:pPr>
      <w:r w:rsidRPr="00977EDF">
        <w:rPr>
          <w:sz w:val="16"/>
        </w:rPr>
        <w:t>Sure, there might be some people who will troll you for your mistakes. There might be a mob on Twitter that converges in order to shame you. Some moments of humility could be humiliating. But this fear must be vanquished if we are to become less intellectually arrogant and more intellectually humble.</w:t>
      </w:r>
    </w:p>
    <w:p w14:paraId="3FDBCB78" w14:textId="77777777" w:rsidR="00D514A4" w:rsidRPr="00CE0003" w:rsidRDefault="00D514A4" w:rsidP="00D514A4">
      <w:pPr>
        <w:rPr>
          <w:u w:val="single"/>
        </w:rPr>
      </w:pPr>
      <w:r w:rsidRPr="007F2B60">
        <w:rPr>
          <w:highlight w:val="cyan"/>
          <w:u w:val="single"/>
        </w:rPr>
        <w:t xml:space="preserve">Humility </w:t>
      </w:r>
      <w:r w:rsidRPr="007F2B60">
        <w:rPr>
          <w:rStyle w:val="Emphasis"/>
          <w:highlight w:val="cyan"/>
        </w:rPr>
        <w:t>can’t just come from within</w:t>
      </w:r>
      <w:r w:rsidRPr="00CE0003">
        <w:rPr>
          <w:u w:val="single"/>
        </w:rPr>
        <w:t xml:space="preserve"> — </w:t>
      </w:r>
      <w:r w:rsidRPr="007F2B60">
        <w:rPr>
          <w:highlight w:val="cyan"/>
          <w:u w:val="single"/>
        </w:rPr>
        <w:t xml:space="preserve">we need </w:t>
      </w:r>
      <w:r w:rsidRPr="007F2B60">
        <w:rPr>
          <w:rStyle w:val="Emphasis"/>
          <w:highlight w:val="cyan"/>
        </w:rPr>
        <w:t>environments</w:t>
      </w:r>
      <w:r w:rsidRPr="007F2B60">
        <w:rPr>
          <w:highlight w:val="cyan"/>
          <w:u w:val="single"/>
        </w:rPr>
        <w:t xml:space="preserve"> where it can </w:t>
      </w:r>
      <w:r w:rsidRPr="007F2B60">
        <w:rPr>
          <w:rStyle w:val="Emphasis"/>
          <w:highlight w:val="cyan"/>
        </w:rPr>
        <w:t>thrive</w:t>
      </w:r>
    </w:p>
    <w:p w14:paraId="6E198359" w14:textId="77777777" w:rsidR="00D514A4" w:rsidRPr="00977EDF" w:rsidRDefault="00D514A4" w:rsidP="00D514A4">
      <w:pPr>
        <w:rPr>
          <w:sz w:val="16"/>
        </w:rPr>
      </w:pPr>
      <w:r w:rsidRPr="00977EDF">
        <w:rPr>
          <w:sz w:val="16"/>
        </w:rPr>
        <w:t>But even if you’re motivated to be more intellectually humble, our culture doesn’t always reward it.</w:t>
      </w:r>
    </w:p>
    <w:p w14:paraId="63D0D57B" w14:textId="77777777" w:rsidR="00D514A4" w:rsidRPr="00977EDF" w:rsidRDefault="00D514A4" w:rsidP="00D514A4">
      <w:pPr>
        <w:rPr>
          <w:sz w:val="16"/>
        </w:rPr>
      </w:pPr>
      <w:r w:rsidRPr="00977EDF">
        <w:rPr>
          <w:sz w:val="16"/>
        </w:rPr>
        <w:t>The field of psychology, overall, has been reckoning with a “replication crisis” where many classic findings in the science don’t hold up under rigorous scrutiny. Incredibly influential textbook findings in psychology — like the “ego depletion” theory of willpower or the “marshmallow test” — have been bending or breaking.</w:t>
      </w:r>
    </w:p>
    <w:p w14:paraId="5D9ABC1A" w14:textId="77777777" w:rsidR="00D514A4" w:rsidRPr="00977EDF" w:rsidRDefault="00D514A4" w:rsidP="00D514A4">
      <w:pPr>
        <w:rPr>
          <w:sz w:val="16"/>
        </w:rPr>
      </w:pPr>
      <w:r w:rsidRPr="00977EDF">
        <w:rPr>
          <w:sz w:val="16"/>
        </w:rPr>
        <w:t>I’ve found it fascinating to watch the field of psychology deal with this. For some researchers, the reckoning has been personally unsettling. “I’m in a dark place,” Michael Inzlicht, a University of Toronto psychologist, wrote in a 2016 blog post after seeing the theory of ego depletion crumble before his eyes. “Have I been chasing puffs of smoke for all these years?”</w:t>
      </w:r>
    </w:p>
    <w:p w14:paraId="142F2B48" w14:textId="77777777" w:rsidR="00D514A4" w:rsidRPr="00977EDF" w:rsidRDefault="00D514A4" w:rsidP="00D514A4">
      <w:pPr>
        <w:rPr>
          <w:sz w:val="16"/>
        </w:rPr>
      </w:pPr>
      <w:r w:rsidRPr="00977EDF">
        <w:rPr>
          <w:sz w:val="16"/>
        </w:rPr>
        <w:t xml:space="preserve">What I’ve learned from reporting on the “replication crisis” is that </w:t>
      </w:r>
      <w:r w:rsidRPr="007F2B60">
        <w:rPr>
          <w:rStyle w:val="Emphasis"/>
          <w:highlight w:val="cyan"/>
        </w:rPr>
        <w:t>intellectual humility requires</w:t>
      </w:r>
      <w:r w:rsidRPr="007F2B60">
        <w:rPr>
          <w:highlight w:val="cyan"/>
          <w:u w:val="single"/>
        </w:rPr>
        <w:t xml:space="preserve"> </w:t>
      </w:r>
      <w:r w:rsidRPr="007F2B60">
        <w:rPr>
          <w:rStyle w:val="Emphasis"/>
          <w:highlight w:val="cyan"/>
        </w:rPr>
        <w:t>support</w:t>
      </w:r>
      <w:r w:rsidRPr="007F2B60">
        <w:rPr>
          <w:highlight w:val="cyan"/>
          <w:u w:val="single"/>
        </w:rPr>
        <w:t xml:space="preserve"> from </w:t>
      </w:r>
      <w:r w:rsidRPr="007F2B60">
        <w:rPr>
          <w:rStyle w:val="Emphasis"/>
          <w:highlight w:val="cyan"/>
        </w:rPr>
        <w:t>peers</w:t>
      </w:r>
      <w:r w:rsidRPr="007F2B60">
        <w:rPr>
          <w:highlight w:val="cyan"/>
          <w:u w:val="single"/>
        </w:rPr>
        <w:t xml:space="preserve"> and </w:t>
      </w:r>
      <w:r w:rsidRPr="007F2B60">
        <w:rPr>
          <w:rStyle w:val="Emphasis"/>
          <w:highlight w:val="cyan"/>
        </w:rPr>
        <w:t>institutions</w:t>
      </w:r>
      <w:r w:rsidRPr="00CE0003">
        <w:rPr>
          <w:u w:val="single"/>
        </w:rPr>
        <w:t>.</w:t>
      </w:r>
      <w:r w:rsidRPr="00977EDF">
        <w:rPr>
          <w:sz w:val="16"/>
        </w:rPr>
        <w:t xml:space="preserve"> And that environment is hard to build.</w:t>
      </w:r>
    </w:p>
    <w:p w14:paraId="709C29F7" w14:textId="77777777" w:rsidR="00D514A4" w:rsidRPr="00977EDF" w:rsidRDefault="00D514A4" w:rsidP="00D514A4">
      <w:pPr>
        <w:rPr>
          <w:sz w:val="16"/>
        </w:rPr>
      </w:pPr>
      <w:r w:rsidRPr="00977EDF">
        <w:rPr>
          <w:sz w:val="16"/>
        </w:rPr>
        <w:t xml:space="preserve">“What we teach undergrads is that scientists want to prove themselves wrong,” says Simine Vazire, a psychologist and journal editor who often writes and speaks about replication issues. “But, ‘How would I know if I was wrong?’ is actually a really, really hard question to answer. </w:t>
      </w:r>
      <w:r w:rsidRPr="007F2B60">
        <w:rPr>
          <w:highlight w:val="cyan"/>
          <w:u w:val="single"/>
        </w:rPr>
        <w:t>It involves</w:t>
      </w:r>
      <w:r w:rsidRPr="00977EDF">
        <w:rPr>
          <w:sz w:val="16"/>
        </w:rPr>
        <w:t xml:space="preserve"> things like </w:t>
      </w:r>
      <w:r w:rsidRPr="007F2B60">
        <w:rPr>
          <w:highlight w:val="cyan"/>
          <w:u w:val="single"/>
        </w:rPr>
        <w:t xml:space="preserve">having </w:t>
      </w:r>
      <w:r w:rsidRPr="007F2B60">
        <w:rPr>
          <w:rStyle w:val="Emphasis"/>
          <w:highlight w:val="cyan"/>
        </w:rPr>
        <w:t>critics yell at you</w:t>
      </w:r>
      <w:r w:rsidRPr="007F2B60">
        <w:rPr>
          <w:highlight w:val="cyan"/>
          <w:u w:val="single"/>
        </w:rPr>
        <w:t xml:space="preserve"> and </w:t>
      </w:r>
      <w:r w:rsidRPr="007F2B60">
        <w:rPr>
          <w:rStyle w:val="Emphasis"/>
          <w:highlight w:val="cyan"/>
        </w:rPr>
        <w:t>telling you</w:t>
      </w:r>
      <w:r w:rsidRPr="00CE0003">
        <w:rPr>
          <w:u w:val="single"/>
        </w:rPr>
        <w:t xml:space="preserve"> that </w:t>
      </w:r>
      <w:r w:rsidRPr="007F2B60">
        <w:rPr>
          <w:rStyle w:val="Emphasis"/>
          <w:highlight w:val="cyan"/>
        </w:rPr>
        <w:t>you did things wrong</w:t>
      </w:r>
      <w:r w:rsidRPr="00977EDF">
        <w:rPr>
          <w:sz w:val="16"/>
        </w:rPr>
        <w:t xml:space="preserve"> and reanalyze your data.”</w:t>
      </w:r>
    </w:p>
    <w:p w14:paraId="3202ED81" w14:textId="77777777" w:rsidR="00D514A4" w:rsidRPr="00977EDF" w:rsidRDefault="00D514A4" w:rsidP="00D514A4">
      <w:pPr>
        <w:rPr>
          <w:sz w:val="16"/>
        </w:rPr>
      </w:pPr>
      <w:r w:rsidRPr="00977EDF">
        <w:rPr>
          <w:sz w:val="16"/>
        </w:rPr>
        <w:t xml:space="preserve">And </w:t>
      </w:r>
      <w:r w:rsidRPr="007F2B60">
        <w:rPr>
          <w:rStyle w:val="Emphasis"/>
          <w:highlight w:val="cyan"/>
        </w:rPr>
        <w:t>that’s not fun</w:t>
      </w:r>
      <w:r w:rsidRPr="00977EDF">
        <w:rPr>
          <w:sz w:val="16"/>
        </w:rPr>
        <w:t xml:space="preserve">. Again: Even among scientists — people who ought to question everything — </w:t>
      </w:r>
      <w:r w:rsidRPr="00CE0003">
        <w:rPr>
          <w:u w:val="single"/>
        </w:rPr>
        <w:t xml:space="preserve">intellectual humility is </w:t>
      </w:r>
      <w:r w:rsidRPr="00CE0003">
        <w:rPr>
          <w:rStyle w:val="Emphasis"/>
        </w:rPr>
        <w:t>hard</w:t>
      </w:r>
      <w:r w:rsidRPr="00977EDF">
        <w:rPr>
          <w:sz w:val="16"/>
        </w:rPr>
        <w:t>. In some cases, researchers have refused to concede their original conclusions despite the unveiling of new evidence. (One famous psychologist under fire recently told me angrily, “I will stand by that conclusion for the rest of my life, no matter what anyone says.”)</w:t>
      </w:r>
    </w:p>
    <w:p w14:paraId="355E429C" w14:textId="77777777" w:rsidR="00D514A4" w:rsidRPr="00977EDF" w:rsidRDefault="00D514A4" w:rsidP="00D514A4">
      <w:pPr>
        <w:rPr>
          <w:sz w:val="16"/>
        </w:rPr>
      </w:pPr>
      <w:r w:rsidRPr="00977EDF">
        <w:rPr>
          <w:sz w:val="16"/>
        </w:rPr>
        <w:t>Psychologists are human. When they reach a conclusion, it becomes hard to see things another way. Plus, the incentives for a successful career in science push researchers to publish as many positive findings as possible.</w:t>
      </w:r>
    </w:p>
    <w:p w14:paraId="7C2E1EDA" w14:textId="77777777" w:rsidR="00D514A4" w:rsidRPr="00977EDF" w:rsidRDefault="00D514A4" w:rsidP="00D514A4">
      <w:pPr>
        <w:rPr>
          <w:sz w:val="16"/>
        </w:rPr>
      </w:pPr>
      <w:r w:rsidRPr="00977EDF">
        <w:rPr>
          <w:sz w:val="16"/>
        </w:rPr>
        <w:t>There are two solutions — among many — to make psychological science more humble, and I think we can learn from them.</w:t>
      </w:r>
    </w:p>
    <w:p w14:paraId="10629CA4" w14:textId="77777777" w:rsidR="00D514A4" w:rsidRPr="00977EDF" w:rsidRDefault="00D514A4" w:rsidP="00D514A4">
      <w:pPr>
        <w:rPr>
          <w:sz w:val="16"/>
        </w:rPr>
      </w:pPr>
      <w:r w:rsidRPr="00CE0003">
        <w:rPr>
          <w:u w:val="single"/>
        </w:rPr>
        <w:t xml:space="preserve">One is that </w:t>
      </w:r>
      <w:r w:rsidRPr="007F2B60">
        <w:rPr>
          <w:highlight w:val="cyan"/>
          <w:u w:val="single"/>
        </w:rPr>
        <w:t>humility needs to be built into</w:t>
      </w:r>
      <w:r w:rsidRPr="00977EDF">
        <w:rPr>
          <w:sz w:val="16"/>
        </w:rPr>
        <w:t xml:space="preserve"> the </w:t>
      </w:r>
      <w:r w:rsidRPr="007F2B60">
        <w:rPr>
          <w:highlight w:val="cyan"/>
          <w:u w:val="single"/>
        </w:rPr>
        <w:t>standard practices</w:t>
      </w:r>
      <w:r w:rsidRPr="00977EDF">
        <w:rPr>
          <w:sz w:val="16"/>
        </w:rPr>
        <w:t xml:space="preserve"> of the science. And </w:t>
      </w:r>
      <w:r w:rsidRPr="007F2B60">
        <w:rPr>
          <w:highlight w:val="cyan"/>
          <w:u w:val="single"/>
        </w:rPr>
        <w:t xml:space="preserve">that happens through </w:t>
      </w:r>
      <w:r w:rsidRPr="007F2B60">
        <w:rPr>
          <w:rStyle w:val="Emphasis"/>
          <w:highlight w:val="cyan"/>
        </w:rPr>
        <w:t>transparency</w:t>
      </w:r>
      <w:r w:rsidRPr="00977EDF">
        <w:rPr>
          <w:sz w:val="16"/>
        </w:rPr>
        <w:t>. It’s becoming more commonplace for scientists to preregister — i.e., commit to — a study design before even embarking on an experiment. That way, it’s harder for them to deviate from the plan and cherry-pick results. It also makes sure all data is open and accessible to anyone who wants to conduct a reanalysis.</w:t>
      </w:r>
    </w:p>
    <w:p w14:paraId="321FF467" w14:textId="77777777" w:rsidR="00D514A4" w:rsidRPr="00977EDF" w:rsidRDefault="00D514A4" w:rsidP="00D514A4">
      <w:pPr>
        <w:rPr>
          <w:sz w:val="16"/>
        </w:rPr>
      </w:pPr>
      <w:r w:rsidRPr="00977EDF">
        <w:rPr>
          <w:sz w:val="16"/>
        </w:rPr>
        <w:t xml:space="preserve">That “sort of builds humility into the structure of the scientific enterprise,” Chabris says. “We’re not all-knowing and all-seeing and perfect at our jobs, so </w:t>
      </w:r>
      <w:r w:rsidRPr="007F2B60">
        <w:rPr>
          <w:rStyle w:val="Emphasis"/>
          <w:highlight w:val="cyan"/>
        </w:rPr>
        <w:t>we put [the data] out there</w:t>
      </w:r>
      <w:r w:rsidRPr="007F2B60">
        <w:rPr>
          <w:highlight w:val="cyan"/>
          <w:u w:val="single"/>
        </w:rPr>
        <w:t xml:space="preserve"> for </w:t>
      </w:r>
      <w:r w:rsidRPr="007F2B60">
        <w:rPr>
          <w:rStyle w:val="Emphasis"/>
          <w:highlight w:val="cyan"/>
        </w:rPr>
        <w:t>other people to check</w:t>
      </w:r>
      <w:r w:rsidRPr="00CE0003">
        <w:rPr>
          <w:rStyle w:val="Emphasis"/>
        </w:rPr>
        <w:t xml:space="preserve"> out</w:t>
      </w:r>
      <w:r w:rsidRPr="00CE0003">
        <w:rPr>
          <w:u w:val="single"/>
        </w:rPr>
        <w:t xml:space="preserve">, </w:t>
      </w:r>
      <w:r w:rsidRPr="007F2B60">
        <w:rPr>
          <w:highlight w:val="cyan"/>
          <w:u w:val="single"/>
        </w:rPr>
        <w:t xml:space="preserve">to </w:t>
      </w:r>
      <w:r w:rsidRPr="007F2B60">
        <w:rPr>
          <w:rStyle w:val="Emphasis"/>
          <w:highlight w:val="cyan"/>
        </w:rPr>
        <w:t>improve</w:t>
      </w:r>
      <w:r w:rsidRPr="00CE0003">
        <w:rPr>
          <w:rStyle w:val="Emphasis"/>
        </w:rPr>
        <w:t xml:space="preserve"> upon </w:t>
      </w:r>
      <w:r w:rsidRPr="007F2B60">
        <w:rPr>
          <w:rStyle w:val="Emphasis"/>
          <w:highlight w:val="cyan"/>
        </w:rPr>
        <w:t>it</w:t>
      </w:r>
      <w:r w:rsidRPr="007F2B60">
        <w:rPr>
          <w:highlight w:val="cyan"/>
          <w:u w:val="single"/>
        </w:rPr>
        <w:t xml:space="preserve">, </w:t>
      </w:r>
      <w:r w:rsidRPr="007F2B60">
        <w:rPr>
          <w:rStyle w:val="Emphasis"/>
          <w:highlight w:val="cyan"/>
        </w:rPr>
        <w:t>come up with new ideas</w:t>
      </w:r>
      <w:r w:rsidRPr="00CE0003">
        <w:rPr>
          <w:u w:val="single"/>
        </w:rPr>
        <w:t xml:space="preserve"> from and so </w:t>
      </w:r>
      <w:r w:rsidRPr="00240015">
        <w:rPr>
          <w:u w:val="single"/>
        </w:rPr>
        <w:t>on</w:t>
      </w:r>
      <w:r w:rsidRPr="00240015">
        <w:rPr>
          <w:sz w:val="16"/>
        </w:rPr>
        <w:t xml:space="preserve">.” </w:t>
      </w:r>
      <w:r w:rsidRPr="00240015">
        <w:rPr>
          <w:rStyle w:val="Emphasis"/>
        </w:rPr>
        <w:t>To be</w:t>
      </w:r>
      <w:r w:rsidRPr="00240015">
        <w:rPr>
          <w:u w:val="single"/>
        </w:rPr>
        <w:t xml:space="preserve"> more </w:t>
      </w:r>
      <w:r w:rsidRPr="00240015">
        <w:rPr>
          <w:rStyle w:val="Emphasis"/>
        </w:rPr>
        <w:t>intellectually humble</w:t>
      </w:r>
      <w:r w:rsidRPr="00240015">
        <w:rPr>
          <w:u w:val="single"/>
        </w:rPr>
        <w:t>,</w:t>
      </w:r>
      <w:r w:rsidRPr="00240015">
        <w:rPr>
          <w:sz w:val="16"/>
        </w:rPr>
        <w:t xml:space="preserve"> </w:t>
      </w:r>
      <w:r w:rsidRPr="00240015">
        <w:rPr>
          <w:rStyle w:val="Emphasis"/>
        </w:rPr>
        <w:t>we need to be</w:t>
      </w:r>
      <w:r w:rsidRPr="00240015">
        <w:rPr>
          <w:u w:val="single"/>
        </w:rPr>
        <w:t xml:space="preserve"> more </w:t>
      </w:r>
      <w:r w:rsidRPr="00240015">
        <w:rPr>
          <w:rStyle w:val="Emphasis"/>
        </w:rPr>
        <w:t>transparent about our knowledge</w:t>
      </w:r>
      <w:r w:rsidRPr="00240015">
        <w:rPr>
          <w:sz w:val="16"/>
        </w:rPr>
        <w:t xml:space="preserve">. </w:t>
      </w:r>
      <w:r w:rsidRPr="00240015">
        <w:rPr>
          <w:u w:val="single"/>
        </w:rPr>
        <w:t xml:space="preserve">We need to </w:t>
      </w:r>
      <w:r w:rsidRPr="00240015">
        <w:rPr>
          <w:rStyle w:val="Emphasis"/>
        </w:rPr>
        <w:t>show others</w:t>
      </w:r>
      <w:r w:rsidRPr="00240015">
        <w:rPr>
          <w:u w:val="single"/>
        </w:rPr>
        <w:t xml:space="preserve"> </w:t>
      </w:r>
      <w:r w:rsidRPr="00240015">
        <w:rPr>
          <w:rStyle w:val="Emphasis"/>
        </w:rPr>
        <w:t>what we know</w:t>
      </w:r>
      <w:r w:rsidRPr="00240015">
        <w:rPr>
          <w:u w:val="single"/>
        </w:rPr>
        <w:t xml:space="preserve"> and </w:t>
      </w:r>
      <w:r w:rsidRPr="00240015">
        <w:rPr>
          <w:rStyle w:val="Emphasis"/>
        </w:rPr>
        <w:t>what we don’t</w:t>
      </w:r>
      <w:r w:rsidRPr="00240015">
        <w:rPr>
          <w:sz w:val="16"/>
        </w:rPr>
        <w:t>.</w:t>
      </w:r>
    </w:p>
    <w:p w14:paraId="0EEFEF6F" w14:textId="77777777" w:rsidR="00D514A4" w:rsidRPr="00977EDF" w:rsidRDefault="00D514A4" w:rsidP="00D514A4">
      <w:pPr>
        <w:rPr>
          <w:sz w:val="16"/>
        </w:rPr>
      </w:pPr>
      <w:r w:rsidRPr="00977EDF">
        <w:rPr>
          <w:sz w:val="16"/>
        </w:rPr>
        <w:t>And two, there needs to be more celebration of failure, and a culture that accepts it. That includes building safe places for people to admit they were wrong, like the Loss of Confidence Project.</w:t>
      </w:r>
    </w:p>
    <w:p w14:paraId="25C12AE6" w14:textId="77777777" w:rsidR="00D514A4" w:rsidRPr="00977EDF" w:rsidRDefault="00D514A4" w:rsidP="00D514A4">
      <w:pPr>
        <w:rPr>
          <w:sz w:val="16"/>
        </w:rPr>
      </w:pPr>
      <w:r w:rsidRPr="00977EDF">
        <w:rPr>
          <w:sz w:val="16"/>
        </w:rPr>
        <w:t>But it’s clear this cultural change won’t come easily.</w:t>
      </w:r>
    </w:p>
    <w:p w14:paraId="7E978E85" w14:textId="77777777" w:rsidR="00D514A4" w:rsidRPr="00977EDF" w:rsidRDefault="00D514A4" w:rsidP="00D514A4">
      <w:pPr>
        <w:rPr>
          <w:sz w:val="16"/>
        </w:rPr>
      </w:pPr>
      <w:r w:rsidRPr="00977EDF">
        <w:rPr>
          <w:sz w:val="16"/>
        </w:rPr>
        <w:t>“In the end,” Rohrer says, after getting a lot of positive feedback on the project, “we ended up with just a handful of statements.”</w:t>
      </w:r>
    </w:p>
    <w:p w14:paraId="174383C6" w14:textId="77777777" w:rsidR="00D514A4" w:rsidRPr="00977EDF" w:rsidRDefault="00D514A4" w:rsidP="00D514A4">
      <w:pPr>
        <w:rPr>
          <w:sz w:val="16"/>
        </w:rPr>
      </w:pPr>
      <w:r w:rsidRPr="00977EDF">
        <w:rPr>
          <w:sz w:val="16"/>
        </w:rPr>
        <w:t>We need a balance between convictions and humility</w:t>
      </w:r>
    </w:p>
    <w:p w14:paraId="1422F55C" w14:textId="77777777" w:rsidR="00D514A4" w:rsidRPr="00977EDF" w:rsidRDefault="00D514A4" w:rsidP="00D514A4">
      <w:pPr>
        <w:rPr>
          <w:sz w:val="16"/>
        </w:rPr>
      </w:pPr>
      <w:r w:rsidRPr="00977EDF">
        <w:rPr>
          <w:sz w:val="16"/>
        </w:rPr>
        <w:t>There’s a personal cost to an intellectually humble outlook. For me, at least, it’s anxiety.</w:t>
      </w:r>
    </w:p>
    <w:p w14:paraId="1C2B8744" w14:textId="77777777" w:rsidR="00D514A4" w:rsidRPr="00977EDF" w:rsidRDefault="00D514A4" w:rsidP="00D514A4">
      <w:pPr>
        <w:rPr>
          <w:sz w:val="16"/>
        </w:rPr>
      </w:pPr>
      <w:r w:rsidRPr="00977EDF">
        <w:rPr>
          <w:sz w:val="16"/>
        </w:rPr>
        <w:t>When I open myself up to the vastness of my own ignorance, I can’t help but feel a sudden suffocating feeling. I have just one small mind, a tiny, leaky boat upon which to go exploring knowledge in a vast and knotty sea of which I carry no clear map.</w:t>
      </w:r>
    </w:p>
    <w:p w14:paraId="4CF1020F" w14:textId="77777777" w:rsidR="00D514A4" w:rsidRPr="00977EDF" w:rsidRDefault="00D514A4" w:rsidP="00D514A4">
      <w:pPr>
        <w:rPr>
          <w:sz w:val="16"/>
        </w:rPr>
      </w:pPr>
      <w:r w:rsidRPr="00977EDF">
        <w:rPr>
          <w:sz w:val="16"/>
        </w:rPr>
        <w:t>Why is it that some people never seem to wrestle with those waters? That they stand on the shore, squint their eyes, and transform that sea into a puddle in their minds and then get awarded for their false certainty? “I don’t know if I can tell you that humility will get you farther than arrogance,” says Tenelle Porter, a University of California Davis psychologist who has studied intellectual humility.</w:t>
      </w:r>
    </w:p>
    <w:p w14:paraId="54E8E8CB" w14:textId="77777777" w:rsidR="00D514A4" w:rsidRPr="00767CA0" w:rsidRDefault="00D514A4" w:rsidP="00D514A4">
      <w:pPr>
        <w:rPr>
          <w:sz w:val="16"/>
          <w:szCs w:val="16"/>
        </w:rPr>
      </w:pPr>
      <w:r w:rsidRPr="00767CA0">
        <w:rPr>
          <w:sz w:val="16"/>
          <w:szCs w:val="16"/>
        </w:rPr>
        <w:t>Of course, following humility to an extreme end isn’t enough. You don’t need to be humble about your belief that the world is round. I just think more humility, sprinkled here and there, would be quite nice.</w:t>
      </w:r>
    </w:p>
    <w:p w14:paraId="06378A71" w14:textId="77777777" w:rsidR="00D514A4" w:rsidRPr="00767CA0" w:rsidRDefault="00D514A4" w:rsidP="00D514A4">
      <w:pPr>
        <w:rPr>
          <w:sz w:val="16"/>
          <w:szCs w:val="16"/>
        </w:rPr>
      </w:pPr>
      <w:r w:rsidRPr="00767CA0">
        <w:rPr>
          <w:sz w:val="16"/>
          <w:szCs w:val="16"/>
        </w:rPr>
        <w:t>“It’s bad to think of problems like this like a Rubik’s cube: a puzzle that has a neat and satisfying solution that you can put on your desk,” says Michael Lynch, a University of Connecticut philosophy professor. Instead, it’s a problem “you can make progress at a moment in time, and make things better. And that we can do — that we can definitely do.”</w:t>
      </w:r>
    </w:p>
    <w:p w14:paraId="1BC6CA99" w14:textId="77777777" w:rsidR="00D514A4" w:rsidRPr="00977EDF" w:rsidRDefault="00D514A4" w:rsidP="00D514A4">
      <w:pPr>
        <w:rPr>
          <w:sz w:val="16"/>
        </w:rPr>
      </w:pPr>
      <w:r w:rsidRPr="00253523">
        <w:rPr>
          <w:sz w:val="16"/>
          <w:szCs w:val="16"/>
        </w:rPr>
        <w:t>For a democracy to flourish</w:t>
      </w:r>
      <w:r w:rsidRPr="00977EDF">
        <w:rPr>
          <w:sz w:val="16"/>
        </w:rPr>
        <w:t xml:space="preserve">, Lynch argues, </w:t>
      </w:r>
      <w:r w:rsidRPr="007F2B60">
        <w:rPr>
          <w:highlight w:val="cyan"/>
          <w:u w:val="single"/>
        </w:rPr>
        <w:t>we need</w:t>
      </w:r>
      <w:r w:rsidRPr="00977EDF">
        <w:rPr>
          <w:u w:val="single"/>
        </w:rPr>
        <w:t xml:space="preserve"> a </w:t>
      </w:r>
      <w:r w:rsidRPr="007F2B60">
        <w:rPr>
          <w:rStyle w:val="Emphasis"/>
          <w:highlight w:val="cyan"/>
        </w:rPr>
        <w:t>balance between convictions</w:t>
      </w:r>
      <w:r w:rsidRPr="00977EDF">
        <w:rPr>
          <w:sz w:val="16"/>
        </w:rPr>
        <w:t xml:space="preserve"> — our firmly held beliefs — </w:t>
      </w:r>
      <w:r w:rsidRPr="007F2B60">
        <w:rPr>
          <w:highlight w:val="cyan"/>
          <w:u w:val="single"/>
        </w:rPr>
        <w:t xml:space="preserve">and </w:t>
      </w:r>
      <w:r w:rsidRPr="007F2B60">
        <w:rPr>
          <w:rStyle w:val="Emphasis"/>
          <w:highlight w:val="cyan"/>
        </w:rPr>
        <w:t>humility</w:t>
      </w:r>
      <w:r w:rsidRPr="00977EDF">
        <w:rPr>
          <w:sz w:val="16"/>
        </w:rPr>
        <w:t xml:space="preserve">. We need convictions, because “an apathetic electorate is no electorate at all,” he says. And we need humility because </w:t>
      </w:r>
      <w:r w:rsidRPr="00977EDF">
        <w:rPr>
          <w:u w:val="single"/>
        </w:rPr>
        <w:t xml:space="preserve">we need to </w:t>
      </w:r>
      <w:r w:rsidRPr="00977EDF">
        <w:rPr>
          <w:rStyle w:val="Emphasis"/>
        </w:rPr>
        <w:t>listen to one another</w:t>
      </w:r>
      <w:r w:rsidRPr="00977EDF">
        <w:rPr>
          <w:sz w:val="16"/>
        </w:rPr>
        <w:t>. Those two things will always be in tension.</w:t>
      </w:r>
    </w:p>
    <w:p w14:paraId="3457163E" w14:textId="77777777" w:rsidR="00D514A4" w:rsidRPr="00977EDF" w:rsidRDefault="00D514A4" w:rsidP="00D514A4">
      <w:pPr>
        <w:rPr>
          <w:sz w:val="16"/>
        </w:rPr>
      </w:pPr>
      <w:r w:rsidRPr="00977EDF">
        <w:rPr>
          <w:sz w:val="16"/>
        </w:rPr>
        <w:t xml:space="preserve">The </w:t>
      </w:r>
      <w:r w:rsidRPr="007F2B60">
        <w:rPr>
          <w:rStyle w:val="Emphasis"/>
          <w:highlight w:val="cyan"/>
        </w:rPr>
        <w:t>Trump</w:t>
      </w:r>
      <w:r w:rsidRPr="00977EDF">
        <w:rPr>
          <w:sz w:val="16"/>
        </w:rPr>
        <w:t xml:space="preserve"> presidency </w:t>
      </w:r>
      <w:r w:rsidRPr="007F2B60">
        <w:rPr>
          <w:highlight w:val="cyan"/>
          <w:u w:val="single"/>
        </w:rPr>
        <w:t xml:space="preserve">suggests there’s </w:t>
      </w:r>
      <w:r w:rsidRPr="007F2B60">
        <w:rPr>
          <w:rStyle w:val="Emphasis"/>
          <w:highlight w:val="cyan"/>
        </w:rPr>
        <w:t>too much conviction</w:t>
      </w:r>
      <w:r w:rsidRPr="007F2B60">
        <w:rPr>
          <w:highlight w:val="cyan"/>
          <w:u w:val="single"/>
        </w:rPr>
        <w:t xml:space="preserve"> and </w:t>
      </w:r>
      <w:r w:rsidRPr="007F2B60">
        <w:rPr>
          <w:rStyle w:val="Emphasis"/>
          <w:highlight w:val="cyan"/>
        </w:rPr>
        <w:t>not enough humility</w:t>
      </w:r>
      <w:r w:rsidRPr="007F2B60">
        <w:rPr>
          <w:highlight w:val="cyan"/>
          <w:u w:val="single"/>
        </w:rPr>
        <w:t xml:space="preserve"> in</w:t>
      </w:r>
      <w:r w:rsidRPr="00977EDF">
        <w:rPr>
          <w:u w:val="single"/>
        </w:rPr>
        <w:t xml:space="preserve"> our </w:t>
      </w:r>
      <w:r w:rsidRPr="007F2B60">
        <w:rPr>
          <w:rStyle w:val="Emphasis"/>
          <w:highlight w:val="cyan"/>
        </w:rPr>
        <w:t>current culture</w:t>
      </w:r>
      <w:r w:rsidRPr="00977EDF">
        <w:rPr>
          <w:sz w:val="16"/>
        </w:rPr>
        <w:t>.</w:t>
      </w:r>
    </w:p>
    <w:p w14:paraId="0BFD0704" w14:textId="77777777" w:rsidR="00D514A4" w:rsidRPr="00240015" w:rsidRDefault="00D514A4" w:rsidP="00D514A4">
      <w:pPr>
        <w:rPr>
          <w:sz w:val="16"/>
        </w:rPr>
      </w:pPr>
      <w:r w:rsidRPr="00977EDF">
        <w:rPr>
          <w:sz w:val="16"/>
        </w:rPr>
        <w:t xml:space="preserve">“The personal question, the existential question that faces you and I and every thinking human being, is, ‘How do you maintain an open mind toward others and yet, at the same time, keep your strong moral convictions?’” Lynch says. “That’s an </w:t>
      </w:r>
      <w:r w:rsidRPr="00240015">
        <w:rPr>
          <w:sz w:val="16"/>
        </w:rPr>
        <w:t>issue for all of us.”</w:t>
      </w:r>
    </w:p>
    <w:p w14:paraId="0502EAAA" w14:textId="77777777" w:rsidR="00D514A4" w:rsidRPr="00F422D6" w:rsidRDefault="00D514A4" w:rsidP="00D514A4">
      <w:pPr>
        <w:rPr>
          <w:sz w:val="16"/>
        </w:rPr>
      </w:pPr>
      <w:r w:rsidRPr="00240015">
        <w:rPr>
          <w:u w:val="single"/>
        </w:rPr>
        <w:t xml:space="preserve">To be intellectually humble </w:t>
      </w:r>
      <w:r w:rsidRPr="00240015">
        <w:rPr>
          <w:rStyle w:val="Emphasis"/>
        </w:rPr>
        <w:t>doesn’t mean giving up on</w:t>
      </w:r>
      <w:r w:rsidRPr="00240015">
        <w:rPr>
          <w:u w:val="single"/>
        </w:rPr>
        <w:t xml:space="preserve"> the </w:t>
      </w:r>
      <w:r w:rsidRPr="00240015">
        <w:rPr>
          <w:rStyle w:val="Emphasis"/>
        </w:rPr>
        <w:t>ideas we</w:t>
      </w:r>
      <w:r w:rsidRPr="00240015">
        <w:rPr>
          <w:sz w:val="16"/>
        </w:rPr>
        <w:t xml:space="preserve"> love and </w:t>
      </w:r>
      <w:r w:rsidRPr="00240015">
        <w:rPr>
          <w:rStyle w:val="Emphasis"/>
        </w:rPr>
        <w:t>believe in</w:t>
      </w:r>
      <w:r w:rsidRPr="00240015">
        <w:rPr>
          <w:u w:val="single"/>
        </w:rPr>
        <w:t xml:space="preserve">. It just means we need to be </w:t>
      </w:r>
      <w:r w:rsidRPr="00240015">
        <w:rPr>
          <w:rStyle w:val="Emphasis"/>
        </w:rPr>
        <w:t>thoughtful</w:t>
      </w:r>
      <w:r w:rsidRPr="00240015">
        <w:rPr>
          <w:u w:val="single"/>
        </w:rPr>
        <w:t xml:space="preserve"> in </w:t>
      </w:r>
      <w:r w:rsidRPr="00240015">
        <w:rPr>
          <w:rStyle w:val="Emphasis"/>
        </w:rPr>
        <w:t>choosing</w:t>
      </w:r>
      <w:r w:rsidRPr="00240015">
        <w:rPr>
          <w:u w:val="single"/>
        </w:rPr>
        <w:t xml:space="preserve"> our </w:t>
      </w:r>
      <w:r w:rsidRPr="00240015">
        <w:rPr>
          <w:rStyle w:val="Emphasis"/>
        </w:rPr>
        <w:t>convictions</w:t>
      </w:r>
      <w:r w:rsidRPr="00240015">
        <w:rPr>
          <w:u w:val="single"/>
        </w:rPr>
        <w:t xml:space="preserve">, be </w:t>
      </w:r>
      <w:r w:rsidRPr="00240015">
        <w:rPr>
          <w:rStyle w:val="Emphasis"/>
        </w:rPr>
        <w:t>open to adjusting them</w:t>
      </w:r>
      <w:r w:rsidRPr="00240015">
        <w:rPr>
          <w:u w:val="single"/>
        </w:rPr>
        <w:t xml:space="preserve">, </w:t>
      </w:r>
      <w:r w:rsidRPr="00240015">
        <w:rPr>
          <w:rStyle w:val="Emphasis"/>
        </w:rPr>
        <w:t>seek out their flaws</w:t>
      </w:r>
      <w:r w:rsidRPr="00240015">
        <w:rPr>
          <w:u w:val="single"/>
        </w:rPr>
        <w:t xml:space="preserve">, and </w:t>
      </w:r>
      <w:r w:rsidRPr="00240015">
        <w:rPr>
          <w:rStyle w:val="Emphasis"/>
        </w:rPr>
        <w:t>never stop being curious</w:t>
      </w:r>
      <w:r w:rsidRPr="00240015">
        <w:rPr>
          <w:u w:val="single"/>
        </w:rPr>
        <w:t xml:space="preserve"> about why we believe what we believe</w:t>
      </w:r>
      <w:r w:rsidRPr="00240015">
        <w:rPr>
          <w:sz w:val="16"/>
        </w:rPr>
        <w:t>. Again, that’s not easy.</w:t>
      </w:r>
    </w:p>
    <w:p w14:paraId="5BF136CD" w14:textId="77777777" w:rsidR="00D514A4" w:rsidRDefault="00D514A4" w:rsidP="00D514A4"/>
    <w:p w14:paraId="4FD03568" w14:textId="77777777" w:rsidR="00D514A4" w:rsidRPr="009E3839" w:rsidRDefault="00D514A4" w:rsidP="00D514A4">
      <w:pPr>
        <w:pStyle w:val="Heading4"/>
        <w:rPr>
          <w:rFonts w:cs="Times New Roman"/>
        </w:rPr>
      </w:pPr>
      <w:r>
        <w:t>It turns case---unlimited topics overstretch negative research burdens and undermines genuine understandings of the affirmatives position for both teams</w:t>
      </w:r>
    </w:p>
    <w:p w14:paraId="019DB5F2" w14:textId="77777777" w:rsidR="00D514A4" w:rsidRPr="00626938" w:rsidRDefault="00D514A4" w:rsidP="00D514A4">
      <w:r>
        <w:rPr>
          <w:rStyle w:val="Style13ptBold"/>
        </w:rPr>
        <w:t>Grossberg</w:t>
      </w:r>
      <w:r w:rsidRPr="009E3839">
        <w:rPr>
          <w:rStyle w:val="Style13ptBold"/>
        </w:rPr>
        <w:t xml:space="preserve"> 15</w:t>
      </w:r>
      <w:r w:rsidRPr="009E3839">
        <w:rPr>
          <w:b/>
        </w:rPr>
        <w:t xml:space="preserve"> - </w:t>
      </w:r>
      <w:r w:rsidRPr="009E3839">
        <w:t>Morris Davis Distinguished Prof</w:t>
      </w:r>
      <w:r w:rsidRPr="00CD5B34">
        <w:t xml:space="preserve">essor University of North Carolina at Chapel Hill (Lawrence, We All Want to Change the World THE PARADOX OF THE U.S. LEFT A POLEMIC, </w:t>
      </w:r>
      <w:hyperlink r:id="rId6" w:history="1">
        <w:r w:rsidRPr="00626938">
          <w:rPr>
            <w:rStyle w:val="Hyperlink"/>
          </w:rPr>
          <w:t>http://www.lwbooks.co.uk/ebooks/we_all_want_to_change_the_world.pdf</w:t>
        </w:r>
      </w:hyperlink>
      <w:r w:rsidRPr="00626938">
        <w:t>)</w:t>
      </w:r>
    </w:p>
    <w:p w14:paraId="1A59AC41" w14:textId="77777777" w:rsidR="00D514A4" w:rsidRDefault="00D514A4" w:rsidP="00D514A4">
      <w:pPr>
        <w:rPr>
          <w:sz w:val="16"/>
        </w:rPr>
      </w:pPr>
      <w:r w:rsidRPr="00626938">
        <w:rPr>
          <w:sz w:val="16"/>
        </w:rPr>
        <w:t xml:space="preserve">I will, in the following description, focus on the situation in the human sciences (rather than the hard sciences), where </w:t>
      </w:r>
      <w:r w:rsidRPr="00626938">
        <w:rPr>
          <w:rStyle w:val="StyleUnderline"/>
        </w:rPr>
        <w:t xml:space="preserve">the explosion of publication creates an ever-expanding circle in which there is always </w:t>
      </w:r>
      <w:r w:rsidRPr="00626938">
        <w:rPr>
          <w:rStyle w:val="Emphasis"/>
        </w:rPr>
        <w:t>too much to read</w:t>
      </w:r>
      <w:r w:rsidRPr="00626938">
        <w:rPr>
          <w:sz w:val="16"/>
        </w:rPr>
        <w:t>—</w:t>
      </w:r>
      <w:r w:rsidRPr="00626938">
        <w:rPr>
          <w:rStyle w:val="StyleUnderline"/>
        </w:rPr>
        <w:t>too many positions, too many arguments, too muc</w:t>
      </w:r>
      <w:r w:rsidRPr="009E3839">
        <w:rPr>
          <w:rStyle w:val="StyleUnderline"/>
        </w:rPr>
        <w:t>h contradictory evidence</w:t>
      </w:r>
      <w:r w:rsidRPr="00BB6470">
        <w:rPr>
          <w:sz w:val="16"/>
        </w:rPr>
        <w:t xml:space="preserve">—so that scholars have to rely on either the author's stature or theoretical and/or political agreement. </w:t>
      </w:r>
      <w:r w:rsidRPr="007F2B60">
        <w:rPr>
          <w:rStyle w:val="StyleUnderline"/>
          <w:highlight w:val="cyan"/>
        </w:rPr>
        <w:t>It has become</w:t>
      </w:r>
      <w:r w:rsidRPr="009E3839">
        <w:rPr>
          <w:rStyle w:val="StyleUnderline"/>
        </w:rPr>
        <w:t xml:space="preserve"> </w:t>
      </w:r>
      <w:r w:rsidRPr="00BB6470">
        <w:rPr>
          <w:sz w:val="16"/>
        </w:rPr>
        <w:t xml:space="preserve">almost </w:t>
      </w:r>
      <w:r w:rsidRPr="007F2B60">
        <w:rPr>
          <w:rStyle w:val="Emphasis"/>
          <w:highlight w:val="cyan"/>
        </w:rPr>
        <w:t>impossible to read everything</w:t>
      </w:r>
      <w:r w:rsidRPr="009E3839">
        <w:rPr>
          <w:rStyle w:val="StyleUnderline"/>
        </w:rPr>
        <w:t xml:space="preserve"> one must read</w:t>
      </w:r>
      <w:r w:rsidRPr="00BB6470">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7F2B60">
        <w:rPr>
          <w:rStyle w:val="StyleUnderline"/>
          <w:highlight w:val="cyan"/>
        </w:rPr>
        <w:t>This</w:t>
      </w:r>
      <w:r w:rsidRPr="00BB6470">
        <w:rPr>
          <w:sz w:val="16"/>
        </w:rPr>
        <w:t xml:space="preserve"> situation </w:t>
      </w:r>
      <w:r w:rsidRPr="007F2B60">
        <w:rPr>
          <w:rStyle w:val="StyleUnderline"/>
          <w:highlight w:val="cyan"/>
        </w:rPr>
        <w:t xml:space="preserve">has </w:t>
      </w:r>
      <w:r w:rsidRPr="007F2B60">
        <w:rPr>
          <w:rStyle w:val="Emphasis"/>
          <w:highlight w:val="cyan"/>
        </w:rPr>
        <w:t>serious consequences</w:t>
      </w:r>
      <w:r w:rsidRPr="00BB6470">
        <w:rPr>
          <w:sz w:val="16"/>
        </w:rPr>
        <w:t xml:space="preserve">: </w:t>
      </w:r>
      <w:r w:rsidRPr="009E3839">
        <w:rPr>
          <w:rStyle w:val="StyleUnderline"/>
        </w:rPr>
        <w:t>First,</w:t>
      </w:r>
      <w:r w:rsidRPr="00BB6470">
        <w:rPr>
          <w:sz w:val="16"/>
        </w:rPr>
        <w:t xml:space="preserve"> one's </w:t>
      </w:r>
      <w:r w:rsidRPr="009E3839">
        <w:rPr>
          <w:rStyle w:val="StyleUnderline"/>
        </w:rPr>
        <w:t xml:space="preserve">expertise becomes defined in increasingly narrow terms, resulting in </w:t>
      </w:r>
      <w:r w:rsidRPr="007F2B60">
        <w:rPr>
          <w:rStyle w:val="StyleUnderline"/>
          <w:highlight w:val="cyan"/>
        </w:rPr>
        <w:t>the proliferation of</w:t>
      </w:r>
      <w:r w:rsidRPr="009E3839">
        <w:rPr>
          <w:rStyle w:val="StyleUnderline"/>
        </w:rPr>
        <w:t xml:space="preserve"> sub-fields.</w:t>
      </w:r>
      <w:r w:rsidRPr="00BB6470">
        <w:rPr>
          <w:sz w:val="16"/>
        </w:rPr>
        <w:t xml:space="preserve">9 </w:t>
      </w:r>
      <w:r w:rsidRPr="00BB6470">
        <w:rPr>
          <w:b/>
          <w:sz w:val="16"/>
        </w:rPr>
        <w:t xml:space="preserve">[insert footnote 9] </w:t>
      </w:r>
      <w:r w:rsidRPr="009E3839">
        <w:rPr>
          <w:rStyle w:val="StyleUnderline"/>
        </w:rPr>
        <w:t xml:space="preserve">For example, one might point to </w:t>
      </w:r>
      <w:r w:rsidRPr="007F2B60">
        <w:rPr>
          <w:rStyle w:val="StyleUnderline"/>
          <w:highlight w:val="cyan"/>
        </w:rPr>
        <w:t>security studies</w:t>
      </w:r>
      <w:r w:rsidRPr="009E3839">
        <w:rPr>
          <w:rStyle w:val="StyleUnderline"/>
        </w:rPr>
        <w:t xml:space="preserve">, surveillance studies, </w:t>
      </w:r>
      <w:r w:rsidRPr="007F2B60">
        <w:rPr>
          <w:rStyle w:val="StyleUnderline"/>
          <w:highlight w:val="cyan"/>
        </w:rPr>
        <w:t>transition studies, game studies</w:t>
      </w:r>
      <w:r w:rsidRPr="009E3839">
        <w:rPr>
          <w:rStyle w:val="StyleUnderline"/>
        </w:rPr>
        <w:t xml:space="preserve">, code studies, </w:t>
      </w:r>
      <w:r w:rsidRPr="007F2B60">
        <w:rPr>
          <w:rStyle w:val="StyleUnderline"/>
          <w:highlight w:val="cyan"/>
        </w:rPr>
        <w:t>hip-hop studies, horror studies,</w:t>
      </w:r>
      <w:r w:rsidRPr="009E3839">
        <w:rPr>
          <w:rStyle w:val="StyleUnderline"/>
        </w:rPr>
        <w:t xml:space="preserve"> etc.</w:t>
      </w:r>
      <w:r w:rsidRPr="00BB6470">
        <w:rPr>
          <w:b/>
          <w:sz w:val="16"/>
        </w:rPr>
        <w:t xml:space="preserve"> [Footnote 9 ends] </w:t>
      </w:r>
      <w:r w:rsidRPr="00BB6470">
        <w:rPr>
          <w:sz w:val="16"/>
        </w:rPr>
        <w:t xml:space="preserve">And </w:t>
      </w:r>
      <w:r w:rsidRPr="007F2B60">
        <w:rPr>
          <w:rStyle w:val="StyleUnderline"/>
          <w:highlight w:val="cyan"/>
        </w:rPr>
        <w:t>while each of them is valuable</w:t>
      </w:r>
      <w:r w:rsidRPr="00BB6470">
        <w:rPr>
          <w:sz w:val="16"/>
        </w:rPr>
        <w:t xml:space="preserve"> for their interdisciplinary efforts around a new empirical field, they all too often act as if the questions (and the realities they interrogate) are new; unfortunately, </w:t>
      </w:r>
      <w:r w:rsidRPr="009E3839">
        <w:rPr>
          <w:rStyle w:val="StyleUnderline"/>
        </w:rPr>
        <w:t>they rarely say anything new or surprising</w:t>
      </w:r>
      <w:r w:rsidRPr="00BB6470">
        <w:rPr>
          <w:sz w:val="16"/>
        </w:rPr>
        <w:t xml:space="preserve">, anything that has not been said elsewhere. </w:t>
      </w:r>
      <w:r w:rsidRPr="009E3839">
        <w:rPr>
          <w:rStyle w:val="StyleUnderline"/>
        </w:rPr>
        <w:t>They frequently simply re-discover in their own empirical "pocket" universe what others have said previously in other fields</w:t>
      </w:r>
      <w:r w:rsidRPr="00BB6470">
        <w:rPr>
          <w:sz w:val="16"/>
        </w:rPr>
        <w:t xml:space="preserve">. For example, all sorts of technologically defined sub-fields rediscover the rather old assumption that media audiences are active. This is partly because, </w:t>
      </w:r>
      <w:r w:rsidRPr="009E3839">
        <w:rPr>
          <w:rStyle w:val="StyleUnderline"/>
        </w:rPr>
        <w:t>within each subfield, one gets the impression of witnessing endless redistributions of a highly circumscribed set of citations and authors, under a series of ever-changing terms to describe their</w:t>
      </w:r>
      <w:r w:rsidRPr="00BB6470">
        <w:rPr>
          <w:sz w:val="16"/>
        </w:rPr>
        <w:t xml:space="preserve"> fields or </w:t>
      </w:r>
      <w:r w:rsidRPr="009E3839">
        <w:rPr>
          <w:rStyle w:val="StyleUnderline"/>
        </w:rPr>
        <w:t>positions</w:t>
      </w:r>
      <w:r w:rsidRPr="00BB6470">
        <w:rPr>
          <w:sz w:val="16"/>
        </w:rPr>
        <w:t xml:space="preserve">. So, </w:t>
      </w:r>
      <w:r w:rsidRPr="007F2B60">
        <w:rPr>
          <w:rStyle w:val="StyleUnderline"/>
          <w:highlight w:val="cyan"/>
        </w:rPr>
        <w:t>academics create</w:t>
      </w:r>
      <w:r w:rsidRPr="00BB6470">
        <w:rPr>
          <w:sz w:val="16"/>
        </w:rPr>
        <w:t xml:space="preserve"> ever shrinking circles in which authors cite a few theoretically and politically compatible works, and then follow the footnotes, all of which ultimately lead back to the original authors, creating </w:t>
      </w:r>
      <w:r w:rsidRPr="007F2B60">
        <w:rPr>
          <w:rStyle w:val="Emphasis"/>
          <w:highlight w:val="cyan"/>
        </w:rPr>
        <w:t xml:space="preserve">an endlessly self-referential closed system of citations, </w:t>
      </w:r>
      <w:r w:rsidRPr="00840F0E">
        <w:rPr>
          <w:rStyle w:val="Emphasis"/>
        </w:rPr>
        <w:t>a numbingly predictable, circular tissue of references</w:t>
      </w:r>
      <w:r w:rsidRPr="00840F0E">
        <w:rPr>
          <w:sz w:val="16"/>
        </w:rPr>
        <w:t xml:space="preserve">. </w:t>
      </w:r>
      <w:r w:rsidRPr="00840F0E">
        <w:rPr>
          <w:rStyle w:val="StyleUnderline"/>
        </w:rPr>
        <w:t>Second, one is less likely to read work that appears tangential but may nevertheless be absolutely decisive to producing truly interesting and insightful research</w:t>
      </w:r>
      <w:r w:rsidRPr="00840F0E">
        <w:rPr>
          <w:sz w:val="16"/>
        </w:rPr>
        <w:t>. Asking significant questions should demand that one makes</w:t>
      </w:r>
      <w:r w:rsidRPr="00BB6470">
        <w:rPr>
          <w:sz w:val="16"/>
        </w:rPr>
        <w:t xml:space="preserve"> reference to all sorts of concepts and questions which would lead one to follow other unexpected traditions and lines of research, since </w:t>
      </w:r>
      <w:r w:rsidRPr="007F2B60">
        <w:rPr>
          <w:rStyle w:val="StyleUnderline"/>
          <w:highlight w:val="cyan"/>
        </w:rPr>
        <w:t>any investigation</w:t>
      </w:r>
      <w:r w:rsidRPr="00BB6470">
        <w:rPr>
          <w:sz w:val="16"/>
        </w:rPr>
        <w:t xml:space="preserve"> (e.g., around questions of participation, publics, or leadership, to use only a few examples that have irked me recently) </w:t>
      </w:r>
      <w:r w:rsidRPr="007F2B60">
        <w:rPr>
          <w:rStyle w:val="StyleUnderline"/>
          <w:highlight w:val="cyan"/>
        </w:rPr>
        <w:t>is likely to open up to an entire history of</w:t>
      </w:r>
      <w:r w:rsidRPr="009E3839">
        <w:rPr>
          <w:rStyle w:val="StyleUnderline"/>
        </w:rPr>
        <w:t xml:space="preserve"> problematization, of conversations and </w:t>
      </w:r>
      <w:r w:rsidRPr="007F2B60">
        <w:rPr>
          <w:rStyle w:val="StyleUnderline"/>
          <w:highlight w:val="cyan"/>
        </w:rPr>
        <w:t>debates, but</w:t>
      </w:r>
      <w:r w:rsidRPr="007F2B60">
        <w:rPr>
          <w:sz w:val="16"/>
          <w:highlight w:val="cyan"/>
        </w:rPr>
        <w:t xml:space="preserve"> </w:t>
      </w:r>
      <w:r w:rsidRPr="007F2B60">
        <w:rPr>
          <w:rStyle w:val="Emphasis"/>
          <w:highlight w:val="cyan"/>
        </w:rPr>
        <w:t>who can afford the time and energy</w:t>
      </w:r>
      <w:r w:rsidRPr="009E3839">
        <w:rPr>
          <w:rStyle w:val="Emphasis"/>
        </w:rPr>
        <w:t xml:space="preserve"> anymore</w:t>
      </w:r>
      <w:r w:rsidRPr="00BB6470">
        <w:rPr>
          <w:sz w:val="16"/>
        </w:rPr>
        <w:t xml:space="preserve">. </w:t>
      </w:r>
      <w:r w:rsidRPr="009E3839">
        <w:rPr>
          <w:rStyle w:val="StyleUnderline"/>
        </w:rPr>
        <w:t>Third, one tends to read only the most recent work since so much is being published</w:t>
      </w:r>
      <w:r w:rsidRPr="00BB6470">
        <w:rPr>
          <w:sz w:val="16"/>
        </w:rPr>
        <w:t>—in various media—</w:t>
      </w:r>
      <w:r w:rsidRPr="009E3839">
        <w:rPr>
          <w:rStyle w:val="StyleUnderline"/>
        </w:rPr>
        <w:t xml:space="preserve">so rapidly that there is </w:t>
      </w:r>
      <w:r w:rsidRPr="009E3839">
        <w:rPr>
          <w:rStyle w:val="Emphasis"/>
        </w:rPr>
        <w:t>little time to go back and r</w:t>
      </w:r>
      <w:r w:rsidRPr="00626938">
        <w:rPr>
          <w:rStyle w:val="Emphasis"/>
        </w:rPr>
        <w:t>ead</w:t>
      </w:r>
      <w:r w:rsidRPr="00626938">
        <w:rPr>
          <w:sz w:val="16"/>
        </w:rPr>
        <w:t xml:space="preserve">. </w:t>
      </w:r>
      <w:r w:rsidRPr="00626938">
        <w:rPr>
          <w:rStyle w:val="StyleUnderline"/>
        </w:rPr>
        <w:t>Fourth, one tends to select one's sources according to criteria that have more to do with</w:t>
      </w:r>
      <w:r w:rsidRPr="00626938">
        <w:rPr>
          <w:sz w:val="16"/>
        </w:rPr>
        <w:t xml:space="preserve"> theoretical and </w:t>
      </w:r>
      <w:r w:rsidRPr="00626938">
        <w:rPr>
          <w:rStyle w:val="StyleUnderline"/>
        </w:rPr>
        <w:t xml:space="preserve">political sympathies </w:t>
      </w:r>
      <w:r w:rsidRPr="00840F0E">
        <w:rPr>
          <w:rStyle w:val="StyleUnderline"/>
        </w:rPr>
        <w:t>than with an understanding of research as</w:t>
      </w:r>
      <w:r w:rsidRPr="00840F0E">
        <w:rPr>
          <w:rStyle w:val="Emphasis"/>
        </w:rPr>
        <w:t xml:space="preserve"> a conversation with difference</w:t>
      </w:r>
      <w:r w:rsidRPr="00840F0E">
        <w:rPr>
          <w:sz w:val="16"/>
        </w:rPr>
        <w:t xml:space="preserve">. </w:t>
      </w:r>
      <w:r w:rsidRPr="00840F0E">
        <w:rPr>
          <w:rStyle w:val="StyleUnderline"/>
        </w:rPr>
        <w:t>One reads selectively, finding those ideas that are already in line with what one assumes one already knows</w:t>
      </w:r>
      <w:r w:rsidRPr="00840F0E">
        <w:rPr>
          <w:sz w:val="16"/>
        </w:rPr>
        <w:t>, and one establishes a body of near-sacred texts; fifth, one selects</w:t>
      </w:r>
      <w:r w:rsidRPr="00626938">
        <w:rPr>
          <w:sz w:val="16"/>
        </w:rPr>
        <w:t xml:space="preserve"> topics that are au courant, pa</w:t>
      </w:r>
      <w:r w:rsidRPr="00BB6470">
        <w:rPr>
          <w:sz w:val="16"/>
        </w:rPr>
        <w:t xml:space="preserve">rtly because there is less scaffolding that one has to build upon and partly because one's work is more likely to gain visibility and impact. Sixth, </w:t>
      </w:r>
      <w:r w:rsidRPr="007F2B60">
        <w:rPr>
          <w:rStyle w:val="Emphasis"/>
          <w:highlight w:val="cyan"/>
        </w:rPr>
        <w:t>complexity goes out the door</w:t>
      </w:r>
      <w:r w:rsidRPr="00BB6470">
        <w:rPr>
          <w:sz w:val="16"/>
        </w:rPr>
        <w:t xml:space="preserve"> </w:t>
      </w:r>
      <w:r w:rsidRPr="009E3839">
        <w:rPr>
          <w:rStyle w:val="StyleUnderline"/>
        </w:rPr>
        <w:t>as one increasingly "sees the world in a grain of sand</w:t>
      </w:r>
      <w:r w:rsidRPr="00BB6470">
        <w:rPr>
          <w:sz w:val="16"/>
        </w:rPr>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7D31FAF3" w14:textId="77777777" w:rsidR="00D514A4" w:rsidRDefault="00D514A4" w:rsidP="00D514A4">
      <w:pPr>
        <w:rPr>
          <w:sz w:val="16"/>
        </w:rPr>
      </w:pPr>
    </w:p>
    <w:p w14:paraId="0175309C" w14:textId="77777777" w:rsidR="00D514A4" w:rsidRPr="00B93133" w:rsidRDefault="00D514A4" w:rsidP="00D514A4">
      <w:pPr>
        <w:pStyle w:val="Heading4"/>
      </w:pPr>
      <w:r>
        <w:t>If they make debate unpredictable for one side, they also make it unfair---that must be a voting issue because integrity of the game is a precondition for voting, and we’ve all implicitly agreed fairness is good by abiding by other norms---not voting for fairness elevates judge biases which are worse, but if you don’t think fairness is an impact, automatically vote neg even if they’re winning the debate.</w:t>
      </w:r>
    </w:p>
    <w:p w14:paraId="07D670F8" w14:textId="77777777" w:rsidR="00D514A4" w:rsidRDefault="00D514A4" w:rsidP="00D514A4"/>
    <w:p w14:paraId="48B89896" w14:textId="77777777" w:rsidR="00D514A4" w:rsidRDefault="00D514A4" w:rsidP="00D514A4">
      <w:pPr>
        <w:pStyle w:val="Heading3"/>
      </w:pPr>
      <w:bookmarkStart w:id="0" w:name="_Hlk523951036"/>
      <w:r>
        <w:t>1NC---OFF</w:t>
      </w:r>
    </w:p>
    <w:p w14:paraId="6CC28433" w14:textId="77777777" w:rsidR="00D514A4" w:rsidRPr="0034689F" w:rsidRDefault="00D514A4" w:rsidP="00D514A4">
      <w:r>
        <w:t>Cap K</w:t>
      </w:r>
    </w:p>
    <w:p w14:paraId="7D56889E" w14:textId="77777777" w:rsidR="00D514A4" w:rsidRPr="00762CC9" w:rsidRDefault="00D514A4" w:rsidP="00D514A4">
      <w:pPr>
        <w:pStyle w:val="Heading4"/>
      </w:pPr>
      <w:r w:rsidRPr="00762CC9">
        <w:t>Capitalism causes war, violence, environmental destruction and extinction</w:t>
      </w:r>
    </w:p>
    <w:p w14:paraId="7BC40B68" w14:textId="77777777" w:rsidR="00D514A4" w:rsidRPr="00B97925" w:rsidRDefault="00D514A4" w:rsidP="00D514A4">
      <w:pPr>
        <w:rPr>
          <w:b/>
          <w:bCs/>
          <w:sz w:val="26"/>
        </w:rPr>
      </w:pPr>
      <w:r w:rsidRPr="00762CC9">
        <w:rPr>
          <w:rStyle w:val="Style13ptBold"/>
        </w:rPr>
        <w:t>Robinson, PhD Sociology, 16</w:t>
      </w:r>
      <w:r>
        <w:rPr>
          <w:rStyle w:val="Style13ptBold"/>
        </w:rPr>
        <w:t xml:space="preserve"> </w:t>
      </w:r>
      <w:r w:rsidRPr="00762CC9">
        <w:rPr>
          <w:sz w:val="16"/>
        </w:rPr>
        <w:t xml:space="preserve">(William I, professor of sociology, global studies and Latin American studies at the University of California at Santa Barbara </w:t>
      </w:r>
      <w:hyperlink r:id="rId7" w:history="1">
        <w:r w:rsidRPr="00762CC9">
          <w:rPr>
            <w:rStyle w:val="Hyperlink"/>
            <w:sz w:val="16"/>
          </w:rPr>
          <w:t>http://www.truth-out.org/opinion/item/35596-sadistic-capitalism-six-urgent-matters-for-humanity-in-global-crisis</w:t>
        </w:r>
      </w:hyperlink>
      <w:r w:rsidRPr="00762CC9">
        <w:rPr>
          <w:rStyle w:val="Hyperlink"/>
          <w:sz w:val="16"/>
        </w:rPr>
        <w:t>)</w:t>
      </w:r>
    </w:p>
    <w:p w14:paraId="2AF69848" w14:textId="77777777" w:rsidR="00D514A4" w:rsidRPr="007B709D" w:rsidRDefault="00D514A4" w:rsidP="00D514A4">
      <w:pPr>
        <w:rPr>
          <w:sz w:val="14"/>
        </w:rPr>
      </w:pPr>
      <w:r w:rsidRPr="00762CC9">
        <w:rPr>
          <w:rStyle w:val="StyleUnderline"/>
        </w:rPr>
        <w:t>In</w:t>
      </w:r>
      <w:r w:rsidRPr="007B709D">
        <w:rPr>
          <w:sz w:val="14"/>
        </w:rPr>
        <w:t xml:space="preserve"> these mean streets of </w:t>
      </w:r>
      <w:r w:rsidRPr="007F2B60">
        <w:rPr>
          <w:rStyle w:val="StyleUnderline"/>
          <w:highlight w:val="cyan"/>
        </w:rPr>
        <w:t>globalized capitalism</w:t>
      </w:r>
      <w:r w:rsidRPr="00762CC9">
        <w:rPr>
          <w:rStyle w:val="StyleUnderline"/>
        </w:rPr>
        <w:t xml:space="preserve"> in crisis</w:t>
      </w:r>
      <w:r w:rsidRPr="00DD234B">
        <w:rPr>
          <w:rStyle w:val="StyleUnderline"/>
        </w:rPr>
        <w:t>, it has become profitable to turn poverty and inequality into a tourist attraction</w:t>
      </w:r>
      <w:r w:rsidRPr="007B709D">
        <w:rPr>
          <w:sz w:val="14"/>
        </w:rPr>
        <w:t xml:space="preserve">. 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Escalating inequalities fuel capitalism's chronic problem of over-accumulation. </w:t>
      </w:r>
      <w:r w:rsidRPr="00DD234B">
        <w:rPr>
          <w:rStyle w:val="StyleUnderline"/>
        </w:rPr>
        <w:t>The "luxury shanty town" in South Africa is a fitting metaphor for global capitalism as a whole</w:t>
      </w:r>
      <w:r w:rsidRPr="007B709D">
        <w:rPr>
          <w:sz w:val="14"/>
        </w:rPr>
        <w:t xml:space="preserve">. </w:t>
      </w:r>
      <w:r w:rsidRPr="00DD234B">
        <w:rPr>
          <w:rStyle w:val="Emphasis"/>
        </w:rPr>
        <w:t>Faced with a stagnant global economy, elites have</w:t>
      </w:r>
      <w:r w:rsidRPr="00762CC9">
        <w:rPr>
          <w:rStyle w:val="Emphasis"/>
        </w:rPr>
        <w:t xml:space="preserve"> managed to </w:t>
      </w:r>
      <w:r w:rsidRPr="007F2B60">
        <w:rPr>
          <w:rStyle w:val="Emphasis"/>
          <w:highlight w:val="cyan"/>
        </w:rPr>
        <w:t>turn war, structural violence and inequality into opportunities for capital</w:t>
      </w:r>
      <w:r w:rsidRPr="00762CC9">
        <w:rPr>
          <w:rStyle w:val="Emphasis"/>
        </w:rPr>
        <w:t>, pleasure and entertainment</w:t>
      </w:r>
      <w:r w:rsidRPr="007B709D">
        <w:rPr>
          <w:sz w:val="14"/>
        </w:rPr>
        <w:t xml:space="preserve">. </w:t>
      </w:r>
      <w:r w:rsidRPr="00762CC9">
        <w:rPr>
          <w:rStyle w:val="StyleUnderline"/>
        </w:rPr>
        <w:t>It is hard not to conclude that unchecked capitalism has become what I term "sadistic capitalism," in which the suffering and deprivation</w:t>
      </w:r>
      <w:r w:rsidRPr="007B709D">
        <w:rPr>
          <w:sz w:val="14"/>
        </w:rPr>
        <w:t xml:space="preserve"> generated by capitalism </w:t>
      </w:r>
      <w:r w:rsidRPr="00762CC9">
        <w:rPr>
          <w:rStyle w:val="StyleUnderline"/>
        </w:rPr>
        <w:t>become a source of aesthetic pleasure</w:t>
      </w:r>
      <w:r w:rsidRPr="007B709D">
        <w:rPr>
          <w:sz w:val="14"/>
        </w:rPr>
        <w:t xml:space="preserve">, leisure and entertainment </w:t>
      </w:r>
      <w:r w:rsidRPr="00762CC9">
        <w:rPr>
          <w:rStyle w:val="StyleUnderline"/>
        </w:rPr>
        <w:t>for others</w:t>
      </w:r>
      <w:r w:rsidRPr="007B709D">
        <w:rPr>
          <w:sz w:val="14"/>
        </w:rPr>
        <w:t xml:space="preserve">. </w:t>
      </w:r>
      <w:r w:rsidRPr="00762CC9">
        <w:rPr>
          <w:rStyle w:val="StyleUnderline"/>
        </w:rPr>
        <w:t>I recently had the opportunity to travel through several countries</w:t>
      </w:r>
      <w:r w:rsidRPr="007B709D">
        <w:rPr>
          <w:sz w:val="14"/>
        </w:rPr>
        <w:t xml:space="preserve"> in Latin America, the Middle East, North Africa, East Asia and throughout North America. I was on sabbatical to research what the global crisis looks like on the ground around the world. </w:t>
      </w:r>
      <w:r w:rsidRPr="00762CC9">
        <w:rPr>
          <w:rStyle w:val="StyleUnderline"/>
        </w:rPr>
        <w:t xml:space="preserve">Everywhere I went, </w:t>
      </w:r>
      <w:r w:rsidRPr="007F2B60">
        <w:rPr>
          <w:rStyle w:val="StyleUnderline"/>
          <w:highlight w:val="cyan"/>
        </w:rPr>
        <w:t>social polarization and political tensions</w:t>
      </w:r>
      <w:r w:rsidRPr="00762CC9">
        <w:rPr>
          <w:rStyle w:val="StyleUnderline"/>
        </w:rPr>
        <w:t xml:space="preserve"> have </w:t>
      </w:r>
      <w:r w:rsidRPr="007F2B60">
        <w:rPr>
          <w:rStyle w:val="StyleUnderline"/>
          <w:highlight w:val="cyan"/>
        </w:rPr>
        <w:t xml:space="preserve">reached </w:t>
      </w:r>
      <w:r w:rsidRPr="007F2B60">
        <w:rPr>
          <w:rStyle w:val="Emphasis"/>
          <w:highlight w:val="cyan"/>
        </w:rPr>
        <w:t>explosive dimensions</w:t>
      </w:r>
      <w:r w:rsidRPr="00762CC9">
        <w:rPr>
          <w:rStyle w:val="Emphasis"/>
        </w:rPr>
        <w:t xml:space="preserve">. </w:t>
      </w:r>
      <w:r w:rsidRPr="007B709D">
        <w:rPr>
          <w:sz w:val="14"/>
        </w:rPr>
        <w:t xml:space="preserve">Where is the crisis headed, what are the possible outcomes and what does it tell us about global capitalism and resistance? </w:t>
      </w:r>
      <w:r w:rsidRPr="00762CC9">
        <w:rPr>
          <w:rStyle w:val="StyleUnderline"/>
        </w:rPr>
        <w:t>This crisis is not like earlier structural crises</w:t>
      </w:r>
      <w:r w:rsidRPr="007B709D">
        <w:rPr>
          <w:sz w:val="14"/>
        </w:rPr>
        <w:t xml:space="preserve"> of world capitalism, such as in the 1930s or 1970s. </w:t>
      </w:r>
      <w:r w:rsidRPr="00762CC9">
        <w:rPr>
          <w:rStyle w:val="StyleUnderline"/>
        </w:rPr>
        <w:t>This one is fast becoming systemic.</w:t>
      </w:r>
      <w:r w:rsidRPr="007B709D">
        <w:rPr>
          <w:sz w:val="14"/>
        </w:rPr>
        <w:t xml:space="preserve"> The crisis of humanity shares aspects of earlier structural crises of world capitalism, but </w:t>
      </w:r>
      <w:r w:rsidRPr="00762CC9">
        <w:rPr>
          <w:rStyle w:val="StyleUnderline"/>
        </w:rPr>
        <w:t>there are six novel</w:t>
      </w:r>
      <w:r w:rsidRPr="007B709D">
        <w:rPr>
          <w:sz w:val="14"/>
        </w:rPr>
        <w:t xml:space="preserve">, interrelated </w:t>
      </w:r>
      <w:r w:rsidRPr="00762CC9">
        <w:rPr>
          <w:rStyle w:val="StyleUnderline"/>
        </w:rPr>
        <w:t xml:space="preserve">dimensions </w:t>
      </w:r>
      <w:r w:rsidRPr="007B709D">
        <w:rPr>
          <w:sz w:val="14"/>
        </w:rPr>
        <w:t xml:space="preserve">to the current moment that I highlight here, in broad strokes, as the "big picture" context in which countries and peoples around the world are experiencing a descent into chaos and uncertainty. 1) </w:t>
      </w:r>
      <w:r w:rsidRPr="00762CC9">
        <w:rPr>
          <w:rStyle w:val="StyleUnderline"/>
        </w:rPr>
        <w:t>The level of global social polarization and inequality is unprecedented</w:t>
      </w:r>
      <w:r w:rsidRPr="007B709D">
        <w:rPr>
          <w:sz w:val="14"/>
        </w:rPr>
        <w:t xml:space="preserve"> in the face of out-of-control, over-accumulated capital. In January 2016, the development agency Oxfam published a follow-up to its report on global inequality that had been released the previous year. According to the new report, now just </w:t>
      </w:r>
      <w:r w:rsidRPr="00762CC9">
        <w:rPr>
          <w:rStyle w:val="StyleUnderline"/>
        </w:rPr>
        <w:t>62 billionaires</w:t>
      </w:r>
      <w:r w:rsidRPr="007B709D">
        <w:rPr>
          <w:sz w:val="14"/>
        </w:rPr>
        <w:t xml:space="preserve"> -- down from 80 identified by the agency in its January 2015 report -- </w:t>
      </w:r>
      <w:r w:rsidRPr="00762CC9">
        <w:rPr>
          <w:rStyle w:val="StyleUnderline"/>
        </w:rPr>
        <w:t xml:space="preserve">control as much wealth as one half of the world's population, and the </w:t>
      </w:r>
      <w:r w:rsidRPr="007F2B60">
        <w:rPr>
          <w:rStyle w:val="StyleUnderline"/>
          <w:highlight w:val="cyan"/>
        </w:rPr>
        <w:t xml:space="preserve">top 1% owns more </w:t>
      </w:r>
      <w:r w:rsidRPr="00762CC9">
        <w:rPr>
          <w:rStyle w:val="StyleUnderline"/>
        </w:rPr>
        <w:t xml:space="preserve">wealth </w:t>
      </w:r>
      <w:r w:rsidRPr="007F2B60">
        <w:rPr>
          <w:rStyle w:val="StyleUnderline"/>
          <w:highlight w:val="cyan"/>
        </w:rPr>
        <w:t>than</w:t>
      </w:r>
      <w:r w:rsidRPr="00762CC9">
        <w:rPr>
          <w:rStyle w:val="StyleUnderline"/>
        </w:rPr>
        <w:t xml:space="preserve"> the other </w:t>
      </w:r>
      <w:r w:rsidRPr="007F2B60">
        <w:rPr>
          <w:rStyle w:val="StyleUnderline"/>
          <w:highlight w:val="cyan"/>
        </w:rPr>
        <w:t>99%</w:t>
      </w:r>
      <w:r w:rsidRPr="00762CC9">
        <w:rPr>
          <w:rStyle w:val="StyleUnderline"/>
        </w:rPr>
        <w:t xml:space="preserve"> combined</w:t>
      </w:r>
      <w:r w:rsidRPr="007B709D">
        <w:rPr>
          <w:sz w:val="14"/>
        </w:rPr>
        <w:t xml:space="preserve">. Beyond the transnational capitalist class and the upper echelons of the global power bloc, the richest 20 percent of humanity owns some 95 percent of the world's wealth, while the bottom 80 percent has to make do with just 5 percent. </w:t>
      </w:r>
      <w:r w:rsidRPr="00762CC9">
        <w:rPr>
          <w:rStyle w:val="StyleUnderline"/>
        </w:rPr>
        <w:t>This 20-80 divide of global society into haves and the have-nots is the new global social apartheid</w:t>
      </w:r>
      <w:r w:rsidRPr="007B709D">
        <w:rPr>
          <w:sz w:val="14"/>
        </w:rPr>
        <w:t xml:space="preserve">. It is evident not just between rich and poor countries, but within each country, North and South, with the rise of new affluent high-consumption sectors alongside the downward mobility, "precariatization," destabilization and expulsion of majorities. </w:t>
      </w:r>
      <w:r w:rsidRPr="00DD234B">
        <w:rPr>
          <w:rStyle w:val="StyleUnderline"/>
        </w:rPr>
        <w:t>Escalating inequalities fuel capitalism's chronic problem of over-accumulation</w:t>
      </w:r>
      <w:r w:rsidRPr="007B709D">
        <w:rPr>
          <w:sz w:val="14"/>
        </w:rPr>
        <w:t>: The transnational capitalist class cannot find productive outlets to unload the enormous amounts of surplus it has accumulated</w:t>
      </w:r>
      <w:r w:rsidRPr="00DD234B">
        <w:rPr>
          <w:rStyle w:val="StyleUnderline"/>
        </w:rPr>
        <w:t>, leading to stagnation in the world economy</w:t>
      </w:r>
      <w:r w:rsidRPr="007B709D">
        <w:rPr>
          <w:sz w:val="14"/>
        </w:rPr>
        <w:t xml:space="preserve">. </w:t>
      </w:r>
      <w:r w:rsidRPr="00DD234B">
        <w:rPr>
          <w:rStyle w:val="StyleUnderline"/>
        </w:rPr>
        <w:t>The signs of an impending depression are everywhere.</w:t>
      </w:r>
      <w:r w:rsidRPr="007B709D">
        <w:rPr>
          <w:sz w:val="14"/>
        </w:rPr>
        <w:t xml:space="preserve"> The front page of the February 20 issue of The Economist read, "The World Economy: Out of Ammo?" </w:t>
      </w:r>
      <w:r w:rsidRPr="00DD234B">
        <w:rPr>
          <w:rStyle w:val="StyleUnderline"/>
        </w:rPr>
        <w:t>Extreme levels of social polarization present a challenge to dominant groups</w:t>
      </w:r>
      <w:r w:rsidRPr="007B709D">
        <w:rPr>
          <w:sz w:val="14"/>
        </w:rPr>
        <w:t xml:space="preserve">. </w:t>
      </w:r>
      <w:r w:rsidRPr="00DD234B">
        <w:rPr>
          <w:rStyle w:val="StyleUnderline"/>
        </w:rPr>
        <w:t>They strive to purchase the loyalty of that 20 percent, while at the same time dividing the 80 percent, co-opting some into a hegemonic bloc and repressing the rest.</w:t>
      </w:r>
      <w:r w:rsidRPr="007B709D">
        <w:rPr>
          <w:sz w:val="14"/>
        </w:rPr>
        <w:t xml:space="preserve"> </w:t>
      </w:r>
      <w:r w:rsidRPr="00DD234B">
        <w:rPr>
          <w:rStyle w:val="Emphasis"/>
        </w:rPr>
        <w:t>Alongside</w:t>
      </w:r>
      <w:r w:rsidRPr="00762CC9">
        <w:rPr>
          <w:rStyle w:val="Emphasis"/>
        </w:rPr>
        <w:t xml:space="preserve"> the spread of frightening new systems of </w:t>
      </w:r>
      <w:r w:rsidRPr="007F2B60">
        <w:rPr>
          <w:rStyle w:val="Emphasis"/>
          <w:highlight w:val="cyan"/>
        </w:rPr>
        <w:t>social control</w:t>
      </w:r>
      <w:r w:rsidRPr="00762CC9">
        <w:rPr>
          <w:rStyle w:val="Emphasis"/>
        </w:rPr>
        <w:t xml:space="preserve"> and repression is </w:t>
      </w:r>
      <w:r w:rsidRPr="007F2B60">
        <w:rPr>
          <w:rStyle w:val="Emphasis"/>
          <w:highlight w:val="cyan"/>
        </w:rPr>
        <w:t>heightened</w:t>
      </w:r>
      <w:r w:rsidRPr="00762CC9">
        <w:rPr>
          <w:rStyle w:val="Emphasis"/>
        </w:rPr>
        <w:t xml:space="preserve"> dissemination </w:t>
      </w:r>
      <w:r w:rsidRPr="007F2B60">
        <w:rPr>
          <w:rStyle w:val="Emphasis"/>
          <w:highlight w:val="cyan"/>
        </w:rPr>
        <w:t>through</w:t>
      </w:r>
      <w:r w:rsidRPr="00762CC9">
        <w:rPr>
          <w:rStyle w:val="Emphasis"/>
        </w:rPr>
        <w:t xml:space="preserve"> the culture industries and </w:t>
      </w:r>
      <w:r w:rsidRPr="007F2B60">
        <w:rPr>
          <w:rStyle w:val="Emphasis"/>
          <w:highlight w:val="cyan"/>
        </w:rPr>
        <w:t>corporate marketing</w:t>
      </w:r>
      <w:r w:rsidRPr="00762CC9">
        <w:rPr>
          <w:rStyle w:val="Emphasis"/>
        </w:rPr>
        <w:t xml:space="preserve"> strategies </w:t>
      </w:r>
      <w:r w:rsidRPr="00DD234B">
        <w:rPr>
          <w:rStyle w:val="Emphasis"/>
        </w:rPr>
        <w:t>that depoliticize through consumerist fantasies and the manipulation of desire</w:t>
      </w:r>
      <w:r w:rsidRPr="007B709D">
        <w:rPr>
          <w:sz w:val="14"/>
        </w:rPr>
        <w:t xml:space="preserve">. </w:t>
      </w:r>
      <w:r w:rsidRPr="00DD234B">
        <w:rPr>
          <w:rStyle w:val="StyleUnderline"/>
        </w:rPr>
        <w:t>As "Trumpism</w:t>
      </w:r>
      <w:r w:rsidRPr="007B709D">
        <w:rPr>
          <w:sz w:val="14"/>
        </w:rPr>
        <w:t xml:space="preserve">" in the United States so well </w:t>
      </w:r>
      <w:r w:rsidRPr="00DD234B">
        <w:rPr>
          <w:rStyle w:val="StyleUnderline"/>
        </w:rPr>
        <w:t>illustrates</w:t>
      </w:r>
      <w:r w:rsidRPr="007B709D">
        <w:rPr>
          <w:sz w:val="14"/>
        </w:rPr>
        <w:t xml:space="preserve">, </w:t>
      </w:r>
      <w:r w:rsidRPr="00DD234B">
        <w:rPr>
          <w:rStyle w:val="StyleUnderline"/>
        </w:rPr>
        <w:t>another strategy of co-optation is the manipulation</w:t>
      </w:r>
      <w:r w:rsidRPr="00762CC9">
        <w:rPr>
          <w:rStyle w:val="StyleUnderline"/>
        </w:rPr>
        <w:t xml:space="preserve"> of fear and insecurity</w:t>
      </w:r>
      <w:r w:rsidRPr="007B709D">
        <w:rPr>
          <w:sz w:val="14"/>
        </w:rPr>
        <w:t xml:space="preserve"> among the downwardly mobile </w:t>
      </w:r>
      <w:r w:rsidRPr="00762CC9">
        <w:rPr>
          <w:rStyle w:val="StyleUnderline"/>
        </w:rPr>
        <w:t xml:space="preserve">so that </w:t>
      </w:r>
      <w:r w:rsidRPr="007F2B60">
        <w:rPr>
          <w:rStyle w:val="StyleUnderline"/>
          <w:highlight w:val="cyan"/>
        </w:rPr>
        <w:t>social anxiety</w:t>
      </w:r>
      <w:r w:rsidRPr="00762CC9">
        <w:rPr>
          <w:rStyle w:val="StyleUnderline"/>
        </w:rPr>
        <w:t xml:space="preserve"> is </w:t>
      </w:r>
      <w:r w:rsidRPr="007F2B60">
        <w:rPr>
          <w:rStyle w:val="StyleUnderline"/>
          <w:highlight w:val="cyan"/>
        </w:rPr>
        <w:t>channeled toward scapegoated communities</w:t>
      </w:r>
      <w:r w:rsidRPr="00762CC9">
        <w:rPr>
          <w:rStyle w:val="StyleUnderline"/>
        </w:rPr>
        <w:t>.</w:t>
      </w:r>
      <w:r w:rsidRPr="007B709D">
        <w:rPr>
          <w:sz w:val="14"/>
        </w:rPr>
        <w:t xml:space="preserve"> This psychosocial mechanism of displacing mass anxieties is not new, but it appears to be increasing around the world in the face of the structural destabilization of capitalist globalization. Scapegoated communities are under siege, such as the Rohingya in Myanmar, the Muslim minority in India, the Kurds in Turkey, southern African immigrants in South Africa, and Syrian and Iraqi refugees and other immigrants in Europe. As with its 20th century predecessor, </w:t>
      </w:r>
      <w:r w:rsidRPr="00762CC9">
        <w:rPr>
          <w:rStyle w:val="StyleUnderline"/>
        </w:rPr>
        <w:t xml:space="preserve">21st century fascism hinges on such manipulation of social anxiety at a time of acute capitalist crisis. </w:t>
      </w:r>
      <w:r w:rsidRPr="007F2B60">
        <w:rPr>
          <w:rStyle w:val="Emphasis"/>
          <w:highlight w:val="cyan"/>
        </w:rPr>
        <w:t>Extreme inequality requires extreme violence</w:t>
      </w:r>
      <w:r w:rsidRPr="00762CC9">
        <w:rPr>
          <w:rStyle w:val="StyleUnderline"/>
        </w:rPr>
        <w:t xml:space="preserve"> and repression that lend to projects of 21st century fascism. </w:t>
      </w:r>
      <w:r w:rsidRPr="007B709D">
        <w:rPr>
          <w:sz w:val="14"/>
        </w:rPr>
        <w:t xml:space="preserve">2) </w:t>
      </w:r>
      <w:r w:rsidRPr="007F2B60">
        <w:rPr>
          <w:rStyle w:val="StyleUnderline"/>
          <w:highlight w:val="cyan"/>
        </w:rPr>
        <w:t xml:space="preserve">The system is </w:t>
      </w:r>
      <w:r w:rsidRPr="00762CC9">
        <w:rPr>
          <w:rStyle w:val="StyleUnderline"/>
        </w:rPr>
        <w:t xml:space="preserve">fast </w:t>
      </w:r>
      <w:r w:rsidRPr="007F2B60">
        <w:rPr>
          <w:rStyle w:val="StyleUnderline"/>
          <w:highlight w:val="cyan"/>
        </w:rPr>
        <w:t>reaching the ecological limits</w:t>
      </w:r>
      <w:r w:rsidRPr="00762CC9">
        <w:rPr>
          <w:rStyle w:val="StyleUnderline"/>
        </w:rPr>
        <w:t xml:space="preserve"> to its reproduction</w:t>
      </w:r>
      <w:r w:rsidRPr="007B709D">
        <w:rPr>
          <w:sz w:val="14"/>
        </w:rPr>
        <w:t xml:space="preserve">. </w:t>
      </w:r>
      <w:r w:rsidRPr="00762CC9">
        <w:rPr>
          <w:rStyle w:val="StyleUnderline"/>
        </w:rPr>
        <w:t xml:space="preserve">We have reached several tipping points in what </w:t>
      </w:r>
      <w:r w:rsidRPr="007F2B60">
        <w:rPr>
          <w:rStyle w:val="StyleUnderline"/>
          <w:highlight w:val="cyan"/>
        </w:rPr>
        <w:t>environmental scientists refer to</w:t>
      </w:r>
      <w:r w:rsidRPr="00762CC9">
        <w:rPr>
          <w:rStyle w:val="StyleUnderline"/>
        </w:rPr>
        <w:t xml:space="preserve"> as nine crucial "</w:t>
      </w:r>
      <w:r w:rsidRPr="007F2B60">
        <w:rPr>
          <w:rStyle w:val="StyleUnderline"/>
          <w:highlight w:val="cyan"/>
        </w:rPr>
        <w:t>planetary boundaries</w:t>
      </w:r>
      <w:r w:rsidRPr="00762CC9">
        <w:rPr>
          <w:rStyle w:val="StyleUnderline"/>
        </w:rPr>
        <w:t>.</w:t>
      </w:r>
      <w:r w:rsidRPr="007B709D">
        <w:rPr>
          <w:sz w:val="14"/>
        </w:rPr>
        <w:t xml:space="preserve">" We have already exceeded these boundaries in three areas -- climate change, the nitrogen cycle and diversity loss. There have been five previous mass extinctions in earth's history. While all these were due to natural causes, </w:t>
      </w:r>
      <w:r w:rsidRPr="00762CC9">
        <w:rPr>
          <w:rStyle w:val="StyleUnderline"/>
        </w:rPr>
        <w:t xml:space="preserve">for the first time ever, human conduct is intersecting with and fundamentally altering the earth system. </w:t>
      </w:r>
      <w:r w:rsidRPr="007B709D">
        <w:rPr>
          <w:sz w:val="14"/>
        </w:rPr>
        <w:t xml:space="preserve">We have entered what Paul Crutzen, the Dutch environmental scientist and Nobel Prize winner, termed the Anthropocene -- a new age in which humans have transformed up to half of the world's surface. </w:t>
      </w:r>
      <w:r w:rsidRPr="00762CC9">
        <w:rPr>
          <w:rStyle w:val="StyleUnderline"/>
        </w:rPr>
        <w:t xml:space="preserve">We are altering the composition of the atmosphere and acidifying the oceans at a rate that undermines the conditions for life. The ecological dimensions of global crisis cannot be understated. </w:t>
      </w:r>
      <w:r w:rsidRPr="007B709D">
        <w:rPr>
          <w:sz w:val="14"/>
        </w:rPr>
        <w:t xml:space="preserve">"We are deciding, without quite meaning to, which evolutionary pathways will remain open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7F2B60">
        <w:rPr>
          <w:rStyle w:val="Emphasis"/>
          <w:highlight w:val="cyan"/>
        </w:rPr>
        <w:t>given capital's</w:t>
      </w:r>
      <w:r w:rsidRPr="00762CC9">
        <w:rPr>
          <w:rStyle w:val="Emphasis"/>
        </w:rPr>
        <w:t xml:space="preserve"> implacable </w:t>
      </w:r>
      <w:r w:rsidRPr="007F2B60">
        <w:rPr>
          <w:rStyle w:val="Emphasis"/>
          <w:highlight w:val="cyan"/>
        </w:rPr>
        <w:t>impulse to accumulate profit</w:t>
      </w:r>
      <w:r w:rsidRPr="00762CC9">
        <w:rPr>
          <w:rStyle w:val="Emphasis"/>
        </w:rPr>
        <w:t xml:space="preserve"> and its accelerated commodification of nature, </w:t>
      </w:r>
      <w:r w:rsidRPr="007F2B60">
        <w:rPr>
          <w:rStyle w:val="Emphasis"/>
          <w:highlight w:val="cyan"/>
        </w:rPr>
        <w:t>it is difficult to imagine</w:t>
      </w:r>
      <w:r w:rsidRPr="00762CC9">
        <w:rPr>
          <w:rStyle w:val="Emphasis"/>
        </w:rPr>
        <w:t xml:space="preserve"> that </w:t>
      </w:r>
      <w:r w:rsidRPr="007F2B60">
        <w:rPr>
          <w:rStyle w:val="Emphasis"/>
          <w:highlight w:val="cyan"/>
        </w:rPr>
        <w:t>the environmental catastrophe can be resolved</w:t>
      </w:r>
      <w:r w:rsidRPr="00762CC9">
        <w:rPr>
          <w:rStyle w:val="Emphasis"/>
        </w:rPr>
        <w:t xml:space="preserve"> within the capitalist system</w:t>
      </w:r>
      <w:r w:rsidRPr="007B709D">
        <w:rPr>
          <w:sz w:val="14"/>
        </w:rPr>
        <w:t>. "</w:t>
      </w:r>
      <w:r w:rsidRPr="007F2B60">
        <w:rPr>
          <w:rStyle w:val="StyleUnderline"/>
          <w:highlight w:val="cyan"/>
        </w:rPr>
        <w:t>Green capitalism</w:t>
      </w:r>
      <w:r w:rsidRPr="00762CC9">
        <w:rPr>
          <w:rStyle w:val="StyleUnderline"/>
        </w:rPr>
        <w:t xml:space="preserve">" appears as </w:t>
      </w:r>
      <w:r w:rsidRPr="007F2B60">
        <w:rPr>
          <w:rStyle w:val="StyleUnderline"/>
          <w:highlight w:val="cyan"/>
        </w:rPr>
        <w:t>an oxymoron</w:t>
      </w:r>
      <w:r w:rsidRPr="00762CC9">
        <w:rPr>
          <w:rStyle w:val="StyleUnderline"/>
        </w:rPr>
        <w:t xml:space="preserve">, as sadistic capitalism's attempt to turn the ecological crisis </w:t>
      </w:r>
      <w:r w:rsidRPr="00762CC9">
        <w:rPr>
          <w:rStyle w:val="Emphasis"/>
        </w:rPr>
        <w:t>into a profit-making opportunity</w:t>
      </w:r>
      <w:r w:rsidRPr="00762CC9">
        <w:rPr>
          <w:rStyle w:val="StyleUnderline"/>
        </w:rPr>
        <w:t xml:space="preserve">, along with the conversion of poverty into a tourist attraction. </w:t>
      </w:r>
      <w:r w:rsidRPr="007B709D">
        <w:rPr>
          <w:sz w:val="14"/>
        </w:rPr>
        <w:t xml:space="preserve">3) </w:t>
      </w:r>
      <w:r w:rsidRPr="00762CC9">
        <w:rPr>
          <w:rStyle w:val="Emphasis"/>
        </w:rPr>
        <w:t>The sheer magnitude of the means of violence is unprecedented</w:t>
      </w:r>
      <w:r w:rsidRPr="007B709D">
        <w:rPr>
          <w:sz w:val="14"/>
        </w:rPr>
        <w:t xml:space="preserve">, </w:t>
      </w:r>
      <w:r w:rsidRPr="00762CC9">
        <w:rPr>
          <w:rStyle w:val="StyleUnderline"/>
        </w:rPr>
        <w:t>as is the concentrated control over the means of global communications and the production and circulation of knowledge, symbols and images.</w:t>
      </w:r>
      <w:r w:rsidRPr="007B709D">
        <w:rPr>
          <w:sz w:val="14"/>
        </w:rPr>
        <w:t xml:space="preserve"> </w:t>
      </w:r>
      <w:r w:rsidRPr="00762CC9">
        <w:rPr>
          <w:rStyle w:val="StyleUnderline"/>
        </w:rPr>
        <w:t>We have seen the spread of frightening new systems of social control and repression that have brought us into the panoptical surveillance society and the age of thought contro</w:t>
      </w:r>
      <w:r w:rsidRPr="007B709D">
        <w:rPr>
          <w:sz w:val="14"/>
        </w:rPr>
        <w:t xml:space="preserve">l.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housing and other social necessities. Now, however, 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control and policing.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Urban areas around the world are now green zoned through gentrification, gated communities, surveillance systems, and state and private violence. Inside the world's green zones, privileged strata avail themselves of privatized social services, consumption and entertainment. They can work and communicate through internet and satellite sealed off under the protection of armies of soldiers, police and private security forces. Green zoning takes on distinct forms in each locality. In Palestine, I witnessed such zoning in the form of Israeli military checkpoints, Jewish settler-only roads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Outside of the global green zones, </w:t>
      </w:r>
      <w:r w:rsidRPr="007F2B60">
        <w:rPr>
          <w:rStyle w:val="StyleUnderline"/>
          <w:highlight w:val="cyan"/>
        </w:rPr>
        <w:t>warfare and police containment</w:t>
      </w:r>
      <w:r w:rsidRPr="00762CC9">
        <w:rPr>
          <w:rStyle w:val="StyleUnderline"/>
        </w:rPr>
        <w:t xml:space="preserve"> have become </w:t>
      </w:r>
      <w:r w:rsidRPr="007F2B60">
        <w:rPr>
          <w:rStyle w:val="StyleUnderline"/>
          <w:highlight w:val="cyan"/>
        </w:rPr>
        <w:t>normalized</w:t>
      </w:r>
      <w:r w:rsidRPr="00762CC9">
        <w:rPr>
          <w:rStyle w:val="StyleUnderline"/>
        </w:rPr>
        <w:t xml:space="preserve"> and sanitized for those not directly at the receiving end of armed aggression</w:t>
      </w:r>
      <w:r w:rsidRPr="007B709D">
        <w:rPr>
          <w:sz w:val="14"/>
        </w:rPr>
        <w:t xml:space="preserve">. </w:t>
      </w:r>
      <w:r w:rsidRPr="00762CC9">
        <w:rPr>
          <w:rStyle w:val="StyleUnderline"/>
        </w:rPr>
        <w:t>"</w:t>
      </w:r>
      <w:r w:rsidRPr="007B709D">
        <w:rPr>
          <w:sz w:val="14"/>
        </w:rPr>
        <w:t xml:space="preserve">Militainment" -- portraying and even glamorizing war and violence as entertaining spectacles through Hollywood films and television police shows, computer games and corporate "news" channels -- may be the epitome of sadistic capitalism. It desensitizes, bringing about complacency and indifference. In between the green zones and outright warfare are prison industrial complexes, immigrant and refugee repression and control systems, the criminalization of outcast communities and capitalist schooling. The omnipresent media and cultural apparatuses of the corporate economy, in particular, aim to colonize the mind -- to undermine the ability to think critically and outside the dominant worldview. A neofascist culture emerges through militarism, extreme masculinization, racism and racist mobilizations against scapegoats. 4) We are reaching limits to the extensive expansion of capitalism. Capitalism is like riding a bicycle: When you stop pedaling the bicycle, you fall over. If the capitalist system stops expanding outward, it enters crisis and faces collapse. In each earlier structural crisis, the system went through a new round of extensive expansion -- from waves of colonial conquest in earlier centuries, to the integration in the late 20th and early 21st centuries of the former socialist countries, China, India and other areas that had been marginally outside the system. There are no longer any new territories to integrate into world capitalism. Meanwhile, the privatization of education, health care, utilities, basic services and public land are turning those spaces in global society that were outside of capital's control into "spaces of capital." Even poverty has been turned into a commodity. What is there left to commodify? Where can the system now expand? </w:t>
      </w:r>
      <w:r w:rsidRPr="00762CC9">
        <w:rPr>
          <w:rStyle w:val="Emphasis"/>
        </w:rPr>
        <w:t xml:space="preserve">With </w:t>
      </w:r>
      <w:r w:rsidRPr="007B709D">
        <w:rPr>
          <w:rStyle w:val="Emphasis"/>
        </w:rPr>
        <w:t xml:space="preserve">the limits to </w:t>
      </w:r>
      <w:r w:rsidRPr="007F2B60">
        <w:rPr>
          <w:rStyle w:val="Emphasis"/>
          <w:highlight w:val="cyan"/>
        </w:rPr>
        <w:t xml:space="preserve">expansion </w:t>
      </w:r>
      <w:r w:rsidRPr="007B709D">
        <w:rPr>
          <w:rStyle w:val="Emphasis"/>
        </w:rPr>
        <w:t>comes a</w:t>
      </w:r>
      <w:r w:rsidRPr="007F2B60">
        <w:rPr>
          <w:rStyle w:val="Emphasis"/>
          <w:highlight w:val="cyan"/>
        </w:rPr>
        <w:t xml:space="preserve"> turn toward militarized accumulation -- making wars of endless destruction</w:t>
      </w:r>
      <w:r w:rsidRPr="00762CC9">
        <w:rPr>
          <w:rStyle w:val="Emphasis"/>
        </w:rPr>
        <w:t xml:space="preserve"> and reconstruction and expanding the militarization of social and political institutions so as to continue to generate new opportunities for accumulation in the face of stagnation. </w:t>
      </w:r>
      <w:r w:rsidRPr="007B709D">
        <w:rPr>
          <w:sz w:val="14"/>
        </w:rPr>
        <w:t xml:space="preserve">5) </w:t>
      </w:r>
      <w:r w:rsidRPr="00762CC9">
        <w:rPr>
          <w:rStyle w:val="StyleUnderline"/>
        </w:rPr>
        <w:t xml:space="preserve">There is the rise of a vast surplus population inhabiting a "planet of slums," alienated from the productive economy, thrown into the margins and subject to these sophisticated systems of </w:t>
      </w:r>
      <w:r w:rsidRPr="00762CC9">
        <w:rPr>
          <w:rStyle w:val="Emphasis"/>
        </w:rPr>
        <w:t>social control and destruction</w:t>
      </w:r>
      <w:r w:rsidRPr="007B709D">
        <w:rPr>
          <w:sz w:val="14"/>
        </w:rPr>
        <w:t xml:space="preserve">. Global capitalism has no direct use for surplus humanity. But indirectly, it holds wages down everywhere and makes new systems of 21st century slavery possible. These systems include prison labor, the forced recruitment of miners at gunpoint by warlords contracted by global corporations to dig up valuable minerals in the Congo, sweatshops and exploited immigrant communities (including the rising tide of immigrant female caregivers for affluent populations). Furthermore, the global working class is experiencing accelerated "precariatization." The "new precariat" refers to the proletariat that faces capital under today's unstable and precarious labor relations -- informalization, casualization, part-time, temp, immigrant and contract labor. As communities are uprooted everywhere, there is a rising reserve army of immigrant labor. The global working class is becoming divided into citizen and immigrant workers. The latter are particularly attractive to transnational capital, as the lack of citizenship rights makes them particularly vulnerable, and therefore, exploitable. The challenge for dominant groups is how to contain the real and potential rebellion of surplus humanity, the immigrant workforce and the precariat. How can they contain the explosive contradictions of this system? The 21st century megacities become the battlegrounds between mass resistance movements and the new systems of mass repression. Some populations in these cities (and also in abandoned countryside) are at risk of genocide, such as those in Gaza, zones in Somalia and Congo, and swaths of Iraq and Syria. 6) There is a disjuncture between a globalizing economy and a nation-state-based system of political authority. Transnational state apparatuses are incipient and do not wield enough power and authority to organize and stabilize the system, much less to impose regulations on runaway transnational capital.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transnational capital has broken free from the constraints imposed by the nation-state.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w:t>
      </w:r>
      <w:r w:rsidRPr="00762CC9">
        <w:rPr>
          <w:rStyle w:val="Emphasis"/>
        </w:rPr>
        <w:t xml:space="preserve">A growing number of transnational elites themselves now recognize that any </w:t>
      </w:r>
      <w:r w:rsidRPr="007F2B60">
        <w:rPr>
          <w:rStyle w:val="Emphasis"/>
          <w:highlight w:val="cyan"/>
        </w:rPr>
        <w:t>resolution</w:t>
      </w:r>
      <w:r w:rsidRPr="00762CC9">
        <w:rPr>
          <w:rStyle w:val="Emphasis"/>
        </w:rPr>
        <w:t xml:space="preserve"> to the global crisis </w:t>
      </w:r>
      <w:r w:rsidRPr="007F2B60">
        <w:rPr>
          <w:rStyle w:val="Emphasis"/>
          <w:highlight w:val="cyan"/>
        </w:rPr>
        <w:t>must involve redistribution</w:t>
      </w:r>
      <w:r w:rsidRPr="00762CC9">
        <w:rPr>
          <w:rStyle w:val="Emphasis"/>
        </w:rPr>
        <w:t xml:space="preserve"> downward </w:t>
      </w:r>
      <w:r w:rsidRPr="007F2B60">
        <w:rPr>
          <w:rStyle w:val="Emphasis"/>
          <w:highlight w:val="cyan"/>
        </w:rPr>
        <w:t>of income</w:t>
      </w:r>
      <w:r w:rsidRPr="00762CC9">
        <w:rPr>
          <w:rStyle w:val="Emphasis"/>
        </w:rPr>
        <w:t xml:space="preserve">. </w:t>
      </w:r>
      <w:r w:rsidRPr="007B709D">
        <w:rPr>
          <w:sz w:val="14"/>
        </w:rPr>
        <w:t xml:space="preserve">However, </w:t>
      </w:r>
      <w:r w:rsidRPr="00762CC9">
        <w:rPr>
          <w:rStyle w:val="StyleUnderline"/>
        </w:rPr>
        <w:t xml:space="preserve">in the viewpoint of those from below, a neo-Keynesian redistribution within the prevailing corporate power structure is not enough. What is required is a redistribution of power downward and transformation toward a system in which social need trumps private profit. </w:t>
      </w:r>
      <w:r w:rsidRPr="007B709D">
        <w:rPr>
          <w:sz w:val="14"/>
        </w:rPr>
        <w:t>A global rebellion against the transnational capitalist class has spread since the financial collapse of 2008. Wherever one looks, there is popular, grassroots and leftist struggle, and the rise of new cultures of resistance: the Arab Spring; the resurgence of leftist politics in Greece, Spain and elsewhere in Europe; the tenacious resistance of Mexican social movements following the Ayotzinapa massacre of 2014; the favela uprising in Brazil against the government's World Cup and Olympic expulsion policies; the student strikes in Chile; the remarkable surge in the Chinese workers' movement; the shack dwellers and other poor people's campaigns in South Africa; Occupy Wall Street, the immigrant rights movement, Black Lives Matter, fast food workers' struggle and the mobilization around the Bernie Sanders presidential campaign in the United States. This global revolt is spread unevenly and faces many challenges. A number of these struggles, moreover, have suffered setbacks, such as the Greek working-class movement and, tragically, the Arab Spring. What type of a transformation is viable, and how do we achieve it</w:t>
      </w:r>
      <w:r w:rsidRPr="00762CC9">
        <w:rPr>
          <w:rStyle w:val="Emphasis"/>
        </w:rPr>
        <w:t>? How we interpret the global crisis is itself a matter of vital importance</w:t>
      </w:r>
      <w:r w:rsidRPr="007B709D">
        <w:rPr>
          <w:sz w:val="14"/>
        </w:rPr>
        <w:t xml:space="preserve"> </w:t>
      </w:r>
      <w:r w:rsidRPr="00762CC9">
        <w:rPr>
          <w:rStyle w:val="StyleUnderline"/>
        </w:rPr>
        <w:t xml:space="preserve">as politics polarize worldwide between a neofascist and a popular response. The systemic critique of global capitalism must strive to influence, from this vantage point, </w:t>
      </w:r>
      <w:r w:rsidRPr="00762CC9">
        <w:rPr>
          <w:rStyle w:val="Emphasis"/>
        </w:rPr>
        <w:t>the discourse and practice of movements for a more just distribution of wealth and power. Our survival may depend on it.</w:t>
      </w:r>
      <w:r w:rsidRPr="007B709D">
        <w:rPr>
          <w:sz w:val="14"/>
        </w:rPr>
        <w:t xml:space="preserve"> </w:t>
      </w:r>
      <w:bookmarkEnd w:id="0"/>
    </w:p>
    <w:p w14:paraId="513CD39A" w14:textId="77777777" w:rsidR="00D514A4" w:rsidRDefault="00D514A4" w:rsidP="00D514A4"/>
    <w:p w14:paraId="258EA5CC" w14:textId="77777777" w:rsidR="00D514A4" w:rsidRPr="002117F2" w:rsidRDefault="00D514A4" w:rsidP="00D514A4">
      <w:pPr>
        <w:pStyle w:val="Heading4"/>
      </w:pPr>
      <w:bookmarkStart w:id="1" w:name="_Hlk4751590"/>
      <w:r>
        <w:t>Its also the single largest contributing factor to ableism---failure to confront the system of capitalism dooms aff solvency</w:t>
      </w:r>
    </w:p>
    <w:p w14:paraId="6C7B3755" w14:textId="77777777" w:rsidR="00D514A4" w:rsidRDefault="00D514A4" w:rsidP="00D514A4">
      <w:r>
        <w:rPr>
          <w:b/>
        </w:rPr>
        <w:t xml:space="preserve">RedEd </w:t>
      </w:r>
      <w:r w:rsidRPr="005A29B7">
        <w:rPr>
          <w:b/>
        </w:rPr>
        <w:t xml:space="preserve">11 </w:t>
      </w:r>
      <w:r>
        <w:t xml:space="preserve">[May 22 2011, Communism: The real movement to abolish disability, </w:t>
      </w:r>
      <w:hyperlink r:id="rId8" w:history="1">
        <w:r w:rsidRPr="009A4AC3">
          <w:rPr>
            <w:rStyle w:val="Hyperlink"/>
          </w:rPr>
          <w:t>https://libcom.org/library/communism-real-movement-abolish-disability</w:t>
        </w:r>
      </w:hyperlink>
      <w:r>
        <w:t>]</w:t>
      </w:r>
    </w:p>
    <w:p w14:paraId="4E06A8DF" w14:textId="77777777" w:rsidR="00D514A4" w:rsidRPr="00D130FC" w:rsidRDefault="00D514A4" w:rsidP="00D514A4">
      <w:pPr>
        <w:rPr>
          <w:sz w:val="16"/>
        </w:rPr>
      </w:pPr>
      <w:r w:rsidRPr="007F2B60">
        <w:rPr>
          <w:rStyle w:val="StyleUnderline"/>
          <w:highlight w:val="cyan"/>
        </w:rPr>
        <w:t>The following</w:t>
      </w:r>
      <w:r w:rsidRPr="00D130FC">
        <w:rPr>
          <w:sz w:val="16"/>
        </w:rPr>
        <w:t xml:space="preserve"> article </w:t>
      </w:r>
      <w:r w:rsidRPr="007F2B60">
        <w:rPr>
          <w:rStyle w:val="StyleUnderline"/>
          <w:highlight w:val="cyan"/>
        </w:rPr>
        <w:t>is a tentative attempt to combine communist theory with the insights of disability activists</w:t>
      </w:r>
      <w:r w:rsidRPr="000410C6">
        <w:rPr>
          <w:rStyle w:val="StyleUnderline"/>
        </w:rPr>
        <w:t xml:space="preserve"> and theorists in order </w:t>
      </w:r>
      <w:r w:rsidRPr="007F2B60">
        <w:rPr>
          <w:rStyle w:val="StyleUnderline"/>
          <w:highlight w:val="cyan"/>
        </w:rPr>
        <w:t>to promote revolutionary approaches to</w:t>
      </w:r>
      <w:r w:rsidRPr="000410C6">
        <w:rPr>
          <w:rStyle w:val="StyleUnderline"/>
        </w:rPr>
        <w:t xml:space="preserve"> understanding and </w:t>
      </w:r>
      <w:r w:rsidRPr="007F2B60">
        <w:rPr>
          <w:rStyle w:val="StyleUnderline"/>
          <w:highlight w:val="cyan"/>
        </w:rPr>
        <w:t>overcoming the oppression of disabled people</w:t>
      </w:r>
      <w:r w:rsidRPr="007F2B60">
        <w:rPr>
          <w:sz w:val="16"/>
          <w:highlight w:val="cyan"/>
        </w:rPr>
        <w:t>.</w:t>
      </w:r>
      <w:r w:rsidRPr="00D130FC">
        <w:rPr>
          <w:sz w:val="16"/>
        </w:rPr>
        <w:t xml:space="preserve">  Communism: The real movement to abolish disability  </w:t>
      </w:r>
      <w:r w:rsidRPr="000410C6">
        <w:rPr>
          <w:rStyle w:val="StyleUnderline"/>
        </w:rPr>
        <w:t>The dominant ideas of the ruling class are the dominant ideas of the age</w:t>
      </w:r>
      <w:r w:rsidRPr="00D130FC">
        <w:rPr>
          <w:sz w:val="16"/>
        </w:rPr>
        <w:t xml:space="preserve">. As revolutionaries we know this and must constantly be alert to the ways in which they influence and limit our own conception of how things are and where they might go. </w:t>
      </w:r>
      <w:r w:rsidRPr="000410C6">
        <w:rPr>
          <w:rStyle w:val="StyleUnderline"/>
        </w:rPr>
        <w:t xml:space="preserve">We are alert to the fact that </w:t>
      </w:r>
      <w:r w:rsidRPr="007F2B60">
        <w:rPr>
          <w:rStyle w:val="StyleUnderline"/>
          <w:highlight w:val="cyan"/>
        </w:rPr>
        <w:t>in our popular culture it is easier to imagine the end of the world than to imagine the end of capitalism</w:t>
      </w:r>
      <w:r w:rsidRPr="007F2B60">
        <w:rPr>
          <w:sz w:val="16"/>
          <w:highlight w:val="cyan"/>
        </w:rPr>
        <w:t>.</w:t>
      </w:r>
      <w:r w:rsidRPr="00D130FC">
        <w:rPr>
          <w:sz w:val="16"/>
        </w:rPr>
        <w:t xml:space="preserve"> In the revolutionary milieu we reject -with varying degrees of success- the universality of wage labour, the state, the nuclear family and so on. In the piece I want to focus on an area most revolutionaries never bring into their analysis of political economy: disability. </w:t>
      </w:r>
      <w:r w:rsidRPr="007F2B60">
        <w:rPr>
          <w:rStyle w:val="StyleUnderline"/>
          <w:highlight w:val="cyan"/>
        </w:rPr>
        <w:t>Disability</w:t>
      </w:r>
      <w:r w:rsidRPr="00D130FC">
        <w:rPr>
          <w:sz w:val="16"/>
        </w:rPr>
        <w:t xml:space="preserve">, I will argue, </w:t>
      </w:r>
      <w:r w:rsidRPr="007F2B60">
        <w:rPr>
          <w:rStyle w:val="StyleUnderline"/>
          <w:highlight w:val="cyan"/>
        </w:rPr>
        <w:t>is a feature of present day social relations</w:t>
      </w:r>
      <w:r w:rsidRPr="000410C6">
        <w:rPr>
          <w:rStyle w:val="StyleUnderline"/>
        </w:rPr>
        <w:t xml:space="preserve">, that it is </w:t>
      </w:r>
      <w:r w:rsidRPr="007F2B60">
        <w:rPr>
          <w:rStyle w:val="StyleUnderline"/>
          <w:highlight w:val="cyan"/>
        </w:rPr>
        <w:t>specific to capitalism</w:t>
      </w:r>
      <w:r w:rsidRPr="000410C6">
        <w:rPr>
          <w:rStyle w:val="StyleUnderline"/>
        </w:rPr>
        <w:t xml:space="preserve">, that it </w:t>
      </w:r>
      <w:r w:rsidRPr="007F2B60">
        <w:rPr>
          <w:rStyle w:val="StyleUnderline"/>
          <w:highlight w:val="cyan"/>
        </w:rPr>
        <w:t>will not go away as long as capitalism persists and finally that communism presents the answer to the problem</w:t>
      </w:r>
      <w:r w:rsidRPr="000410C6">
        <w:rPr>
          <w:rStyle w:val="StyleUnderline"/>
        </w:rPr>
        <w:t xml:space="preserve"> of disability.</w:t>
      </w:r>
      <w:r w:rsidRPr="00D130FC">
        <w:rPr>
          <w:sz w:val="16"/>
        </w:rPr>
        <w:t xml:space="preserve"> In doing so </w:t>
      </w:r>
      <w:r w:rsidRPr="000410C6">
        <w:rPr>
          <w:rStyle w:val="StyleUnderline"/>
        </w:rPr>
        <w:t>I locate disability firmly in ‘the present state of things’ that Marx argued communists must seek to abolish</w:t>
      </w:r>
      <w:r w:rsidRPr="00D130FC">
        <w:rPr>
          <w:sz w:val="16"/>
        </w:rPr>
        <w:t xml:space="preserve">.  What is disability?  </w:t>
      </w:r>
      <w:r w:rsidRPr="000410C6">
        <w:rPr>
          <w:rStyle w:val="StyleUnderline"/>
        </w:rPr>
        <w:t>Disability as it is commonly tacitly understood as the category we use to group together people whose bodies or minds are in some way defective</w:t>
      </w:r>
      <w:r w:rsidRPr="00D130FC">
        <w:rPr>
          <w:sz w:val="16"/>
        </w:rPr>
        <w:t xml:space="preserve">. We have a certain conception of how bodies and minds ought to be, and people who deviate too much from that template we call disabled. Disability is usually thought of in terms of what people are not able to do: seeing, concentrating, walking, communicating and so on. Disabled people cannot do some important thing. Their ability to function is impaired.  </w:t>
      </w:r>
      <w:r w:rsidRPr="000410C6">
        <w:rPr>
          <w:rStyle w:val="StyleUnderline"/>
        </w:rPr>
        <w:t xml:space="preserve">This conception of </w:t>
      </w:r>
      <w:r w:rsidRPr="007F2B60">
        <w:rPr>
          <w:rStyle w:val="StyleUnderline"/>
          <w:highlight w:val="cyan"/>
        </w:rPr>
        <w:t>disability makes two important assumptions. First</w:t>
      </w:r>
      <w:r w:rsidRPr="000410C6">
        <w:rPr>
          <w:rStyle w:val="StyleUnderline"/>
        </w:rPr>
        <w:t xml:space="preserve">, it assumes </w:t>
      </w:r>
      <w:r w:rsidRPr="007F2B60">
        <w:rPr>
          <w:rStyle w:val="StyleUnderline"/>
          <w:highlight w:val="cyan"/>
        </w:rPr>
        <w:t>that there is some ‘natural’ set of characteristics</w:t>
      </w:r>
      <w:r w:rsidRPr="000410C6">
        <w:rPr>
          <w:rStyle w:val="StyleUnderline"/>
        </w:rPr>
        <w:t xml:space="preserve"> </w:t>
      </w:r>
      <w:r w:rsidRPr="00D130FC">
        <w:rPr>
          <w:sz w:val="16"/>
        </w:rPr>
        <w:t>that non-defective people have, deviation from which we can call disability</w:t>
      </w:r>
      <w:r w:rsidRPr="000410C6">
        <w:rPr>
          <w:rStyle w:val="StyleUnderline"/>
        </w:rPr>
        <w:t xml:space="preserve">. </w:t>
      </w:r>
      <w:r w:rsidRPr="007F2B60">
        <w:rPr>
          <w:rStyle w:val="StyleUnderline"/>
          <w:highlight w:val="cyan"/>
        </w:rPr>
        <w:t>Second</w:t>
      </w:r>
      <w:r w:rsidRPr="000410C6">
        <w:rPr>
          <w:rStyle w:val="StyleUnderline"/>
        </w:rPr>
        <w:t xml:space="preserve">, it assumes </w:t>
      </w:r>
      <w:r w:rsidRPr="007F2B60">
        <w:rPr>
          <w:rStyle w:val="StyleUnderline"/>
          <w:highlight w:val="cyan"/>
        </w:rPr>
        <w:t>that society is</w:t>
      </w:r>
      <w:r w:rsidRPr="000410C6">
        <w:rPr>
          <w:rStyle w:val="StyleUnderline"/>
        </w:rPr>
        <w:t xml:space="preserve">, in some universal sense, </w:t>
      </w:r>
      <w:r w:rsidRPr="007F2B60">
        <w:rPr>
          <w:rStyle w:val="StyleUnderline"/>
          <w:highlight w:val="cyan"/>
        </w:rPr>
        <w:t>a place where for a person to be living optimally</w:t>
      </w:r>
      <w:r w:rsidRPr="000410C6">
        <w:rPr>
          <w:rStyle w:val="StyleUnderline"/>
        </w:rPr>
        <w:t xml:space="preserve"> they </w:t>
      </w:r>
      <w:r w:rsidRPr="007F2B60">
        <w:rPr>
          <w:rStyle w:val="StyleUnderline"/>
          <w:highlight w:val="cyan"/>
        </w:rPr>
        <w:t>must</w:t>
      </w:r>
      <w:r w:rsidRPr="000410C6">
        <w:rPr>
          <w:rStyle w:val="StyleUnderline"/>
        </w:rPr>
        <w:t xml:space="preserve"> be able to </w:t>
      </w:r>
      <w:r w:rsidRPr="007F2B60">
        <w:rPr>
          <w:rStyle w:val="StyleUnderline"/>
          <w:highlight w:val="cyan"/>
        </w:rPr>
        <w:t>do all the things that the non-disabled reification Template Man</w:t>
      </w:r>
      <w:r w:rsidRPr="00D130FC">
        <w:rPr>
          <w:sz w:val="16"/>
        </w:rPr>
        <w:t xml:space="preserve"> (</w:t>
      </w:r>
      <w:r w:rsidRPr="000410C6">
        <w:rPr>
          <w:rStyle w:val="StyleUnderline"/>
        </w:rPr>
        <w:t>and he is a man</w:t>
      </w:r>
      <w:r w:rsidRPr="00D130FC">
        <w:rPr>
          <w:sz w:val="16"/>
        </w:rPr>
        <w:t xml:space="preserve">) </w:t>
      </w:r>
      <w:r w:rsidRPr="007F2B60">
        <w:rPr>
          <w:rStyle w:val="StyleUnderline"/>
          <w:highlight w:val="cyan"/>
        </w:rPr>
        <w:t>can do</w:t>
      </w:r>
      <w:r w:rsidRPr="000410C6">
        <w:rPr>
          <w:rStyle w:val="StyleUnderline"/>
        </w:rPr>
        <w:t xml:space="preserve"> and that people who can’t present some sort of problem </w:t>
      </w:r>
      <w:r w:rsidRPr="00D130FC">
        <w:rPr>
          <w:sz w:val="16"/>
        </w:rPr>
        <w:t xml:space="preserve">needing to be, by turns, managed, cared for and ignored. But where do these assumptions come from?  Template Man is an elusive figure. He is usually only visible by inspecting his opposite. By seeing that a deaf person can’t hear and that a person with fatigue needs to sleep 11 hours a night, we know that Template Man can hear and sleeps eight hours a night. But quite why Template Man must be able to hear, we can’t say. These two features of Template Man are fairly universal throughout the capitalist world. But others are much more variable. For example in some parts of the world Template Man finds that meeting new people and moving jobs and houses comes easily to him. We know this because by examining pathologies such as social anxiety disorder, which are in part characterised by not being able to do these things, we know that Template Man can do these things. But in other parts of the world no such pathologies are apparent and Template Man neither has nor does not have these characteristics.  So where is the key to this strange metaphysical entity defined only through deviations from him? </w:t>
      </w:r>
      <w:r w:rsidRPr="007F2B60">
        <w:rPr>
          <w:rStyle w:val="StyleUnderline"/>
          <w:highlight w:val="cyan"/>
        </w:rPr>
        <w:t>Template Man is, of course, the ideal worker</w:t>
      </w:r>
      <w:r w:rsidRPr="000410C6">
        <w:rPr>
          <w:rStyle w:val="StyleUnderline"/>
        </w:rPr>
        <w:t xml:space="preserve"> as defined by the needs of capital at any given moment and in any given place. Template man is negatively defined precisely because capital has no interest in nature of individual workers, or workers as individuals</w:t>
      </w:r>
      <w:r w:rsidRPr="00D130FC">
        <w:rPr>
          <w:sz w:val="16"/>
        </w:rPr>
        <w:t xml:space="preserve">. Workers must be able to do certain things for certain periods of time. Everything else about them is irrelevant to the needs of capital. </w:t>
      </w:r>
      <w:r w:rsidRPr="007F2B60">
        <w:rPr>
          <w:rStyle w:val="StyleUnderline"/>
          <w:highlight w:val="cyan"/>
        </w:rPr>
        <w:t>Workers must be able to sell their labour</w:t>
      </w:r>
      <w:r w:rsidRPr="00D130FC">
        <w:rPr>
          <w:sz w:val="16"/>
        </w:rPr>
        <w:t xml:space="preserve"> according to the needs of a large enough segment of the employing class that they can fulfil their role as commodities on the labour market. Workers must also be able to ‘reproduce’ (feed, rest, clean, relax, etc.) themselves for the cost of the wages they can command and in the time they are not having to sell their ability to work. </w:t>
      </w:r>
      <w:r w:rsidRPr="000410C6">
        <w:rPr>
          <w:rStyle w:val="StyleUnderline"/>
        </w:rPr>
        <w:t>Workers also need to take part in the purchasing of commodities capitalism uses to reproduce itself, from housing to entertainment to insurance. Bodies and minds which are not well adjusted to the tasks involved in carrying out these functions are disabled.</w:t>
      </w:r>
      <w:r w:rsidRPr="00D130FC">
        <w:rPr>
          <w:sz w:val="16"/>
        </w:rPr>
        <w:t xml:space="preserve"> They are at odds with the demands of capital in that place and time. To illustrate using the final example from the paragraph above, </w:t>
      </w:r>
      <w:r w:rsidRPr="000410C6">
        <w:rPr>
          <w:rStyle w:val="StyleUnderline"/>
        </w:rPr>
        <w:t>social anxiety stands in the way of the sale of labour power in Britain today since capital demands we be able to move around quickly and easily in order to do so</w:t>
      </w:r>
      <w:r w:rsidRPr="00D130FC">
        <w:rPr>
          <w:sz w:val="16"/>
        </w:rPr>
        <w:t xml:space="preserve"> and the content of much work in many industries involved interacting in a ‘friendly’ manner with strangers. There are plenty of communities in the world where almost none of the wage labour involves these things, and in these communities there is also no need for the idea of social anxiety disorder, and this is reflected in medical practice. You can't get a social anxiety disorder diagnosis in most of China, for instance (thought this may not last). </w:t>
      </w:r>
      <w:r w:rsidRPr="000410C6">
        <w:rPr>
          <w:rStyle w:val="StyleUnderline"/>
        </w:rPr>
        <w:t xml:space="preserve">To give another example, </w:t>
      </w:r>
      <w:r w:rsidRPr="007F2B60">
        <w:rPr>
          <w:rStyle w:val="StyleUnderline"/>
          <w:highlight w:val="cyan"/>
        </w:rPr>
        <w:t>the explosion in Britain of diagnoses of specific learning disorders</w:t>
      </w:r>
      <w:r w:rsidRPr="000410C6">
        <w:rPr>
          <w:rStyle w:val="StyleUnderline"/>
        </w:rPr>
        <w:t xml:space="preserve">, such as dyslexia, </w:t>
      </w:r>
      <w:r w:rsidRPr="007F2B60">
        <w:rPr>
          <w:rStyle w:val="StyleUnderline"/>
          <w:highlight w:val="cyan"/>
        </w:rPr>
        <w:t>has gone hand in hand with rising demand for more literate</w:t>
      </w:r>
      <w:r w:rsidRPr="000410C6">
        <w:rPr>
          <w:rStyle w:val="StyleUnderline"/>
        </w:rPr>
        <w:t xml:space="preserve">, numerate </w:t>
      </w:r>
      <w:r w:rsidRPr="007F2B60">
        <w:rPr>
          <w:rStyle w:val="StyleUnderline"/>
          <w:highlight w:val="cyan"/>
        </w:rPr>
        <w:t>workers</w:t>
      </w:r>
      <w:r w:rsidRPr="00D130FC">
        <w:rPr>
          <w:sz w:val="16"/>
        </w:rPr>
        <w:t xml:space="preserve"> and the increased difficulty workers have reproducing themselves outside of work without these skills.  We should also notice another implication of the fact that Template Man is negatively defined. Being able to do things well, or do things most people can’t, has nothing to do with disability. Disability is about what a person cannot do, not about what they can. The implications of this are quite important, as we will see later when we examine the first half of the dictum ‘from each according to their ability, to each according to their needs’.  The failure of reformism  </w:t>
      </w:r>
      <w:r w:rsidRPr="007F2B60">
        <w:rPr>
          <w:rStyle w:val="StyleUnderline"/>
          <w:highlight w:val="cyan"/>
        </w:rPr>
        <w:t>In the reformist notion of disability the problem of disability is a problem of inclusion</w:t>
      </w:r>
      <w:r w:rsidRPr="00D130FC">
        <w:rPr>
          <w:sz w:val="16"/>
        </w:rPr>
        <w:t xml:space="preserve">. The basic category ‘disabled’ is taken as given (or natural), and the task of the reformer is to win changes in the institutions, buildings, etc. that disabled people want to use so that they can start to approach the level of access to things that non-disabled people have. In the technical jargon of the movement ‘reasonable adjustments’ should be made so that a person’s impairment (a characteristic such as chronic illness, autism, down’s syndrome or whatever) does not stop them accessing things as easily as people who do not have impairments. The extent to which they cannot access these things on an equitable basis is the extent to which they are disabled according to this view.  As usual, </w:t>
      </w:r>
      <w:r w:rsidRPr="007F2B60">
        <w:rPr>
          <w:rStyle w:val="StyleUnderline"/>
          <w:highlight w:val="cyan"/>
        </w:rPr>
        <w:t>the revolutionary examining the reformists’ approach has a great deal of sympathy</w:t>
      </w:r>
      <w:r w:rsidRPr="000410C6">
        <w:rPr>
          <w:rStyle w:val="StyleUnderline"/>
        </w:rPr>
        <w:t xml:space="preserve"> for their goals, </w:t>
      </w:r>
      <w:r w:rsidRPr="007F2B60">
        <w:rPr>
          <w:rStyle w:val="StyleUnderline"/>
          <w:highlight w:val="cyan"/>
        </w:rPr>
        <w:t>but</w:t>
      </w:r>
      <w:r w:rsidRPr="000410C6">
        <w:rPr>
          <w:rStyle w:val="StyleUnderline"/>
        </w:rPr>
        <w:t xml:space="preserve"> also </w:t>
      </w:r>
      <w:r w:rsidRPr="007F2B60">
        <w:rPr>
          <w:rStyle w:val="StyleUnderline"/>
          <w:highlight w:val="cyan"/>
        </w:rPr>
        <w:t>sees the forces that contradict the aims of the reformists, and which will</w:t>
      </w:r>
      <w:r w:rsidRPr="000410C6">
        <w:rPr>
          <w:rStyle w:val="StyleUnderline"/>
        </w:rPr>
        <w:t xml:space="preserve">, at a certain point, </w:t>
      </w:r>
      <w:r w:rsidRPr="007F2B60">
        <w:rPr>
          <w:rStyle w:val="StyleUnderline"/>
          <w:highlight w:val="cyan"/>
        </w:rPr>
        <w:t>overpower them.</w:t>
      </w:r>
      <w:r w:rsidRPr="000410C6">
        <w:rPr>
          <w:rStyle w:val="StyleUnderline"/>
        </w:rPr>
        <w:t xml:space="preserve"> Our aim is to remove such forces, not fight an interminable battle against them</w:t>
      </w:r>
      <w:r w:rsidRPr="00D130FC">
        <w:rPr>
          <w:sz w:val="16"/>
        </w:rPr>
        <w:t xml:space="preserve">. If, as we have seen, disabled people are people who, as a group, cannot be easily integrated into the logic of capital then there is only so far they can go towards equality before capital starts to push them back.  Of course, </w:t>
      </w:r>
      <w:r w:rsidRPr="007F2B60">
        <w:rPr>
          <w:rStyle w:val="StyleUnderline"/>
          <w:highlight w:val="cyan"/>
        </w:rPr>
        <w:t>the reformist approach will win victories</w:t>
      </w:r>
      <w:r w:rsidRPr="007F2B60">
        <w:rPr>
          <w:sz w:val="16"/>
          <w:highlight w:val="cyan"/>
        </w:rPr>
        <w:t>.</w:t>
      </w:r>
      <w:r w:rsidRPr="00D130FC">
        <w:rPr>
          <w:sz w:val="16"/>
        </w:rPr>
        <w:t xml:space="preserve"> Indeed, </w:t>
      </w:r>
      <w:r w:rsidRPr="007F2B60">
        <w:rPr>
          <w:rStyle w:val="StyleUnderline"/>
          <w:highlight w:val="cyan"/>
        </w:rPr>
        <w:t>they will often appeal to the smooth functioning of capital</w:t>
      </w:r>
      <w:r w:rsidRPr="000410C6">
        <w:rPr>
          <w:rStyle w:val="StyleUnderline"/>
        </w:rPr>
        <w:t xml:space="preserve"> in order </w:t>
      </w:r>
      <w:r w:rsidRPr="007F2B60">
        <w:rPr>
          <w:rStyle w:val="StyleUnderline"/>
          <w:highlight w:val="cyan"/>
        </w:rPr>
        <w:t>to do so</w:t>
      </w:r>
      <w:r w:rsidRPr="007F2B60">
        <w:rPr>
          <w:sz w:val="16"/>
          <w:highlight w:val="cyan"/>
        </w:rPr>
        <w:t>.</w:t>
      </w:r>
      <w:r w:rsidRPr="00D130FC">
        <w:rPr>
          <w:sz w:val="16"/>
        </w:rPr>
        <w:t xml:space="preserve"> For example, in the UK a program called ‘access to work’ has helped disabled people get jobs by funding equipment, building alterations and so on which mean that the labour power of particular disabled people is raised in value so it can compete in the labour market with that of non-disabled people. To give a simple illustration of how this works, there is no point in a company hiring a wheel chair user if their building cannot be accessed by them, and there’s no point splashing out on ramps if a similar worker can be hired instead, but if the state pays for the ramps, then the wheelchair user represents good value to the employer in the labour market. The state wins in this deal too, since through access to work it shifts people off of benefits and into work, and the scheme payed for itself through the tax revenue of the disabled people it got into employment alone. However, </w:t>
      </w:r>
      <w:r w:rsidRPr="007F2B60">
        <w:rPr>
          <w:rStyle w:val="StyleUnderline"/>
          <w:highlight w:val="cyan"/>
        </w:rPr>
        <w:t>when there is a glut of unemployed labour and</w:t>
      </w:r>
      <w:r w:rsidRPr="000410C6">
        <w:rPr>
          <w:rStyle w:val="StyleUnderline"/>
        </w:rPr>
        <w:t xml:space="preserve"> when </w:t>
      </w:r>
      <w:r w:rsidRPr="007F2B60">
        <w:rPr>
          <w:rStyle w:val="StyleUnderline"/>
          <w:highlight w:val="cyan"/>
        </w:rPr>
        <w:t>the state is cutting benefits</w:t>
      </w:r>
      <w:r w:rsidRPr="000410C6">
        <w:rPr>
          <w:rStyle w:val="StyleUnderline"/>
        </w:rPr>
        <w:t xml:space="preserve"> for disabled people </w:t>
      </w:r>
      <w:r w:rsidRPr="007F2B60">
        <w:rPr>
          <w:rStyle w:val="StyleUnderline"/>
          <w:highlight w:val="cyan"/>
        </w:rPr>
        <w:t>anyway, the logic of the scheme breaks down since non-disabled people are there to do the jobs without the state expending money, and disabled people are ‘costing’ the state less anyway.</w:t>
      </w:r>
      <w:r w:rsidRPr="000410C6">
        <w:rPr>
          <w:rStyle w:val="StyleUnderline"/>
        </w:rPr>
        <w:t xml:space="preserve"> Given that those are the conditions we are now living in, access to work is being scrapped</w:t>
      </w:r>
      <w:r w:rsidRPr="00D130FC">
        <w:rPr>
          <w:sz w:val="16"/>
        </w:rPr>
        <w:t xml:space="preserve">.  We should not, of course, deny the important role of disabled people in winning concessions from the state. The dynamic is not simply one of the state managing disabled people so as to maximise profits for bosses. Disabled people, like the working class in general, struggle and win concessions and in doing so alter the operation of capitalism. But when these concessions start to get in the way of the functioning of capital, it becomes extremely difficult to defend them. In times like this, when the conditions of the entire working class are under attack, it should come as no surprise that those sectors of the working class who are least well integrated in capital should be hit the hardest and this includes disabled people.  Finally, it is worth noting that as </w:t>
      </w:r>
      <w:r w:rsidRPr="000410C6">
        <w:rPr>
          <w:rStyle w:val="StyleUnderline"/>
        </w:rPr>
        <w:t>disabled people win more and more concessions from the state due to their desire to participate in capitalist society on an equal footing, the more dependent they will become on the state, and when, as inevitably will happen, the state rolls back their victories, it will hit them much harder.</w:t>
      </w:r>
      <w:r w:rsidRPr="00D130FC">
        <w:rPr>
          <w:sz w:val="16"/>
        </w:rPr>
        <w:t xml:space="preserve"> These contradictions within the disability rights movement must lead us on to look for more radical solutions to the problem. The abolition of disability The abolition of disability has been a goal of many social movements and popular fantasies under capitalism. Examples of this abound. Eugenics had its heyday in Nazi Germany, but significantly predates Nazism and is a tendency that is still with us in attempts to make sure no children with down’s syndrome are born by scanning and aborting foetuses, to ‘managing’ the sexual behaviour of people with profound learning difficulties or mental health conditions, to flat out murder dressed up as ‘mercy killing’. Less despicable, but structurally similar, are the techno-fantasies that imagine that with the right medical science, no one need be disabled in the future.  What these approaches have in common is that they do not wish to do away with disability; they wish to do away with disabled people. </w:t>
      </w:r>
      <w:r w:rsidRPr="007F2B60">
        <w:rPr>
          <w:rStyle w:val="StyleUnderline"/>
          <w:highlight w:val="cyan"/>
        </w:rPr>
        <w:t>Since disability is</w:t>
      </w:r>
      <w:r w:rsidRPr="000410C6">
        <w:rPr>
          <w:rStyle w:val="StyleUnderline"/>
        </w:rPr>
        <w:t xml:space="preserve"> not simply a collection of individuals, but </w:t>
      </w:r>
      <w:r w:rsidRPr="007F2B60">
        <w:rPr>
          <w:rStyle w:val="StyleUnderline"/>
          <w:highlight w:val="cyan"/>
        </w:rPr>
        <w:t>a feature of capitalist social relations</w:t>
      </w:r>
      <w:r w:rsidRPr="000410C6">
        <w:rPr>
          <w:rStyle w:val="StyleUnderline"/>
        </w:rPr>
        <w:t xml:space="preserve">, their approaches are doomed to failure regardless of how morally acceptable we do or don’t find them.  If disability is a feature particular to capitalism, and </w:t>
      </w:r>
      <w:r w:rsidRPr="007F2B60">
        <w:rPr>
          <w:rStyle w:val="StyleUnderline"/>
          <w:highlight w:val="cyan"/>
        </w:rPr>
        <w:t>if communism abolishes capitalism, it follows then that communism abolishes disability.</w:t>
      </w:r>
      <w:r w:rsidRPr="00D130FC">
        <w:rPr>
          <w:sz w:val="16"/>
        </w:rPr>
        <w:t xml:space="preserve"> But how does it do this? </w:t>
      </w:r>
      <w:r w:rsidRPr="007F2B60">
        <w:rPr>
          <w:rStyle w:val="StyleUnderline"/>
          <w:highlight w:val="cyan"/>
        </w:rPr>
        <w:t>It’s always dangerous to sketch out</w:t>
      </w:r>
      <w:r w:rsidRPr="00D130FC">
        <w:rPr>
          <w:sz w:val="16"/>
        </w:rPr>
        <w:t xml:space="preserve">, even in the broadest terms, </w:t>
      </w:r>
      <w:r w:rsidRPr="007F2B60">
        <w:rPr>
          <w:rStyle w:val="StyleUnderline"/>
          <w:highlight w:val="cyan"/>
        </w:rPr>
        <w:t>possible future societies.</w:t>
      </w:r>
      <w:r w:rsidRPr="00D130FC">
        <w:rPr>
          <w:sz w:val="16"/>
        </w:rPr>
        <w:t xml:space="preserve"> However, we may risk a few comments explaining why disability cannot exist under communism. Taking communist society characterised to be characterised by self management of production and life in general, and where the slogan ‘from each according to their ability, to each according to their needs’ is applied, it is possible to see how disability can be done away with.  </w:t>
      </w:r>
      <w:r w:rsidRPr="007F2B60">
        <w:rPr>
          <w:rStyle w:val="StyleUnderline"/>
          <w:highlight w:val="cyan"/>
        </w:rPr>
        <w:t>It is easy to see how the phrase ‘to each according to their needs’ will abolish an aspect of disability.</w:t>
      </w:r>
      <w:r w:rsidRPr="00D130FC">
        <w:rPr>
          <w:sz w:val="16"/>
        </w:rPr>
        <w:t xml:space="preserve"> </w:t>
      </w:r>
      <w:r w:rsidRPr="007F2B60">
        <w:rPr>
          <w:rStyle w:val="StyleUnderline"/>
          <w:highlight w:val="cyan"/>
        </w:rPr>
        <w:t>If we produce for need</w:t>
      </w:r>
      <w:r w:rsidRPr="00D130FC">
        <w:rPr>
          <w:sz w:val="16"/>
        </w:rPr>
        <w:t xml:space="preserve"> rather than profit </w:t>
      </w:r>
      <w:r w:rsidRPr="007F2B60">
        <w:rPr>
          <w:rStyle w:val="StyleUnderline"/>
          <w:highlight w:val="cyan"/>
        </w:rPr>
        <w:t>there is no reason why we should not chose to produce buildings, equipment, technologies and so on that are designed on the assumption that physical and psychological variation of all sorts is a normal part of human society</w:t>
      </w:r>
      <w:r w:rsidRPr="00D130FC">
        <w:rPr>
          <w:sz w:val="16"/>
        </w:rPr>
        <w:t xml:space="preserve"> and that it is right to take this fully into account when producing thing for people to use.  The phrase ‘from each according to their ability’ less obviously deals with disability, but is in fact more fundamental to understanding why communism abolishes it. As we have seen, disability is defined by people’s inability to do certain things that they are supposed, as good worker, to be able to do. Under capitalism workers are interchangeable. We are only allowed to produce (or, for that matter, consume) in ways designed to maximise profit. In a society where production is self managed and for use, it would be inconceivable to prevent people from contributing to society on the grounds of what they were unable to do, when there was a great number of things that they could do. In societies with less abundance than western capitalism, there simply has not been the surplus to allow people to go without contributing, albeit often in horrifically exploitative ways. Capitalism has created both the necessary surplus and the logic of production to stop disabled people in particular, and the working class in general, from contributing fully or often at all. </w:t>
      </w:r>
      <w:r w:rsidRPr="007F2B60">
        <w:rPr>
          <w:rStyle w:val="StyleUnderline"/>
          <w:highlight w:val="cyan"/>
        </w:rPr>
        <w:t>Communism</w:t>
      </w:r>
      <w:r w:rsidRPr="00D130FC">
        <w:rPr>
          <w:sz w:val="16"/>
        </w:rPr>
        <w:t xml:space="preserve">, through the self management of production according to the principle that people contribute in the ways they are most able to, </w:t>
      </w:r>
      <w:r w:rsidRPr="007F2B60">
        <w:rPr>
          <w:rStyle w:val="StyleUnderline"/>
          <w:highlight w:val="cyan"/>
        </w:rPr>
        <w:t>overcomes capitalism’s exclusionary practice and overcomes the logic of alienation upon which capitalist production is built.</w:t>
      </w:r>
      <w:r w:rsidRPr="000410C6">
        <w:rPr>
          <w:rStyle w:val="StyleUnderline"/>
        </w:rPr>
        <w:t xml:space="preserve"> </w:t>
      </w:r>
      <w:r w:rsidRPr="00D130FC">
        <w:rPr>
          <w:sz w:val="16"/>
        </w:rPr>
        <w:t>The full and equal integration of all people into the reproduction of society, regardless of factors such as impairment, is surely the goal of communism and the foundation of a society in which the free development of each is the condition for the free development of all.</w:t>
      </w:r>
    </w:p>
    <w:p w14:paraId="7089498D" w14:textId="77777777" w:rsidR="00D514A4" w:rsidRDefault="00D514A4" w:rsidP="00D514A4"/>
    <w:p w14:paraId="5DD79E8E" w14:textId="77777777" w:rsidR="00D514A4" w:rsidRPr="005572BE" w:rsidRDefault="00D514A4" w:rsidP="00D514A4">
      <w:pPr>
        <w:pStyle w:val="Heading4"/>
        <w:rPr>
          <w:rStyle w:val="Style13ptBold"/>
          <w:b/>
          <w:bCs w:val="0"/>
        </w:rPr>
      </w:pPr>
      <w:r w:rsidRPr="00D24A93">
        <w:t xml:space="preserve">Their </w:t>
      </w:r>
      <w:r>
        <w:t>Zavitsanos</w:t>
      </w:r>
      <w:r w:rsidRPr="00D24A93">
        <w:t xml:space="preserve"> evidence misconstrues </w:t>
      </w:r>
      <w:r>
        <w:t xml:space="preserve">care work </w:t>
      </w:r>
      <w:r w:rsidRPr="00D24A93">
        <w:t>with resilience---</w:t>
      </w:r>
      <w:r>
        <w:t>treating lack of care as an individual’s problem</w:t>
      </w:r>
      <w:r w:rsidRPr="00D24A93">
        <w:t xml:space="preserve"> disempowers</w:t>
      </w:r>
      <w:r>
        <w:t xml:space="preserve"> victims of structural oppression, strengthens hegemonic institutions and turns psychological health</w:t>
      </w:r>
    </w:p>
    <w:p w14:paraId="33EAA300" w14:textId="77777777" w:rsidR="00D514A4" w:rsidRPr="00D72D34" w:rsidRDefault="00D514A4" w:rsidP="00D514A4">
      <w:pPr>
        <w:rPr>
          <w:rStyle w:val="Style13ptBold"/>
          <w:b w:val="0"/>
          <w:bCs w:val="0"/>
          <w:sz w:val="22"/>
        </w:rPr>
      </w:pPr>
      <w:r w:rsidRPr="00090883">
        <w:rPr>
          <w:rStyle w:val="Style13ptBold"/>
        </w:rPr>
        <w:t>James 14</w:t>
      </w:r>
      <w:r>
        <w:rPr>
          <w:rStyle w:val="Style13ptBold"/>
        </w:rPr>
        <w:t xml:space="preserve"> - </w:t>
      </w:r>
      <w:r w:rsidRPr="005572BE">
        <w:t xml:space="preserve">(Robin James is Associate Professor of Philosophy at UNC Charlotte, ON RESILIENCE &amp; ‘SELF-CARE AS WARFARE’, September 28, 2014, </w:t>
      </w:r>
      <w:hyperlink r:id="rId9" w:history="1">
        <w:r w:rsidRPr="005572BE">
          <w:rPr>
            <w:rStyle w:val="Hyperlink"/>
          </w:rPr>
          <w:t>http://www.its-her-factory.com/2014/09/on-resilience-self-care-as-warfare/)//TR</w:t>
        </w:r>
      </w:hyperlink>
    </w:p>
    <w:p w14:paraId="4B7C02AD" w14:textId="77777777" w:rsidR="00D514A4" w:rsidRPr="00842F01" w:rsidRDefault="00D514A4" w:rsidP="00D514A4">
      <w:pPr>
        <w:rPr>
          <w:sz w:val="16"/>
        </w:rPr>
      </w:pPr>
      <w:r w:rsidRPr="00842F01">
        <w:rPr>
          <w:sz w:val="16"/>
        </w:rPr>
        <w:t>I’ve been using the concept of </w:t>
      </w:r>
      <w:hyperlink r:id="rId10" w:history="1">
        <w:r w:rsidRPr="00842F01">
          <w:rPr>
            <w:rStyle w:val="Hyperlink"/>
            <w:sz w:val="16"/>
          </w:rPr>
          <w:t>resilience</w:t>
        </w:r>
      </w:hyperlink>
      <w:r w:rsidRPr="00842F01">
        <w:rPr>
          <w:sz w:val="16"/>
        </w:rPr>
        <w:t xml:space="preserve"> as a way to understand one of these latter methods. (I think </w:t>
      </w:r>
      <w:r w:rsidRPr="00090883">
        <w:rPr>
          <w:rStyle w:val="TitleChar"/>
        </w:rPr>
        <w:t>self-care is legible as resilience</w:t>
      </w:r>
      <w:r w:rsidRPr="00842F01">
        <w:rPr>
          <w:sz w:val="16"/>
        </w:rPr>
        <w:t xml:space="preserve"> only </w:t>
      </w:r>
      <w:r w:rsidRPr="00090883">
        <w:rPr>
          <w:rStyle w:val="TitleChar"/>
        </w:rPr>
        <w:t>when subjects occupy specific situations</w:t>
      </w:r>
      <w:r w:rsidRPr="00842F01">
        <w:rPr>
          <w:sz w:val="16"/>
        </w:rPr>
        <w:t xml:space="preserve">.) What do I mean by ‘resilience’? Well, </w:t>
      </w:r>
      <w:r w:rsidRPr="00090883">
        <w:rPr>
          <w:rStyle w:val="TitleChar"/>
        </w:rPr>
        <w:t>some</w:t>
      </w:r>
      <w:r w:rsidRPr="00842F01">
        <w:rPr>
          <w:sz w:val="16"/>
        </w:rPr>
        <w:t xml:space="preserve"> women </w:t>
      </w:r>
      <w:r w:rsidRPr="00090883">
        <w:rPr>
          <w:rStyle w:val="TitleChar"/>
        </w:rPr>
        <w:t xml:space="preserve">are </w:t>
      </w:r>
      <w:r w:rsidRPr="007F2B60">
        <w:rPr>
          <w:rStyle w:val="TitleChar"/>
          <w:highlight w:val="cyan"/>
        </w:rPr>
        <w:t>tasked with</w:t>
      </w:r>
      <w:r w:rsidRPr="00090883">
        <w:rPr>
          <w:rStyle w:val="TitleChar"/>
        </w:rPr>
        <w:t xml:space="preserve"> the imperative </w:t>
      </w:r>
      <w:r w:rsidRPr="007F2B60">
        <w:rPr>
          <w:rStyle w:val="Emphasis"/>
          <w:highlight w:val="cyan"/>
        </w:rPr>
        <w:t>“you must be a survivor.”</w:t>
      </w:r>
      <w:r w:rsidRPr="00842F01">
        <w:rPr>
          <w:sz w:val="16"/>
        </w:rPr>
        <w:t xml:space="preserve"> We’re </w:t>
      </w:r>
      <w:r w:rsidRPr="007F2B60">
        <w:rPr>
          <w:rStyle w:val="TitleChar"/>
          <w:highlight w:val="cyan"/>
        </w:rPr>
        <w:t>supposed</w:t>
      </w:r>
      <w:r w:rsidRPr="007F2B60">
        <w:rPr>
          <w:sz w:val="16"/>
          <w:highlight w:val="cyan"/>
        </w:rPr>
        <w:t xml:space="preserve"> </w:t>
      </w:r>
      <w:r w:rsidRPr="007F2B60">
        <w:rPr>
          <w:rStyle w:val="TitleChar"/>
          <w:highlight w:val="cyan"/>
        </w:rPr>
        <w:t>to</w:t>
      </w:r>
      <w:r w:rsidRPr="00842F01">
        <w:rPr>
          <w:sz w:val="16"/>
        </w:rPr>
        <w:t xml:space="preserve"> Lean In, or </w:t>
      </w:r>
      <w:r w:rsidRPr="007F2B60">
        <w:rPr>
          <w:rStyle w:val="Emphasis"/>
          <w:highlight w:val="cyan"/>
        </w:rPr>
        <w:t>show “grit”</w:t>
      </w:r>
      <w:r w:rsidRPr="007F2B60">
        <w:rPr>
          <w:rStyle w:val="TitleChar"/>
          <w:highlight w:val="cyan"/>
        </w:rPr>
        <w:t xml:space="preserve"> by</w:t>
      </w:r>
      <w:r w:rsidRPr="00090883">
        <w:rPr>
          <w:rStyle w:val="TitleChar"/>
        </w:rPr>
        <w:t xml:space="preserve"> </w:t>
      </w:r>
      <w:r w:rsidRPr="00842F01">
        <w:rPr>
          <w:sz w:val="16"/>
        </w:rPr>
        <w:t xml:space="preserve">learning to code, to rock, to run, or whatever. By </w:t>
      </w:r>
      <w:r w:rsidRPr="007F2B60">
        <w:rPr>
          <w:rStyle w:val="TitleChar"/>
          <w:highlight w:val="cyan"/>
        </w:rPr>
        <w:t>overcoming</w:t>
      </w:r>
      <w:r w:rsidRPr="00842F01">
        <w:rPr>
          <w:sz w:val="16"/>
        </w:rPr>
        <w:t xml:space="preserve"> </w:t>
      </w:r>
      <w:r w:rsidRPr="00090883">
        <w:rPr>
          <w:rStyle w:val="TitleChar"/>
        </w:rPr>
        <w:t>our</w:t>
      </w:r>
      <w:r w:rsidRPr="00842F01">
        <w:rPr>
          <w:sz w:val="16"/>
        </w:rPr>
        <w:t xml:space="preserve"> personal gendered </w:t>
      </w:r>
      <w:r w:rsidRPr="007F2B60">
        <w:rPr>
          <w:rStyle w:val="TitleChar"/>
          <w:highlight w:val="cyan"/>
        </w:rPr>
        <w:t>damage</w:t>
      </w:r>
      <w:r w:rsidRPr="007F2B60">
        <w:rPr>
          <w:sz w:val="16"/>
          <w:highlight w:val="cyan"/>
        </w:rPr>
        <w:t xml:space="preserve">, </w:t>
      </w:r>
      <w:r w:rsidRPr="007F2B60">
        <w:rPr>
          <w:rStyle w:val="TitleChar"/>
          <w:highlight w:val="cyan"/>
        </w:rPr>
        <w:t>we</w:t>
      </w:r>
      <w:r w:rsidRPr="00090883">
        <w:rPr>
          <w:rStyle w:val="TitleChar"/>
        </w:rPr>
        <w:t xml:space="preserve"> </w:t>
      </w:r>
      <w:r w:rsidRPr="00B60F05">
        <w:rPr>
          <w:rStyle w:val="TitleChar"/>
        </w:rPr>
        <w:t xml:space="preserve">both (a) show that society has </w:t>
      </w:r>
      <w:r w:rsidRPr="00B60F05">
        <w:rPr>
          <w:rStyle w:val="Emphasis"/>
        </w:rPr>
        <w:t>overcome</w:t>
      </w:r>
      <w:r w:rsidRPr="00B60F05">
        <w:rPr>
          <w:rStyle w:val="TitleChar"/>
        </w:rPr>
        <w:t xml:space="preserve"> patriarchy, and (b</w:t>
      </w:r>
      <w:r w:rsidRPr="00D72D34">
        <w:rPr>
          <w:rStyle w:val="TitleChar"/>
        </w:rPr>
        <w:t xml:space="preserve">) </w:t>
      </w:r>
      <w:r w:rsidRPr="007F2B60">
        <w:rPr>
          <w:rStyle w:val="TitleChar"/>
          <w:highlight w:val="cyan"/>
        </w:rPr>
        <w:t xml:space="preserve">take out the trash, </w:t>
      </w:r>
      <w:r w:rsidRPr="00D72D34">
        <w:rPr>
          <w:rStyle w:val="TitleChar"/>
        </w:rPr>
        <w:t>those</w:t>
      </w:r>
      <w:r w:rsidRPr="00090883">
        <w:rPr>
          <w:rStyle w:val="TitleChar"/>
        </w:rPr>
        <w:t xml:space="preserve"> individuals/</w:t>
      </w:r>
      <w:r w:rsidRPr="007F2B60">
        <w:rPr>
          <w:rStyle w:val="TitleChar"/>
          <w:highlight w:val="cyan"/>
        </w:rPr>
        <w:t xml:space="preserve">groups who </w:t>
      </w:r>
      <w:r w:rsidRPr="007F2B60">
        <w:rPr>
          <w:rStyle w:val="Emphasis"/>
          <w:highlight w:val="cyan"/>
        </w:rPr>
        <w:t>aren’t</w:t>
      </w:r>
      <w:r w:rsidRPr="00090883">
        <w:rPr>
          <w:rStyle w:val="TitleChar"/>
        </w:rPr>
        <w:t xml:space="preserve"> flexible, adaptable, indeed, </w:t>
      </w:r>
      <w:r w:rsidRPr="007F2B60">
        <w:rPr>
          <w:rStyle w:val="TitleChar"/>
          <w:highlight w:val="cyan"/>
        </w:rPr>
        <w:t>resilient enough to keep up</w:t>
      </w:r>
      <w:r w:rsidRPr="00090883">
        <w:rPr>
          <w:rStyle w:val="TitleChar"/>
        </w:rPr>
        <w:t xml:space="preserve"> with the post-feminist times. </w:t>
      </w:r>
      <w:r w:rsidRPr="00842F01">
        <w:rPr>
          <w:sz w:val="16"/>
        </w:rPr>
        <w:t xml:space="preserve">Resilience </w:t>
      </w:r>
      <w:r w:rsidRPr="00D72D34">
        <w:rPr>
          <w:sz w:val="16"/>
        </w:rPr>
        <w:t>is a means of producing (a) and (b)–</w:t>
      </w:r>
      <w:r w:rsidRPr="00D72D34">
        <w:rPr>
          <w:rStyle w:val="TitleChar"/>
        </w:rPr>
        <w:t xml:space="preserve">it’s </w:t>
      </w:r>
      <w:r w:rsidRPr="00B60F05">
        <w:rPr>
          <w:rStyle w:val="TitleChar"/>
        </w:rPr>
        <w:t>a way of organizing society to funnel the profits from this surplus value to privileged people and institutions. This is why resilience is</w:t>
      </w:r>
      <w:r w:rsidRPr="00B60F05">
        <w:rPr>
          <w:u w:val="single"/>
        </w:rPr>
        <w:t xml:space="preserve"> not</w:t>
      </w:r>
      <w:r w:rsidRPr="00B60F05">
        <w:rPr>
          <w:rStyle w:val="TitleChar"/>
        </w:rPr>
        <w:t xml:space="preserve"> about </w:t>
      </w:r>
      <w:r w:rsidRPr="00B60F05">
        <w:rPr>
          <w:rStyle w:val="Emphasis"/>
        </w:rPr>
        <w:t>personal healing</w:t>
      </w:r>
      <w:r w:rsidRPr="00B60F05">
        <w:rPr>
          <w:rStyle w:val="TitleChar"/>
        </w:rPr>
        <w:t xml:space="preserve">: resilient </w:t>
      </w:r>
      <w:r w:rsidRPr="00B60F05">
        <w:rPr>
          <w:rStyle w:val="Emphasis"/>
        </w:rPr>
        <w:t>self-care</w:t>
      </w:r>
      <w:r w:rsidRPr="00B60F05">
        <w:rPr>
          <w:rStyle w:val="TitleChar"/>
        </w:rPr>
        <w:t xml:space="preserve"> is just another, </w:t>
      </w:r>
      <w:r w:rsidRPr="00B60F05">
        <w:rPr>
          <w:rStyle w:val="Emphasis"/>
        </w:rPr>
        <w:t>upgraded</w:t>
      </w:r>
      <w:r w:rsidRPr="00B60F05">
        <w:rPr>
          <w:rStyle w:val="TitleChar"/>
        </w:rPr>
        <w:t xml:space="preserve"> way of </w:t>
      </w:r>
      <w:r w:rsidRPr="00B60F05">
        <w:rPr>
          <w:rStyle w:val="Emphasis"/>
        </w:rPr>
        <w:t>instrumentalizing</w:t>
      </w:r>
      <w:r w:rsidRPr="00B60F05">
        <w:rPr>
          <w:rStyle w:val="TitleChar"/>
        </w:rPr>
        <w:t xml:space="preserve"> the same people</w:t>
      </w:r>
      <w:r w:rsidRPr="00B60F05">
        <w:rPr>
          <w:sz w:val="16"/>
        </w:rPr>
        <w:t>.</w:t>
      </w:r>
    </w:p>
    <w:p w14:paraId="6F7F9238" w14:textId="77777777" w:rsidR="00D514A4" w:rsidRPr="00090883" w:rsidRDefault="00D514A4" w:rsidP="00D514A4">
      <w:pPr>
        <w:rPr>
          <w:rStyle w:val="TitleChar"/>
        </w:rPr>
      </w:pPr>
      <w:r w:rsidRPr="007F2B60">
        <w:rPr>
          <w:rStyle w:val="TitleChar"/>
          <w:highlight w:val="cyan"/>
        </w:rPr>
        <w:t xml:space="preserve">Resilience is </w:t>
      </w:r>
      <w:r w:rsidRPr="007F2B60">
        <w:rPr>
          <w:rStyle w:val="Emphasis"/>
          <w:highlight w:val="cyan"/>
        </w:rPr>
        <w:t>not</w:t>
      </w:r>
      <w:r w:rsidRPr="007F2B60">
        <w:rPr>
          <w:rStyle w:val="TitleChar"/>
          <w:highlight w:val="cyan"/>
        </w:rPr>
        <w:t xml:space="preserve"> </w:t>
      </w:r>
      <w:r w:rsidRPr="00D72D34">
        <w:rPr>
          <w:rStyle w:val="TitleChar"/>
        </w:rPr>
        <w:t xml:space="preserve">actually </w:t>
      </w:r>
      <w:r w:rsidRPr="007F2B60">
        <w:rPr>
          <w:rStyle w:val="TitleChar"/>
          <w:highlight w:val="cyan"/>
        </w:rPr>
        <w:t xml:space="preserve">about your survival; it’s about the </w:t>
      </w:r>
      <w:r w:rsidRPr="007F2B60">
        <w:rPr>
          <w:rStyle w:val="Emphasis"/>
          <w:highlight w:val="cyan"/>
        </w:rPr>
        <w:t>survival</w:t>
      </w:r>
      <w:r w:rsidRPr="007F2B60">
        <w:rPr>
          <w:rStyle w:val="TitleChar"/>
          <w:highlight w:val="cyan"/>
        </w:rPr>
        <w:t xml:space="preserve"> </w:t>
      </w:r>
      <w:r w:rsidRPr="00B60F05">
        <w:rPr>
          <w:rStyle w:val="TitleChar"/>
        </w:rPr>
        <w:t xml:space="preserve">and </w:t>
      </w:r>
      <w:r w:rsidRPr="00B60F05">
        <w:rPr>
          <w:rStyle w:val="Emphasis"/>
        </w:rPr>
        <w:t>health</w:t>
      </w:r>
      <w:r w:rsidRPr="00B60F05">
        <w:rPr>
          <w:rStyle w:val="TitleChar"/>
        </w:rPr>
        <w:t xml:space="preserve"> </w:t>
      </w:r>
      <w:r w:rsidRPr="007F2B60">
        <w:rPr>
          <w:rStyle w:val="TitleChar"/>
          <w:highlight w:val="cyan"/>
        </w:rPr>
        <w:t xml:space="preserve">of </w:t>
      </w:r>
      <w:r w:rsidRPr="007F2B60">
        <w:rPr>
          <w:rStyle w:val="Emphasis"/>
          <w:highlight w:val="cyan"/>
        </w:rPr>
        <w:t>hegemonic institutions</w:t>
      </w:r>
      <w:r w:rsidRPr="00842F01">
        <w:rPr>
          <w:sz w:val="16"/>
        </w:rPr>
        <w:t xml:space="preserve"> like </w:t>
      </w:r>
      <w:r w:rsidRPr="00B60F05">
        <w:rPr>
          <w:sz w:val="16"/>
        </w:rPr>
        <w:t xml:space="preserve">MRWaSP. It’s </w:t>
      </w:r>
      <w:r w:rsidRPr="00B60F05">
        <w:rPr>
          <w:rStyle w:val="TitleChar"/>
        </w:rPr>
        <w:t xml:space="preserve">a strategy MRWaSP uses to </w:t>
      </w:r>
      <w:r w:rsidRPr="00B60F05">
        <w:rPr>
          <w:rStyle w:val="Emphasis"/>
        </w:rPr>
        <w:t>wage its war</w:t>
      </w:r>
      <w:r w:rsidRPr="00B60F05">
        <w:rPr>
          <w:sz w:val="16"/>
        </w:rPr>
        <w:t xml:space="preserve">. Contemporary white supremacist patriarchy </w:t>
      </w:r>
      <w:r w:rsidRPr="00B60F05">
        <w:rPr>
          <w:rStyle w:val="TitleChar"/>
        </w:rPr>
        <w:t>“includes” some formerly excluded populations</w:t>
      </w:r>
      <w:r w:rsidRPr="00B60F05">
        <w:rPr>
          <w:sz w:val="16"/>
        </w:rPr>
        <w:t>, but they’re included a</w:t>
      </w:r>
      <w:r w:rsidRPr="00B60F05">
        <w:rPr>
          <w:rStyle w:val="TitleChar"/>
        </w:rPr>
        <w:t xml:space="preserve">s always in need of </w:t>
      </w:r>
      <w:r w:rsidRPr="00B60F05">
        <w:rPr>
          <w:rStyle w:val="Emphasis"/>
        </w:rPr>
        <w:t>remediation</w:t>
      </w:r>
      <w:r w:rsidRPr="00B60F05">
        <w:rPr>
          <w:rStyle w:val="TitleChar"/>
        </w:rPr>
        <w:t xml:space="preserve">, as eternally working on and </w:t>
      </w:r>
      <w:r w:rsidRPr="00B60F05">
        <w:rPr>
          <w:rStyle w:val="Emphasis"/>
        </w:rPr>
        <w:t>improving</w:t>
      </w:r>
      <w:r w:rsidRPr="00B60F05">
        <w:rPr>
          <w:rStyle w:val="TitleChar"/>
        </w:rPr>
        <w:t xml:space="preserve"> themselves</w:t>
      </w:r>
      <w:r w:rsidRPr="00B60F05">
        <w:rPr>
          <w:sz w:val="16"/>
        </w:rPr>
        <w:t xml:space="preserve"> (we’re not “in” yet, just constantly leaning that way). (Just to be cl</w:t>
      </w:r>
      <w:r w:rsidRPr="00842F01">
        <w:rPr>
          <w:sz w:val="16"/>
        </w:rPr>
        <w:t xml:space="preserve">ear: individuals can be seen as successfully and finally remediated, but the group as a whole still isn’t completely finished.) This is really convenient for capitalism too, because </w:t>
      </w:r>
      <w:r w:rsidRPr="00090883">
        <w:rPr>
          <w:rStyle w:val="TitleChar"/>
        </w:rPr>
        <w:t xml:space="preserve">people’s </w:t>
      </w:r>
      <w:r w:rsidRPr="007F2B60">
        <w:rPr>
          <w:rStyle w:val="TitleChar"/>
          <w:highlight w:val="cyan"/>
        </w:rPr>
        <w:t xml:space="preserve">endless laboring </w:t>
      </w:r>
      <w:r w:rsidRPr="00D72D34">
        <w:rPr>
          <w:rStyle w:val="TitleChar"/>
        </w:rPr>
        <w:t xml:space="preserve">on themselves </w:t>
      </w:r>
      <w:r w:rsidRPr="007F2B60">
        <w:rPr>
          <w:rStyle w:val="TitleChar"/>
          <w:highlight w:val="cyan"/>
        </w:rPr>
        <w:t xml:space="preserve">opens up </w:t>
      </w:r>
      <w:r w:rsidRPr="00D72D34">
        <w:rPr>
          <w:rStyle w:val="TitleChar"/>
        </w:rPr>
        <w:t xml:space="preserve">the </w:t>
      </w:r>
      <w:r w:rsidRPr="007F2B60">
        <w:rPr>
          <w:rStyle w:val="TitleChar"/>
          <w:highlight w:val="cyan"/>
        </w:rPr>
        <w:t>personal “disciplines”</w:t>
      </w:r>
      <w:r w:rsidRPr="00090883">
        <w:rPr>
          <w:rStyle w:val="TitleChar"/>
        </w:rPr>
        <w:t xml:space="preserve"> (what were formerly preconditions for capitalist production, what standardized workers and made them docile cogs in the machine) </w:t>
      </w:r>
      <w:r w:rsidRPr="007F2B60">
        <w:rPr>
          <w:rStyle w:val="TitleChar"/>
          <w:highlight w:val="cyan"/>
        </w:rPr>
        <w:t>as sources of surplus value production</w:t>
      </w:r>
      <w:r w:rsidRPr="00090883">
        <w:rPr>
          <w:rStyle w:val="TitleChar"/>
        </w:rPr>
        <w:t>.</w:t>
      </w:r>
    </w:p>
    <w:p w14:paraId="0C19535A" w14:textId="77777777" w:rsidR="00D514A4" w:rsidRPr="00090883" w:rsidRDefault="00D514A4" w:rsidP="00D514A4">
      <w:pPr>
        <w:rPr>
          <w:rStyle w:val="TitleChar"/>
        </w:rPr>
      </w:pPr>
      <w:r w:rsidRPr="00842F01">
        <w:rPr>
          <w:sz w:val="16"/>
        </w:rPr>
        <w:t xml:space="preserve">The </w:t>
      </w:r>
      <w:r w:rsidRPr="00090883">
        <w:rPr>
          <w:rStyle w:val="TitleChar"/>
        </w:rPr>
        <w:t xml:space="preserve">labor of </w:t>
      </w:r>
      <w:r w:rsidRPr="007F2B60">
        <w:rPr>
          <w:rStyle w:val="TitleChar"/>
          <w:highlight w:val="cyan"/>
        </w:rPr>
        <w:t xml:space="preserve">resilience </w:t>
      </w:r>
      <w:r w:rsidRPr="007F2B60">
        <w:rPr>
          <w:rStyle w:val="Emphasis"/>
          <w:highlight w:val="cyan"/>
        </w:rPr>
        <w:t>only seems</w:t>
      </w:r>
      <w:r w:rsidRPr="007F2B60">
        <w:rPr>
          <w:rStyle w:val="TitleChar"/>
          <w:highlight w:val="cyan"/>
        </w:rPr>
        <w:t xml:space="preserve"> like self-care </w:t>
      </w:r>
      <w:r w:rsidRPr="00842F01">
        <w:rPr>
          <w:rStyle w:val="TitleChar"/>
        </w:rPr>
        <w:t>because society is structured so that it functions optimally when you</w:t>
      </w:r>
      <w:r w:rsidRPr="00842F01">
        <w:rPr>
          <w:sz w:val="16"/>
        </w:rPr>
        <w:t xml:space="preserve"> (or people like you) </w:t>
      </w:r>
      <w:r w:rsidRPr="00842F01">
        <w:rPr>
          <w:rStyle w:val="TitleChar"/>
        </w:rPr>
        <w:t>succeed</w:t>
      </w:r>
      <w:r w:rsidRPr="00842F01">
        <w:rPr>
          <w:sz w:val="16"/>
        </w:rPr>
        <w:t xml:space="preserve">. So </w:t>
      </w:r>
      <w:r w:rsidRPr="007F2B60">
        <w:rPr>
          <w:rStyle w:val="TitleChar"/>
          <w:highlight w:val="cyan"/>
        </w:rPr>
        <w:t xml:space="preserve">resilience isn’t about cultivating what you need, it’s about </w:t>
      </w:r>
      <w:r w:rsidRPr="007F2B60">
        <w:rPr>
          <w:rStyle w:val="Emphasis"/>
          <w:highlight w:val="cyan"/>
        </w:rPr>
        <w:t>adapting</w:t>
      </w:r>
      <w:r w:rsidRPr="007F2B60">
        <w:rPr>
          <w:rStyle w:val="TitleChar"/>
          <w:highlight w:val="cyan"/>
        </w:rPr>
        <w:t xml:space="preserve"> to </w:t>
      </w:r>
      <w:r w:rsidRPr="007F2B60">
        <w:rPr>
          <w:rStyle w:val="Emphasis"/>
          <w:highlight w:val="cyan"/>
        </w:rPr>
        <w:t>dominant notions of success</w:t>
      </w:r>
      <w:r w:rsidRPr="007F2B60">
        <w:rPr>
          <w:rStyle w:val="TitleChar"/>
          <w:highlight w:val="cyan"/>
        </w:rPr>
        <w:t>. What they say is ‘</w:t>
      </w:r>
      <w:r w:rsidRPr="007F2B60">
        <w:rPr>
          <w:rStyle w:val="Emphasis"/>
          <w:highlight w:val="cyan"/>
        </w:rPr>
        <w:t>healthy’</w:t>
      </w:r>
      <w:r w:rsidRPr="007F2B60">
        <w:rPr>
          <w:rStyle w:val="TitleChar"/>
          <w:highlight w:val="cyan"/>
        </w:rPr>
        <w:t xml:space="preserve"> might not actually be healthy</w:t>
      </w:r>
      <w:r w:rsidRPr="007F2B60">
        <w:rPr>
          <w:sz w:val="16"/>
          <w:highlight w:val="cyan"/>
        </w:rPr>
        <w:t>,</w:t>
      </w:r>
      <w:r w:rsidRPr="00842F01">
        <w:rPr>
          <w:sz w:val="16"/>
        </w:rPr>
        <w:t xml:space="preserve"> for example. </w:t>
      </w:r>
      <w:r w:rsidRPr="007F2B60">
        <w:rPr>
          <w:rStyle w:val="TitleChar"/>
          <w:highlight w:val="cyan"/>
        </w:rPr>
        <w:t xml:space="preserve">This is </w:t>
      </w:r>
      <w:r w:rsidRPr="007F2B60">
        <w:rPr>
          <w:rStyle w:val="Emphasis"/>
          <w:highlight w:val="cyan"/>
        </w:rPr>
        <w:t>self work</w:t>
      </w:r>
      <w:r w:rsidRPr="00842F01">
        <w:rPr>
          <w:sz w:val="16"/>
        </w:rPr>
        <w:t xml:space="preserve">, but </w:t>
      </w:r>
      <w:r w:rsidRPr="001D0FBF">
        <w:rPr>
          <w:rStyle w:val="TitleChar"/>
        </w:rPr>
        <w:t>not</w:t>
      </w:r>
      <w:r w:rsidRPr="001D0FBF">
        <w:rPr>
          <w:sz w:val="16"/>
        </w:rPr>
        <w:t xml:space="preserve"> necessarily </w:t>
      </w:r>
      <w:r w:rsidRPr="001D0FBF">
        <w:rPr>
          <w:rStyle w:val="Emphasis"/>
        </w:rPr>
        <w:t>self “care</w:t>
      </w:r>
      <w:r w:rsidRPr="001D0FBF">
        <w:rPr>
          <w:rStyle w:val="TitleChar"/>
        </w:rPr>
        <w:t>.”</w:t>
      </w:r>
      <w:r w:rsidRPr="001D0FBF">
        <w:rPr>
          <w:sz w:val="16"/>
        </w:rPr>
        <w:t xml:space="preserve"> This sort of work </w:t>
      </w:r>
      <w:r w:rsidRPr="001D0FBF">
        <w:rPr>
          <w:rStyle w:val="TitleChar"/>
        </w:rPr>
        <w:t>looks and feels like care bec</w:t>
      </w:r>
      <w:r w:rsidRPr="00090883">
        <w:rPr>
          <w:rStyle w:val="TitleChar"/>
        </w:rPr>
        <w:t xml:space="preserve">ause </w:t>
      </w:r>
      <w:r w:rsidRPr="007F2B60">
        <w:rPr>
          <w:rStyle w:val="TitleChar"/>
          <w:highlight w:val="cyan"/>
        </w:rPr>
        <w:t>its rewards</w:t>
      </w:r>
      <w:r w:rsidRPr="00090883">
        <w:rPr>
          <w:rStyle w:val="TitleChar"/>
        </w:rPr>
        <w:t xml:space="preserve"> are </w:t>
      </w:r>
      <w:r w:rsidRPr="00B60F05">
        <w:rPr>
          <w:rStyle w:val="TitleChar"/>
        </w:rPr>
        <w:t xml:space="preserve">generally </w:t>
      </w:r>
      <w:r w:rsidRPr="00B60F05">
        <w:rPr>
          <w:rStyle w:val="Emphasis"/>
        </w:rPr>
        <w:t>affective</w:t>
      </w:r>
      <w:r w:rsidRPr="00B60F05">
        <w:rPr>
          <w:rStyle w:val="TitleChar"/>
        </w:rPr>
        <w:t xml:space="preserve">, </w:t>
      </w:r>
      <w:r w:rsidRPr="00B60F05">
        <w:rPr>
          <w:rStyle w:val="Emphasis"/>
        </w:rPr>
        <w:t>physiological</w:t>
      </w:r>
      <w:r w:rsidRPr="00B60F05">
        <w:rPr>
          <w:rStyle w:val="TitleChar"/>
        </w:rPr>
        <w:t xml:space="preserve">, and </w:t>
      </w:r>
      <w:r w:rsidRPr="007F2B60">
        <w:rPr>
          <w:rStyle w:val="Emphasis"/>
          <w:highlight w:val="cyan"/>
        </w:rPr>
        <w:t>personal</w:t>
      </w:r>
      <w:r w:rsidRPr="00842F01">
        <w:rPr>
          <w:sz w:val="16"/>
        </w:rPr>
        <w:t xml:space="preserve">. It is a kind of “care” labor on the self, but it is not actually “caring” in the sense of 70s feminist care ethics, i.e., of cultivating relationships that support one another. In fact, I think cultivating relationships that support one another–that is, re-organizing society on whatever scale you can to make it more survivable–is one of the best ways to think about refusing the work of resilience. It’s quite similar to what Ahmed describes as </w:t>
      </w:r>
      <w:r w:rsidRPr="00090883">
        <w:rPr>
          <w:rStyle w:val="TitleChar"/>
        </w:rPr>
        <w:t>“redirecting care away from its proper objects.”</w:t>
      </w:r>
    </w:p>
    <w:p w14:paraId="429F517A" w14:textId="77777777" w:rsidR="00D514A4" w:rsidRPr="001D0FBF" w:rsidRDefault="00D514A4" w:rsidP="00D514A4">
      <w:pPr>
        <w:rPr>
          <w:sz w:val="12"/>
          <w:szCs w:val="12"/>
        </w:rPr>
      </w:pPr>
      <w:r w:rsidRPr="00842F01">
        <w:rPr>
          <w:sz w:val="12"/>
          <w:szCs w:val="12"/>
        </w:rPr>
        <w:t xml:space="preserve">Re-organizing relationships of support and dependence is one thing that happens when workers go on strike. In a well-organized strike, supporters and participants help one another do things that would normally happen as a business transaction, like the provision of food and services. So maybe those of us tasked with the work of resilience should imagine our resistance not as warfare, but as a strike. There’s a difference between surviving a system predicated on your death, and bending the circuits of systems designed to support (a very narrowly drawn model of) your life. In the former case, your survival disrupts systems predicated on your death; in the latter case, refusing to work/generate </w:t>
      </w:r>
      <w:r w:rsidRPr="001D0FBF">
        <w:rPr>
          <w:sz w:val="12"/>
          <w:szCs w:val="12"/>
        </w:rPr>
        <w:t>surplus value diminishes the vitality of the systems that profit from your work.</w:t>
      </w:r>
    </w:p>
    <w:p w14:paraId="75058E7B" w14:textId="77777777" w:rsidR="00D514A4" w:rsidRDefault="00D514A4" w:rsidP="00D514A4">
      <w:pPr>
        <w:rPr>
          <w:sz w:val="16"/>
        </w:rPr>
      </w:pPr>
      <w:r w:rsidRPr="001D0FBF">
        <w:rPr>
          <w:sz w:val="16"/>
        </w:rPr>
        <w:t xml:space="preserve">I think </w:t>
      </w:r>
      <w:r w:rsidRPr="001D0FBF">
        <w:rPr>
          <w:rStyle w:val="TitleChar"/>
        </w:rPr>
        <w:t>there are</w:t>
      </w:r>
      <w:r w:rsidRPr="001D0FBF">
        <w:rPr>
          <w:sz w:val="16"/>
        </w:rPr>
        <w:t xml:space="preserve"> some other </w:t>
      </w:r>
      <w:r w:rsidRPr="001D0FBF">
        <w:rPr>
          <w:rStyle w:val="Emphasis"/>
        </w:rPr>
        <w:t>important differences</w:t>
      </w:r>
      <w:r w:rsidRPr="001D0FBF">
        <w:rPr>
          <w:rStyle w:val="TitleChar"/>
        </w:rPr>
        <w:t xml:space="preserve"> between resilience and guerilla self-care</w:t>
      </w:r>
      <w:r w:rsidRPr="001D0FBF">
        <w:rPr>
          <w:sz w:val="16"/>
        </w:rPr>
        <w:t>, differences that make it pretty clear that “an individual woman who is trying to survive an experience of rape by focusing on her own wellbeing and safety” is not “participating in the same politics as a woman who</w:t>
      </w:r>
      <w:r w:rsidRPr="00090883">
        <w:rPr>
          <w:sz w:val="16"/>
        </w:rPr>
        <w:t xml:space="preserve"> is concerned with getting up ‘the ladder’” (Ahmed). First, </w:t>
      </w:r>
      <w:r w:rsidRPr="00B60F05">
        <w:rPr>
          <w:rStyle w:val="TitleChar"/>
        </w:rPr>
        <w:t xml:space="preserve">resilience is a specific method for </w:t>
      </w:r>
      <w:r w:rsidRPr="00B60F05">
        <w:rPr>
          <w:rStyle w:val="Emphasis"/>
        </w:rPr>
        <w:t>producing</w:t>
      </w:r>
      <w:r w:rsidRPr="00B60F05">
        <w:rPr>
          <w:rStyle w:val="TitleChar"/>
        </w:rPr>
        <w:t xml:space="preserve"> human capital</w:t>
      </w:r>
      <w:r w:rsidRPr="00B60F05">
        <w:rPr>
          <w:sz w:val="16"/>
        </w:rPr>
        <w:t>, that is,</w:t>
      </w:r>
      <w:r w:rsidRPr="00090883">
        <w:rPr>
          <w:sz w:val="16"/>
        </w:rPr>
        <w:t xml:space="preserve"> </w:t>
      </w:r>
      <w:r w:rsidRPr="00090883">
        <w:rPr>
          <w:rStyle w:val="TitleChar"/>
        </w:rPr>
        <w:t xml:space="preserve">for getting a return on the investments you make in your self-improvement. And to get these returns, </w:t>
      </w:r>
      <w:r w:rsidRPr="007F2B60">
        <w:rPr>
          <w:rStyle w:val="TitleChar"/>
          <w:highlight w:val="cyan"/>
        </w:rPr>
        <w:t xml:space="preserve">your recovery must be </w:t>
      </w:r>
      <w:r w:rsidRPr="007F2B60">
        <w:rPr>
          <w:rStyle w:val="Emphasis"/>
          <w:highlight w:val="cyan"/>
        </w:rPr>
        <w:t>spectacular</w:t>
      </w:r>
      <w:r w:rsidRPr="00090883">
        <w:rPr>
          <w:rStyle w:val="TitleChar"/>
        </w:rPr>
        <w:t xml:space="preserve">–that is, made into a spectacle </w:t>
      </w:r>
      <w:r w:rsidRPr="007F2B60">
        <w:rPr>
          <w:rStyle w:val="Emphasis"/>
          <w:highlight w:val="cyan"/>
        </w:rPr>
        <w:t>consumable</w:t>
      </w:r>
      <w:r w:rsidRPr="007F2B60">
        <w:rPr>
          <w:rStyle w:val="TitleChar"/>
          <w:highlight w:val="cyan"/>
        </w:rPr>
        <w:t xml:space="preserve"> (and </w:t>
      </w:r>
      <w:r w:rsidRPr="007F2B60">
        <w:rPr>
          <w:rStyle w:val="Emphasis"/>
          <w:highlight w:val="cyan"/>
        </w:rPr>
        <w:t>shareable</w:t>
      </w:r>
      <w:r w:rsidRPr="007F2B60">
        <w:rPr>
          <w:rStyle w:val="TitleChar"/>
          <w:highlight w:val="cyan"/>
        </w:rPr>
        <w:t>) by others</w:t>
      </w:r>
      <w:r w:rsidRPr="00090883">
        <w:rPr>
          <w:sz w:val="16"/>
        </w:rPr>
        <w:t xml:space="preserve">. Resilience discourse makes </w:t>
      </w:r>
      <w:r w:rsidRPr="007F2B60">
        <w:rPr>
          <w:rStyle w:val="Emphasis"/>
          <w:sz w:val="26"/>
          <w:szCs w:val="26"/>
          <w:highlight w:val="cyan"/>
        </w:rPr>
        <w:t>a spectacle of the performance of survival</w:t>
      </w:r>
      <w:r w:rsidRPr="00090883">
        <w:rPr>
          <w:sz w:val="16"/>
        </w:rPr>
        <w:t xml:space="preserve">. Self-care isn’t resilient self-work unless it’s rendered into human capital, i.e., what gets you “up the ladder.” Second, self-care is an ongoing process. Dealing with trauma can be a lifelong project. </w:t>
      </w:r>
      <w:r w:rsidRPr="007F2B60">
        <w:rPr>
          <w:rStyle w:val="TitleChar"/>
          <w:highlight w:val="cyan"/>
        </w:rPr>
        <w:t>Resilience</w:t>
      </w:r>
      <w:r w:rsidRPr="00090883">
        <w:rPr>
          <w:sz w:val="16"/>
        </w:rPr>
        <w:t xml:space="preserve">, on the other hand, </w:t>
      </w:r>
      <w:r w:rsidRPr="007F2B60">
        <w:rPr>
          <w:rStyle w:val="TitleChar"/>
          <w:highlight w:val="cyan"/>
        </w:rPr>
        <w:t>treats therapeutic overcoming as a resolved accomplishment</w:t>
      </w:r>
      <w:r w:rsidRPr="00090883">
        <w:rPr>
          <w:rStyle w:val="TitleChar"/>
        </w:rPr>
        <w:t xml:space="preserve">: I was once damaged, but now I am better. </w:t>
      </w:r>
      <w:r w:rsidRPr="007F2B60">
        <w:rPr>
          <w:rStyle w:val="TitleChar"/>
          <w:highlight w:val="cyan"/>
        </w:rPr>
        <w:t>Resilience says “Look, I Overcame”</w:t>
      </w:r>
      <w:r>
        <w:rPr>
          <w:sz w:val="16"/>
        </w:rPr>
        <w:t xml:space="preserve"> (spectacle + past tense).</w:t>
      </w:r>
      <w:bookmarkEnd w:id="1"/>
    </w:p>
    <w:p w14:paraId="71380ABA" w14:textId="77777777" w:rsidR="00D514A4" w:rsidRDefault="00D514A4" w:rsidP="00D514A4">
      <w:pPr>
        <w:rPr>
          <w:sz w:val="16"/>
        </w:rPr>
      </w:pPr>
    </w:p>
    <w:p w14:paraId="0E008021" w14:textId="77777777" w:rsidR="00D514A4" w:rsidRPr="00C135FF" w:rsidRDefault="00D514A4" w:rsidP="00D514A4">
      <w:pPr>
        <w:pStyle w:val="Heading4"/>
        <w:rPr>
          <w:rFonts w:asciiTheme="minorHAnsi" w:hAnsiTheme="minorHAnsi" w:cstheme="minorHAnsi"/>
        </w:rPr>
      </w:pPr>
      <w:r>
        <w:rPr>
          <w:rFonts w:asciiTheme="minorHAnsi" w:hAnsiTheme="minorHAnsi" w:cstheme="minorHAnsi"/>
        </w:rPr>
        <w:t>Pursuit of autonomy gets coopted---seeking decentralization reinforces the control of capital---there should be a state and it should be communist</w:t>
      </w:r>
    </w:p>
    <w:p w14:paraId="44401D86" w14:textId="77777777" w:rsidR="00D514A4" w:rsidRPr="00C135FF" w:rsidRDefault="00D514A4" w:rsidP="00D514A4">
      <w:pPr>
        <w:rPr>
          <w:rFonts w:asciiTheme="minorHAnsi" w:hAnsiTheme="minorHAnsi" w:cstheme="minorHAnsi"/>
        </w:rPr>
      </w:pPr>
      <w:r w:rsidRPr="00C135FF">
        <w:rPr>
          <w:rFonts w:asciiTheme="minorHAnsi" w:hAnsiTheme="minorHAnsi" w:cstheme="minorHAnsi"/>
        </w:rPr>
        <w:t xml:space="preserve">Corey Lee </w:t>
      </w:r>
      <w:r w:rsidRPr="00C135FF">
        <w:rPr>
          <w:rStyle w:val="Style13ptBold"/>
          <w:rFonts w:asciiTheme="minorHAnsi" w:hAnsiTheme="minorHAnsi" w:cstheme="minorHAnsi"/>
        </w:rPr>
        <w:t>Wrenn 13</w:t>
      </w:r>
      <w:r w:rsidRPr="00C135FF">
        <w:rPr>
          <w:rFonts w:asciiTheme="minorHAnsi" w:hAnsiTheme="minorHAnsi" w:cstheme="minorHAnsi"/>
        </w:rPr>
        <w:t>, adjunct professor of Sociology with Dabney S. Lancaster Community College and an adjunct professor of Social Psychology with the Rocky Mountain College of Art and Design, The Neoliberalism Behind Sexy Veganism: Individuals, Structures, and “Choice”, veganfeministnetwork.com/tag/individualism/</w:t>
      </w:r>
    </w:p>
    <w:p w14:paraId="6AB9659C" w14:textId="77777777" w:rsidR="00D514A4" w:rsidRPr="00C135FF" w:rsidRDefault="00D514A4" w:rsidP="00D514A4">
      <w:pPr>
        <w:rPr>
          <w:rFonts w:asciiTheme="minorHAnsi" w:hAnsiTheme="minorHAnsi" w:cstheme="minorHAnsi"/>
          <w:sz w:val="12"/>
        </w:rPr>
      </w:pPr>
      <w:r w:rsidRPr="00C135FF">
        <w:rPr>
          <w:rFonts w:asciiTheme="minorHAnsi" w:hAnsiTheme="minorHAnsi" w:cstheme="minorHAnsi"/>
          <w:sz w:val="14"/>
        </w:rPr>
        <w:t xml:space="preserve">I’m going to make a radical claim, well, actually it’s pretty widely accepted in the social sciences:  </w:t>
      </w:r>
      <w:r w:rsidRPr="00C135FF">
        <w:rPr>
          <w:rStyle w:val="StyleUnderline"/>
          <w:rFonts w:asciiTheme="minorHAnsi" w:hAnsiTheme="minorHAnsi" w:cstheme="minorHAnsi"/>
        </w:rPr>
        <w:t>There is no “choice.”  This isn’t about the individual.  This is about systems of oppression and social structures that shape our behavior and limit what choices are available to us based on our social identity.</w:t>
      </w:r>
      <w:r w:rsidRPr="00C135FF">
        <w:rPr>
          <w:rFonts w:asciiTheme="minorHAnsi" w:hAnsiTheme="minorHAnsi" w:cstheme="minorHAnsi"/>
          <w:sz w:val="14"/>
        </w:rPr>
        <w:t xml:space="preserve"> If you are a young, thin, white woman advocating for Nonhuman Animals in a pornified, hyper-sexualized society, one choice stands out loud and clear: Get naked. It’s supposed to be empowering, and we think maybe it helps animals.</w:t>
      </w:r>
    </w:p>
    <w:p w14:paraId="657BF9E5" w14:textId="77777777" w:rsidR="00D514A4" w:rsidRPr="00C135FF" w:rsidRDefault="00D514A4" w:rsidP="00D514A4">
      <w:pPr>
        <w:rPr>
          <w:rFonts w:asciiTheme="minorHAnsi" w:hAnsiTheme="minorHAnsi" w:cstheme="minorHAnsi"/>
          <w:sz w:val="12"/>
        </w:rPr>
      </w:pPr>
      <w:r w:rsidRPr="00C135FF">
        <w:rPr>
          <w:rFonts w:asciiTheme="minorHAnsi" w:hAnsiTheme="minorHAnsi" w:cstheme="minorHAnsi"/>
          <w:sz w:val="14"/>
        </w:rPr>
        <w:t xml:space="preserve"> First, I’m not really sure why one has to feel sexually empowered when one is advocating against the torture and death of Nonhuman Animals. Why our movement is keen on making violence a turn on is a little disturbing. It probably speaks something to our tendency to juxtapose women with violence. The sexualization of violence against women and other feminized social groups like Nonhuman Animals is evidence to the rape culture we inhabit.</w:t>
      </w:r>
    </w:p>
    <w:p w14:paraId="602EB96E" w14:textId="77777777" w:rsidR="00D514A4" w:rsidRPr="00C135FF" w:rsidRDefault="00D514A4" w:rsidP="00D514A4">
      <w:pPr>
        <w:rPr>
          <w:rFonts w:asciiTheme="minorHAnsi" w:hAnsiTheme="minorHAnsi" w:cstheme="minorHAnsi"/>
          <w:sz w:val="12"/>
        </w:rPr>
      </w:pPr>
      <w:r w:rsidRPr="00C135FF">
        <w:rPr>
          <w:rFonts w:asciiTheme="minorHAnsi" w:hAnsiTheme="minorHAnsi" w:cstheme="minorHAnsi"/>
          <w:sz w:val="14"/>
        </w:rPr>
        <w:t xml:space="preserve"> Aside that, however, “</w:t>
      </w:r>
      <w:r w:rsidRPr="007F2B60">
        <w:rPr>
          <w:rStyle w:val="Emphasis"/>
          <w:rFonts w:asciiTheme="minorHAnsi" w:hAnsiTheme="minorHAnsi" w:cstheme="minorHAnsi"/>
          <w:highlight w:val="cyan"/>
        </w:rPr>
        <w:t>choice” is</w:t>
      </w:r>
      <w:r w:rsidRPr="00C135FF">
        <w:rPr>
          <w:rStyle w:val="Emphasis"/>
          <w:rFonts w:asciiTheme="minorHAnsi" w:hAnsiTheme="minorHAnsi" w:cstheme="minorHAnsi"/>
        </w:rPr>
        <w:t xml:space="preserve"> often </w:t>
      </w:r>
      <w:r w:rsidRPr="007F2B60">
        <w:rPr>
          <w:rStyle w:val="Emphasis"/>
          <w:rFonts w:asciiTheme="minorHAnsi" w:hAnsiTheme="minorHAnsi" w:cstheme="minorHAnsi"/>
          <w:highlight w:val="cyan"/>
        </w:rPr>
        <w:t>thrown around as a means of deflecting critical thought at systems of oppression</w:t>
      </w:r>
      <w:r w:rsidRPr="007F2B60">
        <w:rPr>
          <w:rFonts w:asciiTheme="minorHAnsi" w:hAnsiTheme="minorHAnsi" w:cstheme="minorHAnsi"/>
          <w:sz w:val="14"/>
          <w:highlight w:val="cyan"/>
        </w:rPr>
        <w:t xml:space="preserve">. </w:t>
      </w:r>
      <w:r w:rsidRPr="007F2B60">
        <w:rPr>
          <w:rStyle w:val="StyleUnderline"/>
          <w:rFonts w:asciiTheme="minorHAnsi" w:hAnsiTheme="minorHAnsi" w:cstheme="minorHAnsi"/>
          <w:highlight w:val="cyan"/>
        </w:rPr>
        <w:t xml:space="preserve">If it’s all about your individual choice, only you are responsible, only you are to blame. Anyone who has a problem with that must be </w:t>
      </w:r>
      <w:r w:rsidRPr="007F2B60">
        <w:rPr>
          <w:rStyle w:val="Emphasis"/>
          <w:rFonts w:asciiTheme="minorHAnsi" w:hAnsiTheme="minorHAnsi" w:cstheme="minorHAnsi"/>
          <w:highlight w:val="cyan"/>
        </w:rPr>
        <w:t>judging you as a person</w:t>
      </w:r>
      <w:r w:rsidRPr="00C135FF">
        <w:rPr>
          <w:rFonts w:asciiTheme="minorHAnsi" w:hAnsiTheme="minorHAnsi" w:cstheme="minorHAnsi"/>
          <w:sz w:val="14"/>
        </w:rPr>
        <w:t xml:space="preserve">. </w:t>
      </w:r>
      <w:r w:rsidRPr="00C135FF">
        <w:rPr>
          <w:rStyle w:val="StyleUnderline"/>
          <w:rFonts w:asciiTheme="minorHAnsi" w:hAnsiTheme="minorHAnsi" w:cstheme="minorHAnsi"/>
        </w:rPr>
        <w:t xml:space="preserve">So often </w:t>
      </w:r>
      <w:r w:rsidRPr="007F2B60">
        <w:rPr>
          <w:rStyle w:val="StyleUnderline"/>
          <w:rFonts w:asciiTheme="minorHAnsi" w:hAnsiTheme="minorHAnsi" w:cstheme="minorHAnsi"/>
          <w:highlight w:val="cyan"/>
        </w:rPr>
        <w:t>our advocacy is framed</w:t>
      </w:r>
      <w:r w:rsidRPr="00C135FF">
        <w:rPr>
          <w:rStyle w:val="StyleUnderline"/>
          <w:rFonts w:asciiTheme="minorHAnsi" w:hAnsiTheme="minorHAnsi" w:cstheme="minorHAnsi"/>
        </w:rPr>
        <w:t xml:space="preserve"> </w:t>
      </w:r>
      <w:r w:rsidRPr="007F2B60">
        <w:rPr>
          <w:rStyle w:val="StyleUnderline"/>
          <w:rFonts w:asciiTheme="minorHAnsi" w:hAnsiTheme="minorHAnsi" w:cstheme="minorHAnsi"/>
          <w:highlight w:val="cyan"/>
        </w:rPr>
        <w:t>as</w:t>
      </w:r>
      <w:r w:rsidRPr="00C135FF">
        <w:rPr>
          <w:rStyle w:val="StyleUnderline"/>
          <w:rFonts w:asciiTheme="minorHAnsi" w:hAnsiTheme="minorHAnsi" w:cstheme="minorHAnsi"/>
        </w:rPr>
        <w:t xml:space="preserve"> personal choice, an </w:t>
      </w:r>
      <w:r w:rsidRPr="007F2B60">
        <w:rPr>
          <w:rStyle w:val="StyleUnderline"/>
          <w:rFonts w:asciiTheme="minorHAnsi" w:hAnsiTheme="minorHAnsi" w:cstheme="minorHAnsi"/>
          <w:highlight w:val="cyan"/>
        </w:rPr>
        <w:t>individual expression</w:t>
      </w:r>
      <w:r w:rsidRPr="00C135FF">
        <w:rPr>
          <w:rFonts w:asciiTheme="minorHAnsi" w:hAnsiTheme="minorHAnsi" w:cstheme="minorHAnsi"/>
          <w:sz w:val="14"/>
        </w:rPr>
        <w:t xml:space="preserve">. If you aren’t vegan, that’s your “choice.” If you want to have sex with vegetables and have it filmed by PETA, that’s your “choice.” </w:t>
      </w:r>
      <w:r w:rsidRPr="007F2B60">
        <w:rPr>
          <w:rStyle w:val="Emphasis"/>
          <w:rFonts w:asciiTheme="minorHAnsi" w:hAnsiTheme="minorHAnsi" w:cstheme="minorHAnsi"/>
          <w:highlight w:val="cyan"/>
          <w:bdr w:val="single" w:sz="4" w:space="0" w:color="auto"/>
        </w:rPr>
        <w:t>This is a co-optation of</w:t>
      </w:r>
      <w:r w:rsidRPr="00C135FF">
        <w:rPr>
          <w:rStyle w:val="Emphasis"/>
          <w:rFonts w:asciiTheme="minorHAnsi" w:hAnsiTheme="minorHAnsi" w:cstheme="minorHAnsi"/>
          <w:bdr w:val="single" w:sz="4" w:space="0" w:color="auto"/>
        </w:rPr>
        <w:t xml:space="preserve"> anti-oppression social </w:t>
      </w:r>
      <w:r w:rsidRPr="007F2B60">
        <w:rPr>
          <w:rStyle w:val="Emphasis"/>
          <w:rFonts w:asciiTheme="minorHAnsi" w:hAnsiTheme="minorHAnsi" w:cstheme="minorHAnsi"/>
          <w:highlight w:val="cyan"/>
          <w:bdr w:val="single" w:sz="4" w:space="0" w:color="auto"/>
        </w:rPr>
        <w:t xml:space="preserve">activism in </w:t>
      </w:r>
      <w:r w:rsidRPr="00C135FF">
        <w:rPr>
          <w:rStyle w:val="Emphasis"/>
          <w:rFonts w:asciiTheme="minorHAnsi" w:hAnsiTheme="minorHAnsi" w:cstheme="minorHAnsi"/>
          <w:bdr w:val="single" w:sz="4" w:space="0" w:color="auto"/>
        </w:rPr>
        <w:t xml:space="preserve">a </w:t>
      </w:r>
      <w:r w:rsidRPr="007F2B60">
        <w:rPr>
          <w:rStyle w:val="Emphasis"/>
          <w:rFonts w:asciiTheme="minorHAnsi" w:hAnsiTheme="minorHAnsi" w:cstheme="minorHAnsi"/>
          <w:highlight w:val="cyan"/>
          <w:bdr w:val="single" w:sz="4" w:space="0" w:color="auto"/>
        </w:rPr>
        <w:t xml:space="preserve">neo-liberal </w:t>
      </w:r>
      <w:r w:rsidRPr="00C135FF">
        <w:rPr>
          <w:rStyle w:val="Emphasis"/>
          <w:rFonts w:asciiTheme="minorHAnsi" w:hAnsiTheme="minorHAnsi" w:cstheme="minorHAnsi"/>
          <w:bdr w:val="single" w:sz="4" w:space="0" w:color="auto"/>
        </w:rPr>
        <w:t xml:space="preserve">structure of </w:t>
      </w:r>
      <w:r w:rsidRPr="007F2B60">
        <w:rPr>
          <w:rStyle w:val="Emphasis"/>
          <w:rFonts w:asciiTheme="minorHAnsi" w:hAnsiTheme="minorHAnsi" w:cstheme="minorHAnsi"/>
          <w:highlight w:val="cyan"/>
          <w:bdr w:val="single" w:sz="4" w:space="0" w:color="auto"/>
        </w:rPr>
        <w:t>exploitation</w:t>
      </w:r>
      <w:r w:rsidRPr="00C135FF">
        <w:rPr>
          <w:rFonts w:asciiTheme="minorHAnsi" w:hAnsiTheme="minorHAnsi" w:cstheme="minorHAnsi"/>
          <w:sz w:val="14"/>
        </w:rPr>
        <w:t>.</w:t>
      </w:r>
    </w:p>
    <w:p w14:paraId="7B8C98BC" w14:textId="77777777" w:rsidR="00D514A4" w:rsidRPr="00C135FF" w:rsidRDefault="00D514A4" w:rsidP="00D514A4">
      <w:pPr>
        <w:rPr>
          <w:rFonts w:asciiTheme="minorHAnsi" w:hAnsiTheme="minorHAnsi" w:cstheme="minorHAnsi"/>
          <w:sz w:val="12"/>
        </w:rPr>
      </w:pPr>
      <w:r w:rsidRPr="00C135FF">
        <w:rPr>
          <w:rFonts w:asciiTheme="minorHAnsi" w:hAnsiTheme="minorHAnsi" w:cstheme="minorHAnsi"/>
          <w:sz w:val="14"/>
        </w:rPr>
        <w:t xml:space="preserve"> </w:t>
      </w:r>
      <w:r w:rsidRPr="007F2B60">
        <w:rPr>
          <w:rStyle w:val="StyleUnderline"/>
          <w:rFonts w:asciiTheme="minorHAnsi" w:hAnsiTheme="minorHAnsi" w:cstheme="minorHAnsi"/>
          <w:highlight w:val="cyan"/>
        </w:rPr>
        <w:t xml:space="preserve">Neoliberalism is all about “freedom”: </w:t>
      </w:r>
      <w:r w:rsidRPr="007F2B60">
        <w:rPr>
          <w:rStyle w:val="Emphasis"/>
          <w:rFonts w:asciiTheme="minorHAnsi" w:hAnsiTheme="minorHAnsi" w:cstheme="minorHAnsi"/>
          <w:highlight w:val="cyan"/>
        </w:rPr>
        <w:t>Freedom from government</w:t>
      </w:r>
      <w:r w:rsidRPr="00C135FF">
        <w:rPr>
          <w:rStyle w:val="StyleUnderline"/>
          <w:rFonts w:asciiTheme="minorHAnsi" w:hAnsiTheme="minorHAnsi" w:cstheme="minorHAnsi"/>
        </w:rPr>
        <w:t xml:space="preserve">, freedom </w:t>
      </w:r>
      <w:r w:rsidRPr="007F2B60">
        <w:rPr>
          <w:rStyle w:val="StyleUnderline"/>
          <w:rFonts w:asciiTheme="minorHAnsi" w:hAnsiTheme="minorHAnsi" w:cstheme="minorHAnsi"/>
          <w:highlight w:val="cyan"/>
        </w:rPr>
        <w:t>from regulation</w:t>
      </w:r>
      <w:r w:rsidRPr="00C135FF">
        <w:rPr>
          <w:rStyle w:val="StyleUnderline"/>
          <w:rFonts w:asciiTheme="minorHAnsi" w:hAnsiTheme="minorHAnsi" w:cstheme="minorHAnsi"/>
        </w:rPr>
        <w:t xml:space="preserve">, freedom </w:t>
      </w:r>
      <w:r w:rsidRPr="007F2B60">
        <w:rPr>
          <w:rStyle w:val="StyleUnderline"/>
          <w:rFonts w:asciiTheme="minorHAnsi" w:hAnsiTheme="minorHAnsi" w:cstheme="minorHAnsi"/>
          <w:highlight w:val="cyan"/>
        </w:rPr>
        <w:t xml:space="preserve">to buy, </w:t>
      </w:r>
      <w:r w:rsidRPr="00C135FF">
        <w:rPr>
          <w:rStyle w:val="StyleUnderline"/>
          <w:rFonts w:asciiTheme="minorHAnsi" w:hAnsiTheme="minorHAnsi" w:cstheme="minorHAnsi"/>
        </w:rPr>
        <w:t xml:space="preserve">freedom </w:t>
      </w:r>
      <w:r w:rsidRPr="007F2B60">
        <w:rPr>
          <w:rStyle w:val="StyleUnderline"/>
          <w:rFonts w:asciiTheme="minorHAnsi" w:hAnsiTheme="minorHAnsi" w:cstheme="minorHAnsi"/>
          <w:highlight w:val="cyan"/>
        </w:rPr>
        <w:t>to sell</w:t>
      </w:r>
      <w:r w:rsidRPr="00C135FF">
        <w:rPr>
          <w:rStyle w:val="StyleUnderline"/>
          <w:rFonts w:asciiTheme="minorHAnsi" w:hAnsiTheme="minorHAnsi" w:cstheme="minorHAnsi"/>
        </w:rPr>
        <w:t>, freedom to reach your full potential,</w:t>
      </w:r>
      <w:r w:rsidRPr="00C135FF">
        <w:rPr>
          <w:rFonts w:asciiTheme="minorHAnsi" w:hAnsiTheme="minorHAnsi" w:cstheme="minorHAnsi"/>
          <w:sz w:val="14"/>
        </w:rPr>
        <w:t xml:space="preserve"> etc. </w:t>
      </w:r>
      <w:r w:rsidRPr="007F2B60">
        <w:rPr>
          <w:rStyle w:val="StyleUnderline"/>
          <w:rFonts w:asciiTheme="minorHAnsi" w:hAnsiTheme="minorHAnsi" w:cstheme="minorHAnsi"/>
          <w:highlight w:val="cyan"/>
        </w:rPr>
        <w:t>It’s about individuals out for themselves</w:t>
      </w:r>
      <w:r w:rsidRPr="007F2B60">
        <w:rPr>
          <w:rFonts w:asciiTheme="minorHAnsi" w:hAnsiTheme="minorHAnsi" w:cstheme="minorHAnsi"/>
          <w:sz w:val="14"/>
          <w:highlight w:val="cyan"/>
        </w:rPr>
        <w:t xml:space="preserve">. </w:t>
      </w:r>
      <w:r w:rsidRPr="007F2B60">
        <w:rPr>
          <w:rStyle w:val="StyleUnderline"/>
          <w:rFonts w:asciiTheme="minorHAnsi" w:hAnsiTheme="minorHAnsi" w:cstheme="minorHAnsi"/>
          <w:highlight w:val="cyan"/>
        </w:rPr>
        <w:t>This is how capitalism thrives</w:t>
      </w:r>
      <w:r w:rsidRPr="00C135FF">
        <w:rPr>
          <w:rFonts w:asciiTheme="minorHAnsi" w:hAnsiTheme="minorHAnsi" w:cstheme="minorHAnsi"/>
          <w:sz w:val="14"/>
        </w:rPr>
        <w:t xml:space="preserve">: many are free to do whatever they want in the name of open markets, but ultimately, that </w:t>
      </w:r>
      <w:r w:rsidRPr="00C135FF">
        <w:rPr>
          <w:rStyle w:val="StyleUnderline"/>
          <w:rFonts w:asciiTheme="minorHAnsi" w:hAnsiTheme="minorHAnsi" w:cstheme="minorHAnsi"/>
        </w:rPr>
        <w:t>freedom comes at a cost to those who will inevitably be exploited to pay for that “freedom</w:t>
      </w:r>
      <w:r w:rsidRPr="007F2B60">
        <w:rPr>
          <w:rFonts w:asciiTheme="minorHAnsi" w:hAnsiTheme="minorHAnsi" w:cstheme="minorHAnsi"/>
          <w:sz w:val="14"/>
          <w:highlight w:val="cyan"/>
        </w:rPr>
        <w:t>.”</w:t>
      </w:r>
      <w:r w:rsidRPr="00C135FF">
        <w:rPr>
          <w:rFonts w:asciiTheme="minorHAnsi" w:hAnsiTheme="minorHAnsi" w:cstheme="minorHAnsi"/>
          <w:sz w:val="14"/>
        </w:rPr>
        <w:t xml:space="preserve"> The ideology of neoliberalism and individualism works to benefit the privileged when individuals can attribute their success to their own individual hard work (when in reality they had extensive help from their race, gender, class, physical ability, etc.). It also works to blame those less fortunate for their failure. We call them lazy, stupid, leeches (when in reality they had extensive barriers placed upon them according to their race, gender, class, physical ability, etc.).</w:t>
      </w:r>
    </w:p>
    <w:p w14:paraId="5BCC5417" w14:textId="77777777" w:rsidR="00D514A4" w:rsidRDefault="00D514A4" w:rsidP="00D514A4">
      <w:pPr>
        <w:rPr>
          <w:rFonts w:asciiTheme="minorHAnsi" w:hAnsiTheme="minorHAnsi" w:cstheme="minorHAnsi"/>
        </w:rPr>
      </w:pPr>
      <w:r w:rsidRPr="00C135FF">
        <w:rPr>
          <w:rFonts w:asciiTheme="minorHAnsi" w:hAnsiTheme="minorHAnsi" w:cstheme="minorHAnsi"/>
          <w:sz w:val="14"/>
        </w:rPr>
        <w:t xml:space="preserve"> This myth of freedom and meritocracy is actually pretty toxic for social movements. If we fail to recognize how structural barriers impede some, while structural privileges benefit others, we will find it difficult to come together as a political collective. </w:t>
      </w:r>
      <w:r w:rsidRPr="007F2B60">
        <w:rPr>
          <w:rStyle w:val="StyleUnderline"/>
          <w:rFonts w:asciiTheme="minorHAnsi" w:hAnsiTheme="minorHAnsi" w:cstheme="minorHAnsi"/>
          <w:highlight w:val="cyan"/>
        </w:rPr>
        <w:t xml:space="preserve">When we </w:t>
      </w:r>
      <w:r w:rsidRPr="00C135FF">
        <w:rPr>
          <w:rStyle w:val="StyleUnderline"/>
          <w:rFonts w:asciiTheme="minorHAnsi" w:hAnsiTheme="minorHAnsi" w:cstheme="minorHAnsi"/>
        </w:rPr>
        <w:t>soak in this neoliberal poison and start to</w:t>
      </w:r>
      <w:r w:rsidRPr="007F2B60">
        <w:rPr>
          <w:rStyle w:val="StyleUnderline"/>
          <w:rFonts w:asciiTheme="minorHAnsi" w:hAnsiTheme="minorHAnsi" w:cstheme="minorHAnsi"/>
          <w:highlight w:val="cyan"/>
        </w:rPr>
        <w:t xml:space="preserve"> view social movements–</w:t>
      </w:r>
      <w:r w:rsidRPr="00C135FF">
        <w:rPr>
          <w:rStyle w:val="StyleUnderline"/>
          <w:rFonts w:asciiTheme="minorHAnsi" w:hAnsiTheme="minorHAnsi" w:cstheme="minorHAnsi"/>
        </w:rPr>
        <w:t xml:space="preserve">inherently </w:t>
      </w:r>
      <w:r w:rsidRPr="007F2B60">
        <w:rPr>
          <w:rStyle w:val="StyleUnderline"/>
          <w:rFonts w:asciiTheme="minorHAnsi" w:hAnsiTheme="minorHAnsi" w:cstheme="minorHAnsi"/>
          <w:highlight w:val="cyan"/>
        </w:rPr>
        <w:t>collective endeavors designed to challenge</w:t>
      </w:r>
      <w:r w:rsidRPr="00C135FF">
        <w:rPr>
          <w:rStyle w:val="StyleUnderline"/>
          <w:rFonts w:asciiTheme="minorHAnsi" w:hAnsiTheme="minorHAnsi" w:cstheme="minorHAnsi"/>
        </w:rPr>
        <w:t xml:space="preserve"> unequal </w:t>
      </w:r>
      <w:r w:rsidRPr="007F2B60">
        <w:rPr>
          <w:rStyle w:val="StyleUnderline"/>
          <w:rFonts w:asciiTheme="minorHAnsi" w:hAnsiTheme="minorHAnsi" w:cstheme="minorHAnsi"/>
          <w:highlight w:val="cyan"/>
        </w:rPr>
        <w:t xml:space="preserve">power structures–as something done by the individual, </w:t>
      </w:r>
      <w:r w:rsidRPr="007F2B60">
        <w:rPr>
          <w:rStyle w:val="Emphasis"/>
          <w:rFonts w:asciiTheme="minorHAnsi" w:hAnsiTheme="minorHAnsi" w:cstheme="minorHAnsi"/>
          <w:highlight w:val="cyan"/>
        </w:rPr>
        <w:t>for the individual</w:t>
      </w:r>
      <w:r w:rsidRPr="007F2B60">
        <w:rPr>
          <w:rStyle w:val="StyleUnderline"/>
          <w:rFonts w:asciiTheme="minorHAnsi" w:hAnsiTheme="minorHAnsi" w:cstheme="minorHAnsi"/>
          <w:highlight w:val="cyan"/>
        </w:rPr>
        <w:t>, we’ve lost the fight</w:t>
      </w:r>
      <w:r w:rsidRPr="00C135FF">
        <w:rPr>
          <w:rStyle w:val="StyleUnderline"/>
          <w:rFonts w:asciiTheme="minorHAnsi" w:hAnsiTheme="minorHAnsi" w:cstheme="minorHAnsi"/>
        </w:rPr>
        <w:t xml:space="preserve"> right off the bat.</w:t>
      </w:r>
      <w:r w:rsidRPr="00C135FF">
        <w:rPr>
          <w:rFonts w:asciiTheme="minorHAnsi" w:hAnsiTheme="minorHAnsi" w:cstheme="minorHAnsi"/>
        </w:rPr>
        <w:t xml:space="preserve"> </w:t>
      </w:r>
    </w:p>
    <w:p w14:paraId="48C2D07E" w14:textId="77777777" w:rsidR="00D514A4" w:rsidRDefault="00D514A4" w:rsidP="00D514A4">
      <w:pPr>
        <w:rPr>
          <w:rFonts w:asciiTheme="minorHAnsi" w:hAnsiTheme="minorHAnsi" w:cstheme="minorHAnsi"/>
        </w:rPr>
      </w:pPr>
    </w:p>
    <w:p w14:paraId="74C55F51" w14:textId="77777777" w:rsidR="00D514A4" w:rsidRDefault="00D514A4" w:rsidP="00D514A4">
      <w:pPr>
        <w:pStyle w:val="Heading4"/>
      </w:pPr>
      <w:r>
        <w:t xml:space="preserve">The alternative is to build solidarity around a mass socialist movement. </w:t>
      </w:r>
    </w:p>
    <w:p w14:paraId="52E695B2" w14:textId="77777777" w:rsidR="00D514A4" w:rsidRPr="00497D4D" w:rsidRDefault="00D514A4" w:rsidP="00D514A4">
      <w:r w:rsidRPr="00497D4D">
        <w:rPr>
          <w:rStyle w:val="Style13ptBold"/>
        </w:rPr>
        <w:t>Dudzic &amp; Reed 15</w:t>
      </w:r>
      <w:r>
        <w:t xml:space="preserve"> (Mark - National Organizer and Chairman of the United States Labor Party &amp; Adolph - professor of political science at the University of Pennsylvania, “THE CRISIS OF LABOUR AND THE LEFT IN THE UNITED STATES,” p. 364-367, </w:t>
      </w:r>
      <w:r>
        <w:rPr>
          <w:i/>
        </w:rPr>
        <w:t>Socialist Register</w:t>
      </w:r>
      <w:r>
        <w:t>)</w:t>
      </w:r>
    </w:p>
    <w:p w14:paraId="73099D76" w14:textId="77777777" w:rsidR="00D514A4" w:rsidRDefault="00D514A4" w:rsidP="00D514A4">
      <w:pPr>
        <w:rPr>
          <w:sz w:val="14"/>
        </w:rPr>
      </w:pPr>
      <w:r w:rsidRPr="00D036FF">
        <w:rPr>
          <w:sz w:val="14"/>
        </w:rPr>
        <w:t xml:space="preserve">This does not mean that those who embrace a transformative vision must abandon all hope. Rather, </w:t>
      </w:r>
      <w:r w:rsidRPr="00497D4D">
        <w:rPr>
          <w:rStyle w:val="StyleUnderline"/>
        </w:rPr>
        <w:t>the priorities, activities and resources of those</w:t>
      </w:r>
      <w:r>
        <w:rPr>
          <w:rStyle w:val="StyleUnderline"/>
        </w:rPr>
        <w:t xml:space="preserve"> </w:t>
      </w:r>
      <w:r w:rsidRPr="00497D4D">
        <w:rPr>
          <w:rStyle w:val="StyleUnderline"/>
        </w:rPr>
        <w:t>who would rebuild a real left must be informed by</w:t>
      </w:r>
      <w:r w:rsidRPr="00D036FF">
        <w:rPr>
          <w:sz w:val="14"/>
        </w:rPr>
        <w:t xml:space="preserve"> this </w:t>
      </w:r>
      <w:r w:rsidRPr="00497D4D">
        <w:rPr>
          <w:rStyle w:val="StyleUnderline"/>
        </w:rPr>
        <w:t>strategic sensibility.</w:t>
      </w:r>
      <w:r w:rsidRPr="00D036FF">
        <w:rPr>
          <w:sz w:val="14"/>
        </w:rPr>
        <w:t xml:space="preserve"> Building or rebuilding an effective left presence will be quite likely a decades-long process. This means that we are not well served by clambering after the Next Big Thing. </w:t>
      </w:r>
      <w:r w:rsidRPr="007F2B60">
        <w:rPr>
          <w:rStyle w:val="StyleUnderline"/>
          <w:highlight w:val="cyan"/>
        </w:rPr>
        <w:t xml:space="preserve">We must start by </w:t>
      </w:r>
      <w:r w:rsidRPr="007F2B60">
        <w:rPr>
          <w:rStyle w:val="Emphasis"/>
          <w:highlight w:val="cyan"/>
        </w:rPr>
        <w:t>excising the impulse</w:t>
      </w:r>
      <w:r w:rsidRPr="00D036FF">
        <w:rPr>
          <w:sz w:val="14"/>
        </w:rPr>
        <w:t xml:space="preserve"> – quite understandable for a political movement devoid of any real agency – </w:t>
      </w:r>
      <w:r w:rsidRPr="007F2B60">
        <w:rPr>
          <w:rStyle w:val="Emphasis"/>
          <w:highlight w:val="cyan"/>
        </w:rPr>
        <w:t>toward utopian dreaming</w:t>
      </w:r>
      <w:r w:rsidRPr="00497D4D">
        <w:rPr>
          <w:rStyle w:val="Emphasis"/>
        </w:rPr>
        <w:t xml:space="preserve"> and wishful thinking.</w:t>
      </w:r>
      <w:r w:rsidRPr="00497D4D">
        <w:rPr>
          <w:rStyle w:val="StyleUnderline"/>
        </w:rPr>
        <w:t xml:space="preserve"> The spark will not ignite the prairie</w:t>
      </w:r>
      <w:r>
        <w:rPr>
          <w:rStyle w:val="StyleUnderline"/>
        </w:rPr>
        <w:t xml:space="preserve"> </w:t>
      </w:r>
      <w:r w:rsidRPr="00497D4D">
        <w:rPr>
          <w:rStyle w:val="StyleUnderline"/>
        </w:rPr>
        <w:t>fire. Nor will the Ark float on its own account no matter how carefully we</w:t>
      </w:r>
      <w:r>
        <w:rPr>
          <w:rStyle w:val="StyleUnderline"/>
        </w:rPr>
        <w:t xml:space="preserve"> </w:t>
      </w:r>
      <w:r w:rsidRPr="00497D4D">
        <w:rPr>
          <w:rStyle w:val="StyleUnderline"/>
        </w:rPr>
        <w:t>construct it.</w:t>
      </w:r>
      <w:r>
        <w:rPr>
          <w:rStyle w:val="StyleUnderline"/>
        </w:rPr>
        <w:t xml:space="preserve"> </w:t>
      </w:r>
      <w:r w:rsidRPr="00BA2DC9">
        <w:rPr>
          <w:rStyle w:val="StyleUnderline"/>
        </w:rPr>
        <w:t>Recognizing the left’s political irrelevance can be emancipating</w:t>
      </w:r>
      <w:r w:rsidRPr="00D036FF">
        <w:rPr>
          <w:sz w:val="14"/>
        </w:rPr>
        <w:t>, as it reduces the sense of urgency to try</w:t>
      </w:r>
      <w:r w:rsidRPr="00D036FF">
        <w:rPr>
          <w:rStyle w:val="StyleUnderline"/>
          <w:sz w:val="14"/>
          <w:u w:val="none"/>
        </w:rPr>
        <w:t xml:space="preserve"> to</w:t>
      </w:r>
      <w:r w:rsidRPr="00D036FF">
        <w:rPr>
          <w:sz w:val="14"/>
        </w:rPr>
        <w:t xml:space="preserve"> mobilize around every one of neoliberalism’s daily outrages. </w:t>
      </w:r>
      <w:r w:rsidRPr="007F2B60">
        <w:rPr>
          <w:rStyle w:val="StyleUnderline"/>
          <w:highlight w:val="cyan"/>
        </w:rPr>
        <w:t>That should provide space for</w:t>
      </w:r>
      <w:r w:rsidRPr="00497D4D">
        <w:rPr>
          <w:rStyle w:val="StyleUnderline"/>
        </w:rPr>
        <w:t xml:space="preserve"> serious </w:t>
      </w:r>
      <w:r w:rsidRPr="007F2B60">
        <w:rPr>
          <w:rStyle w:val="Emphasis"/>
          <w:highlight w:val="cyan"/>
        </w:rPr>
        <w:t>strategic discussion</w:t>
      </w:r>
      <w:r w:rsidRPr="007F2B60">
        <w:rPr>
          <w:rStyle w:val="StyleUnderline"/>
          <w:highlight w:val="cyan"/>
        </w:rPr>
        <w:t xml:space="preserve"> of</w:t>
      </w:r>
      <w:r w:rsidRPr="00C35013">
        <w:rPr>
          <w:rStyle w:val="StyleUnderline"/>
        </w:rPr>
        <w:t xml:space="preserve"> how to begin to build </w:t>
      </w:r>
      <w:r w:rsidRPr="007F2B60">
        <w:rPr>
          <w:rStyle w:val="StyleUnderline"/>
          <w:highlight w:val="cyan"/>
        </w:rPr>
        <w:t xml:space="preserve">a </w:t>
      </w:r>
      <w:r w:rsidRPr="007F2B60">
        <w:rPr>
          <w:rStyle w:val="Emphasis"/>
          <w:highlight w:val="cyan"/>
        </w:rPr>
        <w:t>mass socialist movement</w:t>
      </w:r>
      <w:r w:rsidRPr="007F2B60">
        <w:rPr>
          <w:rStyle w:val="StyleUnderline"/>
          <w:highlight w:val="cyan"/>
        </w:rPr>
        <w:t xml:space="preserve"> based in</w:t>
      </w:r>
      <w:r w:rsidRPr="00497D4D">
        <w:rPr>
          <w:rStyle w:val="StyleUnderline"/>
        </w:rPr>
        <w:t xml:space="preserve"> the</w:t>
      </w:r>
      <w:r>
        <w:rPr>
          <w:rStyle w:val="StyleUnderline"/>
        </w:rPr>
        <w:t xml:space="preserve"> </w:t>
      </w:r>
      <w:r w:rsidRPr="00497D4D">
        <w:rPr>
          <w:rStyle w:val="StyleUnderline"/>
        </w:rPr>
        <w:t xml:space="preserve">working class and the creation of </w:t>
      </w:r>
      <w:r w:rsidRPr="007F2B60">
        <w:rPr>
          <w:rStyle w:val="StyleUnderline"/>
          <w:highlight w:val="cyan"/>
        </w:rPr>
        <w:t>new institutions</w:t>
      </w:r>
      <w:r w:rsidRPr="00497D4D">
        <w:rPr>
          <w:rStyle w:val="StyleUnderline"/>
        </w:rPr>
        <w:t xml:space="preserve"> capable of </w:t>
      </w:r>
      <w:r w:rsidRPr="007F2B60">
        <w:rPr>
          <w:rStyle w:val="StyleUnderline"/>
          <w:highlight w:val="cyan"/>
        </w:rPr>
        <w:t xml:space="preserve">mobilizing </w:t>
      </w:r>
      <w:r w:rsidRPr="007F2B60">
        <w:rPr>
          <w:rStyle w:val="Emphasis"/>
          <w:highlight w:val="cyan"/>
        </w:rPr>
        <w:t>cross-class solidarity</w:t>
      </w:r>
      <w:r w:rsidRPr="00D036FF">
        <w:rPr>
          <w:sz w:val="14"/>
        </w:rPr>
        <w:t xml:space="preserve">, as Sam Gindin has articulated in a particularly clear and compelling way.25 Certainly, </w:t>
      </w:r>
      <w:r w:rsidRPr="00497D4D">
        <w:rPr>
          <w:rStyle w:val="StyleUnderline"/>
        </w:rPr>
        <w:t>the US left could benefit from a nonsectarian,</w:t>
      </w:r>
      <w:r>
        <w:rPr>
          <w:rStyle w:val="StyleUnderline"/>
        </w:rPr>
        <w:t xml:space="preserve"> </w:t>
      </w:r>
      <w:r w:rsidRPr="00497D4D">
        <w:rPr>
          <w:rStyle w:val="StyleUnderline"/>
        </w:rPr>
        <w:t>organized force with a coherent strategic vision and programme.</w:t>
      </w:r>
      <w:r>
        <w:rPr>
          <w:rStyle w:val="StyleUnderline"/>
        </w:rPr>
        <w:t xml:space="preserve"> </w:t>
      </w:r>
      <w:r w:rsidRPr="00497D4D">
        <w:rPr>
          <w:rStyle w:val="StyleUnderline"/>
        </w:rPr>
        <w:t>The absence of a disciplined, unified and sophisticated group of cadre is</w:t>
      </w:r>
      <w:r>
        <w:rPr>
          <w:rStyle w:val="StyleUnderline"/>
        </w:rPr>
        <w:t xml:space="preserve"> </w:t>
      </w:r>
      <w:r w:rsidRPr="00497D4D">
        <w:rPr>
          <w:rStyle w:val="StyleUnderline"/>
        </w:rPr>
        <w:t>a major source of the left’s incoherence, and helps explain why moments</w:t>
      </w:r>
      <w:r>
        <w:rPr>
          <w:rStyle w:val="StyleUnderline"/>
        </w:rPr>
        <w:t xml:space="preserve"> </w:t>
      </w:r>
      <w:r w:rsidRPr="00497D4D">
        <w:rPr>
          <w:rStyle w:val="StyleUnderline"/>
        </w:rPr>
        <w:t>of spontaneous political upsurge have had, at best, an episodic impact and</w:t>
      </w:r>
      <w:r>
        <w:rPr>
          <w:rStyle w:val="StyleUnderline"/>
        </w:rPr>
        <w:t xml:space="preserve"> </w:t>
      </w:r>
      <w:r w:rsidRPr="00497D4D">
        <w:rPr>
          <w:rStyle w:val="StyleUnderline"/>
        </w:rPr>
        <w:t>remain unconnected to similar moments in the past</w:t>
      </w:r>
      <w:r w:rsidRPr="00D036FF">
        <w:rPr>
          <w:sz w:val="14"/>
        </w:rPr>
        <w:t xml:space="preserve"> – even those in which the same activists have participated. </w:t>
      </w:r>
      <w:r w:rsidRPr="00497D4D">
        <w:rPr>
          <w:rStyle w:val="StyleUnderline"/>
        </w:rPr>
        <w:t>Such organization</w:t>
      </w:r>
      <w:r w:rsidRPr="00D036FF">
        <w:rPr>
          <w:sz w:val="14"/>
        </w:rPr>
        <w:t xml:space="preserve">, however, </w:t>
      </w:r>
      <w:r w:rsidRPr="00497D4D">
        <w:rPr>
          <w:rStyle w:val="StyleUnderline"/>
        </w:rPr>
        <w:t>cannot</w:t>
      </w:r>
      <w:r>
        <w:rPr>
          <w:rStyle w:val="StyleUnderline"/>
        </w:rPr>
        <w:t xml:space="preserve"> </w:t>
      </w:r>
      <w:r w:rsidRPr="00497D4D">
        <w:rPr>
          <w:rStyle w:val="StyleUnderline"/>
        </w:rPr>
        <w:t>be created in a vacuum.</w:t>
      </w:r>
      <w:r w:rsidRPr="00D036FF">
        <w:rPr>
          <w:sz w:val="14"/>
        </w:rPr>
        <w:t xml:space="preserve"> </w:t>
      </w:r>
      <w:r w:rsidRPr="00497D4D">
        <w:rPr>
          <w:rStyle w:val="StyleUnderline"/>
        </w:rPr>
        <w:t>It can only emerge in tandem with a growing</w:t>
      </w:r>
      <w:r>
        <w:rPr>
          <w:rStyle w:val="StyleUnderline"/>
        </w:rPr>
        <w:t xml:space="preserve"> </w:t>
      </w:r>
      <w:r w:rsidRPr="00497D4D">
        <w:rPr>
          <w:rStyle w:val="StyleUnderline"/>
        </w:rPr>
        <w:t>working-class movement.</w:t>
      </w:r>
      <w:r>
        <w:rPr>
          <w:rStyle w:val="StyleUnderline"/>
        </w:rPr>
        <w:t xml:space="preserve"> </w:t>
      </w:r>
      <w:r w:rsidRPr="00D036FF">
        <w:rPr>
          <w:sz w:val="14"/>
        </w:rPr>
        <w:t xml:space="preserve">We fear that in the specific context of US history and practice, the socialist project is too narrow a platform from which to launch a broad and far ranging left revitalization. </w:t>
      </w:r>
      <w:r w:rsidRPr="00497D4D">
        <w:rPr>
          <w:rStyle w:val="StyleUnderline"/>
        </w:rPr>
        <w:t>Socialist practice in the US has become</w:t>
      </w:r>
      <w:r>
        <w:rPr>
          <w:rStyle w:val="StyleUnderline"/>
        </w:rPr>
        <w:t xml:space="preserve"> </w:t>
      </w:r>
      <w:r w:rsidRPr="00497D4D">
        <w:rPr>
          <w:rStyle w:val="StyleUnderline"/>
        </w:rPr>
        <w:t>the domain of sectarian groups that drive away working-class support, and</w:t>
      </w:r>
      <w:r>
        <w:rPr>
          <w:rStyle w:val="StyleUnderline"/>
        </w:rPr>
        <w:t xml:space="preserve"> </w:t>
      </w:r>
      <w:r w:rsidRPr="00497D4D">
        <w:rPr>
          <w:rStyle w:val="StyleUnderline"/>
        </w:rPr>
        <w:t>socialist consciousness has not embedded itself in</w:t>
      </w:r>
      <w:r w:rsidRPr="00D036FF">
        <w:rPr>
          <w:sz w:val="14"/>
        </w:rPr>
        <w:t xml:space="preserve"> any significant sections of the working class or </w:t>
      </w:r>
      <w:r w:rsidRPr="00497D4D">
        <w:rPr>
          <w:rStyle w:val="StyleUnderline"/>
        </w:rPr>
        <w:t>a left capable of exercising social power. That failing reflects</w:t>
      </w:r>
      <w:r>
        <w:rPr>
          <w:rStyle w:val="StyleUnderline"/>
        </w:rPr>
        <w:t xml:space="preserve"> </w:t>
      </w:r>
      <w:r w:rsidRPr="00497D4D">
        <w:rPr>
          <w:rStyle w:val="StyleUnderline"/>
        </w:rPr>
        <w:t>the cultural and ideological triumph of neoliberalism and the identitarian</w:t>
      </w:r>
      <w:r>
        <w:rPr>
          <w:rStyle w:val="StyleUnderline"/>
        </w:rPr>
        <w:t xml:space="preserve"> </w:t>
      </w:r>
      <w:r w:rsidRPr="00497D4D">
        <w:rPr>
          <w:rStyle w:val="StyleUnderline"/>
        </w:rPr>
        <w:t>ideologies and programmes that serve as its left wing.</w:t>
      </w:r>
      <w:r w:rsidRPr="00D036FF">
        <w:rPr>
          <w:sz w:val="14"/>
        </w:rPr>
        <w:t xml:space="preserve"> </w:t>
      </w:r>
      <w:r w:rsidRPr="00497D4D">
        <w:rPr>
          <w:rStyle w:val="StyleUnderline"/>
        </w:rPr>
        <w:t>In this environment,</w:t>
      </w:r>
      <w:r>
        <w:rPr>
          <w:rStyle w:val="StyleUnderline"/>
        </w:rPr>
        <w:t xml:space="preserve"> </w:t>
      </w:r>
      <w:r w:rsidRPr="00497D4D">
        <w:rPr>
          <w:rStyle w:val="StyleUnderline"/>
        </w:rPr>
        <w:t>building socialism is exclusively a project of cadre development, albeit one</w:t>
      </w:r>
      <w:r>
        <w:rPr>
          <w:rStyle w:val="StyleUnderline"/>
        </w:rPr>
        <w:t xml:space="preserve"> </w:t>
      </w:r>
      <w:r w:rsidRPr="00497D4D">
        <w:rPr>
          <w:rStyle w:val="StyleUnderline"/>
        </w:rPr>
        <w:t>that cannot hope to succeed apart from broader movement-building.</w:t>
      </w:r>
      <w:r w:rsidRPr="00D036FF">
        <w:rPr>
          <w:sz w:val="14"/>
        </w:rPr>
        <w:t xml:space="preserve"> </w:t>
      </w:r>
      <w:r w:rsidRPr="007F2B60">
        <w:rPr>
          <w:rStyle w:val="Emphasis"/>
          <w:highlight w:val="cyan"/>
        </w:rPr>
        <w:t>Broad movement-building requires mobilizing around an agenda of</w:t>
      </w:r>
      <w:r w:rsidRPr="00497D4D">
        <w:rPr>
          <w:rStyle w:val="Emphasis"/>
        </w:rPr>
        <w:t xml:space="preserve"> substantively</w:t>
      </w:r>
      <w:r>
        <w:rPr>
          <w:rStyle w:val="Emphasis"/>
        </w:rPr>
        <w:t xml:space="preserve"> </w:t>
      </w:r>
      <w:r w:rsidRPr="007F2B60">
        <w:rPr>
          <w:rStyle w:val="Emphasis"/>
          <w:highlight w:val="cyan"/>
        </w:rPr>
        <w:t>anti-capitalist reforms</w:t>
      </w:r>
      <w:r w:rsidRPr="00D036FF">
        <w:rPr>
          <w:sz w:val="14"/>
        </w:rPr>
        <w:t xml:space="preserve"> </w:t>
      </w:r>
      <w:r w:rsidRPr="007F2B60">
        <w:rPr>
          <w:rStyle w:val="StyleUnderline"/>
          <w:highlight w:val="cyan"/>
        </w:rPr>
        <w:t>that</w:t>
      </w:r>
      <w:r w:rsidRPr="00497D4D">
        <w:rPr>
          <w:rStyle w:val="StyleUnderline"/>
        </w:rPr>
        <w:t xml:space="preserve"> directly and militantly </w:t>
      </w:r>
      <w:r w:rsidRPr="007F2B60">
        <w:rPr>
          <w:rStyle w:val="StyleUnderline"/>
          <w:highlight w:val="cyan"/>
        </w:rPr>
        <w:t>assert the priority of social needs over market forces</w:t>
      </w:r>
      <w:r w:rsidRPr="00497D4D">
        <w:rPr>
          <w:rStyle w:val="StyleUnderline"/>
        </w:rPr>
        <w:t xml:space="preserve">, bourgeois property </w:t>
      </w:r>
      <w:r w:rsidRPr="00EC6B8B">
        <w:rPr>
          <w:rStyle w:val="StyleUnderline"/>
        </w:rPr>
        <w:t>rights and managerial</w:t>
      </w:r>
      <w:r>
        <w:rPr>
          <w:rStyle w:val="StyleUnderline"/>
        </w:rPr>
        <w:t xml:space="preserve"> </w:t>
      </w:r>
      <w:r w:rsidRPr="00EC6B8B">
        <w:rPr>
          <w:rStyle w:val="StyleUnderline"/>
        </w:rPr>
        <w:t xml:space="preserve">prerogative in the workplace and production process. </w:t>
      </w:r>
      <w:r w:rsidRPr="007F2B60">
        <w:rPr>
          <w:rStyle w:val="StyleUnderline"/>
          <w:highlight w:val="cyan"/>
        </w:rPr>
        <w:t>Struggles to</w:t>
      </w:r>
      <w:r w:rsidRPr="00EC6B8B">
        <w:rPr>
          <w:rStyle w:val="StyleUnderline"/>
        </w:rPr>
        <w:t xml:space="preserve"> preserve</w:t>
      </w:r>
      <w:r>
        <w:rPr>
          <w:rStyle w:val="StyleUnderline"/>
        </w:rPr>
        <w:t xml:space="preserve"> </w:t>
      </w:r>
      <w:r w:rsidRPr="00EC6B8B">
        <w:rPr>
          <w:rStyle w:val="StyleUnderline"/>
        </w:rPr>
        <w:t xml:space="preserve">and </w:t>
      </w:r>
      <w:r w:rsidRPr="007F2B60">
        <w:rPr>
          <w:rStyle w:val="StyleUnderline"/>
          <w:highlight w:val="cyan"/>
        </w:rPr>
        <w:t>expand</w:t>
      </w:r>
      <w:r w:rsidRPr="00EC6B8B">
        <w:rPr>
          <w:rStyle w:val="StyleUnderline"/>
        </w:rPr>
        <w:t xml:space="preserve"> public </w:t>
      </w:r>
      <w:r w:rsidRPr="007F2B60">
        <w:rPr>
          <w:rStyle w:val="StyleUnderline"/>
          <w:highlight w:val="cyan"/>
        </w:rPr>
        <w:t>institutions</w:t>
      </w:r>
      <w:r w:rsidRPr="00EC6B8B">
        <w:rPr>
          <w:rStyle w:val="StyleUnderline"/>
        </w:rPr>
        <w:t xml:space="preserve"> and to decommoditize basic human needs</w:t>
      </w:r>
      <w:r>
        <w:rPr>
          <w:rStyle w:val="StyleUnderline"/>
        </w:rPr>
        <w:t xml:space="preserve"> </w:t>
      </w:r>
      <w:r w:rsidRPr="007F2B60">
        <w:rPr>
          <w:rStyle w:val="StyleUnderline"/>
          <w:highlight w:val="cyan"/>
        </w:rPr>
        <w:t>like housing, transportation, healthcare and education could</w:t>
      </w:r>
      <w:r w:rsidRPr="00EC6B8B">
        <w:rPr>
          <w:rStyle w:val="StyleUnderline"/>
        </w:rPr>
        <w:t xml:space="preserve"> begin to address</w:t>
      </w:r>
      <w:r>
        <w:rPr>
          <w:rStyle w:val="StyleUnderline"/>
        </w:rPr>
        <w:t xml:space="preserve"> </w:t>
      </w:r>
      <w:r w:rsidRPr="00EC6B8B">
        <w:rPr>
          <w:rStyle w:val="StyleUnderline"/>
        </w:rPr>
        <w:t xml:space="preserve">the immediate challenge, which is to </w:t>
      </w:r>
      <w:r w:rsidRPr="007F2B60">
        <w:rPr>
          <w:rStyle w:val="StyleUnderline"/>
          <w:highlight w:val="cyan"/>
        </w:rPr>
        <w:t>create a</w:t>
      </w:r>
      <w:r w:rsidRPr="00EC6B8B">
        <w:rPr>
          <w:rStyle w:val="StyleUnderline"/>
        </w:rPr>
        <w:t xml:space="preserve"> new </w:t>
      </w:r>
      <w:r w:rsidRPr="007F2B60">
        <w:rPr>
          <w:rStyle w:val="StyleUnderline"/>
          <w:highlight w:val="cyan"/>
        </w:rPr>
        <w:t xml:space="preserve">popular constituency for a </w:t>
      </w:r>
      <w:r w:rsidRPr="007F2B60">
        <w:rPr>
          <w:rStyle w:val="Emphasis"/>
          <w:highlight w:val="cyan"/>
        </w:rPr>
        <w:t>revitalized movement</w:t>
      </w:r>
      <w:r w:rsidRPr="00D036FF">
        <w:rPr>
          <w:sz w:val="14"/>
        </w:rPr>
        <w:t xml:space="preserve">, instead of reorganizing or re-mobilizing an already existing but totally marginalized left.26 Some question whether the current US labour movement is too narrow a platform on which to rebuild a left. In a widely circulated article, ‘Fortress Unionism’, Rich Yeselson correctly highlights the atrophy of the labour movement and shows how its decline began with the passage of the TaftHartley Act in 1947. He contends that labour’s ‘current institutional expression cannot, via a creative conceptual breakthrough (“tactics or broader strategy”), engender a vast growth in union strength comparable to its former peak. In short, “organized labor” can no longer create a space for workers to join their organizations by the millions’.27 In grim statistical detail, Jake Rosenfeld’s What Unions No Longer Do gives fuel to this thesis. He points out that despite decades of exemplary, heroic and pioneering organizing by Justice for Janitors in the immigrant community, ‘Today only one in seven Hispanic janitors in the United States belongs to a union, down from one in five back in 1988, when Justice for Janitors began’.28 Yeselson calls for a ‘fortress unionism’ that would ‘defend the remaining high-density regions, sectors and companies’ and then ‘Wait for the workers to say they have had enough. When they demand in vast numbers collective solutions to their problems, seize upon that energy and institutionalize it.’29 This approach correctly identifies the urgent need to preserve the remnants of the current labour movement as an institutional base upon which to build a future revitalized movement. And it also correctly points out the haplessness of willy-nilly organizing schemes that do little to build power for working people while exposing their best leaders in unorganized workplaces to massive employer retaliation without any ability to defend them. But </w:t>
      </w:r>
      <w:r w:rsidRPr="00CC63E5">
        <w:rPr>
          <w:rStyle w:val="StyleUnderline"/>
        </w:rPr>
        <w:t>a strategy of waiting for workers to say they have had enough</w:t>
      </w:r>
      <w:r>
        <w:rPr>
          <w:rStyle w:val="StyleUnderline"/>
        </w:rPr>
        <w:t xml:space="preserve"> </w:t>
      </w:r>
      <w:r w:rsidRPr="00CC63E5">
        <w:rPr>
          <w:rStyle w:val="StyleUnderline"/>
        </w:rPr>
        <w:t>ultimately relies on magical thinking</w:t>
      </w:r>
      <w:r w:rsidRPr="00D036FF">
        <w:rPr>
          <w:sz w:val="14"/>
        </w:rPr>
        <w:t xml:space="preserve"> not unlike that of isolated Japanese soldiers scattered on island outposts at the end of the Second World War waiting for reinforcements from a defeated empire. Many of Yeselson’s critics, however, are equally quixotic. Bruce Raynor and Andy Stern, two of the most cynical practitioners of a unionism that disempowers workers and is based on a model of global class collaboration, point out that </w:t>
      </w:r>
      <w:r w:rsidRPr="00830810">
        <w:rPr>
          <w:rStyle w:val="Emphasis"/>
        </w:rPr>
        <w:t>the ‘fortress’ strategy will do little to reduce inequality.</w:t>
      </w:r>
      <w:r w:rsidRPr="00D036FF">
        <w:rPr>
          <w:sz w:val="14"/>
        </w:rPr>
        <w:t xml:space="preserve"> Instead, they place their hopes in ‘strategic alliances with willing employers’; in unions developing value-added services to complement human resource departments; and in leveraging union and public-sector pension funds to rebuild union density.30 This strategy would liquidate the very concept of an independent labour movement. Given its decimation and marginalization, any revitalization movement would need to be built from a base that is far broader than the current institutional labour movement. A revitalized labour movement will have to embrace new organizational forms and some of the models emerging from new labour organizing show significant potential. Some are driven by necessity as the legal status of many immigrants and of workers in industries such as trucking, taxi driving and residential construction make organizing under current labour law virtually illegal. Much of this new organizing is being done by Worker Centers with heavy foundation funding and has the character of social work along the settlement house model of the early twentieth century. Much of it seems also, more or less openly, to fold class analysis into identitarian discourses that both substitute moralizing for political critique and fit comfortably within the NGO model. Such impulses, as well as the popularity of neologism, underlie arguments that current conditions have generated a new social formation, a ‘precariat’ that lies outside the traditional capitalist class structure.31 But some associated with this category have begun to evolve into substantial, self-conscious worker-run organizations. The Taxi Workers Alliance grew from a small New York City advocacy group to become a national organization (whose members are classified as ‘independent contractors’ and thus ineligible for union representation under US labour law) and was recently admitted to the AFL-CIO.32 In Vermont and elsewhere, strategic Workers Centers have built organic alliances with the labour movement and gone on to lead significant campaigns for healthcare for all, paid sick days and economic justice through the mobilization of a working-class constituency.33 Some argue that these campaigns and projects have the capacity to coalesce into geographically based class-conscious organizations and have called for the building of worker assemblies to give voice to this new movement.34 Such an effort would require a level of ideological sophistication and institutional independence that does not currently exist. Attempts to establish these structures on the ground have been premature and could actually inhibit the kind of broad, class-based organizing that inspires this movement in much the same way that many Labor Party chapters became captured by an ‘activistist’ mentality that focused more on preaching to the converted than building a constituency, while driving away real working-class voices who represented something more than themselves.</w:t>
      </w:r>
      <w:r>
        <w:rPr>
          <w:rStyle w:val="StyleUnderline"/>
        </w:rPr>
        <w:t xml:space="preserve"> </w:t>
      </w:r>
      <w:r w:rsidRPr="00BA2DC9">
        <w:rPr>
          <w:rStyle w:val="StyleUnderline"/>
        </w:rPr>
        <w:t xml:space="preserve">New </w:t>
      </w:r>
      <w:r w:rsidRPr="007F2B60">
        <w:rPr>
          <w:rStyle w:val="StyleUnderline"/>
          <w:highlight w:val="cyan"/>
        </w:rPr>
        <w:t>models are</w:t>
      </w:r>
      <w:r w:rsidRPr="00BA2DC9">
        <w:rPr>
          <w:rStyle w:val="StyleUnderline"/>
        </w:rPr>
        <w:t xml:space="preserve"> most </w:t>
      </w:r>
      <w:r w:rsidRPr="007F2B60">
        <w:rPr>
          <w:rStyle w:val="StyleUnderline"/>
          <w:highlight w:val="cyan"/>
        </w:rPr>
        <w:t xml:space="preserve">successful when they can </w:t>
      </w:r>
      <w:r w:rsidRPr="007F2B60">
        <w:rPr>
          <w:rStyle w:val="Emphasis"/>
          <w:highlight w:val="cyan"/>
        </w:rPr>
        <w:t>leverage existing</w:t>
      </w:r>
      <w:r w:rsidRPr="00C35013">
        <w:rPr>
          <w:rStyle w:val="Emphasis"/>
        </w:rPr>
        <w:t xml:space="preserve"> organization and </w:t>
      </w:r>
      <w:r w:rsidRPr="007F2B60">
        <w:rPr>
          <w:rStyle w:val="Emphasis"/>
          <w:highlight w:val="cyan"/>
        </w:rPr>
        <w:t xml:space="preserve">power </w:t>
      </w:r>
      <w:r w:rsidRPr="007F2B60">
        <w:rPr>
          <w:rStyle w:val="StyleUnderline"/>
          <w:highlight w:val="cyan"/>
        </w:rPr>
        <w:t>to build outwards</w:t>
      </w:r>
      <w:r w:rsidRPr="00BA2DC9">
        <w:rPr>
          <w:rStyle w:val="StyleUnderline"/>
        </w:rPr>
        <w:t xml:space="preserve"> into new organization.</w:t>
      </w:r>
      <w:r w:rsidRPr="00D036FF">
        <w:rPr>
          <w:sz w:val="14"/>
        </w:rPr>
        <w:t xml:space="preserve"> </w:t>
      </w:r>
      <w:r w:rsidRPr="00BA2DC9">
        <w:rPr>
          <w:rStyle w:val="StyleUnderline"/>
        </w:rPr>
        <w:t>Recent</w:t>
      </w:r>
      <w:r>
        <w:rPr>
          <w:rStyle w:val="StyleUnderline"/>
        </w:rPr>
        <w:t xml:space="preserve"> </w:t>
      </w:r>
      <w:r w:rsidRPr="00BA2DC9">
        <w:rPr>
          <w:rStyle w:val="StyleUnderline"/>
        </w:rPr>
        <w:t>experiences organizing healthcare and homecare workers, hotel and casino</w:t>
      </w:r>
      <w:r>
        <w:rPr>
          <w:rStyle w:val="StyleUnderline"/>
        </w:rPr>
        <w:t xml:space="preserve"> </w:t>
      </w:r>
      <w:r w:rsidRPr="00BA2DC9">
        <w:rPr>
          <w:rStyle w:val="StyleUnderline"/>
        </w:rPr>
        <w:t>workers and building services employees are fruitful examples of smart and</w:t>
      </w:r>
      <w:r>
        <w:rPr>
          <w:rStyle w:val="StyleUnderline"/>
        </w:rPr>
        <w:t xml:space="preserve"> </w:t>
      </w:r>
      <w:r w:rsidRPr="007F2B60">
        <w:rPr>
          <w:rStyle w:val="StyleUnderline"/>
          <w:highlight w:val="cyan"/>
        </w:rPr>
        <w:t>strategic organizing</w:t>
      </w:r>
      <w:r w:rsidRPr="00BA2DC9">
        <w:rPr>
          <w:rStyle w:val="StyleUnderline"/>
        </w:rPr>
        <w:t xml:space="preserve"> that have </w:t>
      </w:r>
      <w:r w:rsidRPr="007F2B60">
        <w:rPr>
          <w:rStyle w:val="StyleUnderline"/>
          <w:highlight w:val="cyan"/>
        </w:rPr>
        <w:t>leverage</w:t>
      </w:r>
      <w:r w:rsidRPr="00BA2DC9">
        <w:rPr>
          <w:rStyle w:val="StyleUnderline"/>
        </w:rPr>
        <w:t>d existing union relationships and/</w:t>
      </w:r>
      <w:r>
        <w:rPr>
          <w:rStyle w:val="StyleUnderline"/>
        </w:rPr>
        <w:t xml:space="preserve"> </w:t>
      </w:r>
      <w:r w:rsidRPr="00BA2DC9">
        <w:rPr>
          <w:rStyle w:val="StyleUnderline"/>
        </w:rPr>
        <w:t xml:space="preserve">or </w:t>
      </w:r>
      <w:r w:rsidRPr="007F2B60">
        <w:rPr>
          <w:rStyle w:val="StyleUnderline"/>
          <w:highlight w:val="cyan"/>
        </w:rPr>
        <w:t>political opportunities to build power for working people.</w:t>
      </w:r>
      <w:r w:rsidRPr="00D036FF">
        <w:rPr>
          <w:sz w:val="14"/>
        </w:rPr>
        <w:t xml:space="preserve"> We also look to the logistics </w:t>
      </w:r>
      <w:r w:rsidRPr="00BA2DC9">
        <w:rPr>
          <w:rStyle w:val="StyleUnderline"/>
        </w:rPr>
        <w:t>organizing campaigns</w:t>
      </w:r>
      <w:r w:rsidRPr="00D036FF">
        <w:rPr>
          <w:sz w:val="14"/>
        </w:rPr>
        <w:t xml:space="preserve"> – which </w:t>
      </w:r>
      <w:r w:rsidRPr="007F2B60">
        <w:rPr>
          <w:rStyle w:val="StyleUnderline"/>
          <w:highlight w:val="cyan"/>
        </w:rPr>
        <w:t xml:space="preserve">focus on the </w:t>
      </w:r>
      <w:r w:rsidRPr="007F2B60">
        <w:rPr>
          <w:rStyle w:val="Emphasis"/>
          <w:highlight w:val="cyan"/>
        </w:rPr>
        <w:t>chokepoints of global capitalism</w:t>
      </w:r>
      <w:r w:rsidRPr="00BA2DC9">
        <w:rPr>
          <w:rStyle w:val="StyleUnderline"/>
        </w:rPr>
        <w:t xml:space="preserve"> and build on existing union power on the docks and other</w:t>
      </w:r>
      <w:r>
        <w:rPr>
          <w:rStyle w:val="StyleUnderline"/>
        </w:rPr>
        <w:t xml:space="preserve"> </w:t>
      </w:r>
      <w:r w:rsidRPr="00BA2DC9">
        <w:rPr>
          <w:rStyle w:val="StyleUnderline"/>
        </w:rPr>
        <w:t>shipping centres – as having the potential to develop a particularly powerful</w:t>
      </w:r>
      <w:r>
        <w:rPr>
          <w:rStyle w:val="StyleUnderline"/>
        </w:rPr>
        <w:t xml:space="preserve"> </w:t>
      </w:r>
      <w:r w:rsidRPr="00BA2DC9">
        <w:rPr>
          <w:rStyle w:val="StyleUnderline"/>
        </w:rPr>
        <w:t>form of a strategic union presence in economic sectors at the very core of</w:t>
      </w:r>
      <w:r>
        <w:rPr>
          <w:rStyle w:val="StyleUnderline"/>
        </w:rPr>
        <w:t xml:space="preserve"> </w:t>
      </w:r>
      <w:r w:rsidRPr="00BA2DC9">
        <w:rPr>
          <w:rStyle w:val="StyleUnderline"/>
        </w:rPr>
        <w:t>contemporary capitalism.</w:t>
      </w:r>
      <w:r w:rsidRPr="00D036FF">
        <w:rPr>
          <w:sz w:val="14"/>
        </w:rPr>
        <w:t>35</w:t>
      </w:r>
    </w:p>
    <w:p w14:paraId="52EAA2DD" w14:textId="77777777" w:rsidR="00D514A4" w:rsidRDefault="00D514A4" w:rsidP="00D514A4"/>
    <w:p w14:paraId="0E76E0D0" w14:textId="77777777" w:rsidR="00D514A4" w:rsidRDefault="00D514A4" w:rsidP="00D514A4">
      <w:pPr>
        <w:pStyle w:val="Heading2"/>
      </w:pPr>
      <w:r>
        <w:t>ON</w:t>
      </w:r>
    </w:p>
    <w:p w14:paraId="019B4DF4" w14:textId="77777777" w:rsidR="00D514A4" w:rsidRPr="008826A1" w:rsidRDefault="00D514A4" w:rsidP="00D514A4"/>
    <w:p w14:paraId="3E0A3A92" w14:textId="77777777" w:rsidR="00D514A4" w:rsidRDefault="00D514A4" w:rsidP="00D514A4">
      <w:pPr>
        <w:pStyle w:val="Heading3"/>
      </w:pPr>
      <w:r>
        <w:t>1NC---AT: CDS</w:t>
      </w:r>
    </w:p>
    <w:p w14:paraId="2975BDF8" w14:textId="77777777" w:rsidR="00D514A4" w:rsidRDefault="00D514A4" w:rsidP="00D514A4">
      <w:pPr>
        <w:pStyle w:val="Heading4"/>
      </w:pPr>
      <w:r>
        <w:t>1AC Castrodale homogenizes disability---there is no unified category of “disabled people”, but rather a diverse group of people with different needs---wholesale rejection of insitutional remedies throws out the baby with the bathwater</w:t>
      </w:r>
    </w:p>
    <w:p w14:paraId="2505AA9D" w14:textId="77777777" w:rsidR="00D514A4" w:rsidRDefault="00D514A4" w:rsidP="00D514A4">
      <w:r w:rsidRPr="00024EBC">
        <w:rPr>
          <w:b/>
        </w:rPr>
        <w:t>Vehmas and Watson 13</w:t>
      </w:r>
      <w:r>
        <w:t xml:space="preserve"> [Simo, dept. of disability studies, U of Helsinki; Nick, dept of disability studies, U of Glasgow, “Moral wrongs, disadvantages, and disability: a critique of critical disability studies,” Disability &amp; Society]</w:t>
      </w:r>
    </w:p>
    <w:p w14:paraId="656F0281" w14:textId="77777777" w:rsidR="00D514A4" w:rsidRDefault="00D514A4" w:rsidP="00D514A4">
      <w:pPr>
        <w:rPr>
          <w:sz w:val="16"/>
        </w:rPr>
      </w:pPr>
      <w:r w:rsidRPr="00024EBC">
        <w:rPr>
          <w:rStyle w:val="StyleUnderline"/>
        </w:rPr>
        <w:t xml:space="preserve">The influence of </w:t>
      </w:r>
      <w:r w:rsidRPr="007F2B60">
        <w:rPr>
          <w:rStyle w:val="StyleUnderline"/>
          <w:highlight w:val="cyan"/>
        </w:rPr>
        <w:t>CDS</w:t>
      </w:r>
      <w:r w:rsidRPr="00024EBC">
        <w:rPr>
          <w:rStyle w:val="StyleUnderline"/>
        </w:rPr>
        <w:t xml:space="preserve"> and its challenge to the assumption that disability is a uniform</w:t>
      </w:r>
      <w:r w:rsidRPr="00694470">
        <w:rPr>
          <w:rStyle w:val="StyleUnderline"/>
          <w:sz w:val="12"/>
        </w:rPr>
        <w:t xml:space="preserve"> </w:t>
      </w:r>
      <w:r w:rsidRPr="00024EBC">
        <w:rPr>
          <w:rStyle w:val="StyleUnderline"/>
        </w:rPr>
        <w:t xml:space="preserve">condition have </w:t>
      </w:r>
      <w:r w:rsidRPr="00024EBC">
        <w:rPr>
          <w:rStyle w:val="Emphasis"/>
        </w:rPr>
        <w:t>enabled the emergence of new ideas</w:t>
      </w:r>
      <w:r w:rsidRPr="00024EBC">
        <w:rPr>
          <w:rStyle w:val="StyleUnderline"/>
        </w:rPr>
        <w:t xml:space="preserve"> on disability</w:t>
      </w:r>
      <w:r w:rsidRPr="00694470">
        <w:rPr>
          <w:sz w:val="16"/>
        </w:rPr>
        <w:t xml:space="preserve">. In particular, </w:t>
      </w:r>
      <w:r w:rsidRPr="00024EBC">
        <w:rPr>
          <w:rStyle w:val="StyleUnderline"/>
        </w:rPr>
        <w:t>this</w:t>
      </w:r>
      <w:r w:rsidRPr="00694470">
        <w:rPr>
          <w:rStyle w:val="StyleUnderline"/>
          <w:sz w:val="12"/>
        </w:rPr>
        <w:t xml:space="preserve"> </w:t>
      </w:r>
      <w:r w:rsidRPr="00024EBC">
        <w:rPr>
          <w:rStyle w:val="StyleUnderline"/>
        </w:rPr>
        <w:t>has enabled the development of a theory that can take account of not only impairment</w:t>
      </w:r>
      <w:r w:rsidRPr="00694470">
        <w:rPr>
          <w:rStyle w:val="StyleUnderline"/>
          <w:sz w:val="12"/>
        </w:rPr>
        <w:t xml:space="preserve"> </w:t>
      </w:r>
      <w:r w:rsidRPr="00024EBC">
        <w:rPr>
          <w:rStyle w:val="StyleUnderline"/>
        </w:rPr>
        <w:t>effects but also can include class, ethnicity, sexual orientation or cultural identities</w:t>
      </w:r>
      <w:r w:rsidRPr="00694470">
        <w:rPr>
          <w:sz w:val="16"/>
        </w:rPr>
        <w:t xml:space="preserve">. </w:t>
      </w:r>
      <w:r w:rsidRPr="00694470">
        <w:rPr>
          <w:rStyle w:val="StyleUnderline"/>
        </w:rPr>
        <w:t>It has also argued for the re-emergence of a new political identity</w:t>
      </w:r>
      <w:r w:rsidRPr="00694470">
        <w:rPr>
          <w:sz w:val="16"/>
        </w:rPr>
        <w:t xml:space="preserve">, one where a solidarity that was previously </w:t>
      </w:r>
      <w:r w:rsidRPr="00694470">
        <w:rPr>
          <w:rStyle w:val="StyleUnderline"/>
        </w:rPr>
        <w:t>built on</w:t>
      </w:r>
      <w:r w:rsidRPr="00694470">
        <w:rPr>
          <w:sz w:val="16"/>
        </w:rPr>
        <w:t xml:space="preserve"> a common single identity is replaced by one that incorporates </w:t>
      </w:r>
      <w:r w:rsidRPr="00694470">
        <w:rPr>
          <w:rStyle w:val="StyleUnderline"/>
        </w:rPr>
        <w:t>multiple voices including representatives from across the range of</w:t>
      </w:r>
      <w:r w:rsidRPr="00694470">
        <w:rPr>
          <w:rStyle w:val="StyleUnderline"/>
          <w:sz w:val="12"/>
        </w:rPr>
        <w:t xml:space="preserve"> </w:t>
      </w:r>
      <w:r w:rsidRPr="00694470">
        <w:rPr>
          <w:rStyle w:val="StyleUnderline"/>
        </w:rPr>
        <w:t>constituencies. The politics that it seeks to develop will be the ending of the single</w:t>
      </w:r>
      <w:r w:rsidRPr="00694470">
        <w:rPr>
          <w:rStyle w:val="StyleUnderline"/>
          <w:sz w:val="12"/>
        </w:rPr>
        <w:t xml:space="preserve"> </w:t>
      </w:r>
      <w:r w:rsidRPr="00694470">
        <w:rPr>
          <w:rStyle w:val="StyleUnderline"/>
        </w:rPr>
        <w:t>interest group identity of the disability movement to be replaced by single-issue</w:t>
      </w:r>
      <w:r w:rsidRPr="00694470">
        <w:rPr>
          <w:rStyle w:val="StyleUnderline"/>
          <w:sz w:val="12"/>
        </w:rPr>
        <w:t xml:space="preserve"> </w:t>
      </w:r>
      <w:r w:rsidRPr="00694470">
        <w:rPr>
          <w:rStyle w:val="StyleUnderline"/>
        </w:rPr>
        <w:t>groups campaigning for different social issues</w:t>
      </w:r>
      <w:r w:rsidRPr="00694470">
        <w:rPr>
          <w:sz w:val="16"/>
        </w:rPr>
        <w:t xml:space="preserve">. To paraphrase Lister (1998, 74), if disability and impairment are simply to be ‘deconstructed into a kaleidoscope of shifting identities’ and ableist discourses, there will be no disabled people left to either fight for the right to be, or to be a citizen. </w:t>
      </w:r>
      <w:r w:rsidRPr="00694470">
        <w:rPr>
          <w:rStyle w:val="StyleUnderline"/>
        </w:rPr>
        <w:t>If</w:t>
      </w:r>
      <w:r w:rsidRPr="00694470">
        <w:rPr>
          <w:sz w:val="16"/>
        </w:rPr>
        <w:t xml:space="preserve"> the principles of CDS are </w:t>
      </w:r>
      <w:r w:rsidRPr="00694470">
        <w:rPr>
          <w:rStyle w:val="StyleUnderline"/>
        </w:rPr>
        <w:t>evaluated critically in the light of disadvantage, its</w:t>
      </w:r>
      <w:r w:rsidRPr="00694470">
        <w:rPr>
          <w:rStyle w:val="StyleUnderline"/>
          <w:sz w:val="12"/>
        </w:rPr>
        <w:t xml:space="preserve"> </w:t>
      </w:r>
      <w:r w:rsidRPr="007F2B60">
        <w:rPr>
          <w:rStyle w:val="StyleUnderline"/>
          <w:highlight w:val="cyan"/>
        </w:rPr>
        <w:t>analytical and political value becomes questionable</w:t>
      </w:r>
      <w:r w:rsidRPr="00694470">
        <w:rPr>
          <w:sz w:val="16"/>
        </w:rPr>
        <w:t xml:space="preserve">. Its relativism and its suggestions that impairments are ethically and politically merely neutral differences are false. Impairments often have very tangible effects on people’s well-being, many of which cannot be explained away by deconstruction (for example, Shakespeare 2006; Thomas 1999). </w:t>
      </w:r>
      <w:r w:rsidRPr="007F2B60">
        <w:rPr>
          <w:rStyle w:val="StyleUnderline"/>
          <w:highlight w:val="cyan"/>
        </w:rPr>
        <w:t>Recognizing impairment effects is necessary</w:t>
      </w:r>
      <w:r w:rsidRPr="00694470">
        <w:rPr>
          <w:rStyle w:val="StyleUnderline"/>
        </w:rPr>
        <w:t xml:space="preserve"> in order </w:t>
      </w:r>
      <w:r w:rsidRPr="007F2B60">
        <w:rPr>
          <w:rStyle w:val="StyleUnderline"/>
          <w:highlight w:val="cyan"/>
        </w:rPr>
        <w:t>to secure</w:t>
      </w:r>
      <w:r w:rsidRPr="007F2B60">
        <w:rPr>
          <w:rStyle w:val="StyleUnderline"/>
          <w:sz w:val="12"/>
          <w:highlight w:val="cyan"/>
        </w:rPr>
        <w:t xml:space="preserve"> </w:t>
      </w:r>
      <w:r w:rsidRPr="007F2B60">
        <w:rPr>
          <w:rStyle w:val="StyleUnderline"/>
          <w:highlight w:val="cyan"/>
        </w:rPr>
        <w:t>proper treatment and social arrangements that enhance</w:t>
      </w:r>
      <w:r w:rsidRPr="00694470">
        <w:rPr>
          <w:rStyle w:val="StyleUnderline"/>
        </w:rPr>
        <w:t xml:space="preserve"> disabled people’s </w:t>
      </w:r>
      <w:r w:rsidRPr="007F2B60">
        <w:rPr>
          <w:rStyle w:val="StyleUnderline"/>
          <w:highlight w:val="cyan"/>
        </w:rPr>
        <w:t>well-being</w:t>
      </w:r>
      <w:r w:rsidRPr="007F2B60">
        <w:rPr>
          <w:rStyle w:val="StyleUnderline"/>
          <w:sz w:val="12"/>
          <w:highlight w:val="cyan"/>
        </w:rPr>
        <w:t xml:space="preserve"> </w:t>
      </w:r>
      <w:r w:rsidRPr="007F2B60">
        <w:rPr>
          <w:rStyle w:val="StyleUnderline"/>
          <w:highlight w:val="cyan"/>
        </w:rPr>
        <w:t>and social participation. CDS runs the risk of dismissing not only</w:t>
      </w:r>
      <w:r w:rsidRPr="00694470">
        <w:rPr>
          <w:rStyle w:val="StyleUnderline"/>
        </w:rPr>
        <w:t xml:space="preserve"> the </w:t>
      </w:r>
      <w:r w:rsidRPr="007F2B60">
        <w:rPr>
          <w:rStyle w:val="StyleUnderline"/>
          <w:highlight w:val="cyan"/>
        </w:rPr>
        <w:t>personal experiences</w:t>
      </w:r>
      <w:r w:rsidRPr="007F2B60">
        <w:rPr>
          <w:rStyle w:val="StyleUnderline"/>
          <w:sz w:val="12"/>
          <w:highlight w:val="cyan"/>
        </w:rPr>
        <w:t xml:space="preserve"> </w:t>
      </w:r>
      <w:r w:rsidRPr="007F2B60">
        <w:rPr>
          <w:rStyle w:val="StyleUnderline"/>
          <w:highlight w:val="cyan"/>
        </w:rPr>
        <w:t xml:space="preserve">of living with impairment, but </w:t>
      </w:r>
      <w:r w:rsidRPr="00E75810">
        <w:rPr>
          <w:rStyle w:val="StyleUnderline"/>
        </w:rPr>
        <w:t>also</w:t>
      </w:r>
      <w:r w:rsidRPr="00694470">
        <w:rPr>
          <w:rStyle w:val="StyleUnderline"/>
        </w:rPr>
        <w:t xml:space="preserve"> </w:t>
      </w:r>
      <w:r w:rsidRPr="00E75810">
        <w:rPr>
          <w:rStyle w:val="StyleUnderline"/>
        </w:rPr>
        <w:t>the</w:t>
      </w:r>
      <w:r w:rsidRPr="00694470">
        <w:rPr>
          <w:rStyle w:val="StyleUnderline"/>
        </w:rPr>
        <w:t xml:space="preserve"> </w:t>
      </w:r>
      <w:r w:rsidRPr="007F2B60">
        <w:rPr>
          <w:rStyle w:val="StyleUnderline"/>
          <w:highlight w:val="cyan"/>
        </w:rPr>
        <w:t>significance of</w:t>
      </w:r>
      <w:r w:rsidRPr="00694470">
        <w:rPr>
          <w:rStyle w:val="StyleUnderline"/>
        </w:rPr>
        <w:t xml:space="preserve"> the differences</w:t>
      </w:r>
      <w:r w:rsidRPr="00694470">
        <w:rPr>
          <w:rStyle w:val="StyleUnderline"/>
          <w:sz w:val="12"/>
        </w:rPr>
        <w:t xml:space="preserve"> </w:t>
      </w:r>
      <w:r w:rsidRPr="00694470">
        <w:rPr>
          <w:rStyle w:val="StyleUnderline"/>
        </w:rPr>
        <w:t xml:space="preserve">between </w:t>
      </w:r>
      <w:r w:rsidRPr="007F2B60">
        <w:rPr>
          <w:rStyle w:val="StyleUnderline"/>
          <w:highlight w:val="cyan"/>
        </w:rPr>
        <w:t>socially created disadvantages</w:t>
      </w:r>
      <w:r w:rsidRPr="00694470">
        <w:rPr>
          <w:rStyle w:val="StyleUnderline"/>
        </w:rPr>
        <w:t>.</w:t>
      </w:r>
      <w:r w:rsidRPr="00694470">
        <w:rPr>
          <w:sz w:val="16"/>
        </w:rPr>
        <w:t xml:space="preserve"> These disadvantages that often result from oppressive social arrangements, are very much real and take place in different ways for different disadvantaged groups. </w:t>
      </w:r>
      <w:r w:rsidRPr="007F2B60">
        <w:rPr>
          <w:rStyle w:val="StyleUnderline"/>
          <w:highlight w:val="cyan"/>
        </w:rPr>
        <w:t>Disabled people</w:t>
      </w:r>
      <w:r w:rsidRPr="00694470">
        <w:rPr>
          <w:rStyle w:val="StyleUnderline"/>
        </w:rPr>
        <w:t xml:space="preserve"> typically </w:t>
      </w:r>
      <w:r w:rsidRPr="007F2B60">
        <w:rPr>
          <w:rStyle w:val="StyleUnderline"/>
          <w:highlight w:val="cyan"/>
        </w:rPr>
        <w:t>experience disadvantage in relation to the market and</w:t>
      </w:r>
      <w:r w:rsidRPr="007F2B60">
        <w:rPr>
          <w:rStyle w:val="StyleUnderline"/>
          <w:sz w:val="12"/>
          <w:highlight w:val="cyan"/>
        </w:rPr>
        <w:t xml:space="preserve"> </w:t>
      </w:r>
      <w:r w:rsidRPr="007F2B60">
        <w:rPr>
          <w:rStyle w:val="StyleUnderline"/>
          <w:highlight w:val="cyan"/>
        </w:rPr>
        <w:t>capitalism</w:t>
      </w:r>
      <w:r w:rsidRPr="00694470">
        <w:rPr>
          <w:rStyle w:val="StyleUnderline"/>
        </w:rPr>
        <w:t>, and they have to a large extent been excluded from employment and</w:t>
      </w:r>
      <w:r w:rsidRPr="00694470">
        <w:rPr>
          <w:rStyle w:val="StyleUnderline"/>
          <w:sz w:val="12"/>
        </w:rPr>
        <w:t xml:space="preserve"> </w:t>
      </w:r>
      <w:r w:rsidRPr="00694470">
        <w:rPr>
          <w:rStyle w:val="StyleUnderline"/>
        </w:rPr>
        <w:t>from equal social participation</w:t>
      </w:r>
      <w:r w:rsidRPr="00694470">
        <w:rPr>
          <w:sz w:val="16"/>
        </w:rPr>
        <w:t xml:space="preserve">, respect and wealth (Wolff and De-Shalit 2007, 26). On top of these materialist disadvantages, disabled people are stigmatized as deviant and undesirable, and also subordinated to various oppressive hierarchical relations. For disabled people to achieve participatory parity, they require more than recognition; they need material help, targeted resource enhancement, and personal enhancement (Wolff and De-Shalit 2007). </w:t>
      </w:r>
      <w:r w:rsidRPr="00694470">
        <w:rPr>
          <w:rStyle w:val="StyleUnderline"/>
        </w:rPr>
        <w:t xml:space="preserve">Disability is </w:t>
      </w:r>
      <w:r w:rsidRPr="00694470">
        <w:rPr>
          <w:rStyle w:val="Emphasis"/>
        </w:rPr>
        <w:t>rooted</w:t>
      </w:r>
      <w:r w:rsidRPr="00694470">
        <w:rPr>
          <w:rStyle w:val="StyleUnderline"/>
        </w:rPr>
        <w:t xml:space="preserve"> in the economic structures of</w:t>
      </w:r>
      <w:r w:rsidRPr="00694470">
        <w:rPr>
          <w:rStyle w:val="StyleUnderline"/>
          <w:sz w:val="12"/>
        </w:rPr>
        <w:t xml:space="preserve"> </w:t>
      </w:r>
      <w:r w:rsidRPr="00694470">
        <w:rPr>
          <w:rStyle w:val="StyleUnderline"/>
        </w:rPr>
        <w:t>society and demands redistribution of goods and wealth</w:t>
      </w:r>
      <w:r w:rsidRPr="00694470">
        <w:rPr>
          <w:sz w:val="16"/>
        </w:rPr>
        <w:t xml:space="preserve">. In contrast to some other oppressed groups, </w:t>
      </w:r>
      <w:r w:rsidRPr="007F2B60">
        <w:rPr>
          <w:rStyle w:val="StyleUnderline"/>
          <w:highlight w:val="cyan"/>
        </w:rPr>
        <w:t xml:space="preserve">disabled people require more than </w:t>
      </w:r>
      <w:r w:rsidRPr="00E75810">
        <w:rPr>
          <w:rStyle w:val="StyleUnderline"/>
        </w:rPr>
        <w:t xml:space="preserve">the </w:t>
      </w:r>
      <w:r w:rsidRPr="007F2B60">
        <w:rPr>
          <w:rStyle w:val="StyleUnderline"/>
          <w:highlight w:val="cyan"/>
        </w:rPr>
        <w:t>removal of barriers</w:t>
      </w:r>
      <w:r w:rsidRPr="00694470">
        <w:rPr>
          <w:rStyle w:val="StyleUnderline"/>
        </w:rPr>
        <w:t xml:space="preserve"> if they</w:t>
      </w:r>
      <w:r w:rsidRPr="00694470">
        <w:rPr>
          <w:rStyle w:val="StyleUnderline"/>
          <w:sz w:val="12"/>
        </w:rPr>
        <w:t xml:space="preserve"> </w:t>
      </w:r>
      <w:r w:rsidRPr="00694470">
        <w:rPr>
          <w:rStyle w:val="StyleUnderline"/>
        </w:rPr>
        <w:t>are to achieve social justice</w:t>
      </w:r>
      <w:r w:rsidRPr="00694470">
        <w:rPr>
          <w:sz w:val="16"/>
        </w:rPr>
        <w:t xml:space="preserve">. This extra help might be small – for example, allowing a student with dyslexia extra time in an examination – through to complex interventions such as facilitated communication, a job support worker or 24-hour personal assistance. Whatever the size, it is an extra cost both to employers and to the state. </w:t>
      </w:r>
      <w:r w:rsidRPr="007F2B60">
        <w:rPr>
          <w:rStyle w:val="StyleUnderline"/>
          <w:highlight w:val="cyan"/>
        </w:rPr>
        <w:t>These are real needs and represent real differences</w:t>
      </w:r>
      <w:r w:rsidRPr="00694470">
        <w:rPr>
          <w:rStyle w:val="StyleUnderline"/>
        </w:rPr>
        <w:t>. Without an acceptance of these</w:t>
      </w:r>
      <w:r w:rsidRPr="00694470">
        <w:rPr>
          <w:rStyle w:val="StyleUnderline"/>
          <w:sz w:val="12"/>
        </w:rPr>
        <w:t xml:space="preserve"> </w:t>
      </w:r>
      <w:r w:rsidRPr="00694470">
        <w:rPr>
          <w:rStyle w:val="StyleUnderline"/>
        </w:rPr>
        <w:t>differences it is hard to see how we could move forward</w:t>
      </w:r>
      <w:r w:rsidRPr="00694470">
        <w:rPr>
          <w:sz w:val="16"/>
        </w:rPr>
        <w:t xml:space="preserve">. Whilst these ‘real differences’ can be presented as the result of dominant ableist discourses where disabled people’s needs are regarded as extra cost, this does not solve the problem. The problems disabled people face require more than ideological change, and ideological change is of little use if it does not result in material change. </w:t>
      </w:r>
      <w:r w:rsidRPr="00694470">
        <w:rPr>
          <w:rStyle w:val="StyleUnderline"/>
        </w:rPr>
        <w:t xml:space="preserve">CDS fails to account for the </w:t>
      </w:r>
      <w:r w:rsidRPr="00694470">
        <w:rPr>
          <w:rStyle w:val="Emphasis"/>
        </w:rPr>
        <w:t>economic basis of disability</w:t>
      </w:r>
      <w:r w:rsidRPr="00694470">
        <w:rPr>
          <w:rStyle w:val="StyleUnderline"/>
        </w:rPr>
        <w:t xml:space="preserve"> and offers only the</w:t>
      </w:r>
      <w:r w:rsidRPr="00694470">
        <w:rPr>
          <w:rStyle w:val="StyleUnderline"/>
          <w:sz w:val="12"/>
        </w:rPr>
        <w:t xml:space="preserve"> </w:t>
      </w:r>
      <w:r w:rsidRPr="00694470">
        <w:rPr>
          <w:rStyle w:val="StyleUnderline"/>
        </w:rPr>
        <w:t xml:space="preserve">tools of deconstruction and the abolishment of cultural hierarchies to eradicate </w:t>
      </w:r>
      <w:r w:rsidRPr="007F2B60">
        <w:rPr>
          <w:rStyle w:val="StyleUnderline"/>
          <w:highlight w:val="cyan"/>
        </w:rPr>
        <w:t>economic</w:t>
      </w:r>
      <w:r w:rsidRPr="007F2B60">
        <w:rPr>
          <w:rStyle w:val="StyleUnderline"/>
          <w:sz w:val="12"/>
          <w:highlight w:val="cyan"/>
        </w:rPr>
        <w:t xml:space="preserve"> </w:t>
      </w:r>
      <w:r w:rsidRPr="007F2B60">
        <w:rPr>
          <w:rStyle w:val="StyleUnderline"/>
          <w:highlight w:val="cyan"/>
        </w:rPr>
        <w:t>injustice</w:t>
      </w:r>
      <w:r w:rsidRPr="00694470">
        <w:rPr>
          <w:rStyle w:val="StyleUnderline"/>
        </w:rPr>
        <w:t>.</w:t>
      </w:r>
      <w:r w:rsidRPr="00694470">
        <w:rPr>
          <w:sz w:val="16"/>
        </w:rPr>
        <w:t xml:space="preserve"> This, as Fraser (2000) has argued, </w:t>
      </w:r>
      <w:r w:rsidRPr="007F2B60">
        <w:rPr>
          <w:rStyle w:val="StyleUnderline"/>
          <w:highlight w:val="cyan"/>
        </w:rPr>
        <w:t>would be possible in a society</w:t>
      </w:r>
      <w:r w:rsidRPr="007F2B60">
        <w:rPr>
          <w:rStyle w:val="StyleUnderline"/>
          <w:sz w:val="12"/>
          <w:highlight w:val="cyan"/>
        </w:rPr>
        <w:t xml:space="preserve"> </w:t>
      </w:r>
      <w:r w:rsidRPr="007F2B60">
        <w:rPr>
          <w:rStyle w:val="StyleUnderline"/>
          <w:highlight w:val="cyan"/>
        </w:rPr>
        <w:t>where</w:t>
      </w:r>
      <w:r w:rsidRPr="00694470">
        <w:rPr>
          <w:rStyle w:val="StyleUnderline"/>
        </w:rPr>
        <w:t xml:space="preserve"> there were no relatively autonomous markets and the </w:t>
      </w:r>
      <w:r w:rsidRPr="007F2B60">
        <w:rPr>
          <w:rStyle w:val="StyleUnderline"/>
          <w:highlight w:val="cyan"/>
        </w:rPr>
        <w:t>distribution of goods</w:t>
      </w:r>
      <w:r w:rsidRPr="007F2B60">
        <w:rPr>
          <w:rStyle w:val="StyleUnderline"/>
          <w:sz w:val="12"/>
          <w:highlight w:val="cyan"/>
        </w:rPr>
        <w:t xml:space="preserve"> </w:t>
      </w:r>
      <w:r w:rsidRPr="007F2B60">
        <w:rPr>
          <w:rStyle w:val="StyleUnderline"/>
          <w:highlight w:val="cyan"/>
        </w:rPr>
        <w:t>were regulated through cultural values</w:t>
      </w:r>
      <w:r w:rsidRPr="00694470">
        <w:rPr>
          <w:rStyle w:val="StyleUnderline"/>
        </w:rPr>
        <w:t xml:space="preserve">. In such a society, </w:t>
      </w:r>
      <w:r w:rsidRPr="007F2B60">
        <w:rPr>
          <w:rStyle w:val="StyleUnderline"/>
          <w:highlight w:val="cyan"/>
        </w:rPr>
        <w:t>oppression based on identity</w:t>
      </w:r>
      <w:r w:rsidRPr="007F2B60">
        <w:rPr>
          <w:sz w:val="16"/>
          <w:highlight w:val="cyan"/>
        </w:rPr>
        <w:t xml:space="preserve"> </w:t>
      </w:r>
      <w:r w:rsidRPr="007F2B60">
        <w:rPr>
          <w:rStyle w:val="StyleUnderline"/>
          <w:highlight w:val="cyan"/>
        </w:rPr>
        <w:t>would translate</w:t>
      </w:r>
      <w:r w:rsidRPr="00694470">
        <w:rPr>
          <w:rStyle w:val="StyleUnderline"/>
        </w:rPr>
        <w:t xml:space="preserve"> perfectly </w:t>
      </w:r>
      <w:r w:rsidRPr="007F2B60">
        <w:rPr>
          <w:rStyle w:val="StyleUnderline"/>
          <w:highlight w:val="cyan"/>
        </w:rPr>
        <w:t>into economic injustice</w:t>
      </w:r>
      <w:r w:rsidRPr="00694470">
        <w:rPr>
          <w:sz w:val="16"/>
        </w:rPr>
        <w:t xml:space="preserve"> and maldistribution. </w:t>
      </w:r>
      <w:r w:rsidRPr="00694470">
        <w:rPr>
          <w:rStyle w:val="StyleUnderline"/>
        </w:rPr>
        <w:t>This is far</w:t>
      </w:r>
      <w:r w:rsidRPr="00694470">
        <w:rPr>
          <w:rStyle w:val="StyleUnderline"/>
          <w:sz w:val="12"/>
        </w:rPr>
        <w:t xml:space="preserve"> </w:t>
      </w:r>
      <w:r w:rsidRPr="00694470">
        <w:rPr>
          <w:rStyle w:val="StyleUnderline"/>
        </w:rPr>
        <w:t>from the current reality where ‘marketization has pervaded all societie</w:t>
      </w:r>
      <w:r w:rsidRPr="00694470">
        <w:rPr>
          <w:sz w:val="16"/>
        </w:rPr>
        <w:t xml:space="preserve">s to some degree, at least partially decoupling economic mechanisms of distribution from cultural patterns of value and prestige’ (Fraser 2000, 111). </w:t>
      </w:r>
      <w:r w:rsidRPr="00694470">
        <w:rPr>
          <w:rStyle w:val="StyleUnderline"/>
        </w:rPr>
        <w:t>Markets</w:t>
      </w:r>
      <w:r w:rsidRPr="00694470">
        <w:rPr>
          <w:sz w:val="16"/>
        </w:rPr>
        <w:t xml:space="preserve"> are not controlled by nor are they subsidiary to culture; ‘as a result they </w:t>
      </w:r>
      <w:r w:rsidRPr="00694470">
        <w:rPr>
          <w:rStyle w:val="StyleUnderline"/>
        </w:rPr>
        <w:t>generate economic inequalities</w:t>
      </w:r>
      <w:r w:rsidRPr="00694470">
        <w:rPr>
          <w:rStyle w:val="StyleUnderline"/>
          <w:sz w:val="12"/>
        </w:rPr>
        <w:t xml:space="preserve"> </w:t>
      </w:r>
      <w:r w:rsidRPr="00694470">
        <w:rPr>
          <w:rStyle w:val="StyleUnderline"/>
        </w:rPr>
        <w:t>that are not mere expressions of identity hierarchies’ (</w:t>
      </w:r>
      <w:r w:rsidRPr="00694470">
        <w:rPr>
          <w:sz w:val="16"/>
        </w:rPr>
        <w:t xml:space="preserve">Fraser 2000, 111–112). The </w:t>
      </w:r>
      <w:r w:rsidRPr="007F2B60">
        <w:rPr>
          <w:rStyle w:val="StyleUnderline"/>
          <w:highlight w:val="cyan"/>
        </w:rPr>
        <w:t>disadvantage related to disability is to a great extent a matter of economic injustice</w:t>
      </w:r>
      <w:r w:rsidRPr="00694470">
        <w:rPr>
          <w:rStyle w:val="StyleUnderline"/>
        </w:rPr>
        <w:t>,</w:t>
      </w:r>
      <w:r w:rsidRPr="00694470">
        <w:rPr>
          <w:rStyle w:val="StyleUnderline"/>
          <w:sz w:val="12"/>
        </w:rPr>
        <w:t xml:space="preserve"> </w:t>
      </w:r>
      <w:r w:rsidRPr="00694470">
        <w:rPr>
          <w:sz w:val="16"/>
        </w:rPr>
        <w:t xml:space="preserve">and before this injustice can be corrected we have to be able to identify those individuals and social groups that have been disadvantaged by social arrangements. Whilst this does create and foster categories and binaries between groups of people, it also requires some sort of categories to start with; namely, the various categories of disadvantage. </w:t>
      </w:r>
      <w:r w:rsidRPr="00694470">
        <w:rPr>
          <w:rStyle w:val="StyleUnderline"/>
        </w:rPr>
        <w:t>Both the social and physical mechanisms that produce human diversity are real,</w:t>
      </w:r>
      <w:r w:rsidRPr="00694470">
        <w:rPr>
          <w:rStyle w:val="StyleUnderline"/>
          <w:sz w:val="12"/>
        </w:rPr>
        <w:t xml:space="preserve"> </w:t>
      </w:r>
      <w:r w:rsidRPr="00694470">
        <w:rPr>
          <w:rStyle w:val="StyleUnderline"/>
        </w:rPr>
        <w:t>and they produce tangible differences that cannot be challenged, let alone abolished,</w:t>
      </w:r>
      <w:r w:rsidRPr="00694470">
        <w:rPr>
          <w:rStyle w:val="StyleUnderline"/>
          <w:sz w:val="12"/>
        </w:rPr>
        <w:t xml:space="preserve"> </w:t>
      </w:r>
      <w:r w:rsidRPr="00694470">
        <w:rPr>
          <w:rStyle w:val="StyleUnderline"/>
        </w:rPr>
        <w:t>merely by pointing out the wanton nature of difference, and deconstructing the</w:t>
      </w:r>
      <w:r w:rsidRPr="00694470">
        <w:rPr>
          <w:rStyle w:val="StyleUnderline"/>
          <w:sz w:val="12"/>
        </w:rPr>
        <w:t xml:space="preserve"> </w:t>
      </w:r>
      <w:r w:rsidRPr="00694470">
        <w:rPr>
          <w:rStyle w:val="StyleUnderline"/>
        </w:rPr>
        <w:t>meanings attached to disability</w:t>
      </w:r>
      <w:r w:rsidRPr="00694470">
        <w:rPr>
          <w:sz w:val="16"/>
        </w:rPr>
        <w:t xml:space="preserve">. Changing the social conditions that disadvantage and disable some people demands that the diverse, sometimes dualistic, reality of social advantage and disadvantage between different groups of people is recognized. </w:t>
      </w:r>
      <w:r w:rsidRPr="00694470">
        <w:rPr>
          <w:rStyle w:val="StyleUnderline"/>
        </w:rPr>
        <w:t>This is exactly why group identities based on</w:t>
      </w:r>
      <w:r w:rsidRPr="00694470">
        <w:rPr>
          <w:sz w:val="16"/>
        </w:rPr>
        <w:t xml:space="preserve">, for example, </w:t>
      </w:r>
      <w:r w:rsidRPr="00694470">
        <w:rPr>
          <w:rStyle w:val="StyleUnderline"/>
        </w:rPr>
        <w:t>impairment, gender, or</w:t>
      </w:r>
      <w:r w:rsidRPr="00694470">
        <w:rPr>
          <w:rStyle w:val="StyleUnderline"/>
          <w:sz w:val="12"/>
        </w:rPr>
        <w:t xml:space="preserve"> </w:t>
      </w:r>
      <w:r w:rsidRPr="00694470">
        <w:rPr>
          <w:rStyle w:val="StyleUnderline"/>
        </w:rPr>
        <w:t>sexuality have been invaluable tools in the resistance against discrimination</w:t>
      </w:r>
      <w:r w:rsidRPr="00694470">
        <w:rPr>
          <w:sz w:val="16"/>
        </w:rPr>
        <w:t xml:space="preserve"> and oppression – in the fight against socially produced disadvantage. </w:t>
      </w:r>
      <w:r w:rsidRPr="00694470">
        <w:rPr>
          <w:rStyle w:val="StyleUnderline"/>
        </w:rPr>
        <w:t xml:space="preserve">Confident, </w:t>
      </w:r>
      <w:r w:rsidRPr="007F2B60">
        <w:rPr>
          <w:rStyle w:val="StyleUnderline"/>
          <w:highlight w:val="cyan"/>
        </w:rPr>
        <w:t>positive</w:t>
      </w:r>
      <w:r w:rsidRPr="007F2B60">
        <w:rPr>
          <w:rStyle w:val="StyleUnderline"/>
          <w:sz w:val="12"/>
          <w:highlight w:val="cyan"/>
        </w:rPr>
        <w:t xml:space="preserve"> </w:t>
      </w:r>
      <w:r w:rsidRPr="007F2B60">
        <w:rPr>
          <w:rStyle w:val="StyleUnderline"/>
          <w:highlight w:val="cyan"/>
        </w:rPr>
        <w:t>disability identity</w:t>
      </w:r>
      <w:r w:rsidRPr="00694470">
        <w:rPr>
          <w:rStyle w:val="StyleUnderline"/>
        </w:rPr>
        <w:t xml:space="preserve"> has </w:t>
      </w:r>
      <w:r w:rsidRPr="007F2B60">
        <w:rPr>
          <w:rStyle w:val="StyleUnderline"/>
          <w:highlight w:val="cyan"/>
        </w:rPr>
        <w:t>enabled many disabled people to actively challenge the status</w:t>
      </w:r>
      <w:r w:rsidRPr="007F2B60">
        <w:rPr>
          <w:rStyle w:val="StyleUnderline"/>
          <w:sz w:val="12"/>
          <w:highlight w:val="cyan"/>
        </w:rPr>
        <w:t xml:space="preserve"> </w:t>
      </w:r>
      <w:r w:rsidRPr="007F2B60">
        <w:rPr>
          <w:rStyle w:val="StyleUnderline"/>
          <w:highlight w:val="cyan"/>
        </w:rPr>
        <w:t>quo</w:t>
      </w:r>
      <w:r w:rsidRPr="00694470">
        <w:rPr>
          <w:rStyle w:val="StyleUnderline"/>
        </w:rPr>
        <w:t xml:space="preserve"> that disadvantages them</w:t>
      </w:r>
      <w:r w:rsidRPr="00694470">
        <w:rPr>
          <w:sz w:val="16"/>
        </w:rPr>
        <w:t xml:space="preserve"> and to claim rights and power and participation in dominant institutions. Being different from the so-called normal majority is no longer considered to conflict with a good life, equality and respect. Quite the opposite, positive realization of one’s difference has been liberating and empowering to many disabled people (Shakespeare 2006; Morris 1991). For a radical and active disability movement to emerge and for disabled people to take action on their own account, they have to see themselves as an unfairly marginalized or disadvantaged constituency and a minority group (Shakespeare and Watson 2001). The category disabled/ non-disabled is a good abstraction that can enable the development of communities of resistance, and without it is hard to see how these could develop. </w:t>
      </w:r>
      <w:r w:rsidRPr="00694470">
        <w:rPr>
          <w:rStyle w:val="StyleUnderline"/>
        </w:rPr>
        <w:t>CDS is premised on the idea that difference acts as a precursor to the normalizing</w:t>
      </w:r>
      <w:r w:rsidRPr="00694470">
        <w:rPr>
          <w:rStyle w:val="StyleUnderline"/>
          <w:sz w:val="12"/>
        </w:rPr>
        <w:t xml:space="preserve"> </w:t>
      </w:r>
      <w:r w:rsidRPr="00694470">
        <w:rPr>
          <w:rStyle w:val="StyleUnderline"/>
        </w:rPr>
        <w:t>of behaviour and a requirement to treat people differently and, importantly, less</w:t>
      </w:r>
      <w:r w:rsidRPr="00694470">
        <w:rPr>
          <w:rStyle w:val="StyleUnderline"/>
          <w:sz w:val="12"/>
        </w:rPr>
        <w:t xml:space="preserve"> </w:t>
      </w:r>
      <w:r w:rsidRPr="00694470">
        <w:rPr>
          <w:rStyle w:val="StyleUnderline"/>
        </w:rPr>
        <w:t>favourably</w:t>
      </w:r>
      <w:r w:rsidRPr="00694470">
        <w:rPr>
          <w:sz w:val="16"/>
        </w:rPr>
        <w:t xml:space="preserve">. </w:t>
      </w:r>
      <w:r w:rsidRPr="007F2B60">
        <w:rPr>
          <w:rStyle w:val="StyleUnderline"/>
          <w:highlight w:val="cyan"/>
        </w:rPr>
        <w:t>There is</w:t>
      </w:r>
      <w:r w:rsidRPr="00694470">
        <w:rPr>
          <w:rStyle w:val="StyleUnderline"/>
        </w:rPr>
        <w:t xml:space="preserve">, </w:t>
      </w:r>
      <w:r w:rsidRPr="00E75810">
        <w:rPr>
          <w:rStyle w:val="StyleUnderline"/>
        </w:rPr>
        <w:t>however</w:t>
      </w:r>
      <w:r w:rsidRPr="007F2B60">
        <w:rPr>
          <w:rStyle w:val="StyleUnderline"/>
          <w:highlight w:val="cyan"/>
        </w:rPr>
        <w:t>, no evidence to suggest</w:t>
      </w:r>
      <w:r w:rsidRPr="00694470">
        <w:rPr>
          <w:rStyle w:val="StyleUnderline"/>
        </w:rPr>
        <w:t xml:space="preserve"> that the </w:t>
      </w:r>
      <w:r w:rsidRPr="007F2B60">
        <w:rPr>
          <w:rStyle w:val="StyleUnderline"/>
          <w:highlight w:val="cyan"/>
        </w:rPr>
        <w:t>categories</w:t>
      </w:r>
      <w:r w:rsidRPr="00694470">
        <w:rPr>
          <w:rStyle w:val="StyleUnderline"/>
        </w:rPr>
        <w:t xml:space="preserve"> that are</w:t>
      </w:r>
      <w:r w:rsidRPr="00694470">
        <w:rPr>
          <w:rStyle w:val="StyleUnderline"/>
          <w:sz w:val="12"/>
        </w:rPr>
        <w:t xml:space="preserve"> </w:t>
      </w:r>
      <w:r w:rsidRPr="00694470">
        <w:rPr>
          <w:rStyle w:val="StyleUnderline"/>
        </w:rPr>
        <w:t xml:space="preserve">applied to disabled people </w:t>
      </w:r>
      <w:r w:rsidRPr="007F2B60">
        <w:rPr>
          <w:rStyle w:val="StyleUnderline"/>
          <w:highlight w:val="cyan"/>
        </w:rPr>
        <w:t>create an unnecessary divide</w:t>
      </w:r>
      <w:r w:rsidRPr="00694470">
        <w:rPr>
          <w:rStyle w:val="StyleUnderline"/>
        </w:rPr>
        <w:t xml:space="preserve"> between disabled and nondisabled</w:t>
      </w:r>
      <w:r w:rsidRPr="00694470">
        <w:rPr>
          <w:rStyle w:val="StyleUnderline"/>
          <w:sz w:val="12"/>
        </w:rPr>
        <w:t xml:space="preserve"> </w:t>
      </w:r>
      <w:r w:rsidRPr="00694470">
        <w:rPr>
          <w:rStyle w:val="StyleUnderline"/>
        </w:rPr>
        <w:t>people</w:t>
      </w:r>
      <w:r w:rsidRPr="00694470">
        <w:rPr>
          <w:sz w:val="16"/>
        </w:rPr>
        <w:t xml:space="preserve">. You could equally make the point that </w:t>
      </w:r>
      <w:r w:rsidRPr="007F2B60">
        <w:rPr>
          <w:rStyle w:val="StyleUnderline"/>
          <w:highlight w:val="cyan"/>
        </w:rPr>
        <w:t>without these categories we</w:t>
      </w:r>
      <w:r w:rsidRPr="007F2B60">
        <w:rPr>
          <w:rStyle w:val="StyleUnderline"/>
          <w:sz w:val="12"/>
          <w:highlight w:val="cyan"/>
        </w:rPr>
        <w:t xml:space="preserve"> </w:t>
      </w:r>
      <w:r w:rsidRPr="007F2B60">
        <w:rPr>
          <w:rStyle w:val="StyleUnderline"/>
          <w:highlight w:val="cyan"/>
        </w:rPr>
        <w:t>would not know what it is we have to do</w:t>
      </w:r>
      <w:r w:rsidRPr="00694470">
        <w:rPr>
          <w:rStyle w:val="StyleUnderline"/>
        </w:rPr>
        <w:t>, what actions we have to take or what services</w:t>
      </w:r>
      <w:r w:rsidRPr="00694470">
        <w:rPr>
          <w:rStyle w:val="StyleUnderline"/>
          <w:sz w:val="12"/>
        </w:rPr>
        <w:t xml:space="preserve"> </w:t>
      </w:r>
      <w:r w:rsidRPr="00694470">
        <w:rPr>
          <w:rStyle w:val="StyleUnderline"/>
        </w:rPr>
        <w:t>we have to put in place to include disabled people.</w:t>
      </w:r>
      <w:r w:rsidRPr="00694470">
        <w:rPr>
          <w:sz w:val="16"/>
        </w:rPr>
        <w:t xml:space="preserve"> Indeed, for many disabled people the disadvantages they are subjected to arise not as the result of domination but through neglect and the denial of services and through society failing to take responsibility for those in need. As Wolff (2009, 114) points out: ‘</w:t>
      </w:r>
      <w:r w:rsidRPr="00694470">
        <w:rPr>
          <w:rStyle w:val="StyleUnderline"/>
        </w:rPr>
        <w:t>anti-discrimination</w:t>
      </w:r>
      <w:r w:rsidRPr="00694470">
        <w:rPr>
          <w:rStyle w:val="StyleUnderline"/>
          <w:sz w:val="12"/>
        </w:rPr>
        <w:t xml:space="preserve"> </w:t>
      </w:r>
      <w:r w:rsidRPr="00694470">
        <w:rPr>
          <w:rStyle w:val="StyleUnderline"/>
        </w:rPr>
        <w:t>policy needs to identify a group to be protected</w:t>
      </w:r>
      <w:r w:rsidRPr="00694470">
        <w:rPr>
          <w:sz w:val="16"/>
        </w:rPr>
        <w:t>.’ In other words</w:t>
      </w:r>
      <w:r w:rsidRPr="007F2B60">
        <w:rPr>
          <w:sz w:val="16"/>
          <w:highlight w:val="cyan"/>
        </w:rPr>
        <w:t xml:space="preserve">, </w:t>
      </w:r>
      <w:r w:rsidRPr="007F2B60">
        <w:rPr>
          <w:rStyle w:val="StyleUnderline"/>
          <w:highlight w:val="cyan"/>
        </w:rPr>
        <w:t>it is impossible</w:t>
      </w:r>
      <w:r w:rsidRPr="007F2B60">
        <w:rPr>
          <w:rStyle w:val="StyleUnderline"/>
          <w:sz w:val="12"/>
          <w:highlight w:val="cyan"/>
        </w:rPr>
        <w:t xml:space="preserve"> </w:t>
      </w:r>
      <w:r w:rsidRPr="007F2B60">
        <w:rPr>
          <w:rStyle w:val="StyleUnderline"/>
          <w:highlight w:val="cyan"/>
        </w:rPr>
        <w:t>to fight the oppression of a group of people that does not exist</w:t>
      </w:r>
      <w:r w:rsidRPr="00694470">
        <w:rPr>
          <w:rStyle w:val="StyleUnderline"/>
        </w:rPr>
        <w:t>. Recognition of</w:t>
      </w:r>
      <w:r w:rsidRPr="00694470">
        <w:rPr>
          <w:rStyle w:val="StyleUnderline"/>
          <w:sz w:val="12"/>
        </w:rPr>
        <w:t xml:space="preserve"> </w:t>
      </w:r>
      <w:r w:rsidRPr="00694470">
        <w:rPr>
          <w:rStyle w:val="StyleUnderline"/>
        </w:rPr>
        <w:t>impairment is also crucial regarding legislation and policy that aim to protect disabled</w:t>
      </w:r>
      <w:r w:rsidRPr="00694470">
        <w:rPr>
          <w:rStyle w:val="StyleUnderline"/>
          <w:sz w:val="12"/>
        </w:rPr>
        <w:t xml:space="preserve"> </w:t>
      </w:r>
      <w:r w:rsidRPr="00694470">
        <w:rPr>
          <w:rStyle w:val="StyleUnderline"/>
        </w:rPr>
        <w:t>people against discrimination.</w:t>
      </w:r>
      <w:r w:rsidRPr="00694470">
        <w:rPr>
          <w:sz w:val="16"/>
        </w:rPr>
        <w:t xml:space="preserve"> </w:t>
      </w:r>
      <w:r w:rsidRPr="00694470">
        <w:rPr>
          <w:rStyle w:val="StyleUnderline"/>
        </w:rPr>
        <w:t>The point of anti-discrimination legislation is to</w:t>
      </w:r>
      <w:r w:rsidRPr="00694470">
        <w:rPr>
          <w:rStyle w:val="StyleUnderline"/>
          <w:sz w:val="12"/>
        </w:rPr>
        <w:t xml:space="preserve"> </w:t>
      </w:r>
      <w:r w:rsidRPr="00694470">
        <w:rPr>
          <w:rStyle w:val="StyleUnderline"/>
        </w:rPr>
        <w:t>protect people from discrimination on the basis of their physical and mental properties,</w:t>
      </w:r>
      <w:r w:rsidRPr="00694470">
        <w:rPr>
          <w:rStyle w:val="StyleUnderline"/>
          <w:sz w:val="12"/>
        </w:rPr>
        <w:t xml:space="preserve"> </w:t>
      </w:r>
      <w:r w:rsidRPr="00694470">
        <w:rPr>
          <w:rStyle w:val="StyleUnderline"/>
        </w:rPr>
        <w:t>not on their opportunity to achieve equal participation and respect. Thus, ‘the</w:t>
      </w:r>
      <w:r w:rsidRPr="00694470">
        <w:rPr>
          <w:rStyle w:val="StyleUnderline"/>
          <w:sz w:val="12"/>
        </w:rPr>
        <w:t xml:space="preserve"> </w:t>
      </w:r>
      <w:r w:rsidRPr="00694470">
        <w:rPr>
          <w:rStyle w:val="StyleUnderline"/>
        </w:rPr>
        <w:t>parallel to race and gender is not disability but impairment’</w:t>
      </w:r>
      <w:r w:rsidRPr="00694470">
        <w:rPr>
          <w:sz w:val="16"/>
        </w:rPr>
        <w:t xml:space="preserve"> (Wolff 2009, 135).</w:t>
      </w:r>
    </w:p>
    <w:p w14:paraId="6EBFF4EA" w14:textId="77777777" w:rsidR="00D514A4" w:rsidRPr="00B12B3F" w:rsidRDefault="00D514A4" w:rsidP="00D514A4">
      <w:pPr>
        <w:rPr>
          <w:rFonts w:asciiTheme="minorHAnsi" w:hAnsiTheme="minorHAnsi" w:cstheme="minorHAnsi"/>
        </w:rPr>
      </w:pPr>
    </w:p>
    <w:p w14:paraId="55239DFB" w14:textId="77777777" w:rsidR="00D514A4" w:rsidRDefault="00D514A4" w:rsidP="00D514A4">
      <w:pPr>
        <w:pStyle w:val="Heading3"/>
      </w:pPr>
      <w:r>
        <w:t>1NC---AT: Self-Care</w:t>
      </w:r>
    </w:p>
    <w:p w14:paraId="52709274" w14:textId="77777777" w:rsidR="00D514A4" w:rsidRDefault="00D514A4" w:rsidP="00D514A4">
      <w:pPr>
        <w:pStyle w:val="Heading4"/>
      </w:pPr>
      <w:r>
        <w:t>Self care vs political activism is a false choice---best studies show organizing produces energy</w:t>
      </w:r>
    </w:p>
    <w:p w14:paraId="43AF580A" w14:textId="77777777" w:rsidR="00D514A4" w:rsidRDefault="00D514A4" w:rsidP="00D514A4">
      <w:r w:rsidRPr="001666AC">
        <w:t xml:space="preserve">Caroline </w:t>
      </w:r>
      <w:r w:rsidRPr="001666AC">
        <w:rPr>
          <w:rStyle w:val="Style13ptBold"/>
        </w:rPr>
        <w:t>Reid 1</w:t>
      </w:r>
      <w:r>
        <w:rPr>
          <w:rStyle w:val="Style13ptBold"/>
        </w:rPr>
        <w:t>8</w:t>
      </w:r>
      <w:r>
        <w:t>, “</w:t>
      </w:r>
      <w:r w:rsidRPr="001666AC">
        <w:t>Activism as a Source of Strength for Black College Students at Predominately White Institutions</w:t>
      </w:r>
      <w:r>
        <w:t xml:space="preserve">,” </w:t>
      </w:r>
      <w:r w:rsidRPr="001666AC">
        <w:t>https://encompass.eku.edu/cgi/viewcontent.cgi?article=1588&amp;context=honors_theses</w:t>
      </w:r>
    </w:p>
    <w:p w14:paraId="38D140B0" w14:textId="77777777" w:rsidR="00D514A4" w:rsidRDefault="00D514A4" w:rsidP="00D514A4">
      <w:pPr>
        <w:rPr>
          <w:sz w:val="16"/>
        </w:rPr>
      </w:pPr>
      <w:r w:rsidRPr="001666AC">
        <w:rPr>
          <w:sz w:val="16"/>
        </w:rPr>
        <w:t xml:space="preserve">Racism is deeply ingrained in American society, and white supremacy and the oppression of people of color has greatly contributed to the establishment of the very institutions that continue to perpetuate its existence today. Racism manifests itself in a variety of ways, and its most constant and daily appearance is in instances of microaggressions. These experiences contribute to feelings of invisibility, frustration, and anger, an experience known as racism- related stress, which research has shown to severely and negatively impact mental health. In order to combat the insidious effects of racism, Black Americans have utilized coping mechanisms for generations. </w:t>
      </w:r>
      <w:r w:rsidRPr="001666AC">
        <w:rPr>
          <w:rStyle w:val="StyleUnderline"/>
        </w:rPr>
        <w:t xml:space="preserve">This </w:t>
      </w:r>
      <w:r w:rsidRPr="007F2B60">
        <w:rPr>
          <w:rStyle w:val="StyleUnderline"/>
          <w:highlight w:val="cyan"/>
        </w:rPr>
        <w:t>resiliency is</w:t>
      </w:r>
      <w:r w:rsidRPr="001666AC">
        <w:rPr>
          <w:rStyle w:val="StyleUnderline"/>
        </w:rPr>
        <w:t xml:space="preserve"> astoundingly </w:t>
      </w:r>
      <w:r w:rsidRPr="007F2B60">
        <w:rPr>
          <w:rStyle w:val="StyleUnderline"/>
          <w:highlight w:val="cyan"/>
        </w:rPr>
        <w:t>powerful</w:t>
      </w:r>
      <w:r w:rsidRPr="001666AC">
        <w:rPr>
          <w:rStyle w:val="StyleUnderline"/>
        </w:rPr>
        <w:t xml:space="preserve">, however, dealing with the omnipresence of racism is a constant and significant internal labor. </w:t>
      </w:r>
      <w:r w:rsidRPr="007F2B60">
        <w:rPr>
          <w:rStyle w:val="StyleUnderline"/>
          <w:highlight w:val="cyan"/>
        </w:rPr>
        <w:t>For</w:t>
      </w:r>
      <w:r w:rsidRPr="001666AC">
        <w:rPr>
          <w:rStyle w:val="StyleUnderline"/>
        </w:rPr>
        <w:t xml:space="preserve"> Black college </w:t>
      </w:r>
      <w:r w:rsidRPr="007F2B60">
        <w:rPr>
          <w:rStyle w:val="StyleUnderline"/>
          <w:highlight w:val="cyan"/>
        </w:rPr>
        <w:t>students</w:t>
      </w:r>
      <w:r w:rsidRPr="001666AC">
        <w:rPr>
          <w:rStyle w:val="StyleUnderline"/>
        </w:rPr>
        <w:t xml:space="preserve"> at predominately white institutions, </w:t>
      </w:r>
      <w:r w:rsidRPr="007F2B60">
        <w:rPr>
          <w:rStyle w:val="StyleUnderline"/>
          <w:highlight w:val="cyan"/>
        </w:rPr>
        <w:t>microaggresions</w:t>
      </w:r>
      <w:r w:rsidRPr="001666AC">
        <w:rPr>
          <w:rStyle w:val="StyleUnderline"/>
        </w:rPr>
        <w:t xml:space="preserve"> and systemic racism </w:t>
      </w:r>
      <w:r w:rsidRPr="007F2B60">
        <w:rPr>
          <w:rStyle w:val="StyleUnderline"/>
          <w:highlight w:val="cyan"/>
        </w:rPr>
        <w:t>create a difficult environment to navigate</w:t>
      </w:r>
      <w:r w:rsidRPr="001666AC">
        <w:rPr>
          <w:rStyle w:val="StyleUnderline"/>
        </w:rPr>
        <w:t xml:space="preserve">. </w:t>
      </w:r>
      <w:r w:rsidRPr="001666AC">
        <w:rPr>
          <w:rStyle w:val="Emphasis"/>
        </w:rPr>
        <w:t xml:space="preserve">Unique </w:t>
      </w:r>
      <w:r w:rsidRPr="007F2B60">
        <w:rPr>
          <w:rStyle w:val="Emphasis"/>
          <w:highlight w:val="cyan"/>
        </w:rPr>
        <w:t>opportunities in activism manifest</w:t>
      </w:r>
      <w:r w:rsidRPr="001666AC">
        <w:rPr>
          <w:rStyle w:val="StyleUnderline"/>
        </w:rPr>
        <w:t xml:space="preserve"> themselves </w:t>
      </w:r>
      <w:r w:rsidRPr="007F2B60">
        <w:rPr>
          <w:rStyle w:val="Emphasis"/>
          <w:highlight w:val="cyan"/>
        </w:rPr>
        <w:t>as tools to combat</w:t>
      </w:r>
      <w:r w:rsidRPr="001666AC">
        <w:rPr>
          <w:rStyle w:val="StyleUnderline"/>
        </w:rPr>
        <w:t xml:space="preserve"> discrimination and </w:t>
      </w:r>
      <w:r w:rsidRPr="007F2B60">
        <w:rPr>
          <w:rStyle w:val="Emphasis"/>
          <w:highlight w:val="cyan"/>
        </w:rPr>
        <w:t>racism-related stress</w:t>
      </w:r>
      <w:r w:rsidRPr="001666AC">
        <w:rPr>
          <w:sz w:val="16"/>
        </w:rPr>
        <w:t xml:space="preserve">. However, some argue that caution is needed in viewing activism as panacea for improving the lives of people of color, particularly Black people. Indeed, some research has suggested that activism is harmful to mental health, as it increases the intensity and frequency of experiences of perceived racism among some populations. </w:t>
      </w:r>
      <w:r w:rsidRPr="001666AC">
        <w:rPr>
          <w:rStyle w:val="StyleUnderline"/>
        </w:rPr>
        <w:t xml:space="preserve">This thesis includes a </w:t>
      </w:r>
      <w:r w:rsidRPr="007F2B60">
        <w:rPr>
          <w:rStyle w:val="Emphasis"/>
          <w:highlight w:val="cyan"/>
        </w:rPr>
        <w:t>meta-analysis</w:t>
      </w:r>
      <w:r w:rsidRPr="001666AC">
        <w:rPr>
          <w:rStyle w:val="StyleUnderline"/>
        </w:rPr>
        <w:t xml:space="preserve"> that </w:t>
      </w:r>
      <w:r w:rsidRPr="007F2B60">
        <w:rPr>
          <w:rStyle w:val="StyleUnderline"/>
          <w:highlight w:val="cyan"/>
        </w:rPr>
        <w:t xml:space="preserve">examines </w:t>
      </w:r>
      <w:r w:rsidRPr="001666AC">
        <w:rPr>
          <w:rStyle w:val="StyleUnderline"/>
        </w:rPr>
        <w:t xml:space="preserve">the findings on the </w:t>
      </w:r>
      <w:r w:rsidRPr="007F2B60">
        <w:rPr>
          <w:rStyle w:val="StyleUnderline"/>
          <w:highlight w:val="cyan"/>
        </w:rPr>
        <w:t>effects of activism on mental health</w:t>
      </w:r>
      <w:r w:rsidRPr="001666AC">
        <w:rPr>
          <w:rStyle w:val="StyleUnderline"/>
        </w:rPr>
        <w:t xml:space="preserve">. As a result of this analysis, a counter argument </w:t>
      </w:r>
      <w:r w:rsidRPr="007F2B60">
        <w:rPr>
          <w:rStyle w:val="StyleUnderline"/>
          <w:highlight w:val="cyan"/>
        </w:rPr>
        <w:t>argues the potential of</w:t>
      </w:r>
      <w:r w:rsidRPr="001666AC">
        <w:rPr>
          <w:rStyle w:val="StyleUnderline"/>
        </w:rPr>
        <w:t xml:space="preserve"> the </w:t>
      </w:r>
      <w:r w:rsidRPr="007F2B60">
        <w:rPr>
          <w:rStyle w:val="Emphasis"/>
          <w:highlight w:val="cyan"/>
        </w:rPr>
        <w:t>utilization of activism</w:t>
      </w:r>
      <w:r w:rsidRPr="007F2B60">
        <w:rPr>
          <w:rStyle w:val="StyleUnderline"/>
          <w:highlight w:val="cyan"/>
        </w:rPr>
        <w:t xml:space="preserve"> as a source of strength</w:t>
      </w:r>
      <w:r w:rsidRPr="001666AC">
        <w:rPr>
          <w:rStyle w:val="StyleUnderline"/>
        </w:rPr>
        <w:t xml:space="preserve"> that may </w:t>
      </w:r>
      <w:r w:rsidRPr="007F2B60">
        <w:rPr>
          <w:rStyle w:val="StyleUnderline"/>
          <w:highlight w:val="cyan"/>
        </w:rPr>
        <w:t>combat the harms of racism</w:t>
      </w:r>
      <w:r w:rsidRPr="001666AC">
        <w:rPr>
          <w:rStyle w:val="StyleUnderline"/>
        </w:rPr>
        <w:t>, supporting the earlier claim that certain factors involved in activism may be protective in nature</w:t>
      </w:r>
      <w:r w:rsidRPr="001666AC">
        <w:rPr>
          <w:sz w:val="16"/>
        </w:rPr>
        <w:t>.</w:t>
      </w:r>
    </w:p>
    <w:p w14:paraId="4EAB7D99" w14:textId="77777777" w:rsidR="00D514A4" w:rsidRDefault="00D514A4" w:rsidP="00D514A4"/>
    <w:p w14:paraId="23FE325F" w14:textId="77777777" w:rsidR="00D514A4" w:rsidRDefault="00D514A4" w:rsidP="00D514A4">
      <w:pPr>
        <w:pStyle w:val="Heading4"/>
      </w:pPr>
      <w:r>
        <w:t>Specifically true in the context of disability activism</w:t>
      </w:r>
    </w:p>
    <w:p w14:paraId="69DF2D8B" w14:textId="77777777" w:rsidR="00D514A4" w:rsidRDefault="00D514A4" w:rsidP="00D514A4">
      <w:r w:rsidRPr="003F3D73">
        <w:rPr>
          <w:rStyle w:val="Style13ptBold"/>
        </w:rPr>
        <w:t>Harris</w:t>
      </w:r>
      <w:r>
        <w:rPr>
          <w:rStyle w:val="Style13ptBold"/>
        </w:rPr>
        <w:t xml:space="preserve"> and Owen</w:t>
      </w:r>
      <w:r w:rsidRPr="003F3D73">
        <w:rPr>
          <w:rStyle w:val="Style13ptBold"/>
        </w:rPr>
        <w:t xml:space="preserve"> 12</w:t>
      </w:r>
      <w:r>
        <w:rPr>
          <w:rStyle w:val="Style13ptBold"/>
        </w:rPr>
        <w:t xml:space="preserve"> </w:t>
      </w:r>
      <w:r w:rsidRPr="00E30D58">
        <w:t>(S</w:t>
      </w:r>
      <w:r w:rsidRPr="00C10EF2">
        <w:t>arah Parker and Randall</w:t>
      </w:r>
      <w:r>
        <w:t>,</w:t>
      </w:r>
      <w:r w:rsidRPr="00CA36DC">
        <w:t xml:space="preserve"> is an assistant professor and  postdoctoral research associate, both in the department of disability and human development. Cindy De Ruiter is a doctoral candidate in the department of occupational therapy. </w:t>
      </w:r>
      <w:hyperlink r:id="rId11" w:tooltip="View all posts in JCES Vol. 5 No. 1" w:history="1">
        <w:r w:rsidRPr="00CA36DC">
          <w:rPr>
            <w:rStyle w:val="Hyperlink"/>
          </w:rPr>
          <w:t>JCES Vol. 5 No. 1</w:t>
        </w:r>
      </w:hyperlink>
      <w:r w:rsidRPr="00CA36DC">
        <w:t> </w:t>
      </w:r>
      <w:r>
        <w:t xml:space="preserve"> “</w:t>
      </w:r>
      <w:r w:rsidRPr="00CA36DC">
        <w:t>Civic Engagement and People with Disabilities: The Role of Advocacy and Technology</w:t>
      </w:r>
      <w:r>
        <w:t xml:space="preserve">”, </w:t>
      </w:r>
      <w:r w:rsidRPr="00CA36DC">
        <w:t>http://jces.ua.edu/civic-engagement-and-people-with-disabilities-the-role-of-advocacy-and-technology/</w:t>
      </w:r>
      <w:r>
        <w:t>)</w:t>
      </w:r>
    </w:p>
    <w:p w14:paraId="31E30ED4" w14:textId="77777777" w:rsidR="00D514A4" w:rsidRPr="00F402C7" w:rsidRDefault="00D514A4" w:rsidP="00D514A4">
      <w:pPr>
        <w:rPr>
          <w:sz w:val="16"/>
        </w:rPr>
      </w:pPr>
      <w:r w:rsidRPr="007F2B60">
        <w:rPr>
          <w:rStyle w:val="StyleUnderline"/>
          <w:highlight w:val="cyan"/>
        </w:rPr>
        <w:t>Research acknowledges</w:t>
      </w:r>
      <w:r w:rsidRPr="00B50199">
        <w:rPr>
          <w:rStyle w:val="StyleUnderline"/>
        </w:rPr>
        <w:t xml:space="preserve"> the </w:t>
      </w:r>
      <w:r w:rsidRPr="007F2B60">
        <w:rPr>
          <w:rStyle w:val="StyleUnderline"/>
          <w:highlight w:val="cyan"/>
        </w:rPr>
        <w:t>importance of direct involvement of people with disabilities in all aspects of policy debates</w:t>
      </w:r>
      <w:r w:rsidRPr="00B50199">
        <w:rPr>
          <w:rStyle w:val="StyleUnderline"/>
        </w:rPr>
        <w:t xml:space="preserve">, and </w:t>
      </w:r>
      <w:r w:rsidRPr="007F2B60">
        <w:rPr>
          <w:rStyle w:val="StyleUnderline"/>
          <w:highlight w:val="cyan"/>
        </w:rPr>
        <w:t>civic engagement</w:t>
      </w:r>
      <w:r w:rsidRPr="007F2B60">
        <w:rPr>
          <w:sz w:val="16"/>
          <w:highlight w:val="cyan"/>
        </w:rPr>
        <w:t xml:space="preserve"> </w:t>
      </w:r>
      <w:r w:rsidRPr="007F2B60">
        <w:rPr>
          <w:rStyle w:val="StyleUnderline"/>
          <w:highlight w:val="cyan"/>
        </w:rPr>
        <w:t>is one means</w:t>
      </w:r>
      <w:r w:rsidRPr="00B50199">
        <w:rPr>
          <w:rStyle w:val="StyleUnderline"/>
        </w:rPr>
        <w:t xml:space="preserve"> in which to create or influence change</w:t>
      </w:r>
      <w:r w:rsidRPr="00B50199">
        <w:rPr>
          <w:sz w:val="16"/>
        </w:rPr>
        <w:t xml:space="preserve">. For people with disabilities, </w:t>
      </w:r>
      <w:r w:rsidRPr="00B50199">
        <w:rPr>
          <w:rStyle w:val="StyleUnderline"/>
        </w:rPr>
        <w:t xml:space="preserve">civic engagement can help to </w:t>
      </w:r>
      <w:r w:rsidRPr="007F2B60">
        <w:rPr>
          <w:rStyle w:val="StyleUnderline"/>
          <w:highlight w:val="cyan"/>
        </w:rPr>
        <w:t>create self-efficacy, promote social integration, and develop personal interests</w:t>
      </w:r>
      <w:r w:rsidRPr="00B50199">
        <w:rPr>
          <w:rStyle w:val="StyleUnderline"/>
        </w:rPr>
        <w:t xml:space="preserve"> </w:t>
      </w:r>
      <w:r w:rsidRPr="00B50199">
        <w:rPr>
          <w:sz w:val="16"/>
        </w:rPr>
        <w:t xml:space="preserve">(Barnartt et al., 2001; Hahn, 1985; Zola, 2005). Like other citizens, </w:t>
      </w:r>
      <w:r w:rsidRPr="00B50199">
        <w:rPr>
          <w:rStyle w:val="StyleUnderline"/>
        </w:rPr>
        <w:t>people with disabilities want an equal voice in democratic debates and the opportunity to advocate for change</w:t>
      </w:r>
      <w:r w:rsidRPr="00B50199">
        <w:rPr>
          <w:sz w:val="16"/>
        </w:rPr>
        <w:t xml:space="preserve"> (Barnartt et al., 2001). </w:t>
      </w:r>
      <w:r w:rsidRPr="00B50199">
        <w:rPr>
          <w:rStyle w:val="StyleUnderline"/>
        </w:rPr>
        <w:t xml:space="preserve">Such </w:t>
      </w:r>
      <w:r w:rsidRPr="007F2B60">
        <w:rPr>
          <w:rStyle w:val="StyleUnderline"/>
          <w:highlight w:val="cyan"/>
        </w:rPr>
        <w:t>participation</w:t>
      </w:r>
      <w:r w:rsidRPr="00B50199">
        <w:rPr>
          <w:rStyle w:val="StyleUnderline"/>
        </w:rPr>
        <w:t xml:space="preserve"> </w:t>
      </w:r>
      <w:r w:rsidRPr="00B50199">
        <w:rPr>
          <w:rStyle w:val="Emphasis"/>
        </w:rPr>
        <w:t xml:space="preserve">and involvement in public policy efforts </w:t>
      </w:r>
      <w:r w:rsidRPr="007F2B60">
        <w:rPr>
          <w:rStyle w:val="Emphasis"/>
          <w:highlight w:val="cyan"/>
        </w:rPr>
        <w:t>can have an emancipatory effect</w:t>
      </w:r>
      <w:r w:rsidRPr="00B50199">
        <w:rPr>
          <w:rStyle w:val="Emphasis"/>
        </w:rPr>
        <w:t>,</w:t>
      </w:r>
      <w:r w:rsidRPr="00B50199">
        <w:rPr>
          <w:sz w:val="16"/>
        </w:rPr>
        <w:t xml:space="preserve"> </w:t>
      </w:r>
      <w:r w:rsidRPr="00B50199">
        <w:rPr>
          <w:rStyle w:val="StyleUnderline"/>
        </w:rPr>
        <w:t>as marginalized groups are able to feel they are part of something, and in turn become more aware of their civic rights and responsibilities</w:t>
      </w:r>
      <w:r w:rsidRPr="00B50199">
        <w:rPr>
          <w:sz w:val="16"/>
        </w:rPr>
        <w:t xml:space="preserve"> (Lewis, 2010). </w:t>
      </w:r>
      <w:r w:rsidRPr="00B50199">
        <w:rPr>
          <w:rStyle w:val="StyleUnderline"/>
        </w:rPr>
        <w:t>Disability advocate</w:t>
      </w:r>
      <w:r w:rsidRPr="00B50199">
        <w:rPr>
          <w:sz w:val="16"/>
        </w:rPr>
        <w:t xml:space="preserve"> and scholar Jim </w:t>
      </w:r>
      <w:r w:rsidRPr="00B50199">
        <w:rPr>
          <w:rStyle w:val="StyleUnderline"/>
        </w:rPr>
        <w:t xml:space="preserve">Charlton cites civic engagement as a </w:t>
      </w:r>
      <w:r w:rsidRPr="007F2B60">
        <w:rPr>
          <w:rStyle w:val="Emphasis"/>
          <w:highlight w:val="cyan"/>
        </w:rPr>
        <w:t>vital</w:t>
      </w:r>
      <w:r w:rsidRPr="007F2B60">
        <w:rPr>
          <w:rStyle w:val="StyleUnderline"/>
          <w:highlight w:val="cyan"/>
        </w:rPr>
        <w:t xml:space="preserve"> strategy for people with disabilities to develop a raised consciousness</w:t>
      </w:r>
      <w:r w:rsidRPr="00B50199">
        <w:rPr>
          <w:sz w:val="16"/>
        </w:rPr>
        <w:t xml:space="preserve"> as they engage in grassroots advocacy for change in local communities. The title of his book, Nothing About Us Without Us, is a mantra frequently heard in disability rights movements and calls for people with disabilities to be involved in decisions made about them (Charlton, 2000) </w:t>
      </w:r>
      <w:r w:rsidRPr="00B50199">
        <w:rPr>
          <w:rStyle w:val="StyleUnderline"/>
        </w:rPr>
        <w:t xml:space="preserve">Increasing the engagement of people with disabilities will </w:t>
      </w:r>
      <w:r w:rsidRPr="007F2B60">
        <w:rPr>
          <w:rStyle w:val="StyleUnderline"/>
          <w:highlight w:val="cyan"/>
        </w:rPr>
        <w:t>ensure</w:t>
      </w:r>
      <w:r w:rsidRPr="00B50199">
        <w:rPr>
          <w:rStyle w:val="StyleUnderline"/>
        </w:rPr>
        <w:t xml:space="preserve"> that </w:t>
      </w:r>
      <w:r w:rsidRPr="007F2B60">
        <w:rPr>
          <w:rStyle w:val="Emphasis"/>
          <w:highlight w:val="cyan"/>
        </w:rPr>
        <w:t>new policies</w:t>
      </w:r>
      <w:r w:rsidRPr="007F2B60">
        <w:rPr>
          <w:rStyle w:val="StyleUnderline"/>
          <w:highlight w:val="cyan"/>
        </w:rPr>
        <w:t xml:space="preserve"> do not continue the cycles of political marginalization</w:t>
      </w:r>
      <w:r w:rsidRPr="00B50199">
        <w:rPr>
          <w:rStyle w:val="StyleUnderline"/>
        </w:rPr>
        <w:t xml:space="preserve"> historically experienced by this population</w:t>
      </w:r>
      <w:r w:rsidRPr="00B50199">
        <w:rPr>
          <w:sz w:val="16"/>
        </w:rPr>
        <w:t>.</w:t>
      </w:r>
      <w:r w:rsidRPr="00B50199">
        <w:rPr>
          <w:sz w:val="12"/>
        </w:rPr>
        <w:t>¶</w:t>
      </w:r>
      <w:r w:rsidRPr="00B50199">
        <w:rPr>
          <w:sz w:val="16"/>
        </w:rPr>
        <w:t xml:space="preserve"> Disability Advocacy </w:t>
      </w:r>
      <w:r w:rsidRPr="00B50199">
        <w:rPr>
          <w:sz w:val="12"/>
        </w:rPr>
        <w:t>¶</w:t>
      </w:r>
      <w:r w:rsidRPr="00B50199">
        <w:rPr>
          <w:sz w:val="16"/>
        </w:rPr>
        <w:t xml:space="preserve"> The </w:t>
      </w:r>
      <w:r w:rsidRPr="007F2B60">
        <w:rPr>
          <w:rStyle w:val="StyleUnderline"/>
          <w:highlight w:val="cyan"/>
        </w:rPr>
        <w:t>use of advocacy</w:t>
      </w:r>
      <w:r w:rsidRPr="00B50199">
        <w:rPr>
          <w:rStyle w:val="StyleUnderline"/>
        </w:rPr>
        <w:t xml:space="preserve"> by people with </w:t>
      </w:r>
      <w:r w:rsidRPr="007F2B60">
        <w:rPr>
          <w:rStyle w:val="StyleUnderline"/>
          <w:highlight w:val="cyan"/>
        </w:rPr>
        <w:t xml:space="preserve">disabilities </w:t>
      </w:r>
      <w:r w:rsidRPr="007F2B60">
        <w:rPr>
          <w:rStyle w:val="Emphasis"/>
          <w:highlight w:val="cyan"/>
        </w:rPr>
        <w:t>has been successfu</w:t>
      </w:r>
      <w:r w:rsidRPr="00B50199">
        <w:rPr>
          <w:rStyle w:val="Emphasis"/>
        </w:rPr>
        <w:t>l</w:t>
      </w:r>
      <w:r w:rsidRPr="00B50199">
        <w:rPr>
          <w:rStyle w:val="StyleUnderline"/>
        </w:rPr>
        <w:t xml:space="preserve"> in changing policies and programs</w:t>
      </w:r>
      <w:r w:rsidRPr="00B50199">
        <w:rPr>
          <w:sz w:val="16"/>
        </w:rPr>
        <w:t xml:space="preserve">, </w:t>
      </w:r>
      <w:r w:rsidRPr="00B50199">
        <w:rPr>
          <w:sz w:val="16"/>
          <w:szCs w:val="16"/>
        </w:rPr>
        <w:t>most of which are associated with protests organized by the disability rights movement. A historical analysis of the number of protests by disability organizations between 1972 and 1999 shows growth in political activism over the years (Barnartt</w:t>
      </w:r>
      <w:r w:rsidRPr="00B50199">
        <w:rPr>
          <w:sz w:val="16"/>
        </w:rPr>
        <w:t xml:space="preserve"> &amp; Scotch, 2001). For instance, the group Disabled in Action developed strategies to block traffic to secure accessible public transportation in New York in 1977. That same year several groups of people with disabilities led sit-ins in 10 federal government offices until the government issued regulations for Section 504 of the Rehabilitation Act, and in 1988 deaf students at Gallaudet University protested until a deaf president was hired to lead them (Barnartt et al., 2001; Fleischer &amp; Zames, 2001; Shapiro, 1994). In 2003 representatives from a group known as Mad Pride in California received national attention for a hunger strike organized to bring attention to the rights of people with mental health issues (Lewis, 2010). In Chicago, </w:t>
      </w:r>
      <w:r w:rsidRPr="007F2B60">
        <w:rPr>
          <w:rStyle w:val="StyleUnderline"/>
          <w:highlight w:val="cyan"/>
        </w:rPr>
        <w:t>there is a strong history of grassroots disability</w:t>
      </w:r>
      <w:r w:rsidRPr="00B50199">
        <w:rPr>
          <w:rStyle w:val="StyleUnderline"/>
        </w:rPr>
        <w:t xml:space="preserve"> advocacy being </w:t>
      </w:r>
      <w:r w:rsidRPr="007F2B60">
        <w:rPr>
          <w:rStyle w:val="StyleUnderline"/>
          <w:highlight w:val="cyan"/>
        </w:rPr>
        <w:t>used to elicit change</w:t>
      </w:r>
      <w:r w:rsidRPr="00B50199">
        <w:rPr>
          <w:rStyle w:val="StyleUnderline"/>
        </w:rPr>
        <w:t xml:space="preserve"> and connect citizens with government.</w:t>
      </w:r>
      <w:r w:rsidRPr="00B50199">
        <w:rPr>
          <w:sz w:val="16"/>
        </w:rPr>
        <w:t xml:space="preserve"> Disability organizations, including Access Living and the Progress Center for Independent Living, have played a significant role in disability policy debates across Illinois. This included efforts toward deinstitutionalization, transportation accessibility, and securing access to sign language interpreters. In addition, the Mayor’s Office for People with Disabilities in Chicago has been active in ensuring access around public sidewalks, voting, and schools. Non-profit organizations face legal restrictions on the amount of lobbying they can engage in, but they still manage to make a significant impact in policymaking (Vaughan &amp; Arsneault, 2008). </w:t>
      </w:r>
      <w:r w:rsidRPr="00B50199">
        <w:rPr>
          <w:rStyle w:val="StyleUnderline"/>
        </w:rPr>
        <w:t xml:space="preserve">In order to create widespread change, </w:t>
      </w:r>
      <w:r w:rsidRPr="007F2B60">
        <w:rPr>
          <w:rStyle w:val="StyleUnderline"/>
          <w:highlight w:val="cyan"/>
        </w:rPr>
        <w:t>forming relationships</w:t>
      </w:r>
      <w:r w:rsidRPr="00B50199">
        <w:rPr>
          <w:rStyle w:val="StyleUnderline"/>
        </w:rPr>
        <w:t xml:space="preserve"> between people </w:t>
      </w:r>
      <w:r w:rsidRPr="007F2B60">
        <w:rPr>
          <w:rStyle w:val="StyleUnderline"/>
          <w:highlight w:val="cyan"/>
        </w:rPr>
        <w:t>with</w:t>
      </w:r>
      <w:r w:rsidRPr="00B50199">
        <w:rPr>
          <w:rStyle w:val="StyleUnderline"/>
        </w:rPr>
        <w:t xml:space="preserve"> disabilities and state </w:t>
      </w:r>
      <w:r w:rsidRPr="007F2B60">
        <w:rPr>
          <w:rStyle w:val="StyleUnderline"/>
          <w:highlight w:val="cyan"/>
        </w:rPr>
        <w:t xml:space="preserve">representatives is </w:t>
      </w:r>
      <w:r w:rsidRPr="007F2B60">
        <w:rPr>
          <w:rStyle w:val="Emphasis"/>
          <w:highlight w:val="cyan"/>
        </w:rPr>
        <w:t>critical</w:t>
      </w:r>
      <w:r w:rsidRPr="00B50199">
        <w:rPr>
          <w:rStyle w:val="StyleUnderline"/>
        </w:rPr>
        <w:t xml:space="preserve"> because it helps citizens </w:t>
      </w:r>
      <w:r w:rsidRPr="00B50199">
        <w:rPr>
          <w:rStyle w:val="Emphasis"/>
        </w:rPr>
        <w:t>gain power in the policy arena.</w:t>
      </w:r>
      <w:r w:rsidRPr="00B50199">
        <w:rPr>
          <w:rStyle w:val="StyleUnderline"/>
        </w:rPr>
        <w:t xml:space="preserve"> </w:t>
      </w:r>
      <w:r w:rsidRPr="00B50199">
        <w:rPr>
          <w:sz w:val="16"/>
        </w:rPr>
        <w:t xml:space="preserve">However, people with disabilities face various barriers to full involvement. Most barriers fall into one of three categories: intrapersonal (skills and competence); interpersonal (team dynamics); or organizational (resources, decision-making processes) (Foster-Fishman, Jimenez, Valenti, &amp; Kelly, 2007). One of the most common barriers is a lack of resources or funds to either purchase assistive devices or make trips to visit official, so having a voice in policy decisions can be challenging. Other barriers that hinder the development of advocacy skills in individuals with disabilities include inaccessible buildings, a lack of training experiences, negative attitudes, and few opportunities to practice learned skills. Increasing safe environments, supporting advocacy trainings, and forming mentor relationships can help facilitate the development of self-advocacy skills for people with disabilities. Technology for People with Disabilities While advocacy has been an essential strategy for promoting the rights and participation of people with disabilities, further efforts are needed to encourage and facilitate people with disabilities in public </w:t>
      </w:r>
      <w:r w:rsidRPr="00B50199">
        <w:rPr>
          <w:sz w:val="16"/>
          <w:szCs w:val="16"/>
        </w:rPr>
        <w:t>policy domains. The use of adaptive technology is</w:t>
      </w:r>
      <w:r w:rsidRPr="00B50199">
        <w:t xml:space="preserve"> </w:t>
      </w:r>
      <w:r w:rsidRPr="00B50199">
        <w:rPr>
          <w:rStyle w:val="Emphasis"/>
        </w:rPr>
        <w:t>another vital strategy that empowers</w:t>
      </w:r>
      <w:r w:rsidRPr="00B50199">
        <w:rPr>
          <w:rStyle w:val="StyleUnderline"/>
        </w:rPr>
        <w:t xml:space="preserve"> people with disabilities to connect with government, as it facilitates communication and allows for full expression in policy debates; and are, at times, the only means by which they can access public debate. Furthermore, people with disabilities often use technology to relate to the real world. This is especially true for </w:t>
      </w:r>
      <w:r w:rsidRPr="007F2B60">
        <w:rPr>
          <w:rStyle w:val="StyleUnderline"/>
          <w:highlight w:val="cyan"/>
        </w:rPr>
        <w:t>people who use augmentative</w:t>
      </w:r>
      <w:r w:rsidRPr="00B50199">
        <w:rPr>
          <w:rStyle w:val="StyleUnderline"/>
        </w:rPr>
        <w:t xml:space="preserve"> and alternative communication </w:t>
      </w:r>
      <w:r w:rsidRPr="007F2B60">
        <w:rPr>
          <w:rStyle w:val="StyleUnderline"/>
          <w:highlight w:val="cyan"/>
        </w:rPr>
        <w:t>devices</w:t>
      </w:r>
      <w:r w:rsidRPr="00B50199">
        <w:rPr>
          <w:rStyle w:val="StyleUnderline"/>
        </w:rPr>
        <w:t xml:space="preserve"> as people with severe communication impairments face significant additional barriers in participation, attaining self-determination, and realizing a high quality of life (</w:t>
      </w:r>
      <w:r w:rsidRPr="00B50199">
        <w:rPr>
          <w:sz w:val="16"/>
        </w:rPr>
        <w:t xml:space="preserve">Light et al., 2007). Research has demonstrated that </w:t>
      </w:r>
      <w:r w:rsidRPr="00B50199">
        <w:rPr>
          <w:rStyle w:val="StyleUnderline"/>
        </w:rPr>
        <w:t>such technology</w:t>
      </w:r>
      <w:r w:rsidRPr="00B50199">
        <w:rPr>
          <w:sz w:val="16"/>
        </w:rPr>
        <w:t>, when people are appropriately trained to use it</w:t>
      </w:r>
      <w:r w:rsidRPr="00B50199">
        <w:rPr>
          <w:rStyle w:val="StyleUnderline"/>
        </w:rPr>
        <w:t xml:space="preserve">, </w:t>
      </w:r>
      <w:r w:rsidRPr="007F2B60">
        <w:rPr>
          <w:rStyle w:val="StyleUnderline"/>
          <w:highlight w:val="cyan"/>
        </w:rPr>
        <w:t>can help</w:t>
      </w:r>
      <w:r w:rsidRPr="00B50199">
        <w:rPr>
          <w:rStyle w:val="StyleUnderline"/>
        </w:rPr>
        <w:t xml:space="preserve"> people with disabilities </w:t>
      </w:r>
      <w:r w:rsidRPr="007F2B60">
        <w:rPr>
          <w:rStyle w:val="StyleUnderline"/>
          <w:highlight w:val="cyan"/>
        </w:rPr>
        <w:t>overcome barriers to full and equal participation</w:t>
      </w:r>
      <w:r w:rsidRPr="00B50199">
        <w:rPr>
          <w:rStyle w:val="StyleUnderline"/>
        </w:rPr>
        <w:t xml:space="preserve">, </w:t>
      </w:r>
      <w:r w:rsidRPr="00B50199">
        <w:rPr>
          <w:sz w:val="16"/>
        </w:rPr>
        <w:t xml:space="preserve">and develop socio-relational and problem-solving skills (Light et al., 2007; McCarthy et al., 2007). It is imperative that people with disabilities have opportunities for continued training and support in using technology, because increased participation implies a greater range of communication environments (McNaughton &amp; Bryen, 2007). </w:t>
      </w:r>
      <w:r w:rsidRPr="007F2B60">
        <w:rPr>
          <w:rStyle w:val="StyleUnderline"/>
          <w:highlight w:val="cyan"/>
        </w:rPr>
        <w:t>Adaptive technology is vital</w:t>
      </w:r>
      <w:r w:rsidRPr="00B50199">
        <w:rPr>
          <w:rStyle w:val="StyleUnderline"/>
        </w:rPr>
        <w:t xml:space="preserve"> in allowing people with disabilities full participation in policy debates and the ability to become involved in the decision-making processes about policies that affect how they live in society.</w:t>
      </w:r>
      <w:r w:rsidRPr="00B50199">
        <w:rPr>
          <w:sz w:val="16"/>
        </w:rPr>
        <w:t xml:space="preserve"> Aside from facilitating communication, technology can also be used as an organizational tool, it can help spark discussions about policy, and it can permit people with disabilities to find up-to-date information on government regulations and laws. Though seemingly all positive, some aspects of new technologies create additional barriers for people with disabilities who want to fully engage in civic society. There is a digital divide in society due to the fact that some individuals have access to internet and advanced technology and some do not (Rubaii-Barrett &amp; Wise, 2008). Cost, availability, accessibility features, and lack of knowledge in effective usage are all barriers to people with disabilities taking full advantage of different forms of technology. There are regulations in place that address the issue of inaccessible technology, but states are either unable or unwilling to carry out federal mandates. Instead of focusing on increased spending, lobbying for greater enforcement of existing state and federal policies can be effective in bringing about positive changes in technology for those with disabilities (Rubaii-Barrett &amp; Wise, 2008). Creating equal access to advanced technology for all people will help weaken the digital divide and increase opportunities for individuals with disabilities to become involved in policymaking processes.</w:t>
      </w:r>
    </w:p>
    <w:p w14:paraId="6EBCB2FB" w14:textId="77777777" w:rsidR="00D514A4" w:rsidRPr="00025980" w:rsidRDefault="00D514A4" w:rsidP="00D514A4"/>
    <w:p w14:paraId="582B2A76" w14:textId="77777777" w:rsidR="00D514A4" w:rsidRDefault="00D514A4" w:rsidP="00D514A4">
      <w:pPr>
        <w:pStyle w:val="Heading3"/>
      </w:pPr>
      <w:r>
        <w:t>1NC---AT: Liberal Institutions Bad</w:t>
      </w:r>
    </w:p>
    <w:p w14:paraId="0B08E4A3" w14:textId="77777777" w:rsidR="00D514A4" w:rsidRDefault="00D514A4" w:rsidP="00D514A4">
      <w:pPr>
        <w:pStyle w:val="Heading4"/>
      </w:pPr>
      <w:r>
        <w:t>Legislative advocacy changes disability policy and attitudes – empirics prove</w:t>
      </w:r>
    </w:p>
    <w:p w14:paraId="6F37E6AD" w14:textId="77777777" w:rsidR="00D514A4" w:rsidRPr="00051116" w:rsidRDefault="00D514A4" w:rsidP="00D514A4">
      <w:r w:rsidRPr="00051116">
        <w:rPr>
          <w:rStyle w:val="Style13ptBold"/>
        </w:rPr>
        <w:t>Landmark et al 17</w:t>
      </w:r>
      <w:r>
        <w:t xml:space="preserve"> (Leena Landmark, Professor at Ohio University. Dalun Zhang, Professor at Texas A&amp;M University. Song Ju, Professor at the University of Cincinnati. Melissa Yi, MS from Texas A&amp;M University. Timothy C. McVey, BA from Ohio University. “Experiences of Disability Advocates and Self-Advocates in Texas”. Journal of Disability Policy Studies 2017, Vol. 27(4) 203–211) swap</w:t>
      </w:r>
    </w:p>
    <w:p w14:paraId="4E997428" w14:textId="77777777" w:rsidR="00D514A4" w:rsidRPr="00051116" w:rsidRDefault="00D514A4" w:rsidP="00D514A4">
      <w:pPr>
        <w:rPr>
          <w:sz w:val="14"/>
        </w:rPr>
      </w:pPr>
      <w:r w:rsidRPr="007F2B60">
        <w:rPr>
          <w:rStyle w:val="Emphasis"/>
          <w:highlight w:val="cyan"/>
        </w:rPr>
        <w:t>Legislative advocacy is a prime channel</w:t>
      </w:r>
      <w:r w:rsidRPr="007F2B60">
        <w:rPr>
          <w:rStyle w:val="StyleUnderline"/>
          <w:highlight w:val="cyan"/>
        </w:rPr>
        <w:t xml:space="preserve"> for disability advocates to affec</w:t>
      </w:r>
      <w:r w:rsidRPr="00051116">
        <w:rPr>
          <w:rStyle w:val="StyleUnderline"/>
        </w:rPr>
        <w:t xml:space="preserve">t civil </w:t>
      </w:r>
      <w:r w:rsidRPr="007F2B60">
        <w:rPr>
          <w:rStyle w:val="StyleUnderline"/>
          <w:highlight w:val="cyan"/>
        </w:rPr>
        <w:t>rights and</w:t>
      </w:r>
      <w:r w:rsidRPr="00051116">
        <w:rPr>
          <w:rStyle w:val="StyleUnderline"/>
        </w:rPr>
        <w:t xml:space="preserve"> disability-related legislation and </w:t>
      </w:r>
      <w:r w:rsidRPr="007F2B60">
        <w:rPr>
          <w:rStyle w:val="StyleUnderline"/>
          <w:highlight w:val="cyan"/>
        </w:rPr>
        <w:t xml:space="preserve">policy that leads to </w:t>
      </w:r>
      <w:r w:rsidRPr="007F2B60">
        <w:rPr>
          <w:rStyle w:val="Emphasis"/>
          <w:highlight w:val="cyan"/>
        </w:rPr>
        <w:t>improved quality of life</w:t>
      </w:r>
      <w:r w:rsidRPr="00051116">
        <w:rPr>
          <w:rStyle w:val="StyleUnderline"/>
        </w:rPr>
        <w:t xml:space="preserve"> for individuals with disabilities</w:t>
      </w:r>
      <w:r w:rsidRPr="00051116">
        <w:rPr>
          <w:sz w:val="14"/>
        </w:rPr>
        <w:t xml:space="preserve">. To highlight the current status of disability legislative advocacy, </w:t>
      </w:r>
      <w:r w:rsidRPr="007F2B60">
        <w:rPr>
          <w:rStyle w:val="StyleUnderline"/>
          <w:highlight w:val="cyan"/>
        </w:rPr>
        <w:t>this study examined</w:t>
      </w:r>
      <w:r w:rsidRPr="00051116">
        <w:rPr>
          <w:rStyle w:val="StyleUnderline"/>
        </w:rPr>
        <w:t xml:space="preserve"> advocacy experiences based on </w:t>
      </w:r>
      <w:r w:rsidRPr="007F2B60">
        <w:rPr>
          <w:rStyle w:val="StyleUnderline"/>
          <w:highlight w:val="cyan"/>
        </w:rPr>
        <w:t>recent data</w:t>
      </w:r>
      <w:r w:rsidRPr="007F2B60">
        <w:rPr>
          <w:sz w:val="14"/>
          <w:highlight w:val="cyan"/>
        </w:rPr>
        <w:t xml:space="preserve"> </w:t>
      </w:r>
      <w:r w:rsidRPr="00EC6763">
        <w:rPr>
          <w:sz w:val="14"/>
        </w:rPr>
        <w:t>from</w:t>
      </w:r>
      <w:r w:rsidRPr="00051116">
        <w:rPr>
          <w:sz w:val="14"/>
        </w:rPr>
        <w:t xml:space="preserve"> one state </w:t>
      </w:r>
      <w:r w:rsidRPr="00051116">
        <w:rPr>
          <w:rStyle w:val="StyleUnderline"/>
        </w:rPr>
        <w:t>th</w:t>
      </w:r>
      <w:r w:rsidRPr="007F2B60">
        <w:rPr>
          <w:rStyle w:val="StyleUnderline"/>
          <w:highlight w:val="cyan"/>
        </w:rPr>
        <w:t>at involved 113 disability advocates</w:t>
      </w:r>
      <w:r w:rsidRPr="00051116">
        <w:rPr>
          <w:rStyle w:val="StyleUnderline"/>
        </w:rPr>
        <w:t xml:space="preserve"> and self-advocates</w:t>
      </w:r>
      <w:r w:rsidRPr="00051116">
        <w:rPr>
          <w:sz w:val="14"/>
        </w:rPr>
        <w:t xml:space="preserve">. </w:t>
      </w:r>
      <w:r w:rsidRPr="00051116">
        <w:rPr>
          <w:rStyle w:val="StyleUnderline"/>
        </w:rPr>
        <w:t>Analyses were conducted to examine the characteristics</w:t>
      </w:r>
      <w:r w:rsidRPr="00051116">
        <w:rPr>
          <w:sz w:val="14"/>
        </w:rPr>
        <w:t xml:space="preserve"> of advocates, the </w:t>
      </w:r>
      <w:r w:rsidRPr="00051116">
        <w:rPr>
          <w:rStyle w:val="StyleUnderline"/>
        </w:rPr>
        <w:t>causes</w:t>
      </w:r>
      <w:r w:rsidRPr="00051116">
        <w:rPr>
          <w:sz w:val="14"/>
        </w:rPr>
        <w:t xml:space="preserve"> advocated, leadership positions, </w:t>
      </w:r>
      <w:r w:rsidRPr="00051116">
        <w:rPr>
          <w:rStyle w:val="StyleUnderline"/>
        </w:rPr>
        <w:t>level of engagement</w:t>
      </w:r>
      <w:r w:rsidRPr="00051116">
        <w:rPr>
          <w:sz w:val="14"/>
        </w:rPr>
        <w:t xml:space="preserve">, </w:t>
      </w:r>
      <w:r w:rsidRPr="00051116">
        <w:rPr>
          <w:rStyle w:val="StyleUnderline"/>
        </w:rPr>
        <w:t>and frequency</w:t>
      </w:r>
      <w:r w:rsidRPr="00051116">
        <w:rPr>
          <w:sz w:val="14"/>
        </w:rPr>
        <w:t xml:space="preserve"> of </w:t>
      </w:r>
      <w:r w:rsidRPr="00051116">
        <w:rPr>
          <w:sz w:val="14"/>
          <w:szCs w:val="16"/>
        </w:rPr>
        <w:t xml:space="preserve">engagement in the legislative advocacy process. Relations among advocates’ characteristics and advocacy experiences were also examined. Results revealed that individuals with disabilities mostly relied on their peers in the advocacy process, and the type of disability was associated with the causes advocated. In addition, holding a leadership position was associated with engagement in the legislative advocacy process. </w:t>
      </w:r>
      <w:r w:rsidRPr="00051116">
        <w:rPr>
          <w:sz w:val="14"/>
        </w:rPr>
        <w:t xml:space="preserve">Quality of life is an important goal for all people. For </w:t>
      </w:r>
      <w:r w:rsidRPr="00051116">
        <w:rPr>
          <w:rStyle w:val="StyleUnderline"/>
        </w:rPr>
        <w:t>individuals</w:t>
      </w:r>
      <w:r>
        <w:rPr>
          <w:rStyle w:val="StyleUnderline"/>
        </w:rPr>
        <w:t xml:space="preserve"> </w:t>
      </w:r>
      <w:r w:rsidRPr="00051116">
        <w:rPr>
          <w:rStyle w:val="StyleUnderline"/>
        </w:rPr>
        <w:t>who have disabilities</w:t>
      </w:r>
      <w:r w:rsidRPr="00051116">
        <w:rPr>
          <w:sz w:val="14"/>
        </w:rPr>
        <w:t xml:space="preserve">, the degree to which they are satisfied with their lives may have increased importance because they </w:t>
      </w:r>
      <w:r w:rsidRPr="00051116">
        <w:rPr>
          <w:rStyle w:val="StyleUnderline"/>
        </w:rPr>
        <w:t>have not always been afforded the opportunity</w:t>
      </w:r>
      <w:r>
        <w:rPr>
          <w:rStyle w:val="StyleUnderline"/>
        </w:rPr>
        <w:t xml:space="preserve"> </w:t>
      </w:r>
      <w:r w:rsidRPr="00051116">
        <w:rPr>
          <w:rStyle w:val="StyleUnderline"/>
        </w:rPr>
        <w:t>to live according to their desires</w:t>
      </w:r>
      <w:r w:rsidRPr="00051116">
        <w:rPr>
          <w:sz w:val="14"/>
        </w:rPr>
        <w:t xml:space="preserve"> (Francis, Blue-Banning, &amp; Turnbull, 2014; Verdugo, Navas, Gomez, &amp; Schalock, 2012). Self-determination, one of the comprising domains of the quality-of-life construct, has been linked to positive adult outcomes for individuals with disabilities. Individuals who possess self-determination tend to achieve greater independent living and employment outcomes than individuals who are not as self-determined (Wehmeyer &amp; Palmer, 2003). As a component element of self-determination, self advocacy is essential for improving quality-of-life outcomes. Self-advocacy (including parent advocacy) and leadership skills have played important roles in the history of special education and disability rights. As early as the 1930s, local groups of parents banded together to obtain educational services for their children with disabilities (Yell, Rogers, &amp; Rogers, 1998). By the 1970s, </w:t>
      </w:r>
      <w:r w:rsidRPr="00051116">
        <w:rPr>
          <w:rStyle w:val="StyleUnderline"/>
        </w:rPr>
        <w:t>individuals with</w:t>
      </w:r>
      <w:r>
        <w:rPr>
          <w:rStyle w:val="StyleUnderline"/>
        </w:rPr>
        <w:t xml:space="preserve"> </w:t>
      </w:r>
      <w:r w:rsidRPr="00051116">
        <w:rPr>
          <w:rStyle w:val="StyleUnderline"/>
        </w:rPr>
        <w:t>developmental disabilities announced they were people first,</w:t>
      </w:r>
      <w:r>
        <w:rPr>
          <w:rStyle w:val="StyleUnderline"/>
        </w:rPr>
        <w:t xml:space="preserve"> </w:t>
      </w:r>
      <w:r w:rsidRPr="00051116">
        <w:rPr>
          <w:rStyle w:val="StyleUnderline"/>
        </w:rPr>
        <w:t>and the self-advocacy movement was spawned</w:t>
      </w:r>
      <w:r w:rsidRPr="00051116">
        <w:rPr>
          <w:sz w:val="14"/>
        </w:rPr>
        <w:t xml:space="preserve"> in the United States (Longhurst, 1994). An early victory in the effort to gain services required for independent living was the passage of Section 504 of the Rehabilitation Act of 1973, which prohibited establishments receiving federal funding from discrimination against people with disabilities. One of the greatest victories was the passage of the Americans with Disabilities Act of 1990, a civil rights law prohibiting discrimination against people with disabilities. The </w:t>
      </w:r>
      <w:r w:rsidRPr="007F2B60">
        <w:rPr>
          <w:rStyle w:val="StyleUnderline"/>
          <w:highlight w:val="cyan"/>
        </w:rPr>
        <w:t>advocacy</w:t>
      </w:r>
      <w:r w:rsidRPr="00051116">
        <w:rPr>
          <w:sz w:val="14"/>
        </w:rPr>
        <w:t xml:space="preserve"> movement </w:t>
      </w:r>
      <w:r w:rsidRPr="007F2B60">
        <w:rPr>
          <w:rStyle w:val="StyleUnderline"/>
          <w:highlight w:val="cyan"/>
        </w:rPr>
        <w:t>has allowed people with disabilities</w:t>
      </w:r>
      <w:r>
        <w:rPr>
          <w:rStyle w:val="StyleUnderline"/>
        </w:rPr>
        <w:t xml:space="preserve"> </w:t>
      </w:r>
      <w:r w:rsidRPr="00051116">
        <w:rPr>
          <w:sz w:val="14"/>
        </w:rPr>
        <w:t xml:space="preserve">the opportunity </w:t>
      </w:r>
      <w:r w:rsidRPr="007F2B60">
        <w:rPr>
          <w:rStyle w:val="Emphasis"/>
          <w:highlight w:val="cyan"/>
        </w:rPr>
        <w:t>to explore</w:t>
      </w:r>
      <w:r w:rsidRPr="00051116">
        <w:rPr>
          <w:rStyle w:val="Emphasis"/>
        </w:rPr>
        <w:t xml:space="preserve"> their </w:t>
      </w:r>
      <w:r w:rsidRPr="007F2B60">
        <w:rPr>
          <w:rStyle w:val="Emphasis"/>
          <w:highlight w:val="cyan"/>
        </w:rPr>
        <w:t>group identity</w:t>
      </w:r>
      <w:r w:rsidRPr="007F2B60">
        <w:rPr>
          <w:sz w:val="14"/>
          <w:highlight w:val="cyan"/>
        </w:rPr>
        <w:t xml:space="preserve">, </w:t>
      </w:r>
      <w:r w:rsidRPr="007F2B60">
        <w:rPr>
          <w:rStyle w:val="Emphasis"/>
          <w:highlight w:val="cyan"/>
        </w:rPr>
        <w:t>gain a sense of empowerment,</w:t>
      </w:r>
      <w:r w:rsidRPr="007F2B60">
        <w:rPr>
          <w:sz w:val="14"/>
          <w:highlight w:val="cyan"/>
        </w:rPr>
        <w:t xml:space="preserve"> </w:t>
      </w:r>
      <w:r w:rsidRPr="007F2B60">
        <w:rPr>
          <w:rStyle w:val="StyleUnderline"/>
          <w:highlight w:val="cyan"/>
        </w:rPr>
        <w:t>and</w:t>
      </w:r>
      <w:r w:rsidRPr="00051116">
        <w:rPr>
          <w:sz w:val="14"/>
        </w:rPr>
        <w:t xml:space="preserve"> learn how to </w:t>
      </w:r>
      <w:r w:rsidRPr="007F2B60">
        <w:rPr>
          <w:rStyle w:val="Emphasis"/>
          <w:highlight w:val="cyan"/>
        </w:rPr>
        <w:t>stand up for equal rights</w:t>
      </w:r>
      <w:r w:rsidRPr="00051116">
        <w:rPr>
          <w:rStyle w:val="Emphasis"/>
        </w:rPr>
        <w:t xml:space="preserve"> </w:t>
      </w:r>
      <w:r w:rsidRPr="00051116">
        <w:rPr>
          <w:sz w:val="14"/>
        </w:rPr>
        <w:t xml:space="preserve">(Browning, Thorin, &amp; Rhoades, 1984). </w:t>
      </w:r>
      <w:r w:rsidRPr="00051116">
        <w:rPr>
          <w:rStyle w:val="StyleUnderline"/>
        </w:rPr>
        <w:t xml:space="preserve">Landmark </w:t>
      </w:r>
      <w:r w:rsidRPr="007F2B60">
        <w:rPr>
          <w:rStyle w:val="StyleUnderline"/>
          <w:highlight w:val="cyan"/>
        </w:rPr>
        <w:t>legislation such as Section 504</w:t>
      </w:r>
      <w:r w:rsidRPr="00051116">
        <w:rPr>
          <w:sz w:val="14"/>
        </w:rPr>
        <w:t xml:space="preserve"> of the Rehabilitation Act of 1973, the Education for All Handicapped Children Act of 1975 (renamed </w:t>
      </w:r>
      <w:r w:rsidRPr="00051116">
        <w:rPr>
          <w:rStyle w:val="StyleUnderline"/>
        </w:rPr>
        <w:t xml:space="preserve">the </w:t>
      </w:r>
      <w:r w:rsidRPr="007F2B60">
        <w:rPr>
          <w:rStyle w:val="Emphasis"/>
          <w:highlight w:val="cyan"/>
        </w:rPr>
        <w:t>I</w:t>
      </w:r>
      <w:r w:rsidRPr="00EC6763">
        <w:rPr>
          <w:sz w:val="16"/>
          <w:szCs w:val="16"/>
        </w:rPr>
        <w:t xml:space="preserve">ndividuals With </w:t>
      </w:r>
      <w:r w:rsidRPr="007F2B60">
        <w:rPr>
          <w:rStyle w:val="Emphasis"/>
          <w:highlight w:val="cyan"/>
        </w:rPr>
        <w:t>D</w:t>
      </w:r>
      <w:r w:rsidRPr="00EC6763">
        <w:rPr>
          <w:sz w:val="16"/>
          <w:szCs w:val="16"/>
        </w:rPr>
        <w:t xml:space="preserve">isabilities </w:t>
      </w:r>
      <w:r w:rsidRPr="007F2B60">
        <w:rPr>
          <w:rStyle w:val="Emphasis"/>
          <w:highlight w:val="cyan"/>
        </w:rPr>
        <w:t>E</w:t>
      </w:r>
      <w:r w:rsidRPr="00EC6763">
        <w:rPr>
          <w:sz w:val="16"/>
          <w:szCs w:val="16"/>
        </w:rPr>
        <w:t xml:space="preserve">ducation </w:t>
      </w:r>
      <w:r w:rsidRPr="007F2B60">
        <w:rPr>
          <w:rStyle w:val="Emphasis"/>
          <w:highlight w:val="cyan"/>
        </w:rPr>
        <w:t>A</w:t>
      </w:r>
      <w:r w:rsidRPr="00EC6763">
        <w:rPr>
          <w:sz w:val="16"/>
          <w:szCs w:val="16"/>
        </w:rPr>
        <w:t>ct in 1990</w:t>
      </w:r>
      <w:r w:rsidRPr="00051116">
        <w:rPr>
          <w:sz w:val="14"/>
        </w:rPr>
        <w:t xml:space="preserve">), </w:t>
      </w:r>
      <w:r w:rsidRPr="007F2B60">
        <w:rPr>
          <w:rStyle w:val="StyleUnderline"/>
          <w:highlight w:val="cyan"/>
        </w:rPr>
        <w:t>and the</w:t>
      </w:r>
      <w:r w:rsidRPr="00051116">
        <w:rPr>
          <w:rStyle w:val="StyleUnderline"/>
        </w:rPr>
        <w:t xml:space="preserve"> </w:t>
      </w:r>
      <w:r w:rsidRPr="007F2B60">
        <w:rPr>
          <w:rStyle w:val="Emphasis"/>
          <w:highlight w:val="cyan"/>
        </w:rPr>
        <w:t>A</w:t>
      </w:r>
      <w:r w:rsidRPr="00EC6763">
        <w:rPr>
          <w:sz w:val="16"/>
          <w:szCs w:val="16"/>
        </w:rPr>
        <w:t>mericans with</w:t>
      </w:r>
      <w:r w:rsidRPr="00051116">
        <w:rPr>
          <w:rStyle w:val="StyleUnderline"/>
        </w:rPr>
        <w:t xml:space="preserve"> </w:t>
      </w:r>
      <w:r w:rsidRPr="007F2B60">
        <w:rPr>
          <w:rStyle w:val="Emphasis"/>
          <w:highlight w:val="cyan"/>
        </w:rPr>
        <w:t>D</w:t>
      </w:r>
      <w:r w:rsidRPr="00EC6763">
        <w:rPr>
          <w:sz w:val="16"/>
          <w:szCs w:val="16"/>
        </w:rPr>
        <w:t xml:space="preserve">isabilities </w:t>
      </w:r>
      <w:r w:rsidRPr="007F2B60">
        <w:rPr>
          <w:rStyle w:val="Emphasis"/>
          <w:highlight w:val="cyan"/>
        </w:rPr>
        <w:t>A</w:t>
      </w:r>
      <w:r w:rsidRPr="00EC6763">
        <w:rPr>
          <w:sz w:val="16"/>
          <w:szCs w:val="16"/>
        </w:rPr>
        <w:t xml:space="preserve">ct </w:t>
      </w:r>
      <w:r w:rsidRPr="00051116">
        <w:rPr>
          <w:sz w:val="14"/>
        </w:rPr>
        <w:t xml:space="preserve">of 1990 </w:t>
      </w:r>
      <w:r w:rsidRPr="007F2B60">
        <w:rPr>
          <w:rStyle w:val="StyleUnderline"/>
          <w:highlight w:val="cyan"/>
        </w:rPr>
        <w:t xml:space="preserve">would not have been enacted </w:t>
      </w:r>
      <w:r w:rsidRPr="007F2B60">
        <w:rPr>
          <w:rStyle w:val="Emphasis"/>
          <w:highlight w:val="cyan"/>
        </w:rPr>
        <w:t>without</w:t>
      </w:r>
      <w:r w:rsidRPr="00051116">
        <w:rPr>
          <w:rStyle w:val="Emphasis"/>
        </w:rPr>
        <w:t xml:space="preserve"> the </w:t>
      </w:r>
      <w:r w:rsidRPr="007F2B60">
        <w:rPr>
          <w:rStyle w:val="Emphasis"/>
          <w:highlight w:val="cyan"/>
        </w:rPr>
        <w:t>advocacy efforts</w:t>
      </w:r>
      <w:r w:rsidRPr="00051116">
        <w:rPr>
          <w:sz w:val="14"/>
        </w:rPr>
        <w:t xml:space="preserve"> of individuals with disabilities and their families. Through legislative advocacy, </w:t>
      </w:r>
      <w:r w:rsidRPr="00051116">
        <w:rPr>
          <w:rStyle w:val="StyleUnderline"/>
        </w:rPr>
        <w:t>Americans with disabilities have shaped</w:t>
      </w:r>
      <w:r>
        <w:rPr>
          <w:rStyle w:val="StyleUnderline"/>
        </w:rPr>
        <w:t xml:space="preserve"> </w:t>
      </w:r>
      <w:r w:rsidRPr="00051116">
        <w:rPr>
          <w:rStyle w:val="StyleUnderline"/>
        </w:rPr>
        <w:t>public policy and made their lives better</w:t>
      </w:r>
      <w:r w:rsidRPr="00051116">
        <w:rPr>
          <w:sz w:val="14"/>
        </w:rPr>
        <w:t>.</w:t>
      </w:r>
    </w:p>
    <w:p w14:paraId="7009FF5D" w14:textId="77777777" w:rsidR="00D514A4" w:rsidRDefault="00D514A4" w:rsidP="00D514A4">
      <w:pPr>
        <w:pStyle w:val="Heading4"/>
      </w:pPr>
      <w:r>
        <w:t>Material redress is necessary to break down ableism – theory and deconstruction cannot shift market practices</w:t>
      </w:r>
    </w:p>
    <w:p w14:paraId="4A969503" w14:textId="77777777" w:rsidR="00D514A4" w:rsidRPr="00C86855" w:rsidRDefault="00D514A4" w:rsidP="00D514A4">
      <w:r w:rsidRPr="00CE36BB">
        <w:rPr>
          <w:rStyle w:val="Style13ptBold"/>
        </w:rPr>
        <w:t>Vehmas and Watson 14</w:t>
      </w:r>
      <w:r>
        <w:t xml:space="preserve"> (Simo Vehmas, Professor of Disability Studies at the University of Helsinki and the president of the Nordic Network on Disability Research, NNDR. Nick Watson, Professor of “Moral wrongs, disadvantages, and disability: a critique of critical disability studies”. Disability &amp; Society, 2014 Vol. 29, No. 4, 638–650, </w:t>
      </w:r>
      <w:r w:rsidRPr="00CE36BB">
        <w:t>http://eprints.gla.ac.uk/85082/1/85082.pdf</w:t>
      </w:r>
      <w:r>
        <w:t>) swap</w:t>
      </w:r>
    </w:p>
    <w:p w14:paraId="0DDF623E" w14:textId="77777777" w:rsidR="00D514A4" w:rsidRPr="008034AE" w:rsidRDefault="00D514A4" w:rsidP="00D514A4">
      <w:pPr>
        <w:rPr>
          <w:sz w:val="16"/>
        </w:rPr>
      </w:pPr>
      <w:r w:rsidRPr="00C86855">
        <w:rPr>
          <w:sz w:val="16"/>
        </w:rPr>
        <w:t xml:space="preserve">Critical disability studies and justice The influence of </w:t>
      </w:r>
      <w:r w:rsidRPr="007F2B60">
        <w:rPr>
          <w:rStyle w:val="StyleUnderline"/>
          <w:highlight w:val="cyan"/>
        </w:rPr>
        <w:t>CDS</w:t>
      </w:r>
      <w:r w:rsidRPr="00C86855">
        <w:rPr>
          <w:sz w:val="16"/>
        </w:rPr>
        <w:t xml:space="preserve"> and its challenge to the assumption that disability is a uniform condition </w:t>
      </w:r>
      <w:r w:rsidRPr="007F2B60">
        <w:rPr>
          <w:rStyle w:val="StyleUnderline"/>
          <w:highlight w:val="cyan"/>
        </w:rPr>
        <w:t>have enabled</w:t>
      </w:r>
      <w:r w:rsidRPr="00982D32">
        <w:rPr>
          <w:rStyle w:val="StyleUnderline"/>
        </w:rPr>
        <w:t xml:space="preserve"> the emergence of new </w:t>
      </w:r>
      <w:r w:rsidRPr="007F2B60">
        <w:rPr>
          <w:rStyle w:val="StyleUnderline"/>
          <w:highlight w:val="cyan"/>
        </w:rPr>
        <w:t>ideas on disability</w:t>
      </w:r>
      <w:r w:rsidRPr="00C86855">
        <w:rPr>
          <w:sz w:val="16"/>
        </w:rPr>
        <w:t xml:space="preserve">. In particular, this has enabled the development of </w:t>
      </w:r>
      <w:r w:rsidRPr="00982D32">
        <w:rPr>
          <w:rStyle w:val="StyleUnderline"/>
        </w:rPr>
        <w:t>a theory that can take account of not only impairment</w:t>
      </w:r>
      <w:r>
        <w:rPr>
          <w:rStyle w:val="StyleUnderline"/>
        </w:rPr>
        <w:t xml:space="preserve"> </w:t>
      </w:r>
      <w:r w:rsidRPr="00982D32">
        <w:rPr>
          <w:rStyle w:val="StyleUnderline"/>
        </w:rPr>
        <w:t>effects but also can include class, ethnicity, sexual orientation or cultural identities</w:t>
      </w:r>
      <w:r w:rsidRPr="00C86855">
        <w:rPr>
          <w:sz w:val="16"/>
        </w:rPr>
        <w:t xml:space="preserve">. </w:t>
      </w:r>
      <w:r w:rsidRPr="00C86855">
        <w:rPr>
          <w:rStyle w:val="StyleUnderline"/>
        </w:rPr>
        <w:t>It has also argued for the re-emergence of a new political identity</w:t>
      </w:r>
      <w:r w:rsidRPr="00C86855">
        <w:rPr>
          <w:sz w:val="16"/>
        </w:rPr>
        <w:t>, one where a solidarity that was previously built on a common single identity is replaced by one that incorporates multiple voices including representatives from across the range of constituencies. The politics that it seeks to develop will be t</w:t>
      </w:r>
      <w:r>
        <w:rPr>
          <w:sz w:val="16"/>
        </w:rPr>
        <w:tab/>
      </w:r>
      <w:r w:rsidRPr="00C86855">
        <w:rPr>
          <w:sz w:val="16"/>
        </w:rPr>
        <w:t xml:space="preserve">he ending of the single interest group identity of the disability movement to be replaced by single-issue groups campaigning for different social issues. To paraphrase Lister (1998, 74), if disability and impairment are simply to be ‘deconstructed into a kaleidoscope of shifting identities’ and ableist discourses, there will be no disabled people left to either fight for the right to be, or to be a citizen. </w:t>
      </w:r>
      <w:r w:rsidRPr="007F2B60">
        <w:rPr>
          <w:rStyle w:val="StyleUnderline"/>
          <w:highlight w:val="cyan"/>
        </w:rPr>
        <w:t>If the principles</w:t>
      </w:r>
      <w:r w:rsidRPr="00C86855">
        <w:rPr>
          <w:rStyle w:val="StyleUnderline"/>
        </w:rPr>
        <w:t xml:space="preserve"> of CDS </w:t>
      </w:r>
      <w:r w:rsidRPr="007F2B60">
        <w:rPr>
          <w:rStyle w:val="StyleUnderline"/>
          <w:highlight w:val="cyan"/>
        </w:rPr>
        <w:t>are evaluated critically</w:t>
      </w:r>
      <w:r w:rsidRPr="00C86855">
        <w:rPr>
          <w:sz w:val="16"/>
        </w:rPr>
        <w:t xml:space="preserve"> in the light of disadvantage, </w:t>
      </w:r>
      <w:r w:rsidRPr="007F2B60">
        <w:rPr>
          <w:rStyle w:val="StyleUnderline"/>
          <w:highlight w:val="cyan"/>
        </w:rPr>
        <w:t>its</w:t>
      </w:r>
      <w:r w:rsidRPr="007F2B60">
        <w:rPr>
          <w:sz w:val="16"/>
          <w:highlight w:val="cyan"/>
        </w:rPr>
        <w:t xml:space="preserve"> </w:t>
      </w:r>
      <w:r w:rsidRPr="007F2B60">
        <w:rPr>
          <w:rStyle w:val="Emphasis"/>
          <w:highlight w:val="cyan"/>
        </w:rPr>
        <w:t>analytical and political value becomes questionable</w:t>
      </w:r>
      <w:r w:rsidRPr="00C86855">
        <w:rPr>
          <w:sz w:val="16"/>
        </w:rPr>
        <w:t xml:space="preserve">. </w:t>
      </w:r>
      <w:r w:rsidRPr="00C86855">
        <w:rPr>
          <w:rStyle w:val="StyleUnderline"/>
        </w:rPr>
        <w:t>Its relativism</w:t>
      </w:r>
      <w:r w:rsidRPr="00C86855">
        <w:rPr>
          <w:sz w:val="16"/>
        </w:rPr>
        <w:t xml:space="preserve"> and its suggestions </w:t>
      </w:r>
      <w:r w:rsidRPr="00C86855">
        <w:rPr>
          <w:rStyle w:val="StyleUnderline"/>
        </w:rPr>
        <w:t>that impairments are ethically</w:t>
      </w:r>
      <w:r w:rsidRPr="00C86855">
        <w:rPr>
          <w:sz w:val="16"/>
        </w:rPr>
        <w:t xml:space="preserve"> and politically merely </w:t>
      </w:r>
      <w:r w:rsidRPr="00C86855">
        <w:rPr>
          <w:rStyle w:val="StyleUnderline"/>
        </w:rPr>
        <w:t>neutral differences are</w:t>
      </w:r>
      <w:r>
        <w:rPr>
          <w:rStyle w:val="StyleUnderline"/>
        </w:rPr>
        <w:t xml:space="preserve"> </w:t>
      </w:r>
      <w:r w:rsidRPr="00C86855">
        <w:rPr>
          <w:rStyle w:val="StyleUnderline"/>
        </w:rPr>
        <w:t>false</w:t>
      </w:r>
      <w:r w:rsidRPr="00C86855">
        <w:rPr>
          <w:sz w:val="16"/>
        </w:rPr>
        <w:t xml:space="preserve">. </w:t>
      </w:r>
      <w:r w:rsidRPr="00C86855">
        <w:rPr>
          <w:rStyle w:val="StyleUnderline"/>
        </w:rPr>
        <w:t xml:space="preserve">Impairments often have very </w:t>
      </w:r>
      <w:r w:rsidRPr="00C86855">
        <w:rPr>
          <w:rStyle w:val="Emphasis"/>
        </w:rPr>
        <w:t>tangible</w:t>
      </w:r>
      <w:r w:rsidRPr="00C86855">
        <w:rPr>
          <w:rStyle w:val="StyleUnderline"/>
        </w:rPr>
        <w:t xml:space="preserve"> effects on people’s well-being</w:t>
      </w:r>
      <w:r w:rsidRPr="00C86855">
        <w:rPr>
          <w:sz w:val="16"/>
        </w:rPr>
        <w:t xml:space="preserve">, </w:t>
      </w:r>
      <w:r w:rsidRPr="00C86855">
        <w:rPr>
          <w:rStyle w:val="StyleUnderline"/>
        </w:rPr>
        <w:t>many of</w:t>
      </w:r>
      <w:r>
        <w:rPr>
          <w:rStyle w:val="StyleUnderline"/>
        </w:rPr>
        <w:t xml:space="preserve"> </w:t>
      </w:r>
      <w:r w:rsidRPr="00C86855">
        <w:rPr>
          <w:rStyle w:val="StyleUnderline"/>
        </w:rPr>
        <w:t>which cannot be explained away by deconstruction</w:t>
      </w:r>
      <w:r w:rsidRPr="00C86855">
        <w:rPr>
          <w:sz w:val="16"/>
        </w:rPr>
        <w:t xml:space="preserve"> (for example, Shakespeare 2006; Thomas 1999). Recognizing impairment effects is necessary in order to secure proper treatment and social arrangements that enhance disabled people’s well-being and social participation. </w:t>
      </w:r>
      <w:r w:rsidRPr="00C86855">
        <w:rPr>
          <w:rStyle w:val="StyleUnderline"/>
        </w:rPr>
        <w:t xml:space="preserve">CDS runs the risk of dismissing </w:t>
      </w:r>
      <w:r w:rsidRPr="00C86855">
        <w:rPr>
          <w:sz w:val="16"/>
        </w:rPr>
        <w:t xml:space="preserve">not only the personal experiences of living with impairment, but also </w:t>
      </w:r>
      <w:r w:rsidRPr="00C86855">
        <w:rPr>
          <w:rStyle w:val="StyleUnderline"/>
        </w:rPr>
        <w:t xml:space="preserve">the </w:t>
      </w:r>
      <w:r w:rsidRPr="00C86855">
        <w:rPr>
          <w:rStyle w:val="Emphasis"/>
        </w:rPr>
        <w:t>significance of the differences</w:t>
      </w:r>
      <w:r>
        <w:rPr>
          <w:rStyle w:val="StyleUnderline"/>
        </w:rPr>
        <w:t xml:space="preserve"> </w:t>
      </w:r>
      <w:r w:rsidRPr="00C86855">
        <w:rPr>
          <w:rStyle w:val="StyleUnderline"/>
        </w:rPr>
        <w:t>between socially created disadvantages.</w:t>
      </w:r>
      <w:r w:rsidRPr="00C86855">
        <w:rPr>
          <w:sz w:val="16"/>
        </w:rPr>
        <w:t xml:space="preserve"> These disadvantages that often result from oppressive social arrangements, are very much real and take place in different ways for different disadvantaged groups </w:t>
      </w:r>
      <w:r w:rsidRPr="007F2B60">
        <w:rPr>
          <w:rStyle w:val="StyleUnderline"/>
          <w:highlight w:val="cyan"/>
        </w:rPr>
        <w:t>Disabled people</w:t>
      </w:r>
      <w:r w:rsidRPr="00C86855">
        <w:rPr>
          <w:rStyle w:val="StyleUnderline"/>
        </w:rPr>
        <w:t xml:space="preserve"> typically </w:t>
      </w:r>
      <w:r w:rsidRPr="007F2B60">
        <w:rPr>
          <w:rStyle w:val="StyleUnderline"/>
          <w:highlight w:val="cyan"/>
        </w:rPr>
        <w:t>experience disadvantage in relation to the market</w:t>
      </w:r>
      <w:r w:rsidRPr="00C86855">
        <w:rPr>
          <w:rStyle w:val="StyleUnderline"/>
        </w:rPr>
        <w:t xml:space="preserve"> and</w:t>
      </w:r>
      <w:r>
        <w:rPr>
          <w:rStyle w:val="StyleUnderline"/>
        </w:rPr>
        <w:t xml:space="preserve"> </w:t>
      </w:r>
      <w:r w:rsidRPr="00C86855">
        <w:rPr>
          <w:rStyle w:val="StyleUnderline"/>
        </w:rPr>
        <w:t>capitalism</w:t>
      </w:r>
      <w:r w:rsidRPr="00C86855">
        <w:rPr>
          <w:sz w:val="16"/>
        </w:rPr>
        <w:t xml:space="preserve">, </w:t>
      </w:r>
      <w:r w:rsidRPr="00C86855">
        <w:rPr>
          <w:rStyle w:val="StyleUnderline"/>
        </w:rPr>
        <w:t xml:space="preserve">and </w:t>
      </w:r>
      <w:r w:rsidRPr="007F2B60">
        <w:rPr>
          <w:rStyle w:val="StyleUnderline"/>
          <w:highlight w:val="cyan"/>
        </w:rPr>
        <w:t>they have</w:t>
      </w:r>
      <w:r w:rsidRPr="00C86855">
        <w:rPr>
          <w:rStyle w:val="StyleUnderline"/>
        </w:rPr>
        <w:t xml:space="preserve"> to a large extent </w:t>
      </w:r>
      <w:r w:rsidRPr="007F2B60">
        <w:rPr>
          <w:rStyle w:val="StyleUnderline"/>
          <w:highlight w:val="cyan"/>
        </w:rPr>
        <w:t>been excluded from</w:t>
      </w:r>
      <w:r w:rsidRPr="00C86855">
        <w:rPr>
          <w:sz w:val="16"/>
        </w:rPr>
        <w:t xml:space="preserve"> employment and from </w:t>
      </w:r>
      <w:r w:rsidRPr="00C86855">
        <w:rPr>
          <w:rStyle w:val="StyleUnderline"/>
        </w:rPr>
        <w:t xml:space="preserve">equal social </w:t>
      </w:r>
      <w:r w:rsidRPr="007F2B60">
        <w:rPr>
          <w:rStyle w:val="StyleUnderline"/>
          <w:highlight w:val="cyan"/>
        </w:rPr>
        <w:t>participation, respect and wealth</w:t>
      </w:r>
      <w:r w:rsidRPr="007F2B60">
        <w:rPr>
          <w:sz w:val="16"/>
          <w:highlight w:val="cyan"/>
        </w:rPr>
        <w:t xml:space="preserve"> (</w:t>
      </w:r>
      <w:r w:rsidRPr="00C86855">
        <w:rPr>
          <w:sz w:val="16"/>
        </w:rPr>
        <w:t xml:space="preserve">Wolff and De-Shalit 2007, 26). On top of these materialist disadvantages, </w:t>
      </w:r>
      <w:r w:rsidRPr="00C86855">
        <w:rPr>
          <w:rStyle w:val="StyleUnderline"/>
        </w:rPr>
        <w:t>disabled people are stigmatized</w:t>
      </w:r>
      <w:r w:rsidRPr="00C86855">
        <w:rPr>
          <w:sz w:val="16"/>
        </w:rPr>
        <w:t xml:space="preserve"> as deviant and undesirable, </w:t>
      </w:r>
      <w:r w:rsidRPr="00C86855">
        <w:rPr>
          <w:rStyle w:val="StyleUnderline"/>
        </w:rPr>
        <w:t>and also subordinated</w:t>
      </w:r>
      <w:r w:rsidRPr="00C86855">
        <w:rPr>
          <w:sz w:val="16"/>
        </w:rPr>
        <w:t xml:space="preserve"> to various oppressive hierarchical relations. For </w:t>
      </w:r>
      <w:r w:rsidRPr="007F2B60">
        <w:rPr>
          <w:rStyle w:val="StyleUnderline"/>
          <w:highlight w:val="cyan"/>
        </w:rPr>
        <w:t>disabled people</w:t>
      </w:r>
      <w:r w:rsidRPr="00C86855">
        <w:rPr>
          <w:sz w:val="16"/>
        </w:rPr>
        <w:t xml:space="preserve"> to achieve participatory parity, they </w:t>
      </w:r>
      <w:r w:rsidRPr="007F2B60">
        <w:rPr>
          <w:rStyle w:val="StyleUnderline"/>
          <w:highlight w:val="cyan"/>
        </w:rPr>
        <w:t>require more than recognition</w:t>
      </w:r>
      <w:r w:rsidRPr="007F2B60">
        <w:rPr>
          <w:sz w:val="16"/>
          <w:highlight w:val="cyan"/>
        </w:rPr>
        <w:t xml:space="preserve">; </w:t>
      </w:r>
      <w:r w:rsidRPr="007F2B60">
        <w:rPr>
          <w:rStyle w:val="Emphasis"/>
          <w:highlight w:val="cyan"/>
        </w:rPr>
        <w:t>they need material help</w:t>
      </w:r>
      <w:r w:rsidRPr="00C86855">
        <w:rPr>
          <w:sz w:val="16"/>
        </w:rPr>
        <w:t xml:space="preserve">, targeted resource enhancement, and personal enhancement (Wolff and De-Shalit 2007). </w:t>
      </w:r>
      <w:r w:rsidRPr="007F2B60">
        <w:rPr>
          <w:rStyle w:val="StyleUnderline"/>
          <w:highlight w:val="cyan"/>
        </w:rPr>
        <w:t>Disability is rooted in</w:t>
      </w:r>
      <w:r w:rsidRPr="00C86855">
        <w:rPr>
          <w:rStyle w:val="StyleUnderline"/>
        </w:rPr>
        <w:t xml:space="preserve"> the </w:t>
      </w:r>
      <w:r w:rsidRPr="007F2B60">
        <w:rPr>
          <w:rStyle w:val="Emphasis"/>
          <w:highlight w:val="cyan"/>
        </w:rPr>
        <w:t>economic structures</w:t>
      </w:r>
      <w:r w:rsidRPr="00C86855">
        <w:rPr>
          <w:sz w:val="16"/>
        </w:rPr>
        <w:t xml:space="preserve"> </w:t>
      </w:r>
      <w:r w:rsidRPr="00C86855">
        <w:rPr>
          <w:rStyle w:val="StyleUnderline"/>
        </w:rPr>
        <w:t>of</w:t>
      </w:r>
      <w:r>
        <w:rPr>
          <w:rStyle w:val="StyleUnderline"/>
        </w:rPr>
        <w:t xml:space="preserve"> </w:t>
      </w:r>
      <w:r w:rsidRPr="00C86855">
        <w:rPr>
          <w:rStyle w:val="StyleUnderline"/>
        </w:rPr>
        <w:t xml:space="preserve">society and demands </w:t>
      </w:r>
      <w:r w:rsidRPr="00C86855">
        <w:rPr>
          <w:rStyle w:val="Emphasis"/>
        </w:rPr>
        <w:t>redistribution</w:t>
      </w:r>
      <w:r w:rsidRPr="00C86855">
        <w:rPr>
          <w:sz w:val="16"/>
        </w:rPr>
        <w:t xml:space="preserve"> of goods and wealth. In contrast to some other oppressed groups, </w:t>
      </w:r>
      <w:r w:rsidRPr="00C86855">
        <w:rPr>
          <w:rStyle w:val="StyleUnderline"/>
        </w:rPr>
        <w:t>disabled people require more than the removal of barriers</w:t>
      </w:r>
      <w:r w:rsidRPr="00C86855">
        <w:rPr>
          <w:sz w:val="16"/>
        </w:rPr>
        <w:t xml:space="preserve"> if they are to achieve social justice. This extra help might be small – for example, allowing a student with dyslexia extra time in an examination – through to complex interventions such as facilitated communication, a job support worker or 24-hour personal assistance. Whatever the size, it is an extra cost both to employers and to the state. These are real needs and represent real differences. Without an acceptance of these differences it is hard to see how we could move forward. Whilst these ‘real differences’ can be presented as the result of dominant ableist discourses where disabled people’s needs are regarded as extra cost, this does not solve the problem. </w:t>
      </w:r>
      <w:r w:rsidRPr="00C86855">
        <w:rPr>
          <w:rStyle w:val="StyleUnderline"/>
        </w:rPr>
        <w:t>The problems</w:t>
      </w:r>
      <w:r>
        <w:rPr>
          <w:rStyle w:val="StyleUnderline"/>
        </w:rPr>
        <w:t xml:space="preserve"> </w:t>
      </w:r>
      <w:r w:rsidRPr="00C86855">
        <w:rPr>
          <w:rStyle w:val="StyleUnderline"/>
        </w:rPr>
        <w:t>disabled people face require more than ideological change</w:t>
      </w:r>
      <w:r w:rsidRPr="00C86855">
        <w:rPr>
          <w:sz w:val="16"/>
        </w:rPr>
        <w:t xml:space="preserve">, and </w:t>
      </w:r>
      <w:r w:rsidRPr="007F2B60">
        <w:rPr>
          <w:rStyle w:val="StyleUnderline"/>
          <w:highlight w:val="cyan"/>
        </w:rPr>
        <w:t xml:space="preserve">ideological change is of little use </w:t>
      </w:r>
      <w:r w:rsidRPr="007F2B60">
        <w:rPr>
          <w:rStyle w:val="Emphasis"/>
          <w:highlight w:val="cyan"/>
        </w:rPr>
        <w:t xml:space="preserve">if it does not result in material change. </w:t>
      </w:r>
      <w:r w:rsidRPr="00BF6099">
        <w:rPr>
          <w:rStyle w:val="StyleUnderline"/>
        </w:rPr>
        <w:t>CDS</w:t>
      </w:r>
      <w:r w:rsidRPr="00C86855">
        <w:rPr>
          <w:sz w:val="16"/>
        </w:rPr>
        <w:t xml:space="preserve"> fails to account for the economic basis of </w:t>
      </w:r>
      <w:r w:rsidRPr="00BF6099">
        <w:rPr>
          <w:sz w:val="16"/>
        </w:rPr>
        <w:t xml:space="preserve">disability and </w:t>
      </w:r>
      <w:r w:rsidRPr="00BF6099">
        <w:rPr>
          <w:rStyle w:val="StyleUnderline"/>
        </w:rPr>
        <w:t>offers only the tools of deconstruction and the abolishment of cultural hierarchies</w:t>
      </w:r>
      <w:r w:rsidRPr="00BF6099">
        <w:rPr>
          <w:sz w:val="16"/>
        </w:rPr>
        <w:t xml:space="preserve"> to eradicate economic injustice</w:t>
      </w:r>
      <w:r w:rsidRPr="00C86855">
        <w:rPr>
          <w:sz w:val="16"/>
        </w:rPr>
        <w:t xml:space="preserve">. </w:t>
      </w:r>
      <w:r w:rsidRPr="00C86855">
        <w:rPr>
          <w:rStyle w:val="StyleUnderline"/>
        </w:rPr>
        <w:t>This</w:t>
      </w:r>
      <w:r w:rsidRPr="00C86855">
        <w:rPr>
          <w:sz w:val="16"/>
        </w:rPr>
        <w:t xml:space="preserve">, as Fraser (2000) has argued, </w:t>
      </w:r>
      <w:r w:rsidRPr="00C86855">
        <w:rPr>
          <w:rStyle w:val="StyleUnderline"/>
        </w:rPr>
        <w:t>would be possible in a society</w:t>
      </w:r>
      <w:r>
        <w:rPr>
          <w:rStyle w:val="StyleUnderline"/>
        </w:rPr>
        <w:t xml:space="preserve"> </w:t>
      </w:r>
      <w:r w:rsidRPr="00C86855">
        <w:rPr>
          <w:rStyle w:val="StyleUnderline"/>
        </w:rPr>
        <w:t>where there were no relatively autonomous markets and the distribution of goods</w:t>
      </w:r>
      <w:r>
        <w:rPr>
          <w:rStyle w:val="StyleUnderline"/>
        </w:rPr>
        <w:t xml:space="preserve"> </w:t>
      </w:r>
      <w:r w:rsidRPr="00C86855">
        <w:rPr>
          <w:rStyle w:val="StyleUnderline"/>
        </w:rPr>
        <w:t>were regulated through cultural values. In such a society, oppression based on identity</w:t>
      </w:r>
      <w:r>
        <w:rPr>
          <w:rStyle w:val="StyleUnderline"/>
        </w:rPr>
        <w:t xml:space="preserve"> </w:t>
      </w:r>
      <w:r w:rsidRPr="00C86855">
        <w:rPr>
          <w:rStyle w:val="StyleUnderline"/>
        </w:rPr>
        <w:t>would translate perfectly</w:t>
      </w:r>
      <w:r w:rsidRPr="00C86855">
        <w:rPr>
          <w:sz w:val="16"/>
        </w:rPr>
        <w:t xml:space="preserve"> into economic injustice and maldistribution. </w:t>
      </w:r>
      <w:r w:rsidRPr="00C86855">
        <w:rPr>
          <w:rStyle w:val="Emphasis"/>
        </w:rPr>
        <w:t>This is far</w:t>
      </w:r>
      <w:r>
        <w:rPr>
          <w:rStyle w:val="Emphasis"/>
        </w:rPr>
        <w:t xml:space="preserve"> </w:t>
      </w:r>
      <w:r w:rsidRPr="00C86855">
        <w:rPr>
          <w:rStyle w:val="Emphasis"/>
        </w:rPr>
        <w:t>from the current reality</w:t>
      </w:r>
      <w:r w:rsidRPr="00C86855">
        <w:rPr>
          <w:sz w:val="16"/>
        </w:rPr>
        <w:t xml:space="preserve"> where ‘marketization has pervaded all societies to some degree, at least partially decoupling economic mechanisms of distribution from cultural patterns of value and prestige’ (Fraser 2000, 111). </w:t>
      </w:r>
      <w:r w:rsidRPr="007F2B60">
        <w:rPr>
          <w:rStyle w:val="StyleUnderline"/>
          <w:highlight w:val="cyan"/>
        </w:rPr>
        <w:t>Markets are not controlled by nor are they subsidiary to culture</w:t>
      </w:r>
      <w:r w:rsidRPr="00C86855">
        <w:rPr>
          <w:sz w:val="16"/>
        </w:rPr>
        <w:t xml:space="preserve">; ‘as a result they generate economic inequalities that are not mere expressions of identity hierarchies’ (Fraser 2000, 111–112). The disadvantage related to </w:t>
      </w:r>
      <w:r w:rsidRPr="007F2B60">
        <w:rPr>
          <w:rStyle w:val="StyleUnderline"/>
          <w:highlight w:val="cyan"/>
        </w:rPr>
        <w:t xml:space="preserve">disability is to a great extent a matter of </w:t>
      </w:r>
      <w:r w:rsidRPr="007F2B60">
        <w:rPr>
          <w:rStyle w:val="Emphasis"/>
          <w:highlight w:val="cyan"/>
        </w:rPr>
        <w:t>economic injustice</w:t>
      </w:r>
      <w:r w:rsidRPr="00C86855">
        <w:rPr>
          <w:sz w:val="16"/>
        </w:rPr>
        <w:t>, and before this injustice can be corrected we have to be able to identify those individuals and social groups that have been disadvantaged by social arrangements. Whilst this does create and foster categories and binaries between groups of people, it also requires some sort of categories to start with; namely, the various categories of disadvantage.</w:t>
      </w:r>
    </w:p>
    <w:p w14:paraId="4DC8A94F" w14:textId="77777777" w:rsidR="00D514A4" w:rsidRDefault="00D514A4" w:rsidP="00D514A4"/>
    <w:p w14:paraId="26140BCD" w14:textId="77777777" w:rsidR="00D514A4" w:rsidRDefault="00D514A4" w:rsidP="00D514A4">
      <w:pPr>
        <w:pStyle w:val="Heading4"/>
      </w:pPr>
      <w:r>
        <w:t>Abandoning liberalism is bad for disabled individuals – politics can be reformed</w:t>
      </w:r>
    </w:p>
    <w:p w14:paraId="6A15719D" w14:textId="77777777" w:rsidR="00D514A4" w:rsidRDefault="00D514A4" w:rsidP="00D514A4">
      <w:r w:rsidRPr="00882B55">
        <w:rPr>
          <w:rStyle w:val="Style13ptBold"/>
        </w:rPr>
        <w:t>Badano 13</w:t>
      </w:r>
      <w:r>
        <w:t xml:space="preserve"> (Gabriele, PhD candidate at the Centre for Philosophy, Justice and Health at University College London – “Political liberalism and the justice claims of the disabled: a reconciliation,” Critical Review of International Social and Political Philosophy, April 2013, http://www.tandfonline.com/eprint/tHKkbrxhGYIWAxTcJrAW/full#.UxyV-PldX-4)</w:t>
      </w:r>
    </w:p>
    <w:p w14:paraId="53B49270" w14:textId="77777777" w:rsidR="00D514A4" w:rsidRDefault="00D514A4" w:rsidP="00D514A4">
      <w:pPr>
        <w:rPr>
          <w:rStyle w:val="StyleUnderline"/>
        </w:rPr>
      </w:pPr>
      <w:r w:rsidRPr="001C192F">
        <w:rPr>
          <w:sz w:val="16"/>
        </w:rPr>
        <w:t xml:space="preserve">I argue that </w:t>
      </w:r>
      <w:r w:rsidRPr="007F2B60">
        <w:rPr>
          <w:rStyle w:val="StyleUnderline"/>
          <w:highlight w:val="cyan"/>
        </w:rPr>
        <w:t xml:space="preserve">any proposal </w:t>
      </w:r>
      <w:r w:rsidRPr="007F2B60">
        <w:rPr>
          <w:rStyle w:val="Emphasis"/>
          <w:highlight w:val="cyan"/>
        </w:rPr>
        <w:t>abandoning the language of political justice</w:t>
      </w:r>
      <w:r w:rsidRPr="007F2B60">
        <w:rPr>
          <w:rStyle w:val="StyleUnderline"/>
          <w:highlight w:val="cyan"/>
        </w:rPr>
        <w:t xml:space="preserve"> would not</w:t>
      </w:r>
      <w:r w:rsidRPr="009F632A">
        <w:rPr>
          <w:rStyle w:val="StyleUnderline"/>
        </w:rPr>
        <w:t xml:space="preserve"> seem to </w:t>
      </w:r>
      <w:r w:rsidRPr="007F2B60">
        <w:rPr>
          <w:rStyle w:val="StyleUnderline"/>
          <w:highlight w:val="cyan"/>
        </w:rPr>
        <w:t>do enough for</w:t>
      </w:r>
      <w:r w:rsidRPr="009F632A">
        <w:rPr>
          <w:rStyle w:val="StyleUnderline"/>
        </w:rPr>
        <w:t xml:space="preserve"> those </w:t>
      </w:r>
      <w:r w:rsidRPr="007F2B60">
        <w:rPr>
          <w:rStyle w:val="StyleUnderline"/>
          <w:highlight w:val="cyan"/>
        </w:rPr>
        <w:t>individuals with disabilities</w:t>
      </w:r>
      <w:r w:rsidRPr="009F632A">
        <w:rPr>
          <w:rStyle w:val="StyleUnderline"/>
        </w:rPr>
        <w:t xml:space="preserve"> who fall outside the basic idea of persons</w:t>
      </w:r>
      <w:r w:rsidRPr="001C192F">
        <w:rPr>
          <w:sz w:val="16"/>
        </w:rPr>
        <w:t xml:space="preserve"> as depicted by Rawls. In fact, the intuitions supporting the idea that </w:t>
      </w:r>
      <w:r w:rsidRPr="007F2B60">
        <w:rPr>
          <w:rStyle w:val="StyleUnderline"/>
          <w:highlight w:val="cyan"/>
        </w:rPr>
        <w:t>concepts like rights</w:t>
      </w:r>
      <w:r w:rsidRPr="009F632A">
        <w:rPr>
          <w:rStyle w:val="StyleUnderline"/>
        </w:rPr>
        <w:t xml:space="preserve"> and opportunities </w:t>
      </w:r>
      <w:r w:rsidRPr="007F2B60">
        <w:rPr>
          <w:rStyle w:val="StyleUnderline"/>
          <w:highlight w:val="cyan"/>
        </w:rPr>
        <w:t xml:space="preserve">are </w:t>
      </w:r>
      <w:r w:rsidRPr="007F2B60">
        <w:rPr>
          <w:rStyle w:val="Emphasis"/>
          <w:highlight w:val="cyan"/>
        </w:rPr>
        <w:t>indispensable</w:t>
      </w:r>
      <w:r w:rsidRPr="001C192F">
        <w:rPr>
          <w:sz w:val="16"/>
        </w:rPr>
        <w:t xml:space="preserve"> are very strong.11 Let us go back to the examples of individuals falling outside Rawls’s idea of persons because their disabilities prevent them from being a net beneﬁt to social cooperation. They are individuals who need multiple carers to work, or whose disabilities prevent them from providing a beneﬁt to social cooperation that is large enough. To put the point more sharply, it is worth noticing that the disabilities in question are compatible with being in full possession of one’s logical and moral powers. Now, should we accept that those individuals ought to be given no rights or opportunities? An afﬁrmative answer would strike us as implausible, and for a good reason. In a liberal society, having one’s rights, opportunities and basic distributive entitlements acknowledged is one and the same as being recognized as an equal. And what is missing from Rawls’s political liberalism is precisely the idea that falling below a threshold of full cooperation should not be enough to prevent the disabled from being regarded as persons on an equal footing with anyone else. In sum, Rawls’s political liberalism is not amenable to any extension that, keeping the basic ideas of society and persons intact, is able to include a </w:t>
      </w:r>
      <w:r w:rsidRPr="007D64DA">
        <w:rPr>
          <w:sz w:val="16"/>
        </w:rPr>
        <w:t xml:space="preserve">concern with the status of individuals with disabilities. In addition, the proposal that the interests of the disabled are not for public reason to protect is not satisfactory. Consequently, </w:t>
      </w:r>
      <w:r w:rsidRPr="007D64DA">
        <w:rPr>
          <w:rStyle w:val="Emphasis"/>
        </w:rPr>
        <w:t>a substantial revision</w:t>
      </w:r>
      <w:r w:rsidRPr="007D64DA">
        <w:rPr>
          <w:rStyle w:val="StyleUnderline"/>
        </w:rPr>
        <w:t xml:space="preserve"> is the only way to reconcile political liberalism with our intuitions concerning what is</w:t>
      </w:r>
      <w:r w:rsidRPr="001C192F">
        <w:rPr>
          <w:rStyle w:val="StyleUnderline"/>
        </w:rPr>
        <w:t xml:space="preserve"> due to the disabled</w:t>
      </w:r>
      <w:r w:rsidRPr="001C192F">
        <w:rPr>
          <w:sz w:val="16"/>
        </w:rPr>
        <w:t xml:space="preserve">. 5. </w:t>
      </w:r>
      <w:r w:rsidRPr="001C192F">
        <w:rPr>
          <w:rStyle w:val="StyleUnderline"/>
        </w:rPr>
        <w:t>Revising political liberalism</w:t>
      </w:r>
      <w:r w:rsidRPr="001C192F">
        <w:rPr>
          <w:sz w:val="16"/>
        </w:rPr>
        <w:t xml:space="preserve"> I: </w:t>
      </w:r>
      <w:r w:rsidRPr="00C75ECE">
        <w:rPr>
          <w:rStyle w:val="StyleUnderline"/>
        </w:rPr>
        <w:t>beyond Hartley’s contractualism</w:t>
      </w:r>
      <w:r w:rsidRPr="001C192F">
        <w:rPr>
          <w:sz w:val="16"/>
        </w:rPr>
        <w:t xml:space="preserve"> The aim of this section and the next is to propose </w:t>
      </w:r>
      <w:r w:rsidRPr="00C75ECE">
        <w:rPr>
          <w:rStyle w:val="StyleUnderline"/>
        </w:rPr>
        <w:t xml:space="preserve">a substantial </w:t>
      </w:r>
      <w:r w:rsidRPr="007F2B60">
        <w:rPr>
          <w:rStyle w:val="Emphasis"/>
          <w:highlight w:val="cyan"/>
        </w:rPr>
        <w:t>revision</w:t>
      </w:r>
      <w:r w:rsidRPr="001C192F">
        <w:rPr>
          <w:sz w:val="16"/>
        </w:rPr>
        <w:t xml:space="preserve"> of Rawls’s theory that </w:t>
      </w:r>
      <w:r w:rsidRPr="007F2B60">
        <w:rPr>
          <w:rStyle w:val="StyleUnderline"/>
          <w:highlight w:val="cyan"/>
        </w:rPr>
        <w:t>accommodates the justice claims of the disabled while upholding</w:t>
      </w:r>
      <w:r w:rsidRPr="00C75ECE">
        <w:rPr>
          <w:rStyle w:val="StyleUnderline"/>
        </w:rPr>
        <w:t xml:space="preserve"> the project of political </w:t>
      </w:r>
      <w:r w:rsidRPr="007F2B60">
        <w:rPr>
          <w:rStyle w:val="StyleUnderline"/>
          <w:highlight w:val="cyan"/>
        </w:rPr>
        <w:t>liberalism</w:t>
      </w:r>
      <w:r w:rsidRPr="001C192F">
        <w:rPr>
          <w:sz w:val="16"/>
        </w:rPr>
        <w:t xml:space="preserve">. A question that needs to be answered at this point is: </w:t>
      </w:r>
      <w:r w:rsidRPr="007F2B60">
        <w:rPr>
          <w:rStyle w:val="StyleUnderline"/>
          <w:highlight w:val="cyan"/>
        </w:rPr>
        <w:t>why should we uphold</w:t>
      </w:r>
      <w:r w:rsidRPr="00C75ECE">
        <w:rPr>
          <w:rStyle w:val="StyleUnderline"/>
        </w:rPr>
        <w:t xml:space="preserve"> the project of political </w:t>
      </w:r>
      <w:r w:rsidRPr="007F2B60">
        <w:rPr>
          <w:rStyle w:val="StyleUnderline"/>
          <w:highlight w:val="cyan"/>
        </w:rPr>
        <w:t>liberalism</w:t>
      </w:r>
      <w:r w:rsidRPr="00C75ECE">
        <w:rPr>
          <w:rStyle w:val="StyleUnderline"/>
        </w:rPr>
        <w:t xml:space="preserve">, rather than endorsing a different model </w:t>
      </w:r>
      <w:r w:rsidRPr="001C192F">
        <w:rPr>
          <w:sz w:val="16"/>
        </w:rPr>
        <w:t xml:space="preserve">that more neatly ﬁts with our intuitions concerning what is due to the disabled? </w:t>
      </w:r>
      <w:r w:rsidRPr="007F2B60">
        <w:rPr>
          <w:rStyle w:val="StyleUnderline"/>
          <w:highlight w:val="cyan"/>
        </w:rPr>
        <w:t>First</w:t>
      </w:r>
      <w:r w:rsidRPr="001C192F">
        <w:rPr>
          <w:sz w:val="16"/>
        </w:rPr>
        <w:t xml:space="preserve">, </w:t>
      </w:r>
      <w:r w:rsidRPr="007F2B60">
        <w:rPr>
          <w:rStyle w:val="StyleUnderline"/>
          <w:highlight w:val="cyan"/>
        </w:rPr>
        <w:t>the general project</w:t>
      </w:r>
      <w:r w:rsidRPr="001C192F">
        <w:rPr>
          <w:sz w:val="16"/>
        </w:rPr>
        <w:t xml:space="preserve"> of political liberalism </w:t>
      </w:r>
      <w:r w:rsidRPr="007F2B60">
        <w:rPr>
          <w:rStyle w:val="Emphasis"/>
          <w:highlight w:val="cyan"/>
        </w:rPr>
        <w:t>is compelling</w:t>
      </w:r>
      <w:r w:rsidRPr="001C192F">
        <w:rPr>
          <w:sz w:val="16"/>
        </w:rPr>
        <w:t xml:space="preserve">. Rawls’s </w:t>
      </w:r>
      <w:r w:rsidRPr="009F632A">
        <w:rPr>
          <w:rStyle w:val="StyleUnderline"/>
        </w:rPr>
        <w:t xml:space="preserve">political liberalism aims </w:t>
      </w:r>
      <w:r w:rsidRPr="007F2B60">
        <w:rPr>
          <w:rStyle w:val="StyleUnderline"/>
          <w:highlight w:val="cyan"/>
        </w:rPr>
        <w:t>to identify a</w:t>
      </w:r>
      <w:r w:rsidRPr="009F632A">
        <w:rPr>
          <w:rStyle w:val="StyleUnderline"/>
        </w:rPr>
        <w:t xml:space="preserve"> </w:t>
      </w:r>
      <w:r w:rsidRPr="007F2B60">
        <w:rPr>
          <w:rStyle w:val="StyleUnderline"/>
          <w:highlight w:val="cyan"/>
        </w:rPr>
        <w:t>common ground</w:t>
      </w:r>
      <w:r w:rsidRPr="009F632A">
        <w:rPr>
          <w:rStyle w:val="StyleUnderline"/>
        </w:rPr>
        <w:t xml:space="preserve"> of political ideas that can work as the basis on which the most important political decisions should be made</w:t>
      </w:r>
      <w:r w:rsidRPr="001C192F">
        <w:rPr>
          <w:sz w:val="16"/>
        </w:rPr>
        <w:t xml:space="preserve">. This project is of the greatest importance because, if successful, it creates legitimacy by building institutions on the basis of concepts that are acceptable to each reasonable individual. Moreover, it promotes stability in societies that are characterized by deep pluralism. </w:t>
      </w:r>
      <w:r w:rsidRPr="007F2B60">
        <w:rPr>
          <w:rStyle w:val="StyleUnderline"/>
          <w:highlight w:val="cyan"/>
        </w:rPr>
        <w:t>Second</w:t>
      </w:r>
      <w:r w:rsidRPr="001C192F">
        <w:rPr>
          <w:sz w:val="16"/>
        </w:rPr>
        <w:t xml:space="preserve">, </w:t>
      </w:r>
      <w:r w:rsidRPr="009F632A">
        <w:rPr>
          <w:rStyle w:val="StyleUnderline"/>
        </w:rPr>
        <w:t xml:space="preserve">despite Rawls’s failure to take the interests of the disabled into consideration, political </w:t>
      </w:r>
      <w:r w:rsidRPr="007F2B60">
        <w:rPr>
          <w:rStyle w:val="StyleUnderline"/>
          <w:highlight w:val="cyan"/>
        </w:rPr>
        <w:t xml:space="preserve">liberalism is </w:t>
      </w:r>
      <w:r w:rsidRPr="007F2B60">
        <w:rPr>
          <w:rStyle w:val="Emphasis"/>
          <w:highlight w:val="cyan"/>
        </w:rPr>
        <w:t>well suited to support the justice claims of individuals with disabilities</w:t>
      </w:r>
      <w:r w:rsidRPr="001C192F">
        <w:rPr>
          <w:sz w:val="16"/>
        </w:rPr>
        <w:t xml:space="preserve">. This is because the idea that the disabled are citizens who deserve our respect is part of the common culture of our societies. In other words, </w:t>
      </w:r>
      <w:r w:rsidRPr="007F2B60">
        <w:rPr>
          <w:rStyle w:val="StyleUnderline"/>
          <w:highlight w:val="cyan"/>
        </w:rPr>
        <w:t xml:space="preserve">there is an </w:t>
      </w:r>
      <w:r w:rsidRPr="007F2B60">
        <w:rPr>
          <w:rStyle w:val="Emphasis"/>
          <w:highlight w:val="cyan"/>
        </w:rPr>
        <w:t>overlapping consensus</w:t>
      </w:r>
      <w:r w:rsidRPr="009F632A">
        <w:rPr>
          <w:rStyle w:val="StyleUnderline"/>
        </w:rPr>
        <w:t xml:space="preserve"> on the idea </w:t>
      </w:r>
      <w:r w:rsidRPr="007F2B60">
        <w:rPr>
          <w:rStyle w:val="StyleUnderline"/>
          <w:highlight w:val="cyan"/>
        </w:rPr>
        <w:t>that rights</w:t>
      </w:r>
      <w:r w:rsidRPr="009F632A">
        <w:rPr>
          <w:rStyle w:val="StyleUnderline"/>
        </w:rPr>
        <w:t xml:space="preserve">, </w:t>
      </w:r>
      <w:r w:rsidRPr="007F2B60">
        <w:rPr>
          <w:rStyle w:val="StyleUnderline"/>
          <w:highlight w:val="cyan"/>
        </w:rPr>
        <w:t>opportunities and distributive shares must be granted</w:t>
      </w:r>
      <w:r w:rsidRPr="001C192F">
        <w:rPr>
          <w:sz w:val="16"/>
        </w:rPr>
        <w:t xml:space="preserve"> to individuals who are not fully cooperating members of society, including those who fall below full moral powers. </w:t>
      </w:r>
      <w:r w:rsidRPr="009F632A">
        <w:rPr>
          <w:rStyle w:val="StyleUnderline"/>
        </w:rPr>
        <w:t>It is widely believed that those with physical disabilities should have the same rights as their fellow citizens</w:t>
      </w:r>
      <w:r w:rsidRPr="001C192F">
        <w:rPr>
          <w:sz w:val="16"/>
        </w:rPr>
        <w:t xml:space="preserve">, live in a social environment that does not excessively limit their opportunities and receive beneﬁts that help meet their special needs. Besides, although the state or third parties are given exceptional rights to interfere with the autonomy of individuals with severe cognitive disabilities, it is widely recognized that the mentally disabled are citizens whose basic interests must be protected by the law.12 In the public space, any proposal that individuals who are not fully cooperating members of society should have their basic interests neglected would be widely received with outrage. Such proposal would be said to ﬁt a fascist society, not a decent one. Among other legal documents, </w:t>
      </w:r>
      <w:r w:rsidRPr="007F2B60">
        <w:rPr>
          <w:rStyle w:val="StyleUnderline"/>
          <w:highlight w:val="cyan"/>
        </w:rPr>
        <w:t>the United Nations Convention</w:t>
      </w:r>
      <w:r w:rsidRPr="001C192F">
        <w:rPr>
          <w:rStyle w:val="StyleUnderline"/>
        </w:rPr>
        <w:t xml:space="preserve"> on the Rights of Persons with Disabilities</w:t>
      </w:r>
      <w:r w:rsidRPr="001C192F">
        <w:rPr>
          <w:sz w:val="16"/>
        </w:rPr>
        <w:t xml:space="preserve"> (UN General Assembly, A/61/611) </w:t>
      </w:r>
      <w:r w:rsidRPr="007F2B60">
        <w:rPr>
          <w:rStyle w:val="StyleUnderline"/>
          <w:highlight w:val="cyan"/>
        </w:rPr>
        <w:t>can be taken as the epitome of this widespread attitude</w:t>
      </w:r>
      <w:r w:rsidRPr="001C192F">
        <w:rPr>
          <w:sz w:val="16"/>
        </w:rPr>
        <w:t xml:space="preserve">. Adopted in 2006, </w:t>
      </w:r>
      <w:r w:rsidRPr="001C192F">
        <w:rPr>
          <w:rStyle w:val="StyleUnderline"/>
        </w:rPr>
        <w:t>the Convention requires that all individuals with disabilities should share in the enjoyment of equal fundamental rights.</w:t>
      </w:r>
    </w:p>
    <w:p w14:paraId="5162BCEF" w14:textId="77777777" w:rsidR="00D514A4" w:rsidRPr="00FF6AC4" w:rsidRDefault="00D514A4" w:rsidP="00D514A4">
      <w:pPr>
        <w:pStyle w:val="Heading4"/>
      </w:pPr>
      <w:r>
        <w:t>Specifically, the concept of minimal mutual advantage revises political liberalism such that it allows disabled individuals to access justice</w:t>
      </w:r>
    </w:p>
    <w:p w14:paraId="53F70C64" w14:textId="77777777" w:rsidR="00D514A4" w:rsidRDefault="00D514A4" w:rsidP="00D514A4">
      <w:r w:rsidRPr="00194247">
        <w:rPr>
          <w:rStyle w:val="Style13ptBold"/>
        </w:rPr>
        <w:t>Sisson and DeNicolo 15</w:t>
      </w:r>
      <w:r>
        <w:t xml:space="preserve"> (Melanie Sisson, PhD in Political Science from the University of Colorado Boulder. Martin DeNicolo, Professor of Political Science at University of Colorado Boulder. “Minimal mutual advantage: How the social contract can do justice to the disabled.” European Journal of Political Theory 2015, Vol. 14(2) 161–179) swap</w:t>
      </w:r>
    </w:p>
    <w:p w14:paraId="6D45B7B8" w14:textId="20CEAED5" w:rsidR="00D514A4" w:rsidRPr="00D514A4" w:rsidRDefault="00D514A4" w:rsidP="00D514A4">
      <w:pPr>
        <w:rPr>
          <w:sz w:val="16"/>
        </w:rPr>
      </w:pPr>
      <w:r w:rsidRPr="007A621D">
        <w:rPr>
          <w:sz w:val="16"/>
        </w:rPr>
        <w:t xml:space="preserve">In this work </w:t>
      </w:r>
      <w:r w:rsidRPr="007F2B60">
        <w:rPr>
          <w:rStyle w:val="StyleUnderline"/>
          <w:highlight w:val="cyan"/>
        </w:rPr>
        <w:t>we address the proposition that</w:t>
      </w:r>
      <w:r w:rsidRPr="007A621D">
        <w:rPr>
          <w:sz w:val="16"/>
        </w:rPr>
        <w:t xml:space="preserve"> because it emerges from the contract tradition and so relies upon the assumption of mutual advantage, John Rawls’ theory of ‘‘</w:t>
      </w:r>
      <w:r w:rsidRPr="007F2B60">
        <w:rPr>
          <w:rStyle w:val="StyleUnderline"/>
          <w:highlight w:val="cyan"/>
        </w:rPr>
        <w:t>Justice as Fairness’’</w:t>
      </w:r>
      <w:r w:rsidRPr="007F2B60">
        <w:rPr>
          <w:sz w:val="16"/>
          <w:highlight w:val="cyan"/>
        </w:rPr>
        <w:t xml:space="preserve"> </w:t>
      </w:r>
      <w:r w:rsidRPr="007F2B60">
        <w:rPr>
          <w:rStyle w:val="StyleUnderline"/>
          <w:highlight w:val="cyan"/>
        </w:rPr>
        <w:t>cannot accommodate persons with</w:t>
      </w:r>
      <w:r w:rsidRPr="007A621D">
        <w:rPr>
          <w:sz w:val="16"/>
        </w:rPr>
        <w:t xml:space="preserve"> severe </w:t>
      </w:r>
      <w:r w:rsidRPr="005D5232">
        <w:rPr>
          <w:rStyle w:val="StyleUnderline"/>
        </w:rPr>
        <w:t>mental and/or physical</w:t>
      </w:r>
      <w:r>
        <w:rPr>
          <w:rStyle w:val="StyleUnderline"/>
        </w:rPr>
        <w:t xml:space="preserve"> </w:t>
      </w:r>
      <w:r w:rsidRPr="007F2B60">
        <w:rPr>
          <w:rStyle w:val="StyleUnderline"/>
          <w:highlight w:val="cyan"/>
        </w:rPr>
        <w:t>impairments</w:t>
      </w:r>
      <w:r w:rsidRPr="007A621D">
        <w:rPr>
          <w:sz w:val="16"/>
        </w:rPr>
        <w:t xml:space="preserve">. </w:t>
      </w:r>
      <w:r w:rsidRPr="00522E9D">
        <w:rPr>
          <w:rStyle w:val="StyleUnderline"/>
        </w:rPr>
        <w:t xml:space="preserve">We respond to this criticism by proposing a </w:t>
      </w:r>
      <w:r w:rsidRPr="00522E9D">
        <w:rPr>
          <w:rStyle w:val="Emphasis"/>
        </w:rPr>
        <w:t>revision</w:t>
      </w:r>
      <w:r w:rsidRPr="00522E9D">
        <w:rPr>
          <w:rStyle w:val="StyleUnderline"/>
        </w:rPr>
        <w:t xml:space="preserve"> to Rawls’ contracting</w:t>
      </w:r>
      <w:r>
        <w:rPr>
          <w:rStyle w:val="StyleUnderline"/>
        </w:rPr>
        <w:t xml:space="preserve"> </w:t>
      </w:r>
      <w:r w:rsidRPr="00522E9D">
        <w:rPr>
          <w:rStyle w:val="StyleUnderline"/>
        </w:rPr>
        <w:t>situation</w:t>
      </w:r>
      <w:r w:rsidRPr="007A621D">
        <w:rPr>
          <w:sz w:val="16"/>
        </w:rPr>
        <w:t xml:space="preserve">, the Original Position (OP). Specifically, </w:t>
      </w:r>
      <w:r w:rsidRPr="007F2B60">
        <w:rPr>
          <w:rStyle w:val="StyleUnderline"/>
          <w:highlight w:val="cyan"/>
        </w:rPr>
        <w:t>we propose to supplant the traditional understanding</w:t>
      </w:r>
      <w:r w:rsidRPr="00522E9D">
        <w:rPr>
          <w:rStyle w:val="StyleUnderline"/>
        </w:rPr>
        <w:t xml:space="preserve"> </w:t>
      </w:r>
      <w:r w:rsidRPr="007F2B60">
        <w:rPr>
          <w:rStyle w:val="StyleUnderline"/>
          <w:highlight w:val="cyan"/>
        </w:rPr>
        <w:t>of mutual advantage</w:t>
      </w:r>
      <w:r w:rsidRPr="007A621D">
        <w:rPr>
          <w:sz w:val="16"/>
        </w:rPr>
        <w:t>—which we agree does constitute the necessary and sufficient condition for deliberation to come about in the OP, as it stands—</w:t>
      </w:r>
      <w:r w:rsidRPr="00522E9D">
        <w:rPr>
          <w:rStyle w:val="StyleUnderline"/>
        </w:rPr>
        <w:t>with a more</w:t>
      </w:r>
      <w:r>
        <w:rPr>
          <w:rStyle w:val="StyleUnderline"/>
        </w:rPr>
        <w:t xml:space="preserve"> </w:t>
      </w:r>
      <w:r w:rsidRPr="007A621D">
        <w:rPr>
          <w:sz w:val="16"/>
        </w:rPr>
        <w:t xml:space="preserve">modest alternative: a </w:t>
      </w:r>
      <w:r w:rsidRPr="00522E9D">
        <w:rPr>
          <w:rStyle w:val="StyleUnderline"/>
        </w:rPr>
        <w:t>Hobbes-inspired concept that we call minimal mutual advantage.</w:t>
      </w:r>
      <w:r>
        <w:rPr>
          <w:rStyle w:val="StyleUnderline"/>
        </w:rPr>
        <w:t xml:space="preserve"> </w:t>
      </w:r>
      <w:r w:rsidRPr="007A621D">
        <w:rPr>
          <w:sz w:val="16"/>
        </w:rPr>
        <w:t xml:space="preserve">We argue that </w:t>
      </w:r>
      <w:r w:rsidRPr="00522E9D">
        <w:rPr>
          <w:rStyle w:val="StyleUnderline"/>
        </w:rPr>
        <w:t>when this revision is introduced into Justice as Fairness, it reconciles</w:t>
      </w:r>
      <w:r w:rsidRPr="007A621D">
        <w:rPr>
          <w:sz w:val="16"/>
        </w:rPr>
        <w:t xml:space="preserve"> admirably </w:t>
      </w:r>
      <w:r w:rsidRPr="00522E9D">
        <w:rPr>
          <w:rStyle w:val="StyleUnderline"/>
        </w:rPr>
        <w:t>the</w:t>
      </w:r>
      <w:r w:rsidRPr="007A621D">
        <w:rPr>
          <w:sz w:val="16"/>
        </w:rPr>
        <w:t xml:space="preserve"> seeming </w:t>
      </w:r>
      <w:r w:rsidRPr="00522E9D">
        <w:rPr>
          <w:rStyle w:val="StyleUnderline"/>
        </w:rPr>
        <w:t>tension between contractarianism’s insistence on the rational,</w:t>
      </w:r>
      <w:r>
        <w:rPr>
          <w:rStyle w:val="StyleUnderline"/>
        </w:rPr>
        <w:t xml:space="preserve"> </w:t>
      </w:r>
      <w:r w:rsidRPr="00522E9D">
        <w:rPr>
          <w:rStyle w:val="StyleUnderline"/>
        </w:rPr>
        <w:t xml:space="preserve">self-interested actor and the </w:t>
      </w:r>
      <w:r w:rsidRPr="00522E9D">
        <w:rPr>
          <w:rStyle w:val="Emphasis"/>
        </w:rPr>
        <w:t>reality of societies</w:t>
      </w:r>
      <w:r w:rsidRPr="007A621D">
        <w:rPr>
          <w:sz w:val="16"/>
        </w:rPr>
        <w:t xml:space="preserve"> in which not all members are capable of meeting a standard of reciprocity understood in terms of productive contributions to the general well-being. In so doing, </w:t>
      </w:r>
      <w:r w:rsidRPr="007F2B60">
        <w:rPr>
          <w:rStyle w:val="StyleUnderline"/>
          <w:highlight w:val="cyan"/>
        </w:rPr>
        <w:t xml:space="preserve">minimal mutual advantage renders </w:t>
      </w:r>
      <w:r w:rsidRPr="007F2B60">
        <w:rPr>
          <w:rStyle w:val="Emphasis"/>
          <w:highlight w:val="cyan"/>
        </w:rPr>
        <w:t>indistinguishable</w:t>
      </w:r>
      <w:r>
        <w:rPr>
          <w:rStyle w:val="StyleUnderline"/>
        </w:rPr>
        <w:t xml:space="preserve"> </w:t>
      </w:r>
      <w:r w:rsidRPr="00522E9D">
        <w:rPr>
          <w:rStyle w:val="StyleUnderline"/>
        </w:rPr>
        <w:t xml:space="preserve">the </w:t>
      </w:r>
      <w:r w:rsidRPr="007F2B60">
        <w:rPr>
          <w:rStyle w:val="StyleUnderline"/>
          <w:highlight w:val="cyan"/>
        </w:rPr>
        <w:t>disabled from the able</w:t>
      </w:r>
      <w:r w:rsidRPr="00522E9D">
        <w:rPr>
          <w:rStyle w:val="StyleUnderline"/>
        </w:rPr>
        <w:t xml:space="preserve"> </w:t>
      </w:r>
      <w:r w:rsidRPr="007A621D">
        <w:rPr>
          <w:sz w:val="16"/>
        </w:rPr>
        <w:t xml:space="preserve">in the OP, </w:t>
      </w:r>
      <w:r w:rsidRPr="00522E9D">
        <w:rPr>
          <w:rStyle w:val="StyleUnderline"/>
        </w:rPr>
        <w:t>allowing Justice as Fairness to capture successfully</w:t>
      </w:r>
      <w:r>
        <w:rPr>
          <w:rStyle w:val="StyleUnderline"/>
        </w:rPr>
        <w:t xml:space="preserve"> </w:t>
      </w:r>
      <w:r w:rsidRPr="00522E9D">
        <w:rPr>
          <w:rStyle w:val="StyleUnderline"/>
        </w:rPr>
        <w:t xml:space="preserve">problems of disability while </w:t>
      </w:r>
      <w:r w:rsidRPr="007F2B60">
        <w:rPr>
          <w:rStyle w:val="StyleUnderline"/>
          <w:highlight w:val="cyan"/>
        </w:rPr>
        <w:t>leaving intact the</w:t>
      </w:r>
      <w:r w:rsidRPr="00522E9D">
        <w:rPr>
          <w:rStyle w:val="StyleUnderline"/>
        </w:rPr>
        <w:t xml:space="preserve"> more </w:t>
      </w:r>
      <w:r w:rsidRPr="007F2B60">
        <w:rPr>
          <w:rStyle w:val="StyleUnderline"/>
          <w:highlight w:val="cyan"/>
        </w:rPr>
        <w:t xml:space="preserve">appealing aspects of </w:t>
      </w:r>
      <w:r w:rsidRPr="007F2B60">
        <w:rPr>
          <w:rStyle w:val="Emphasis"/>
          <w:highlight w:val="cyan"/>
        </w:rPr>
        <w:t>liberalism</w:t>
      </w:r>
      <w:r w:rsidRPr="007A621D">
        <w:rPr>
          <w:sz w:val="16"/>
        </w:rPr>
        <w:t xml:space="preserve"> </w:t>
      </w:r>
      <w:r w:rsidRPr="00522E9D">
        <w:rPr>
          <w:rStyle w:val="StyleUnderline"/>
        </w:rPr>
        <w:t>that</w:t>
      </w:r>
      <w:r>
        <w:rPr>
          <w:rStyle w:val="StyleUnderline"/>
        </w:rPr>
        <w:t xml:space="preserve"> </w:t>
      </w:r>
      <w:r w:rsidRPr="00522E9D">
        <w:rPr>
          <w:rStyle w:val="StyleUnderline"/>
        </w:rPr>
        <w:t>other approaches would dismiss.</w:t>
      </w:r>
      <w:r>
        <w:rPr>
          <w:rStyle w:val="StyleUnderline"/>
        </w:rPr>
        <w:t xml:space="preserve"> </w:t>
      </w:r>
      <w:r w:rsidRPr="007A621D">
        <w:rPr>
          <w:sz w:val="16"/>
        </w:rPr>
        <w:t xml:space="preserve">Introduction </w:t>
      </w:r>
      <w:r w:rsidRPr="00C10406">
        <w:rPr>
          <w:rStyle w:val="StyleUnderline"/>
        </w:rPr>
        <w:t>From liberalism have emerged</w:t>
      </w:r>
      <w:r w:rsidRPr="007A621D">
        <w:rPr>
          <w:sz w:val="16"/>
        </w:rPr>
        <w:t xml:space="preserve"> theories of social justice </w:t>
      </w:r>
      <w:r w:rsidRPr="00C10406">
        <w:rPr>
          <w:rStyle w:val="StyleUnderline"/>
        </w:rPr>
        <w:t>that evidence a deep commitment</w:t>
      </w:r>
      <w:r>
        <w:rPr>
          <w:rStyle w:val="StyleUnderline"/>
        </w:rPr>
        <w:t xml:space="preserve"> </w:t>
      </w:r>
      <w:r w:rsidRPr="00C10406">
        <w:rPr>
          <w:rStyle w:val="StyleUnderline"/>
        </w:rPr>
        <w:t xml:space="preserve">to </w:t>
      </w:r>
      <w:r w:rsidRPr="007A621D">
        <w:rPr>
          <w:sz w:val="16"/>
        </w:rPr>
        <w:t xml:space="preserve">the primacy of </w:t>
      </w:r>
      <w:r w:rsidRPr="00C10406">
        <w:rPr>
          <w:rStyle w:val="StyleUnderline"/>
        </w:rPr>
        <w:t>liberty</w:t>
      </w:r>
      <w:r w:rsidRPr="007A621D">
        <w:rPr>
          <w:sz w:val="16"/>
        </w:rPr>
        <w:t xml:space="preserve">, to one’s right to determine for herself the dimensions of the life she will lead. </w:t>
      </w:r>
      <w:r w:rsidRPr="00C10406">
        <w:rPr>
          <w:rStyle w:val="StyleUnderline"/>
        </w:rPr>
        <w:t>Central to many of these accounts is the social</w:t>
      </w:r>
      <w:r>
        <w:rPr>
          <w:rStyle w:val="StyleUnderline"/>
        </w:rPr>
        <w:t xml:space="preserve"> </w:t>
      </w:r>
      <w:r w:rsidRPr="00C10406">
        <w:rPr>
          <w:rStyle w:val="StyleUnderline"/>
        </w:rPr>
        <w:t>contract</w:t>
      </w:r>
      <w:r w:rsidRPr="007A621D">
        <w:rPr>
          <w:sz w:val="16"/>
        </w:rPr>
        <w:t xml:space="preserve">—the device by which </w:t>
      </w:r>
      <w:r w:rsidRPr="00C10406">
        <w:rPr>
          <w:rStyle w:val="StyleUnderline"/>
        </w:rPr>
        <w:t>people are imagined rationally to</w:t>
      </w:r>
      <w:r w:rsidRPr="007A621D">
        <w:rPr>
          <w:sz w:val="16"/>
        </w:rPr>
        <w:t xml:space="preserve"> choose to </w:t>
      </w:r>
      <w:r w:rsidRPr="00C10406">
        <w:rPr>
          <w:rStyle w:val="StyleUnderline"/>
        </w:rPr>
        <w:t>remove themselves from the state of nature by agreeing to subject their interactions</w:t>
      </w:r>
      <w:r>
        <w:rPr>
          <w:rStyle w:val="StyleUnderline"/>
        </w:rPr>
        <w:t xml:space="preserve"> </w:t>
      </w:r>
      <w:r w:rsidRPr="00C10406">
        <w:rPr>
          <w:rStyle w:val="StyleUnderline"/>
        </w:rPr>
        <w:t>to the rule of law</w:t>
      </w:r>
      <w:r w:rsidRPr="007A621D">
        <w:rPr>
          <w:sz w:val="16"/>
        </w:rPr>
        <w:t xml:space="preserve">. This choice to limit liberty has long been understood by liberal theorists to be made possible by merit of each person’s reasonable and morally permissible interest in protecting and promoting the self. They have generally explained that the social contract provides for this self-interest by means of mutual advantage: the proposition that cooperation gives rise to the generation and subsequent distribution of a surplus of social goods. Under this view, each potential participant in a cooperative scheme understands that she will be able to gain more through association than she will through independent action, and so the ceding of some measure of liberty is made rational. In her thought-provoking Frontiers of Justice Martha C </w:t>
      </w:r>
      <w:r w:rsidRPr="007A621D">
        <w:rPr>
          <w:rStyle w:val="StyleUnderline"/>
        </w:rPr>
        <w:t>Nussbaum takes issue</w:t>
      </w:r>
      <w:r w:rsidRPr="007A621D">
        <w:rPr>
          <w:sz w:val="16"/>
        </w:rPr>
        <w:t xml:space="preserve"> with the implications of this dependence upon mutual advantage, </w:t>
      </w:r>
      <w:r w:rsidRPr="007A621D">
        <w:rPr>
          <w:rStyle w:val="StyleUnderline"/>
        </w:rPr>
        <w:t>questioning</w:t>
      </w:r>
      <w:r>
        <w:rPr>
          <w:rStyle w:val="StyleUnderline"/>
        </w:rPr>
        <w:t xml:space="preserve"> </w:t>
      </w:r>
      <w:r w:rsidRPr="007A621D">
        <w:rPr>
          <w:rStyle w:val="StyleUnderline"/>
        </w:rPr>
        <w:t>whether or not theories of justice that emerge from the contract tradition can</w:t>
      </w:r>
      <w:r>
        <w:rPr>
          <w:rStyle w:val="StyleUnderline"/>
        </w:rPr>
        <w:t xml:space="preserve"> </w:t>
      </w:r>
      <w:r w:rsidRPr="007A621D">
        <w:rPr>
          <w:rStyle w:val="StyleUnderline"/>
        </w:rPr>
        <w:t>accommodate</w:t>
      </w:r>
      <w:r w:rsidRPr="007A621D">
        <w:rPr>
          <w:sz w:val="16"/>
        </w:rPr>
        <w:t xml:space="preserve"> the hard cases of </w:t>
      </w:r>
      <w:r w:rsidRPr="007A621D">
        <w:rPr>
          <w:rStyle w:val="StyleUnderline"/>
        </w:rPr>
        <w:t>persons with severe mental and/or physical impairments.</w:t>
      </w:r>
      <w:r>
        <w:rPr>
          <w:rStyle w:val="StyleUnderline"/>
        </w:rPr>
        <w:t xml:space="preserve"> </w:t>
      </w:r>
      <w:r w:rsidRPr="007A621D">
        <w:rPr>
          <w:sz w:val="16"/>
        </w:rPr>
        <w:t xml:space="preserve">1 </w:t>
      </w:r>
      <w:r w:rsidRPr="007A621D">
        <w:rPr>
          <w:rStyle w:val="StyleUnderline"/>
        </w:rPr>
        <w:t xml:space="preserve">Her conclusion is that </w:t>
      </w:r>
      <w:r w:rsidRPr="007A621D">
        <w:rPr>
          <w:rStyle w:val="Emphasis"/>
        </w:rPr>
        <w:t>they cannot</w:t>
      </w:r>
      <w:r w:rsidRPr="007A621D">
        <w:rPr>
          <w:sz w:val="16"/>
        </w:rPr>
        <w:t xml:space="preserve">. Because mutual advantage tells us that each person’s incentive to participate is contingent upon the belief that all other participants will contribute to the generation of excess gain, she argues, there is no plausible reason the able would enter into association with the disabled—that is, those who may not be capable of contributing to the social surplus.2 In such cases, the self-interest of the able should in fact preclude cooperation with the disabled. In addition to this concern with the contract tradition in general, </w:t>
      </w:r>
      <w:r w:rsidRPr="00377A79">
        <w:rPr>
          <w:rStyle w:val="StyleUnderline"/>
        </w:rPr>
        <w:t>Nussbaum</w:t>
      </w:r>
      <w:r w:rsidRPr="007A621D">
        <w:rPr>
          <w:sz w:val="16"/>
        </w:rPr>
        <w:t xml:space="preserve"> also </w:t>
      </w:r>
      <w:r w:rsidRPr="00377A79">
        <w:rPr>
          <w:rStyle w:val="StyleUnderline"/>
        </w:rPr>
        <w:t>presents a thorough and compelling critique of</w:t>
      </w:r>
      <w:r w:rsidRPr="007A621D">
        <w:rPr>
          <w:sz w:val="16"/>
        </w:rPr>
        <w:t xml:space="preserve"> its seminal twentiethcentury articulation, John </w:t>
      </w:r>
      <w:r w:rsidRPr="00377A79">
        <w:rPr>
          <w:rStyle w:val="StyleUnderline"/>
        </w:rPr>
        <w:t>Rawls’ theory of Justice as Fairness</w:t>
      </w:r>
      <w:r w:rsidRPr="007A621D">
        <w:rPr>
          <w:sz w:val="16"/>
        </w:rPr>
        <w:t xml:space="preserve"> (JF).3 </w:t>
      </w:r>
      <w:r w:rsidRPr="00377A79">
        <w:rPr>
          <w:rStyle w:val="StyleUnderline"/>
        </w:rPr>
        <w:t>At the</w:t>
      </w:r>
      <w:r>
        <w:rPr>
          <w:rStyle w:val="StyleUnderline"/>
        </w:rPr>
        <w:t xml:space="preserve"> </w:t>
      </w:r>
      <w:r w:rsidRPr="00377A79">
        <w:rPr>
          <w:rStyle w:val="StyleUnderline"/>
        </w:rPr>
        <w:t>core of Nussbaum’s criticism is her conviction that Rawls’ emphasis on social</w:t>
      </w:r>
      <w:r>
        <w:rPr>
          <w:rStyle w:val="StyleUnderline"/>
        </w:rPr>
        <w:t xml:space="preserve"> </w:t>
      </w:r>
      <w:r w:rsidRPr="00377A79">
        <w:rPr>
          <w:rStyle w:val="StyleUnderline"/>
        </w:rPr>
        <w:t>goods is misplaced</w:t>
      </w:r>
      <w:r w:rsidRPr="007A621D">
        <w:rPr>
          <w:sz w:val="16"/>
        </w:rPr>
        <w:t xml:space="preserve">. Instead, </w:t>
      </w:r>
      <w:r w:rsidRPr="007A621D">
        <w:rPr>
          <w:rStyle w:val="StyleUnderline"/>
        </w:rPr>
        <w:t>she focuses on equal provision of ‘‘capabilities’’</w:t>
      </w:r>
      <w:r w:rsidRPr="007A621D">
        <w:rPr>
          <w:sz w:val="16"/>
        </w:rPr>
        <w:t xml:space="preserve">— those </w:t>
      </w:r>
      <w:r w:rsidRPr="007A621D">
        <w:rPr>
          <w:rStyle w:val="StyleUnderline"/>
        </w:rPr>
        <w:t xml:space="preserve">functionings so intrinsic </w:t>
      </w:r>
      <w:r w:rsidRPr="007A621D">
        <w:rPr>
          <w:sz w:val="16"/>
        </w:rPr>
        <w:t>to human dignity that it is the case</w:t>
      </w:r>
      <w:r w:rsidRPr="007A621D">
        <w:rPr>
          <w:rStyle w:val="StyleUnderline"/>
        </w:rPr>
        <w:t xml:space="preserve"> that all</w:t>
      </w:r>
      <w:r>
        <w:rPr>
          <w:rStyle w:val="StyleUnderline"/>
        </w:rPr>
        <w:t xml:space="preserve"> </w:t>
      </w:r>
      <w:r w:rsidRPr="007A621D">
        <w:rPr>
          <w:rStyle w:val="StyleUnderline"/>
        </w:rPr>
        <w:t>persons need them in order to live a good life</w:t>
      </w:r>
      <w:r w:rsidRPr="007A621D">
        <w:rPr>
          <w:sz w:val="16"/>
        </w:rPr>
        <w:t xml:space="preserve">—as what distinguishes just from unjust societies. Nussbaum presents her Capabilities Approach (CA) as premised upon an understanding of the human not as an atomistic seeker of self-interest but rather as an associative and emotive Aristotelian ‘‘animal’’.5 Acknowledging not only the rational but also the ‘‘animal’’ qualities of the human, she argues, allows her approach to be highly inclusive and to focus on the distribution of the proper objects of justice—not the goods, but rather the capabilities, that humans need in order to flourish.6 </w:t>
      </w:r>
      <w:r w:rsidRPr="007A621D">
        <w:rPr>
          <w:rStyle w:val="StyleUnderline"/>
        </w:rPr>
        <w:t>Nussbaum’s criticism of the social contract as represented in JF is a serious</w:t>
      </w:r>
      <w:r>
        <w:rPr>
          <w:rStyle w:val="StyleUnderline"/>
        </w:rPr>
        <w:t xml:space="preserve"> </w:t>
      </w:r>
      <w:r w:rsidRPr="007A621D">
        <w:rPr>
          <w:rStyle w:val="StyleUnderline"/>
        </w:rPr>
        <w:t>one</w:t>
      </w:r>
      <w:r w:rsidRPr="007A621D">
        <w:rPr>
          <w:sz w:val="16"/>
        </w:rPr>
        <w:t xml:space="preserve">. Indeed, it requires us to ask whether, as constituted, Rawls’ choice situation, the Original Position (OP), can achieve his own standard of reflective equilibrium: By going back and forth, sometimes altering the conditions of the contractual circumstances, at others withdrawing our judgments and conforming them to principle, I assume that eventually we shall find a description of the initial situation that both expresses reasonable conditions and yields principles which match our considered judgments duly pruned and adjusted. This state of affairs I refer to as reflective equilibrium.7 If, that is, our convictions do not accord with the conception of justice that would be chosen in the OP as it stands, and we are unwilling and/or unable to revise these convictions in light of this conception, then the conditions of the OP itself must be altered such that a new or revised conception of justice, this one able to accord with our convictions, may be devised. Put simply, recent criticisms like Nussbaum’s have convinced us that any conception of justice chosen in the OP, as it stands, cannot allow us to arrive at reflective equilibrium.8 But, this is for reasons different than those identified by extant critiques; and, we do not believe this to be fatal for JF. Rather, </w:t>
      </w:r>
      <w:r w:rsidRPr="007A621D">
        <w:rPr>
          <w:rStyle w:val="StyleUnderline"/>
        </w:rPr>
        <w:t>we believe</w:t>
      </w:r>
      <w:r>
        <w:rPr>
          <w:rStyle w:val="StyleUnderline"/>
        </w:rPr>
        <w:t xml:space="preserve"> </w:t>
      </w:r>
      <w:r w:rsidRPr="007A621D">
        <w:rPr>
          <w:rStyle w:val="StyleUnderline"/>
        </w:rPr>
        <w:t xml:space="preserve">that with revision to the OP, the Rawlsian social contract remains the </w:t>
      </w:r>
      <w:r w:rsidRPr="007A621D">
        <w:rPr>
          <w:rStyle w:val="Emphasis"/>
        </w:rPr>
        <w:t>best available</w:t>
      </w:r>
      <w:r>
        <w:rPr>
          <w:rStyle w:val="Emphasis"/>
        </w:rPr>
        <w:t xml:space="preserve"> </w:t>
      </w:r>
      <w:r w:rsidRPr="007A621D">
        <w:rPr>
          <w:rStyle w:val="Emphasis"/>
        </w:rPr>
        <w:t>foundation</w:t>
      </w:r>
      <w:r w:rsidRPr="007A621D">
        <w:rPr>
          <w:rStyle w:val="StyleUnderline"/>
        </w:rPr>
        <w:t xml:space="preserve"> of a liberal theory of social justice.</w:t>
      </w:r>
      <w:r>
        <w:rPr>
          <w:rStyle w:val="StyleUnderline"/>
        </w:rPr>
        <w:t xml:space="preserve"> </w:t>
      </w:r>
      <w:r w:rsidRPr="007A621D">
        <w:rPr>
          <w:sz w:val="16"/>
        </w:rPr>
        <w:t xml:space="preserve">Specifically, we argue that the problem lies in Rawls’ structuring of his contracting situation, the OP. Although the OP is a theoretical, heuristic device—that is, it is a means through which we can approximate the deliberations of rational, representative persons about principles of justice—it is the case that </w:t>
      </w:r>
      <w:r w:rsidRPr="007A621D">
        <w:rPr>
          <w:rStyle w:val="StyleUnderline"/>
        </w:rPr>
        <w:t>Rawls premises</w:t>
      </w:r>
      <w:r>
        <w:rPr>
          <w:rStyle w:val="StyleUnderline"/>
        </w:rPr>
        <w:t xml:space="preserve"> </w:t>
      </w:r>
      <w:r w:rsidRPr="007A621D">
        <w:rPr>
          <w:sz w:val="16"/>
        </w:rPr>
        <w:t xml:space="preserve">the OP </w:t>
      </w:r>
      <w:r w:rsidRPr="007A621D">
        <w:rPr>
          <w:rStyle w:val="StyleUnderline"/>
        </w:rPr>
        <w:t>upon</w:t>
      </w:r>
      <w:r w:rsidRPr="007A621D">
        <w:rPr>
          <w:sz w:val="16"/>
        </w:rPr>
        <w:t xml:space="preserve"> what we refer to as </w:t>
      </w:r>
      <w:r w:rsidRPr="007A621D">
        <w:rPr>
          <w:rStyle w:val="StyleUnderline"/>
        </w:rPr>
        <w:t>the concept of maximal mutual advantage</w:t>
      </w:r>
      <w:r w:rsidRPr="007A621D">
        <w:rPr>
          <w:sz w:val="16"/>
        </w:rPr>
        <w:t xml:space="preserve"> (MaMA): </w:t>
      </w:r>
      <w:r w:rsidRPr="007A621D">
        <w:rPr>
          <w:rStyle w:val="StyleUnderline"/>
        </w:rPr>
        <w:t>the assertion that the only rational basis for the social contract is each</w:t>
      </w:r>
      <w:r>
        <w:rPr>
          <w:rStyle w:val="StyleUnderline"/>
        </w:rPr>
        <w:t xml:space="preserve"> </w:t>
      </w:r>
      <w:r w:rsidRPr="007A621D">
        <w:rPr>
          <w:rStyle w:val="StyleUnderline"/>
        </w:rPr>
        <w:t>individual’s recognition that the end product of association is the receipt of social</w:t>
      </w:r>
      <w:r>
        <w:rPr>
          <w:rStyle w:val="StyleUnderline"/>
        </w:rPr>
        <w:t xml:space="preserve"> </w:t>
      </w:r>
      <w:r w:rsidRPr="007A621D">
        <w:rPr>
          <w:rStyle w:val="StyleUnderline"/>
        </w:rPr>
        <w:t>goods in excess of those one might generate on one’s own</w:t>
      </w:r>
      <w:r w:rsidRPr="007A621D">
        <w:rPr>
          <w:sz w:val="16"/>
        </w:rPr>
        <w:t xml:space="preserve">. MaMA demands, in other words, that for cooperation to be rational all participants must be presumed to be able to contribute materially, or otherwise through some form of productive labor, to the collective store of distributable social goods, commonly called the ‘‘social surplus’’. With this as its rational foundation, the OP is designed such that it by definition excludes the disabled insofar as they cannot always be expected to make such contributions.9 Absent the presumption in the theoretical contracting situation that all persons are able to contribute to the social surplus, no rationale for designing a scheme of cooperation, fair or otherwise, exists. It is this fact that is the basis of Nussbaum’s claims that JF treats inadequately the cognitively and physically disabled—and we agree. </w:t>
      </w:r>
      <w:r w:rsidRPr="007A621D">
        <w:rPr>
          <w:rStyle w:val="StyleUnderline"/>
        </w:rPr>
        <w:t>We therefore seek to introduce and elaborate a proposed revision</w:t>
      </w:r>
      <w:r w:rsidRPr="007A621D">
        <w:rPr>
          <w:sz w:val="16"/>
        </w:rPr>
        <w:t xml:space="preserve"> to Rawls’ OP. This takes the form of supplanting MaMA with a more modest alternative: a Hobbes-inspired concept that we call </w:t>
      </w:r>
      <w:r w:rsidRPr="007F2B60">
        <w:rPr>
          <w:rStyle w:val="StyleUnderline"/>
          <w:highlight w:val="cyan"/>
        </w:rPr>
        <w:t>minimal mutual advantag</w:t>
      </w:r>
      <w:r w:rsidRPr="007F2B60">
        <w:rPr>
          <w:sz w:val="16"/>
          <w:highlight w:val="cyan"/>
        </w:rPr>
        <w:t>e</w:t>
      </w:r>
      <w:r w:rsidRPr="007A621D">
        <w:rPr>
          <w:sz w:val="16"/>
        </w:rPr>
        <w:t xml:space="preserve"> (MiMA). Like MaMA, MiMA </w:t>
      </w:r>
      <w:r w:rsidRPr="007F2B60">
        <w:rPr>
          <w:rStyle w:val="StyleUnderline"/>
          <w:highlight w:val="cyan"/>
        </w:rPr>
        <w:t>insists</w:t>
      </w:r>
      <w:r w:rsidRPr="007A621D">
        <w:rPr>
          <w:rStyle w:val="StyleUnderline"/>
        </w:rPr>
        <w:t xml:space="preserve"> that </w:t>
      </w:r>
      <w:r w:rsidRPr="007F2B60">
        <w:rPr>
          <w:rStyle w:val="Emphasis"/>
          <w:highlight w:val="cyan"/>
        </w:rPr>
        <w:t>all members of society contribute</w:t>
      </w:r>
      <w:r w:rsidRPr="007F2B60">
        <w:rPr>
          <w:rStyle w:val="StyleUnderline"/>
          <w:highlight w:val="cyan"/>
        </w:rPr>
        <w:t xml:space="preserve"> to the cooperative scheme</w:t>
      </w:r>
      <w:r w:rsidRPr="007A621D">
        <w:rPr>
          <w:sz w:val="16"/>
        </w:rPr>
        <w:t xml:space="preserve">; but, for MiMA, </w:t>
      </w:r>
      <w:r w:rsidRPr="007F2B60">
        <w:rPr>
          <w:rStyle w:val="StyleUnderline"/>
          <w:highlight w:val="cyan"/>
        </w:rPr>
        <w:t>this contribution need not be material, nor understood in terms of productivity</w:t>
      </w:r>
      <w:r w:rsidRPr="007A621D">
        <w:rPr>
          <w:sz w:val="16"/>
        </w:rPr>
        <w:t xml:space="preserve">. Rather, </w:t>
      </w:r>
      <w:r w:rsidRPr="007A621D">
        <w:rPr>
          <w:rStyle w:val="StyleUnderline"/>
        </w:rPr>
        <w:t>the requisite contribution is that participants pursue</w:t>
      </w:r>
      <w:r>
        <w:rPr>
          <w:rStyle w:val="StyleUnderline"/>
        </w:rPr>
        <w:t xml:space="preserve"> </w:t>
      </w:r>
      <w:r w:rsidRPr="007A621D">
        <w:rPr>
          <w:rStyle w:val="StyleUnderline"/>
        </w:rPr>
        <w:t>their interests peaceably and sociably</w:t>
      </w:r>
      <w:r w:rsidRPr="007A621D">
        <w:rPr>
          <w:sz w:val="16"/>
        </w:rPr>
        <w:t xml:space="preserve">. This construct renders it rational to agree to cede some measure of one’s liberty—for it is only by doing so that the conditions one needs to apply her labor and securely to enjoy the fruits thereof emerge—and means that the incentive the able have to enter into association with the mentally or physically </w:t>
      </w:r>
      <w:r w:rsidRPr="006C72FE">
        <w:rPr>
          <w:sz w:val="16"/>
        </w:rPr>
        <w:t>disabled</w:t>
      </w:r>
      <w:r w:rsidRPr="007A621D">
        <w:rPr>
          <w:sz w:val="16"/>
        </w:rPr>
        <w:t xml:space="preserve"> is the same incentive they have to enter into association with each other. </w:t>
      </w:r>
      <w:r w:rsidRPr="007F2B60">
        <w:rPr>
          <w:rStyle w:val="StyleUnderline"/>
          <w:highlight w:val="cyan"/>
        </w:rPr>
        <w:t>Eliminating the requirement of contribution</w:t>
      </w:r>
      <w:r w:rsidRPr="007A621D">
        <w:rPr>
          <w:rStyle w:val="StyleUnderline"/>
        </w:rPr>
        <w:t xml:space="preserve"> to a distributable social surplus</w:t>
      </w:r>
      <w:r w:rsidRPr="007A621D">
        <w:rPr>
          <w:sz w:val="16"/>
        </w:rPr>
        <w:t xml:space="preserve"> </w:t>
      </w:r>
      <w:r w:rsidRPr="007F2B60">
        <w:rPr>
          <w:rStyle w:val="StyleUnderline"/>
          <w:highlight w:val="cyan"/>
        </w:rPr>
        <w:t>allows</w:t>
      </w:r>
      <w:r w:rsidRPr="007A621D">
        <w:rPr>
          <w:sz w:val="16"/>
        </w:rPr>
        <w:t xml:space="preserve"> the OP to offer a spare but </w:t>
      </w:r>
      <w:r w:rsidRPr="007F2B60">
        <w:rPr>
          <w:rStyle w:val="StyleUnderline"/>
          <w:highlight w:val="cyan"/>
        </w:rPr>
        <w:t>effective rational basis</w:t>
      </w:r>
      <w:r w:rsidRPr="007A621D">
        <w:rPr>
          <w:sz w:val="16"/>
        </w:rPr>
        <w:t xml:space="preserve"> for cooperation </w:t>
      </w:r>
      <w:r w:rsidRPr="007F2B60">
        <w:rPr>
          <w:rStyle w:val="Emphasis"/>
          <w:highlight w:val="cyan"/>
        </w:rPr>
        <w:t>that includes the disabled</w:t>
      </w:r>
      <w:r w:rsidRPr="007A621D">
        <w:rPr>
          <w:sz w:val="16"/>
        </w:rPr>
        <w:t xml:space="preserve">, </w:t>
      </w:r>
      <w:r w:rsidRPr="007A621D">
        <w:rPr>
          <w:rStyle w:val="StyleUnderline"/>
        </w:rPr>
        <w:t>according with our considered conviction that the disabled</w:t>
      </w:r>
      <w:r>
        <w:rPr>
          <w:rStyle w:val="StyleUnderline"/>
        </w:rPr>
        <w:t xml:space="preserve"> </w:t>
      </w:r>
      <w:r w:rsidRPr="007A621D">
        <w:rPr>
          <w:rStyle w:val="StyleUnderline"/>
        </w:rPr>
        <w:t>deserve equal consideration in matters of justice</w:t>
      </w:r>
      <w:r w:rsidRPr="007A621D">
        <w:rPr>
          <w:sz w:val="16"/>
        </w:rPr>
        <w:t xml:space="preserve">. This amendment to the OP has implications for the whole of JF, which we address below; most importantly, it relieves JF of needing the compensating mechanism of the Difference Principle (DP). We are, of course, hardly the first to propose revision to JF in particular or to seek to find a way to resolve this dilemma for the contract tradition in general. To date, however, </w:t>
      </w:r>
      <w:r w:rsidRPr="007A621D">
        <w:rPr>
          <w:rStyle w:val="StyleUnderline"/>
        </w:rPr>
        <w:t>we have not seen any treatments that address adequately the problems</w:t>
      </w:r>
      <w:r>
        <w:rPr>
          <w:rStyle w:val="StyleUnderline"/>
        </w:rPr>
        <w:t xml:space="preserve"> </w:t>
      </w:r>
      <w:r w:rsidRPr="007A621D">
        <w:rPr>
          <w:rStyle w:val="StyleUnderline"/>
        </w:rPr>
        <w:t>posed</w:t>
      </w:r>
      <w:r w:rsidRPr="007A621D">
        <w:rPr>
          <w:sz w:val="16"/>
        </w:rPr>
        <w:t xml:space="preserve"> by the use of MaMA to structure the initial choice situation (ICS). Rather, scholars largely have focused on Rawls’ use of ‘‘reciprocity’’ in his later Political Liberalism (PL), developing more expansive interpretations of this concept than MaMA is generally presumed to require so that it can capture the contributions the disabled can and do make to society.</w:t>
      </w:r>
    </w:p>
    <w:p w14:paraId="17E198F2" w14:textId="77777777" w:rsidR="00D514A4" w:rsidRPr="00D514A4" w:rsidRDefault="00D514A4" w:rsidP="00D514A4"/>
    <w:p w14:paraId="0A7DE49D" w14:textId="3415EE55" w:rsidR="00D514A4" w:rsidRDefault="00D514A4" w:rsidP="00D514A4">
      <w:pPr>
        <w:pStyle w:val="Heading1"/>
      </w:pPr>
      <w:r>
        <w:t>2NC</w:t>
      </w:r>
    </w:p>
    <w:p w14:paraId="6507FEA6" w14:textId="77777777" w:rsidR="00D514A4" w:rsidRPr="005A2BEB" w:rsidRDefault="00D514A4" w:rsidP="00D514A4">
      <w:pPr>
        <w:pStyle w:val="Heading2"/>
      </w:pPr>
      <w:r>
        <w:t>K---Cap</w:t>
      </w:r>
    </w:p>
    <w:p w14:paraId="7EC100D1" w14:textId="77777777" w:rsidR="00D514A4" w:rsidRDefault="00D514A4" w:rsidP="00D514A4">
      <w:pPr>
        <w:pStyle w:val="Heading3"/>
      </w:pPr>
      <w:r>
        <w:t>2NC---Alt</w:t>
      </w:r>
    </w:p>
    <w:p w14:paraId="4D493BF3" w14:textId="77777777" w:rsidR="00D514A4" w:rsidRDefault="00D514A4" w:rsidP="00D514A4">
      <w:pPr>
        <w:pStyle w:val="Heading4"/>
      </w:pPr>
      <w:r>
        <w:t>P</w:t>
      </w:r>
      <w:r w:rsidRPr="003B2AEE">
        <w:t>roletarianization</w:t>
      </w:r>
      <w:r>
        <w:t xml:space="preserve"> is increasing---the alt accelerates and properly directs movements</w:t>
      </w:r>
    </w:p>
    <w:p w14:paraId="0D8DB405" w14:textId="77777777" w:rsidR="00D514A4" w:rsidRPr="006135B1" w:rsidRDefault="00D514A4" w:rsidP="00D514A4">
      <w:r w:rsidRPr="00EC254D">
        <w:rPr>
          <w:rStyle w:val="Style13ptBold"/>
        </w:rPr>
        <w:t xml:space="preserve">Reese 20 </w:t>
      </w:r>
      <w:r w:rsidRPr="00EC254D">
        <w:t xml:space="preserve">- author of Socialism or Extinction and The End of Capitalism: The Thought of Henryk Grossman (Ted, </w:t>
      </w:r>
      <w:hyperlink r:id="rId12" w:history="1">
        <w:r w:rsidRPr="00EC254D">
          <w:rPr>
            <w:rStyle w:val="Hyperlink"/>
          </w:rPr>
          <w:t>https://www.amazon.com/Socialism-Extinction-Automation-Capitalist-Breakdown-ebook/dp/B081FHF2ZQ</w:t>
        </w:r>
      </w:hyperlink>
      <w:r w:rsidRPr="00EC254D">
        <w:t>, emuse)</w:t>
      </w:r>
    </w:p>
    <w:p w14:paraId="103FD606" w14:textId="77777777" w:rsidR="00D514A4" w:rsidRPr="00994B19" w:rsidRDefault="00D514A4" w:rsidP="00D514A4">
      <w:pPr>
        <w:rPr>
          <w:sz w:val="14"/>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B74F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B74F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FB74FA">
        <w:rPr>
          <w:rStyle w:val="StyleUnderline"/>
          <w:highlight w:val="cyan"/>
        </w:rPr>
        <w:t>capitalism is</w:t>
      </w:r>
      <w:r w:rsidRPr="00C52AE1">
        <w:rPr>
          <w:sz w:val="14"/>
        </w:rPr>
        <w:t xml:space="preserve"> therefore </w:t>
      </w:r>
      <w:r w:rsidRPr="00FB74FA">
        <w:rPr>
          <w:rStyle w:val="StyleUnderline"/>
          <w:highlight w:val="cyan"/>
        </w:rPr>
        <w:t xml:space="preserve">accelerating the trend towards proletarianisation, higher levels of poverty and the underproduction of surplus value. It is the sharpest of sharpening contradictions, </w:t>
      </w:r>
      <w:r w:rsidRPr="00FB74FA">
        <w:rPr>
          <w:rStyle w:val="Emphasis"/>
          <w:highlight w:val="cyan"/>
        </w:rPr>
        <w:t>a vicious circle from which capitalism cannot 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FB74F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FB74FA">
        <w:rPr>
          <w:rStyle w:val="StyleUnderline"/>
          <w:highlight w:val="cyan"/>
        </w:rPr>
        <w:t>smacks of ‘first world’ myopia. The industrial proletariat may have shrunk in the imperialist nations</w:t>
      </w:r>
      <w:r w:rsidRPr="00C52AE1">
        <w:rPr>
          <w:sz w:val="14"/>
        </w:rPr>
        <w:t xml:space="preserve"> over the past 40 years </w:t>
      </w:r>
      <w:r w:rsidRPr="00FB74F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FB74FA">
        <w:rPr>
          <w:rStyle w:val="StyleUnderline"/>
          <w:highlight w:val="cyan"/>
        </w:rPr>
        <w:t>even within the imperialist nations, where the industrial working class has declined</w:t>
      </w:r>
      <w:r w:rsidRPr="001758DA">
        <w:rPr>
          <w:rStyle w:val="StyleUnderline"/>
        </w:rPr>
        <w:t xml:space="preserve"> both absolutely and relatively, </w:t>
      </w:r>
      <w:r w:rsidRPr="00FB74F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FB74FA">
        <w:rPr>
          <w:rStyle w:val="StyleUnderline"/>
          <w:highlight w:val="cyan"/>
        </w:rPr>
        <w:t>the proportion of waged and salaried workers in total EAP in</w:t>
      </w:r>
      <w:r w:rsidRPr="00C52AE1">
        <w:rPr>
          <w:sz w:val="14"/>
        </w:rPr>
        <w:t xml:space="preserve"> ... </w:t>
      </w:r>
      <w:r w:rsidRPr="00FB74F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FB74FA">
        <w:rPr>
          <w:rStyle w:val="StyleUnderline"/>
          <w:highlight w:val="cyan"/>
        </w:rPr>
        <w:t>the state is the primary battleground. We are</w:t>
      </w:r>
      <w:r w:rsidRPr="00C71940">
        <w:rPr>
          <w:rStyle w:val="StyleUnderline"/>
        </w:rPr>
        <w:t xml:space="preserve"> </w:t>
      </w:r>
      <w:r w:rsidRPr="007A464B">
        <w:rPr>
          <w:rStyle w:val="StyleUnderline"/>
        </w:rPr>
        <w:t xml:space="preserve">already </w:t>
      </w:r>
      <w:r w:rsidRPr="00FB74F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FB74FA">
        <w:rPr>
          <w:rStyle w:val="StyleUnderline"/>
          <w:highlight w:val="cyan"/>
        </w:rPr>
        <w:t>Capitalism</w:t>
      </w:r>
      <w:r w:rsidRPr="001758DA">
        <w:rPr>
          <w:rStyle w:val="StyleUnderline"/>
        </w:rPr>
        <w:t xml:space="preserve"> in the age of automation </w:t>
      </w:r>
      <w:r w:rsidRPr="00FB74FA">
        <w:rPr>
          <w:rStyle w:val="StyleUnderline"/>
          <w:highlight w:val="cyan"/>
        </w:rPr>
        <w:t>increasingly</w:t>
      </w:r>
      <w:r w:rsidRPr="001758DA">
        <w:rPr>
          <w:rStyle w:val="StyleUnderline"/>
        </w:rPr>
        <w:t xml:space="preserve"> turns the majority of the population into proletarians and, in doing so, </w:t>
      </w:r>
      <w:r w:rsidRPr="00FB74FA">
        <w:rPr>
          <w:rStyle w:val="StyleUnderline"/>
          <w:highlight w:val="cyan"/>
        </w:rPr>
        <w:t xml:space="preserve">creates all economic, social and political prerequisites for the system’s downfall. </w:t>
      </w:r>
      <w:r w:rsidRPr="00FB74FA">
        <w:rPr>
          <w:rStyle w:val="Emphasis"/>
          <w:highlight w:val="cyan"/>
        </w:rPr>
        <w:t>The deeper the system sinks into crisis, the more proletarians are created,</w:t>
      </w:r>
      <w:r w:rsidRPr="00C52AE1">
        <w:rPr>
          <w:sz w:val="14"/>
        </w:rPr>
        <w:t xml:space="preserve"> through unemployment, wage cuts and so on,</w:t>
      </w:r>
      <w:r w:rsidRPr="001758DA">
        <w:rPr>
          <w:rStyle w:val="StyleUnderline"/>
        </w:rPr>
        <w:t xml:space="preserve"> </w:t>
      </w:r>
      <w:r w:rsidRPr="00FB74FA">
        <w:rPr>
          <w:rStyle w:val="Emphasis"/>
          <w:highlight w:val="cyan"/>
        </w:rPr>
        <w:t>and the more radical they are likely to 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FB74FA">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B74FA">
        <w:rPr>
          <w:rStyle w:val="StyleUnderline"/>
          <w:highlight w:val="cyan"/>
        </w:rPr>
        <w:t>pace of decline</w:t>
      </w:r>
      <w:r w:rsidRPr="00C52AE1">
        <w:rPr>
          <w:rStyle w:val="StyleUnderline"/>
        </w:rPr>
        <w:t xml:space="preserve"> in wages </w:t>
      </w:r>
      <w:r w:rsidRPr="00FB74FA">
        <w:rPr>
          <w:rStyle w:val="StyleUnderline"/>
          <w:highlight w:val="cyan"/>
        </w:rPr>
        <w:t>has accelerated in 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FB74FA">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FB74FA">
        <w:rPr>
          <w:rStyle w:val="StyleUnderline"/>
          <w:highlight w:val="cyan"/>
        </w:rPr>
        <w:t>26 richest billionaires owned as much</w:t>
      </w:r>
      <w:r w:rsidRPr="00C52AE1">
        <w:rPr>
          <w:sz w:val="14"/>
        </w:rPr>
        <w:t xml:space="preserve"> in assets </w:t>
      </w:r>
      <w:r w:rsidRPr="00FB74FA">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FB74FA">
        <w:rPr>
          <w:rStyle w:val="StyleUnderline"/>
          <w:highlight w:val="cyan"/>
        </w:rPr>
        <w:t>Anti-socialists</w:t>
      </w:r>
      <w:r w:rsidRPr="00C52AE1">
        <w:rPr>
          <w:rStyle w:val="StyleUnderline"/>
        </w:rPr>
        <w:t xml:space="preserve"> will still ignore all this or </w:t>
      </w:r>
      <w:r w:rsidRPr="00FB74FA">
        <w:rPr>
          <w:rStyle w:val="StyleUnderline"/>
          <w:highlight w:val="cyan"/>
        </w:rPr>
        <w:t>proclaim that the proletariat is no longer a revolutionary class because living standards are</w:t>
      </w:r>
      <w:r w:rsidRPr="00C52AE1">
        <w:rPr>
          <w:rStyle w:val="StyleUnderline"/>
        </w:rPr>
        <w:t xml:space="preserve"> generally much </w:t>
      </w:r>
      <w:r w:rsidRPr="00FB74FA">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FB74FA">
        <w:rPr>
          <w:rStyle w:val="StyleUnderline"/>
          <w:highlight w:val="cyan"/>
        </w:rPr>
        <w:t>It ignores how</w:t>
      </w:r>
      <w:r w:rsidRPr="00C52AE1">
        <w:rPr>
          <w:rStyle w:val="StyleUnderline"/>
        </w:rPr>
        <w:t xml:space="preserve"> the </w:t>
      </w:r>
      <w:r w:rsidRPr="00FB74FA">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FB74FA">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FB74FA">
        <w:rPr>
          <w:rStyle w:val="Emphasis"/>
          <w:highlight w:val="cyan"/>
        </w:rPr>
        <w:t>The revolutionary power of the working class is latent.</w:t>
      </w:r>
      <w:r>
        <w:rPr>
          <w:rStyle w:val="Emphasis"/>
        </w:rPr>
        <w:t xml:space="preserve"> </w:t>
      </w:r>
    </w:p>
    <w:p w14:paraId="7C024C1D" w14:textId="77777777" w:rsidR="00D514A4" w:rsidRDefault="00D514A4" w:rsidP="00D514A4"/>
    <w:p w14:paraId="7F2EED9E" w14:textId="77777777" w:rsidR="00D514A4" w:rsidRDefault="00D514A4" w:rsidP="00D514A4">
      <w:pPr>
        <w:pStyle w:val="Heading4"/>
      </w:pPr>
      <w:r>
        <w:t>Systemic transformation through movements is possible---elites just try to convince you otherwise</w:t>
      </w:r>
    </w:p>
    <w:p w14:paraId="465EB49E" w14:textId="77777777" w:rsidR="00D514A4" w:rsidRDefault="00D514A4" w:rsidP="00D514A4">
      <w:r w:rsidRPr="0004518E">
        <w:rPr>
          <w:rStyle w:val="Style13ptBold"/>
        </w:rPr>
        <w:t xml:space="preserve">Monbiot 19 </w:t>
      </w:r>
      <w:r>
        <w:t xml:space="preserve">(George </w:t>
      </w:r>
      <w:r w:rsidRPr="0004518E">
        <w:rPr>
          <w:rStyle w:val="Emphasis"/>
        </w:rPr>
        <w:t>Monbiot</w:t>
      </w:r>
      <w:r>
        <w:t xml:space="preserve">, citing Erica </w:t>
      </w:r>
      <w:r w:rsidRPr="0004518E">
        <w:rPr>
          <w:rStyle w:val="Emphasis"/>
        </w:rPr>
        <w:t>Chenoweth</w:t>
      </w:r>
      <w:r>
        <w:t xml:space="preserve"> - the Berthold Beitz Professor in Human Rights and International Affairs at Harvard Kennedy School, Foreign Policy magazine ranked her among the Top 100 Global Thinkers in 2013 for her efforts to promote the empirical study of civil resistance, she received the Karl Deutsch Award, which the International Studies Association gives annually to the scholar under the age of 40 who has made the greatest impact on the field of international politics or peace research. And together with Maria J. Stephan, she won the 2013 Grawemeyer Award for Ideas Improving World Order, which is presented annually in recognition of outstanding proposals for creating a more just and peaceful world order. Their book, Why Civil Resistance Works, also won the 2012 Woodrow Wilson Foundation Award, given annually by the American Political Science Association in recognition of the best book on government, politics, or international affairs published in the U.S. in the previous calendar year. 4-1-2019, "Only rebellion will prevent an ecological apocalypse," Guardian, </w:t>
      </w:r>
      <w:hyperlink r:id="rId13" w:history="1">
        <w:r w:rsidRPr="00305604">
          <w:rPr>
            <w:rStyle w:val="Hyperlink"/>
          </w:rPr>
          <w:t>https://www.theguardian.com/commentisfree/2019/apr/15/rebellion-prevent-ecological-apocalypse-civil-disobedience</w:t>
        </w:r>
      </w:hyperlink>
      <w:r>
        <w:t xml:space="preserve"> accessed: 8-29-2019) //bp</w:t>
      </w:r>
    </w:p>
    <w:p w14:paraId="3A43F2BB" w14:textId="77777777" w:rsidR="00D514A4" w:rsidRPr="00F556AC" w:rsidRDefault="00D514A4" w:rsidP="00D514A4">
      <w:pPr>
        <w:rPr>
          <w:sz w:val="8"/>
        </w:rPr>
      </w:pPr>
      <w:r w:rsidRPr="00A90ADA">
        <w:rPr>
          <w:rStyle w:val="StyleUnderline"/>
        </w:rPr>
        <w:t>As</w:t>
      </w:r>
      <w:r w:rsidRPr="0004518E">
        <w:rPr>
          <w:rStyle w:val="StyleUnderline"/>
        </w:rPr>
        <w:t xml:space="preserve"> the environmental </w:t>
      </w:r>
      <w:r w:rsidRPr="00357423">
        <w:rPr>
          <w:rStyle w:val="StyleUnderline"/>
          <w:highlight w:val="cyan"/>
        </w:rPr>
        <w:t>crisis accelerates</w:t>
      </w:r>
      <w:r w:rsidRPr="0004518E">
        <w:rPr>
          <w:rStyle w:val="StyleUnderline"/>
        </w:rPr>
        <w:t xml:space="preserve">, and as </w:t>
      </w:r>
      <w:r w:rsidRPr="00357423">
        <w:rPr>
          <w:rStyle w:val="StyleUnderline"/>
          <w:highlight w:val="cyan"/>
        </w:rPr>
        <w:t>protest movements</w:t>
      </w:r>
      <w:r w:rsidRPr="0004518E">
        <w:rPr>
          <w:rStyle w:val="StyleUnderline"/>
        </w:rPr>
        <w:t xml:space="preserve"> like YouthStrike4Climate and Extinction Rebellion </w:t>
      </w:r>
      <w:r w:rsidRPr="00A90ADA">
        <w:rPr>
          <w:rStyle w:val="StyleUnderline"/>
        </w:rPr>
        <w:t>make</w:t>
      </w:r>
      <w:r w:rsidRPr="0004518E">
        <w:rPr>
          <w:rStyle w:val="StyleUnderline"/>
        </w:rPr>
        <w:t xml:space="preserve"> it harder not to see what we face, </w:t>
      </w:r>
      <w:r w:rsidRPr="00A90ADA">
        <w:rPr>
          <w:rStyle w:val="StyleUnderline"/>
        </w:rPr>
        <w:t>people discover</w:t>
      </w:r>
      <w:r w:rsidRPr="0004518E">
        <w:rPr>
          <w:rStyle w:val="StyleUnderline"/>
        </w:rPr>
        <w:t xml:space="preserve"> more inventive means of shutting their eyes and shedding responsibility.</w:t>
      </w:r>
      <w:r w:rsidRPr="0004518E">
        <w:rPr>
          <w:sz w:val="8"/>
        </w:rPr>
        <w:t xml:space="preserve"> </w:t>
      </w:r>
      <w:r w:rsidRPr="0004518E">
        <w:rPr>
          <w:rStyle w:val="StyleUnderline"/>
        </w:rPr>
        <w:t>Underlying these excuses is a deep-rooted belief that if we really are in trouble, someone somewhere will come to our rescue</w:t>
      </w:r>
      <w:r w:rsidRPr="0004518E">
        <w:rPr>
          <w:sz w:val="8"/>
        </w:rPr>
        <w:t>: “they” won’t let it happen. But there is no they, just us. The political class, as anyone who has followed its progress over the past three years can surely now see, is chaotic, unwilling and, in isolation, strategically incapable of addressing even short-term crises, let alone a vast existential predicament. Yet a widespread and wilful naivety prevails: the belief that voting is the only political action required to change a system. Unless it is accompanied by the concentrated power of protest – articulating precise demands and creating space in which new political factions can grow – voting, while essential, remains a blunt and feeble instrument. The media, with a few exceptions, is actively hostile. Even when broadcasters cover these issues, they carefully avoid any mention of power, talking about environmental collapse as if it is driven by mysterious, passive forces, and proposing microscopic fixes for vast structural problems. The BBC’s Blue Planet Live series exemplified this tendency. Those who govern the nation and shape public discourse cannot be trusted with the preservation of life on Earth. There is no benign authority preserving us from harm. No one is coming to save us. None of us can justifiably avoid the call to come together to save ourselves. I see despair as another variety of disavowal. By throwing up our hands about the calamities that could one day afflict us, we disguise and distance them, converting concrete choices into indecipherable dread. We might relieve ourselves of moral agency by claiming that it’s already too late to act, but in doing so we condemn others to destitution or death</w:t>
      </w:r>
      <w:r w:rsidRPr="0004518E">
        <w:rPr>
          <w:rStyle w:val="StyleUnderline"/>
        </w:rPr>
        <w:t xml:space="preserve">. Catastrophe afflicts </w:t>
      </w:r>
      <w:r w:rsidRPr="00357423">
        <w:rPr>
          <w:rStyle w:val="StyleUnderline"/>
          <w:highlight w:val="cyan"/>
        </w:rPr>
        <w:t>people</w:t>
      </w:r>
      <w:r w:rsidRPr="0004518E">
        <w:rPr>
          <w:rStyle w:val="StyleUnderline"/>
        </w:rPr>
        <w:t xml:space="preserve"> now and</w:t>
      </w:r>
      <w:r w:rsidRPr="0004518E">
        <w:rPr>
          <w:sz w:val="8"/>
        </w:rPr>
        <w:t>, unlike those in the rich world who can still afford to wallow in despair</w:t>
      </w:r>
      <w:r w:rsidRPr="0004518E">
        <w:rPr>
          <w:rStyle w:val="Emphasis"/>
        </w:rPr>
        <w:t xml:space="preserve">, they </w:t>
      </w:r>
      <w:r w:rsidRPr="00357423">
        <w:rPr>
          <w:rStyle w:val="Emphasis"/>
          <w:highlight w:val="cyan"/>
        </w:rPr>
        <w:t>are forced to respond</w:t>
      </w:r>
      <w:r w:rsidRPr="0004518E">
        <w:rPr>
          <w:rStyle w:val="Emphasis"/>
        </w:rPr>
        <w:t xml:space="preserve"> in practical ways.</w:t>
      </w:r>
      <w:r w:rsidRPr="0004518E">
        <w:rPr>
          <w:sz w:val="8"/>
        </w:rPr>
        <w:t xml:space="preserve"> </w:t>
      </w:r>
      <w:r w:rsidRPr="0004518E">
        <w:rPr>
          <w:rStyle w:val="StyleUnderline"/>
        </w:rPr>
        <w:t xml:space="preserve">In Mozambique, Zimbabwe and Malawi, devastated by Cyclone Idai, in Syria, Libya and Yemen, where climate chaos has contributed to civil war, in Guatemala, Honduras and El Salvador,, where crop failure, drought and the collapse of fisheries have driven people from their homes, </w:t>
      </w:r>
      <w:r w:rsidRPr="00357423">
        <w:rPr>
          <w:rStyle w:val="StyleUnderline"/>
          <w:highlight w:val="cyan"/>
        </w:rPr>
        <w:t>despair is not an option</w:t>
      </w:r>
      <w:r w:rsidRPr="0004518E">
        <w:rPr>
          <w:sz w:val="8"/>
        </w:rPr>
        <w:t xml:space="preserve">. Our inaction has forced them into action, as they respond to terrifying circumstances caused primarily by the rich world’s consumption. The Christians are right: despair is a sin. As the author Jeremy Lent points out in a recent essay, it is almost certainly too late to save some of the world’s great living wonders, such as coral reefs and monarch butterflies. It might also be too late to prevent many of the world’s most vulnerable people from losing their homes. But, he argues, </w:t>
      </w:r>
      <w:r w:rsidRPr="0004518E">
        <w:rPr>
          <w:rStyle w:val="StyleUnderline"/>
        </w:rPr>
        <w:t>with every increment of global heating, with every rise in material resource consumption, we will have to accept still greater losses, many of which can still be prevented through radical transformation.</w:t>
      </w:r>
      <w:r>
        <w:rPr>
          <w:rStyle w:val="StyleUnderline"/>
        </w:rPr>
        <w:t xml:space="preserve"> </w:t>
      </w:r>
      <w:r w:rsidRPr="00357423">
        <w:rPr>
          <w:rStyle w:val="Emphasis"/>
          <w:highlight w:val="cyan"/>
        </w:rPr>
        <w:t>Every nonlinear</w:t>
      </w:r>
      <w:r w:rsidRPr="0004518E">
        <w:rPr>
          <w:rStyle w:val="Emphasis"/>
        </w:rPr>
        <w:t xml:space="preserve"> </w:t>
      </w:r>
      <w:r w:rsidRPr="00357423">
        <w:rPr>
          <w:rStyle w:val="Emphasis"/>
          <w:highlight w:val="cyan"/>
        </w:rPr>
        <w:t>transformation in history has taken people by surprise</w:t>
      </w:r>
      <w:r w:rsidRPr="0004518E">
        <w:rPr>
          <w:sz w:val="8"/>
        </w:rPr>
        <w:t xml:space="preserve">. As Alexei Yurchak explains in his book about the collapse of the Soviet Union </w:t>
      </w:r>
      <w:r w:rsidRPr="0004518E">
        <w:rPr>
          <w:rStyle w:val="Emphasis"/>
        </w:rPr>
        <w:t>– Everything Was Forever, Until It Was No More</w:t>
      </w:r>
      <w:r w:rsidRPr="0004518E">
        <w:rPr>
          <w:sz w:val="8"/>
        </w:rPr>
        <w:t xml:space="preserve"> – </w:t>
      </w:r>
      <w:r w:rsidRPr="00357423">
        <w:rPr>
          <w:rStyle w:val="Emphasis"/>
          <w:highlight w:val="cyan"/>
        </w:rPr>
        <w:t>systems look immutable until they suddenly disintegrate</w:t>
      </w:r>
      <w:r w:rsidRPr="0004518E">
        <w:rPr>
          <w:sz w:val="8"/>
        </w:rPr>
        <w:t xml:space="preserve">. </w:t>
      </w:r>
      <w:r w:rsidRPr="0004518E">
        <w:rPr>
          <w:rStyle w:val="StyleUnderline"/>
        </w:rPr>
        <w:t>As soon as they do, the disintegration retrospectively looks inevitable</w:t>
      </w:r>
      <w:r w:rsidRPr="0004518E">
        <w:rPr>
          <w:rStyle w:val="Emphasis"/>
        </w:rPr>
        <w:t xml:space="preserve">. </w:t>
      </w:r>
      <w:r w:rsidRPr="00357423">
        <w:rPr>
          <w:rStyle w:val="Emphasis"/>
          <w:highlight w:val="cyan"/>
        </w:rPr>
        <w:t>Our system</w:t>
      </w:r>
      <w:r w:rsidRPr="0004518E">
        <w:rPr>
          <w:rStyle w:val="Emphasis"/>
        </w:rPr>
        <w:t xml:space="preserve"> – characterised </w:t>
      </w:r>
      <w:r w:rsidRPr="00357423">
        <w:rPr>
          <w:rStyle w:val="Emphasis"/>
          <w:highlight w:val="cyan"/>
        </w:rPr>
        <w:t>by perpetual</w:t>
      </w:r>
      <w:r w:rsidRPr="0004518E">
        <w:rPr>
          <w:rStyle w:val="Emphasis"/>
        </w:rPr>
        <w:t xml:space="preserve"> economic </w:t>
      </w:r>
      <w:r w:rsidRPr="00357423">
        <w:rPr>
          <w:rStyle w:val="Emphasis"/>
          <w:highlight w:val="cyan"/>
        </w:rPr>
        <w:t>growth</w:t>
      </w:r>
      <w:r w:rsidRPr="0004518E">
        <w:rPr>
          <w:rStyle w:val="Emphasis"/>
        </w:rPr>
        <w:t xml:space="preserve"> on a planet that is not growing – </w:t>
      </w:r>
      <w:r w:rsidRPr="00357423">
        <w:rPr>
          <w:rStyle w:val="Emphasis"/>
          <w:highlight w:val="cyan"/>
        </w:rPr>
        <w:t>will</w:t>
      </w:r>
      <w:r w:rsidRPr="0004518E">
        <w:rPr>
          <w:rStyle w:val="Emphasis"/>
        </w:rPr>
        <w:t xml:space="preserve"> inevitably </w:t>
      </w:r>
      <w:r w:rsidRPr="00357423">
        <w:rPr>
          <w:rStyle w:val="Emphasis"/>
          <w:highlight w:val="cyan"/>
        </w:rPr>
        <w:t>implode</w:t>
      </w:r>
      <w:r w:rsidRPr="0004518E">
        <w:rPr>
          <w:rStyle w:val="Emphasis"/>
        </w:rPr>
        <w:t>. The only question is whether the transformation is planned or unplanned</w:t>
      </w:r>
      <w:r w:rsidRPr="0004518E">
        <w:rPr>
          <w:rStyle w:val="StyleUnderline"/>
        </w:rPr>
        <w:t xml:space="preserve">. </w:t>
      </w:r>
      <w:r w:rsidRPr="00357423">
        <w:rPr>
          <w:rStyle w:val="StyleUnderline"/>
          <w:highlight w:val="cyan"/>
        </w:rPr>
        <w:t>Our task is to ensure it is</w:t>
      </w:r>
      <w:r w:rsidRPr="0004518E">
        <w:rPr>
          <w:sz w:val="8"/>
        </w:rPr>
        <w:t xml:space="preserve"> planned, and </w:t>
      </w:r>
      <w:r w:rsidRPr="00357423">
        <w:rPr>
          <w:rStyle w:val="Emphasis"/>
          <w:highlight w:val="cyan"/>
        </w:rPr>
        <w:t>fast</w:t>
      </w:r>
      <w:r w:rsidRPr="0004518E">
        <w:rPr>
          <w:rStyle w:val="Emphasis"/>
        </w:rPr>
        <w:t>.</w:t>
      </w:r>
      <w:r w:rsidRPr="0004518E">
        <w:rPr>
          <w:sz w:val="8"/>
        </w:rPr>
        <w:t xml:space="preserve"> We need to conceive and build a new system based on the principle that every generation, everywhere has an equal right to enjoy natural wealth. </w:t>
      </w:r>
      <w:r w:rsidRPr="0004518E">
        <w:rPr>
          <w:rStyle w:val="StyleUnderline"/>
        </w:rPr>
        <w:t>This is less daunting than we might imagine.</w:t>
      </w:r>
      <w:r w:rsidRPr="0004518E">
        <w:rPr>
          <w:sz w:val="8"/>
        </w:rPr>
        <w:t xml:space="preserve"> </w:t>
      </w:r>
      <w:r w:rsidRPr="0004518E">
        <w:rPr>
          <w:rStyle w:val="Emphasis"/>
        </w:rPr>
        <w:t>As Erica Chenoweth’s historical research reveals,</w:t>
      </w:r>
      <w:r w:rsidRPr="0004518E">
        <w:rPr>
          <w:sz w:val="8"/>
        </w:rPr>
        <w:t xml:space="preserve"> </w:t>
      </w:r>
      <w:r w:rsidRPr="00357423">
        <w:rPr>
          <w:rStyle w:val="Emphasis"/>
          <w:highlight w:val="cyan"/>
        </w:rPr>
        <w:t>for</w:t>
      </w:r>
      <w:r w:rsidRPr="0004518E">
        <w:rPr>
          <w:rStyle w:val="Emphasis"/>
        </w:rPr>
        <w:t xml:space="preserve"> a </w:t>
      </w:r>
      <w:r w:rsidRPr="00357423">
        <w:rPr>
          <w:rStyle w:val="Emphasis"/>
          <w:highlight w:val="cyan"/>
        </w:rPr>
        <w:t>peaceful mass movement to succeed,</w:t>
      </w:r>
      <w:r w:rsidRPr="0004518E">
        <w:rPr>
          <w:rStyle w:val="Emphasis"/>
        </w:rPr>
        <w:t xml:space="preserve"> a maximum of </w:t>
      </w:r>
      <w:r w:rsidRPr="00357423">
        <w:rPr>
          <w:rStyle w:val="Emphasis"/>
          <w:highlight w:val="cyan"/>
        </w:rPr>
        <w:t>3.5% of the population needs to mobilise</w:t>
      </w:r>
      <w:r w:rsidRPr="0004518E">
        <w:rPr>
          <w:sz w:val="8"/>
        </w:rPr>
        <w:t xml:space="preserve">. </w:t>
      </w:r>
      <w:r w:rsidRPr="0004518E">
        <w:rPr>
          <w:rStyle w:val="StyleUnderline"/>
        </w:rPr>
        <w:t xml:space="preserve">Humans are ultra-social mammals, constantly if subliminally aware of shifting social currents. Once we perceive that the status quo has changed, we flip suddenly from support for one state of being to support for another. When a committed and vocal 3.5% unites behind the demand for a new system, </w:t>
      </w:r>
      <w:r w:rsidRPr="00357423">
        <w:rPr>
          <w:rStyle w:val="StyleUnderline"/>
          <w:highlight w:val="cyan"/>
        </w:rPr>
        <w:t>the social avalanche</w:t>
      </w:r>
      <w:r w:rsidRPr="0004518E">
        <w:rPr>
          <w:rStyle w:val="StyleUnderline"/>
        </w:rPr>
        <w:t xml:space="preserve"> that follows </w:t>
      </w:r>
      <w:r w:rsidRPr="00357423">
        <w:rPr>
          <w:rStyle w:val="Emphasis"/>
          <w:highlight w:val="cyan"/>
        </w:rPr>
        <w:t>becomes irresistible</w:t>
      </w:r>
      <w:r w:rsidRPr="0004518E">
        <w:rPr>
          <w:sz w:val="8"/>
        </w:rPr>
        <w:t xml:space="preserve">. Giving up before we have reached this threshold is worse than despair: it is defeatism. Today, Extinction Rebellion takes to streets around the world in defence of our life-support systems. </w:t>
      </w:r>
      <w:r w:rsidRPr="0004518E">
        <w:rPr>
          <w:rStyle w:val="StyleUnderline"/>
        </w:rPr>
        <w:t>Through daring, disruptive, nonviolent action, it forces our environmental predicament on to the political agenda</w:t>
      </w:r>
      <w:r w:rsidRPr="0004518E">
        <w:rPr>
          <w:sz w:val="8"/>
        </w:rPr>
        <w:t>. Who are these people? Another “they”, who might rescue us from our follies? The success of this mobilisation depends on us. It will reach the critical threshold only if enough of us cast aside denial and despair, and join this exuberant, proliferating movement. The time for excuses is over. The struggle to overthrow our life-denying system has begun.</w:t>
      </w:r>
    </w:p>
    <w:p w14:paraId="5BC3C7E6" w14:textId="77777777" w:rsidR="00D514A4" w:rsidRDefault="00D514A4" w:rsidP="00D514A4"/>
    <w:p w14:paraId="00D8A5D7" w14:textId="77777777" w:rsidR="00D514A4" w:rsidRDefault="00D514A4" w:rsidP="00D514A4">
      <w:pPr>
        <w:pStyle w:val="Heading3"/>
      </w:pPr>
      <w:r>
        <w:t>2NC---M</w:t>
      </w:r>
    </w:p>
    <w:p w14:paraId="125ED012" w14:textId="77777777" w:rsidR="00D514A4" w:rsidRPr="00E0061A" w:rsidRDefault="00D514A4" w:rsidP="00D514A4">
      <w:pPr>
        <w:pStyle w:val="Heading4"/>
        <w:rPr>
          <w:rFonts w:eastAsia="MS Gothic"/>
        </w:rPr>
      </w:pPr>
      <w:r w:rsidRPr="00E0061A">
        <w:rPr>
          <w:rFonts w:eastAsia="MS Gothic"/>
        </w:rPr>
        <w:t>Capitalist exploitation structures ableism—the alternative is key to challenge the root cause of oppression</w:t>
      </w:r>
    </w:p>
    <w:p w14:paraId="5A610766" w14:textId="77777777" w:rsidR="00D514A4" w:rsidRPr="002D3670" w:rsidRDefault="00D514A4" w:rsidP="00D514A4">
      <w:r w:rsidRPr="00810941">
        <w:rPr>
          <w:b/>
        </w:rPr>
        <w:t>Grossman 4</w:t>
      </w:r>
      <w:r w:rsidRPr="00810941">
        <w:t xml:space="preserve"> [Brian, Ph.D. Student, Program in Medical Sociology, Department of Social and Behavioral Sciences, University of California, San Francisco, Political economy perspectives on disability and aging: Competing or complementary frameworks?, This paper will be presented as part of the panel on Issues in Disability and Aging at the conference, Social Policy As if People Matter, to be held at Adelphi University in Garden City, NY on November 11-12, 2004, </w:t>
      </w:r>
      <w:hyperlink r:id="rId14" w:history="1">
        <w:r w:rsidRPr="00810941">
          <w:rPr>
            <w:rStyle w:val="Hyperlink"/>
          </w:rPr>
          <w:t>http://www.adelphi.edu/peoplematter/pdfs/Grossman.pdf</w:t>
        </w:r>
      </w:hyperlink>
      <w:r w:rsidRPr="00810941">
        <w:t>]</w:t>
      </w:r>
    </w:p>
    <w:p w14:paraId="5765B69F" w14:textId="77777777" w:rsidR="00D514A4" w:rsidRPr="00B47F42" w:rsidRDefault="00D514A4" w:rsidP="00D514A4">
      <w:pPr>
        <w:rPr>
          <w:u w:val="single"/>
        </w:rPr>
      </w:pPr>
      <w:r w:rsidRPr="00810941">
        <w:rPr>
          <w:rStyle w:val="StyleUnderline"/>
        </w:rPr>
        <w:t>Russell</w:t>
      </w:r>
      <w:r w:rsidRPr="00CC16B7">
        <w:rPr>
          <w:sz w:val="14"/>
        </w:rPr>
        <w:t xml:space="preserve"> (1998, 2001) </w:t>
      </w:r>
      <w:r w:rsidRPr="00810941">
        <w:rPr>
          <w:rStyle w:val="StyleUnderline"/>
        </w:rPr>
        <w:t xml:space="preserve">takes a different approach to the political economy of disability, situating her analysis within the tradition of critical </w:t>
      </w:r>
      <w:r w:rsidRPr="00810941">
        <w:rPr>
          <w:rStyle w:val="StyleUnderline"/>
          <w:highlight w:val="cyan"/>
        </w:rPr>
        <w:t>Marxism</w:t>
      </w:r>
      <w:r w:rsidRPr="00810941">
        <w:rPr>
          <w:rStyle w:val="StyleUnderline"/>
        </w:rPr>
        <w:t xml:space="preserve">. She </w:t>
      </w:r>
      <w:r w:rsidRPr="00810941">
        <w:rPr>
          <w:rStyle w:val="StyleUnderline"/>
          <w:highlight w:val="cyan"/>
        </w:rPr>
        <w:t>traces</w:t>
      </w:r>
      <w:r w:rsidRPr="00810941">
        <w:rPr>
          <w:rStyle w:val="StyleUnderline"/>
        </w:rPr>
        <w:t xml:space="preserve"> the effects of the interactions between the </w:t>
      </w:r>
      <w:r w:rsidRPr="00810941">
        <w:rPr>
          <w:rStyle w:val="StyleUnderline"/>
          <w:highlight w:val="cyan"/>
        </w:rPr>
        <w:t>economic structures and the political system</w:t>
      </w:r>
      <w:r w:rsidRPr="00810941">
        <w:rPr>
          <w:rStyle w:val="StyleUnderline"/>
        </w:rPr>
        <w:t xml:space="preserve"> as they influence the lives </w:t>
      </w:r>
      <w:r w:rsidRPr="00810941">
        <w:rPr>
          <w:rStyle w:val="StyleUnderline"/>
          <w:highlight w:val="cyan"/>
        </w:rPr>
        <w:t xml:space="preserve">of disabled people through </w:t>
      </w:r>
      <w:r w:rsidRPr="00810941">
        <w:rPr>
          <w:rStyle w:val="StyleUnderline"/>
        </w:rPr>
        <w:t xml:space="preserve">state-supported </w:t>
      </w:r>
      <w:r w:rsidRPr="00810941">
        <w:rPr>
          <w:rStyle w:val="StyleUnderline"/>
          <w:highlight w:val="cyan"/>
        </w:rPr>
        <w:t>eugenics</w:t>
      </w:r>
      <w:r w:rsidRPr="00810941">
        <w:rPr>
          <w:rStyle w:val="StyleUnderline"/>
        </w:rPr>
        <w:t xml:space="preserve">, the systematic </w:t>
      </w:r>
      <w:r w:rsidRPr="00810941">
        <w:rPr>
          <w:rStyle w:val="StyleUnderline"/>
          <w:highlight w:val="cyan"/>
        </w:rPr>
        <w:t>exclusion</w:t>
      </w:r>
      <w:r w:rsidRPr="00810941">
        <w:rPr>
          <w:rStyle w:val="StyleUnderline"/>
        </w:rPr>
        <w:t xml:space="preserve"> of people with disabilities </w:t>
      </w:r>
      <w:r w:rsidRPr="00810941">
        <w:rPr>
          <w:rStyle w:val="StyleUnderline"/>
          <w:highlight w:val="cyan"/>
        </w:rPr>
        <w:t xml:space="preserve">from </w:t>
      </w:r>
      <w:r w:rsidRPr="00810941">
        <w:rPr>
          <w:rStyle w:val="StyleUnderline"/>
        </w:rPr>
        <w:t xml:space="preserve">the </w:t>
      </w:r>
      <w:r w:rsidRPr="00810941">
        <w:rPr>
          <w:rStyle w:val="StyleUnderline"/>
          <w:highlight w:val="cyan"/>
        </w:rPr>
        <w:t xml:space="preserve">labor </w:t>
      </w:r>
      <w:r w:rsidRPr="00810941">
        <w:rPr>
          <w:rStyle w:val="StyleUnderline"/>
        </w:rPr>
        <w:t xml:space="preserve">force, and both the both corporate and charity-based </w:t>
      </w:r>
      <w:r w:rsidRPr="00810941">
        <w:rPr>
          <w:rStyle w:val="StyleUnderline"/>
          <w:highlight w:val="cyan"/>
        </w:rPr>
        <w:t>privatization</w:t>
      </w:r>
      <w:r w:rsidRPr="00810941">
        <w:rPr>
          <w:rStyle w:val="StyleUnderline"/>
        </w:rPr>
        <w:t xml:space="preserve"> </w:t>
      </w:r>
      <w:r w:rsidRPr="00810941">
        <w:rPr>
          <w:rStyle w:val="StyleUnderline"/>
          <w:highlight w:val="cyan"/>
        </w:rPr>
        <w:t>of</w:t>
      </w:r>
      <w:r w:rsidRPr="00810941">
        <w:rPr>
          <w:rStyle w:val="StyleUnderline"/>
        </w:rPr>
        <w:t xml:space="preserve"> the public responsibilities of providing </w:t>
      </w:r>
      <w:r w:rsidRPr="00810941">
        <w:rPr>
          <w:rStyle w:val="StyleUnderline"/>
          <w:highlight w:val="cyan"/>
        </w:rPr>
        <w:t>services</w:t>
      </w:r>
      <w:r w:rsidRPr="00810941">
        <w:rPr>
          <w:rStyle w:val="StyleUnderline"/>
        </w:rPr>
        <w:t xml:space="preserve"> and equipment for people with disabilities. </w:t>
      </w:r>
      <w:r w:rsidRPr="00CC16B7">
        <w:rPr>
          <w:sz w:val="14"/>
        </w:rPr>
        <w:t xml:space="preserve"> In her book, Beyond Ramps: Disability at the End of the Social Contract, </w:t>
      </w:r>
      <w:r w:rsidRPr="00810941">
        <w:rPr>
          <w:rStyle w:val="StyleUnderline"/>
        </w:rPr>
        <w:t>Russell</w:t>
      </w:r>
      <w:r w:rsidRPr="00CC16B7">
        <w:rPr>
          <w:sz w:val="14"/>
        </w:rPr>
        <w:t xml:space="preserve"> (1998) </w:t>
      </w:r>
      <w:r w:rsidRPr="00810941">
        <w:rPr>
          <w:rStyle w:val="StyleUnderline"/>
        </w:rPr>
        <w:t xml:space="preserve">begins her political economic analysis with a critique of </w:t>
      </w:r>
      <w:r w:rsidRPr="00810941">
        <w:rPr>
          <w:rStyle w:val="StyleUnderline"/>
          <w:highlight w:val="cyan"/>
        </w:rPr>
        <w:t>the medical model</w:t>
      </w:r>
      <w:r w:rsidRPr="00810941">
        <w:rPr>
          <w:rStyle w:val="StyleUnderline"/>
        </w:rPr>
        <w:t xml:space="preserve"> of disability, that </w:t>
      </w:r>
      <w:r w:rsidRPr="00810941">
        <w:rPr>
          <w:rStyle w:val="StyleUnderline"/>
          <w:highlight w:val="cyan"/>
        </w:rPr>
        <w:t>which seeks to cure</w:t>
      </w:r>
      <w:r w:rsidRPr="00810941">
        <w:rPr>
          <w:rStyle w:val="StyleUnderline"/>
        </w:rPr>
        <w:t xml:space="preserve"> the impairments of people with </w:t>
      </w:r>
      <w:r w:rsidRPr="00810941">
        <w:rPr>
          <w:rStyle w:val="StyleUnderline"/>
          <w:highlight w:val="cyan"/>
        </w:rPr>
        <w:t>disabilities</w:t>
      </w:r>
      <w:r w:rsidRPr="00810941">
        <w:rPr>
          <w:rStyle w:val="StyleUnderline"/>
        </w:rPr>
        <w:t xml:space="preserve">, thereby situating disability as an individual crisis or personal tragedy to be overcome or fixed. She argues that it </w:t>
      </w:r>
      <w:r w:rsidRPr="00810941">
        <w:rPr>
          <w:rStyle w:val="StyleUnderline"/>
          <w:highlight w:val="cyan"/>
        </w:rPr>
        <w:t>as a result of</w:t>
      </w:r>
      <w:r w:rsidRPr="00810941">
        <w:rPr>
          <w:rStyle w:val="StyleUnderline"/>
        </w:rPr>
        <w:t xml:space="preserve"> this model that </w:t>
      </w:r>
      <w:r w:rsidRPr="00810941">
        <w:rPr>
          <w:rStyle w:val="StyleUnderline"/>
          <w:highlight w:val="cyan"/>
        </w:rPr>
        <w:t>political and financial efforts focus on correcting</w:t>
      </w:r>
      <w:r w:rsidRPr="00810941">
        <w:rPr>
          <w:rStyle w:val="StyleUnderline"/>
        </w:rPr>
        <w:t xml:space="preserve"> the </w:t>
      </w:r>
      <w:r w:rsidRPr="00810941">
        <w:rPr>
          <w:rStyle w:val="StyleUnderline"/>
          <w:highlight w:val="cyan"/>
        </w:rPr>
        <w:t>bodies and minds</w:t>
      </w:r>
      <w:r w:rsidRPr="00810941">
        <w:rPr>
          <w:rStyle w:val="StyleUnderline"/>
        </w:rPr>
        <w:t xml:space="preserve"> of individuals rather than on removing barriers to social participation for people with disabilities. Additionally, she indicates that </w:t>
      </w:r>
      <w:r w:rsidRPr="00810941">
        <w:rPr>
          <w:rStyle w:val="StyleUnderline"/>
          <w:highlight w:val="cyan"/>
        </w:rPr>
        <w:t>the individualization of disability</w:t>
      </w:r>
      <w:r w:rsidRPr="00810941">
        <w:rPr>
          <w:rStyle w:val="StyleUnderline"/>
        </w:rPr>
        <w:t xml:space="preserve"> </w:t>
      </w:r>
      <w:r w:rsidRPr="00810941">
        <w:rPr>
          <w:rStyle w:val="StyleUnderline"/>
          <w:highlight w:val="cyan"/>
        </w:rPr>
        <w:t>that accompanies the medical model has</w:t>
      </w:r>
      <w:r w:rsidRPr="00810941">
        <w:rPr>
          <w:rStyle w:val="StyleUnderline"/>
        </w:rPr>
        <w:t xml:space="preserve"> historically </w:t>
      </w:r>
      <w:r w:rsidRPr="00810941">
        <w:rPr>
          <w:rStyle w:val="StyleUnderline"/>
          <w:highlight w:val="cyan"/>
        </w:rPr>
        <w:t>been employed to differentiate</w:t>
      </w:r>
      <w:r w:rsidRPr="00810941">
        <w:rPr>
          <w:rStyle w:val="StyleUnderline"/>
        </w:rPr>
        <w:t xml:space="preserve"> </w:t>
      </w:r>
      <w:r w:rsidRPr="00810941">
        <w:rPr>
          <w:rStyle w:val="StyleUnderline"/>
          <w:highlight w:val="cyan"/>
        </w:rPr>
        <w:t>people</w:t>
      </w:r>
      <w:r w:rsidRPr="00810941">
        <w:rPr>
          <w:rStyle w:val="StyleUnderline"/>
        </w:rPr>
        <w:t xml:space="preserve"> with disabilities </w:t>
      </w:r>
      <w:r w:rsidRPr="00810941">
        <w:rPr>
          <w:rStyle w:val="StyleUnderline"/>
          <w:highlight w:val="cyan"/>
        </w:rPr>
        <w:t>from the general population</w:t>
      </w:r>
      <w:r w:rsidRPr="00810941">
        <w:rPr>
          <w:rStyle w:val="StyleUnderline"/>
        </w:rPr>
        <w:t>, to cast them as abnormal, as less than human</w:t>
      </w:r>
      <w:r w:rsidRPr="00CC16B7">
        <w:rPr>
          <w:sz w:val="14"/>
        </w:rPr>
        <w:t xml:space="preserve">. Next, </w:t>
      </w:r>
      <w:r w:rsidRPr="00810941">
        <w:rPr>
          <w:rStyle w:val="StyleUnderline"/>
        </w:rPr>
        <w:t>Russell</w:t>
      </w:r>
      <w:r w:rsidRPr="00CC16B7">
        <w:rPr>
          <w:sz w:val="14"/>
        </w:rPr>
        <w:t xml:space="preserve"> (1998) </w:t>
      </w:r>
      <w:r w:rsidRPr="00810941">
        <w:rPr>
          <w:rStyle w:val="StyleUnderline"/>
        </w:rPr>
        <w:t xml:space="preserve">traces the shameful histories of eugenics in the United States, England and Germany from the turn of the 20th century through World War II. She highlights the economic rationalization of forced sterilization programs in the United States and England and the mass extermination of first children, and then adults, with disabilities in Hitler’s Germany. In particular, she describes how </w:t>
      </w:r>
      <w:r w:rsidRPr="00810941">
        <w:rPr>
          <w:rStyle w:val="StyleUnderline"/>
          <w:highlight w:val="cyan"/>
        </w:rPr>
        <w:t>people with disabilities were characterized</w:t>
      </w:r>
      <w:r w:rsidRPr="00810941">
        <w:rPr>
          <w:rStyle w:val="StyleUnderline"/>
        </w:rPr>
        <w:t xml:space="preserve"> by the Nazi government </w:t>
      </w:r>
      <w:r w:rsidRPr="00810941">
        <w:rPr>
          <w:rStyle w:val="StyleUnderline"/>
          <w:highlight w:val="cyan"/>
        </w:rPr>
        <w:t xml:space="preserve">as drains on </w:t>
      </w:r>
      <w:r w:rsidRPr="00810941">
        <w:rPr>
          <w:rStyle w:val="StyleUnderline"/>
        </w:rPr>
        <w:t xml:space="preserve">the </w:t>
      </w:r>
      <w:r w:rsidRPr="00810941">
        <w:rPr>
          <w:rStyle w:val="StyleUnderline"/>
          <w:highlight w:val="cyan"/>
        </w:rPr>
        <w:t xml:space="preserve">social welfare </w:t>
      </w:r>
      <w:r w:rsidRPr="00810941">
        <w:rPr>
          <w:rStyle w:val="StyleUnderline"/>
        </w:rPr>
        <w:t>system (</w:t>
      </w:r>
      <w:r w:rsidRPr="00810941">
        <w:rPr>
          <w:rStyle w:val="StyleUnderline"/>
          <w:highlight w:val="cyan"/>
        </w:rPr>
        <w:t>due to their inability to produce</w:t>
      </w:r>
      <w:r w:rsidRPr="00810941">
        <w:rPr>
          <w:rStyle w:val="StyleUnderline"/>
        </w:rPr>
        <w:t xml:space="preserve"> in a capitalist economic system while at the same time requiring the state to spend money on their behalf). This economic justification combined with the Social Darwinism of the time, contributed to the creation of a state-supported program of eugenics of people with disabilities that was not only sanctioned by but also enforced by the medical establishment of the time</w:t>
      </w:r>
      <w:r w:rsidRPr="00CC16B7">
        <w:t>.</w:t>
      </w:r>
      <w:r w:rsidRPr="00CC16B7">
        <w:rPr>
          <w:sz w:val="14"/>
        </w:rPr>
        <w:t xml:space="preserve"> From the political economy of Nazi era eugenics, Russell (1998) moves to the current debate over euthanasia and “the right to die” for people with disabilities. Citing a study from the New England Journal of Medicine that surveyed physicians in Oregon (the first state to legalize euthanasia), </w:t>
      </w:r>
      <w:r w:rsidRPr="00CC16B7">
        <w:t>she demonstrates the connections between financial considerations and policies</w:t>
      </w:r>
      <w:r w:rsidRPr="00CC16B7">
        <w:rPr>
          <w:sz w:val="14"/>
        </w:rPr>
        <w:t xml:space="preserve"> G</w:t>
      </w:r>
      <w:r w:rsidRPr="00CC16B7">
        <w:rPr>
          <w:sz w:val="14"/>
        </w:rPr>
        <w:pgNum/>
      </w:r>
      <w:r w:rsidRPr="00CC16B7">
        <w:rPr>
          <w:sz w:val="14"/>
        </w:rPr>
        <w:t xml:space="preserve">rossman, 2004 </w:t>
      </w:r>
      <w:r w:rsidRPr="00CC16B7">
        <w:t>around physician-assisted suicide by recounting that in addition to the 60% of physicians who reported supporting assisted suicide, 80% indicated that economics might influence patient decisions.</w:t>
      </w:r>
      <w:r w:rsidRPr="00CC16B7">
        <w:rPr>
          <w:sz w:val="14"/>
        </w:rPr>
        <w:t xml:space="preserve"> Moreover, she offers the example of Larry McAfee, a quadriplegic in Georgia who, facing forced institutionalization as a consequence of insufficient state-supported programs that allow for independent living, petitioned the courts for and was granted the right to suicide, as a further example of the political bias toward the extermination of people with disabilities over the provision of services. As a result, Russell (1998) is left asking the haunting questions: “But are patients who face destitution really choosing death? Or are they victims of Social Darwinist euthanasia policy under which the rich can buy all the care they need while the poor must do without?” (40). </w:t>
      </w:r>
      <w:r w:rsidRPr="00810941">
        <w:rPr>
          <w:rStyle w:val="StyleUnderline"/>
        </w:rPr>
        <w:t xml:space="preserve">Continuing her exploration of the political economy of disability, Russell (1998) provides a history of the opposition to the passage of Social Security in the United States, detailing the roles played by the private insurance industry and the American Medical Association. In addition, she highlights the difficulties that eligibility requirement for </w:t>
      </w:r>
      <w:r w:rsidRPr="00810941">
        <w:rPr>
          <w:rStyle w:val="StyleUnderline"/>
          <w:highlight w:val="cyan"/>
        </w:rPr>
        <w:t>programs</w:t>
      </w:r>
      <w:r w:rsidRPr="00810941">
        <w:rPr>
          <w:rStyle w:val="StyleUnderline"/>
        </w:rPr>
        <w:t xml:space="preserve"> like Medicaid and Social Security which </w:t>
      </w:r>
      <w:r w:rsidRPr="00810941">
        <w:rPr>
          <w:rStyle w:val="StyleUnderline"/>
          <w:highlight w:val="cyan"/>
        </w:rPr>
        <w:t>require restricted incomes</w:t>
      </w:r>
      <w:r w:rsidRPr="00810941">
        <w:rPr>
          <w:rStyle w:val="StyleUnderline"/>
        </w:rPr>
        <w:t xml:space="preserve"> and/or limited assets present </w:t>
      </w:r>
      <w:r w:rsidRPr="00810941">
        <w:rPr>
          <w:rStyle w:val="StyleUnderline"/>
          <w:highlight w:val="cyan"/>
        </w:rPr>
        <w:t xml:space="preserve">for people with disabilities </w:t>
      </w:r>
      <w:r w:rsidRPr="00810941">
        <w:rPr>
          <w:rStyle w:val="StyleUnderline"/>
        </w:rPr>
        <w:t xml:space="preserve">who want to work. Moreover, she is extremely critical of the emphasis on private sector charities over a public safety net. </w:t>
      </w:r>
      <w:r w:rsidRPr="00CC16B7">
        <w:rPr>
          <w:sz w:val="14"/>
        </w:rPr>
        <w:t xml:space="preserve">In particular, she blasts Jerry Lewis and his Muscular Dystrophy Association (MDA) for their </w:t>
      </w:r>
      <w:r w:rsidRPr="00810941">
        <w:rPr>
          <w:rStyle w:val="StyleUnderline"/>
        </w:rPr>
        <w:t>portrayal of people with disabilities as pitiable and in need of cures, as well as the profit-making tactics that govern the distribution of funds raised by the organization</w:t>
      </w:r>
      <w:r w:rsidRPr="00E0061A">
        <w:t>.</w:t>
      </w:r>
      <w:r w:rsidRPr="00CC16B7">
        <w:rPr>
          <w:sz w:val="14"/>
        </w:rPr>
        <w:t xml:space="preserve"> She provides evidence that two-thirds of the money raised by MDA in 1991 was spent on overhead, with only the remaining one-third of funds to be split between direct patient services and research grants.</w:t>
      </w:r>
      <w:r w:rsidRPr="00CC16B7">
        <w:rPr>
          <w:sz w:val="14"/>
        </w:rPr>
        <w:pgNum/>
      </w:r>
      <w:r w:rsidRPr="00CC16B7">
        <w:rPr>
          <w:sz w:val="14"/>
        </w:rPr>
        <w:t xml:space="preserve">Grossman, 2004 Furthermore, </w:t>
      </w:r>
      <w:r w:rsidRPr="00810941">
        <w:rPr>
          <w:rStyle w:val="StyleUnderline"/>
        </w:rPr>
        <w:t xml:space="preserve">Russell (1998) discusses the effect of the ideology of capitalism in attracting the interest of then President George H.W. Bush to support </w:t>
      </w:r>
      <w:r w:rsidRPr="00810941">
        <w:rPr>
          <w:rStyle w:val="StyleUnderline"/>
          <w:highlight w:val="cyan"/>
        </w:rPr>
        <w:t>the Americans with Disabilities Act</w:t>
      </w:r>
      <w:r w:rsidRPr="00810941">
        <w:rPr>
          <w:rStyle w:val="StyleUnderline"/>
        </w:rPr>
        <w:t xml:space="preserve"> (what </w:t>
      </w:r>
      <w:r w:rsidRPr="00810941">
        <w:rPr>
          <w:rStyle w:val="StyleUnderline"/>
          <w:highlight w:val="cyan"/>
        </w:rPr>
        <w:t>has</w:t>
      </w:r>
      <w:r w:rsidRPr="00810941">
        <w:rPr>
          <w:rStyle w:val="StyleUnderline"/>
        </w:rPr>
        <w:t xml:space="preserve"> since </w:t>
      </w:r>
      <w:r w:rsidRPr="00810941">
        <w:rPr>
          <w:rStyle w:val="StyleUnderline"/>
          <w:highlight w:val="cyan"/>
        </w:rPr>
        <w:t>been</w:t>
      </w:r>
      <w:r w:rsidRPr="00810941">
        <w:rPr>
          <w:rStyle w:val="StyleUnderline"/>
        </w:rPr>
        <w:t xml:space="preserve"> touted as the most sweeping piece of legislation for people with disabilities in the history of the United States) as a </w:t>
      </w:r>
      <w:r w:rsidRPr="00810941">
        <w:rPr>
          <w:rStyle w:val="StyleUnderline"/>
          <w:highlight w:val="cyan"/>
        </w:rPr>
        <w:t xml:space="preserve">low-cost way to reduce </w:t>
      </w:r>
      <w:r w:rsidRPr="00810941">
        <w:rPr>
          <w:rStyle w:val="StyleUnderline"/>
        </w:rPr>
        <w:t xml:space="preserve">the number of people on government </w:t>
      </w:r>
      <w:r w:rsidRPr="00810941">
        <w:rPr>
          <w:rStyle w:val="StyleUnderline"/>
          <w:highlight w:val="cyan"/>
        </w:rPr>
        <w:t>assistance under the disguise of civil rights</w:t>
      </w:r>
      <w:r w:rsidRPr="00810941">
        <w:rPr>
          <w:rStyle w:val="StyleUnderline"/>
        </w:rPr>
        <w:t xml:space="preserve"> for people with disabilities. In addition, </w:t>
      </w:r>
      <w:r w:rsidRPr="00810941">
        <w:rPr>
          <w:rStyle w:val="StyleUnderline"/>
          <w:highlight w:val="cyan"/>
        </w:rPr>
        <w:t>she identifies economics as the primary motivation for the political actions</w:t>
      </w:r>
      <w:r w:rsidRPr="00810941">
        <w:rPr>
          <w:rStyle w:val="StyleUnderline"/>
        </w:rPr>
        <w:t xml:space="preserve"> that initiated continuing disability reviews (CDRs) and the multiple changes to federal definitions of disability, both of which were intended to reduce access to state systems of support.</w:t>
      </w:r>
      <w:r w:rsidRPr="00CC16B7">
        <w:rPr>
          <w:sz w:val="14"/>
        </w:rPr>
        <w:t xml:space="preserve"> In a later article, </w:t>
      </w:r>
      <w:r w:rsidRPr="00810941">
        <w:rPr>
          <w:rStyle w:val="StyleUnderline"/>
        </w:rPr>
        <w:t>Russell (2001) continues to elaborate on the relationships between political and economic spheres as evidenced by her redefinition of disabled people as “persons deemed less exploitable or not exploitable by the owning class who control the means of production in a capitalist economy” (87). She identifies the role of (the</w:t>
      </w:r>
      <w:r w:rsidRPr="00810941">
        <w:rPr>
          <w:rStyle w:val="StyleUnderline"/>
          <w:highlight w:val="cyan"/>
        </w:rPr>
        <w:t xml:space="preserve"> capitalist) class interests in determining the level of participation in social life afforded to people with disabilities through economically rationalized decisions about </w:t>
      </w:r>
      <w:r w:rsidRPr="00810941">
        <w:rPr>
          <w:rStyle w:val="StyleUnderline"/>
        </w:rPr>
        <w:t xml:space="preserve">both the </w:t>
      </w:r>
      <w:r w:rsidRPr="00810941">
        <w:rPr>
          <w:rStyle w:val="StyleUnderline"/>
          <w:highlight w:val="cyan"/>
        </w:rPr>
        <w:t xml:space="preserve">exclusion and inclusion </w:t>
      </w:r>
      <w:r w:rsidRPr="00810941">
        <w:rPr>
          <w:rStyle w:val="StyleUnderline"/>
        </w:rPr>
        <w:t>of people with disabilities in the labor force at different times in America’s history</w:t>
      </w:r>
      <w:r w:rsidRPr="00CC16B7">
        <w:rPr>
          <w:sz w:val="14"/>
        </w:rPr>
        <w:t xml:space="preserve"> (i.e., sheltered workshops; unwillingness of employers to offer accommodations, despite the ADA). Again, </w:t>
      </w:r>
      <w:r w:rsidRPr="00810941">
        <w:rPr>
          <w:rStyle w:val="StyleUnderline"/>
        </w:rPr>
        <w:t>she highlights the interplay between capitalist interests and the medicalization of disability that result in a focus on curing the individual, avoiding the institution of policies that remove barriers to social and economic participation</w:t>
      </w:r>
      <w:r w:rsidRPr="00CC16B7">
        <w:rPr>
          <w:sz w:val="14"/>
        </w:rPr>
        <w:t xml:space="preserve">. In “Mainfesto of an Uppity Crip”, the penultimate chapter of Beyond Ramps, </w:t>
      </w:r>
      <w:r w:rsidRPr="00810941">
        <w:rPr>
          <w:rStyle w:val="StyleUnderline"/>
          <w:highlight w:val="cyan"/>
        </w:rPr>
        <w:t>Russell</w:t>
      </w:r>
      <w:r w:rsidRPr="00810941">
        <w:rPr>
          <w:rStyle w:val="StyleUnderline"/>
        </w:rPr>
        <w:t xml:space="preserve"> (1998) </w:t>
      </w:r>
      <w:r w:rsidRPr="00810941">
        <w:rPr>
          <w:rStyle w:val="StyleUnderline"/>
          <w:highlight w:val="cyan"/>
        </w:rPr>
        <w:t>outlines a plan for change</w:t>
      </w:r>
      <w:r w:rsidRPr="00810941">
        <w:rPr>
          <w:rStyle w:val="StyleUnderline"/>
        </w:rPr>
        <w:t xml:space="preserve">, offering more than twenty-five suggestion </w:t>
      </w:r>
      <w:r w:rsidRPr="00810941">
        <w:rPr>
          <w:rStyle w:val="StyleUnderline"/>
          <w:highlight w:val="cyan"/>
        </w:rPr>
        <w:t>for anti-capitalist</w:t>
      </w:r>
      <w:r w:rsidRPr="00810941">
        <w:rPr>
          <w:rStyle w:val="StyleUnderline"/>
        </w:rPr>
        <w:t xml:space="preserve"> </w:t>
      </w:r>
      <w:r w:rsidRPr="00810941">
        <w:rPr>
          <w:rStyle w:val="StyleUnderline"/>
          <w:highlight w:val="cyan"/>
        </w:rPr>
        <w:t>reform</w:t>
      </w:r>
      <w:r w:rsidRPr="00810941">
        <w:rPr>
          <w:rStyle w:val="StyleUnderline"/>
        </w:rPr>
        <w:t xml:space="preserve"> that include actions like ensuring greater corporate accountability, instituting campaign finance reform, returning the media to the public, adopting the principles of universal design to  public and private spaces, mandating a living wage, and replacing the current mode of “institutional profiteering</w:t>
      </w:r>
      <w:r w:rsidRPr="00CC16B7">
        <w:rPr>
          <w:sz w:val="14"/>
        </w:rPr>
        <w:t xml:space="preserve">” (222) through the provision of Personal Assistance Services that support people with disabilities living in the community. </w:t>
      </w:r>
      <w:r w:rsidRPr="00E0061A">
        <w:t xml:space="preserve">She </w:t>
      </w:r>
      <w:r w:rsidRPr="00810941">
        <w:rPr>
          <w:rStyle w:val="StyleUnderline"/>
        </w:rPr>
        <w:t xml:space="preserve">concludes the book by </w:t>
      </w:r>
      <w:r w:rsidRPr="00810941">
        <w:rPr>
          <w:rStyle w:val="StyleUnderline"/>
          <w:highlight w:val="cyan"/>
        </w:rPr>
        <w:t>arguing</w:t>
      </w:r>
      <w:r w:rsidRPr="00810941">
        <w:rPr>
          <w:rStyle w:val="StyleUnderline"/>
        </w:rPr>
        <w:t xml:space="preserve"> </w:t>
      </w:r>
      <w:r w:rsidRPr="00810941">
        <w:rPr>
          <w:rStyle w:val="StyleUnderline"/>
          <w:highlight w:val="cyan"/>
        </w:rPr>
        <w:t>for</w:t>
      </w:r>
      <w:r w:rsidRPr="00810941">
        <w:rPr>
          <w:rStyle w:val="StyleUnderline"/>
        </w:rPr>
        <w:t xml:space="preserve"> a renaissance of </w:t>
      </w:r>
      <w:r w:rsidRPr="00810941">
        <w:rPr>
          <w:rStyle w:val="StyleUnderline"/>
          <w:highlight w:val="cyan"/>
        </w:rPr>
        <w:t>social solidarity across identity groups against the capitalist class</w:t>
      </w:r>
      <w:r w:rsidRPr="00810941">
        <w:rPr>
          <w:rStyle w:val="StyleUnderline"/>
        </w:rPr>
        <w:t>, a movement that would bring differences together and revive public discourse.</w:t>
      </w:r>
    </w:p>
    <w:p w14:paraId="741BDCC2" w14:textId="77777777" w:rsidR="00D514A4" w:rsidRPr="00166177" w:rsidRDefault="00D514A4" w:rsidP="00D514A4"/>
    <w:p w14:paraId="6BF0E700" w14:textId="77777777" w:rsidR="00D514A4" w:rsidRPr="00166177" w:rsidRDefault="00D514A4" w:rsidP="00D514A4"/>
    <w:p w14:paraId="13DAD3D4" w14:textId="77777777" w:rsidR="00D514A4" w:rsidRPr="00762CC9" w:rsidRDefault="00D514A4" w:rsidP="00D514A4">
      <w:pPr>
        <w:pStyle w:val="Heading3"/>
      </w:pPr>
      <w:r>
        <w:t>2NC---AT: Perm</w:t>
      </w:r>
    </w:p>
    <w:p w14:paraId="4CFD23FD" w14:textId="77777777" w:rsidR="00D514A4" w:rsidRPr="00762CC9" w:rsidRDefault="00D514A4" w:rsidP="00D514A4">
      <w:pPr>
        <w:pStyle w:val="Heading4"/>
      </w:pPr>
      <w:r>
        <w:t>Splintering DA---fracturing allows capitalism to restructure their movement</w:t>
      </w:r>
    </w:p>
    <w:p w14:paraId="265A6EB0" w14:textId="77777777" w:rsidR="00D514A4" w:rsidRPr="00762CC9" w:rsidRDefault="00D514A4" w:rsidP="00D514A4">
      <w:r w:rsidRPr="00762CC9">
        <w:rPr>
          <w:rStyle w:val="Style13ptBold"/>
        </w:rPr>
        <w:t>Parr ’13</w:t>
      </w:r>
      <w:r w:rsidRPr="00762CC9">
        <w:t xml:space="preserve"> </w:t>
      </w:r>
      <w:r w:rsidRPr="00762CC9">
        <w:rPr>
          <w:sz w:val="16"/>
        </w:rPr>
        <w:t xml:space="preserve">(Adrian, Assoc. Prof. of Philosophy and Environmental Studies @ U. of Cincinnati, </w:t>
      </w:r>
      <w:r w:rsidRPr="00762CC9">
        <w:rPr>
          <w:i/>
          <w:sz w:val="16"/>
        </w:rPr>
        <w:t>THE WRATH OF CAPITAL: Neoliberalism and Climate Change Politics</w:t>
      </w:r>
      <w:r w:rsidRPr="00762CC9">
        <w:rPr>
          <w:sz w:val="16"/>
        </w:rPr>
        <w:t>, pp. 5-6)</w:t>
      </w:r>
    </w:p>
    <w:p w14:paraId="76551E3E" w14:textId="77777777" w:rsidR="00D514A4" w:rsidRPr="00762CC9" w:rsidRDefault="00D514A4" w:rsidP="00D514A4">
      <w:pPr>
        <w:rPr>
          <w:rStyle w:val="StyleUnderline"/>
        </w:rPr>
      </w:pPr>
      <w:r w:rsidRPr="00762CC9">
        <w:rPr>
          <w:rStyle w:val="StyleUnderline"/>
        </w:rPr>
        <w:t xml:space="preserve">The contradiction of </w:t>
      </w:r>
      <w:r w:rsidRPr="00B04720">
        <w:rPr>
          <w:rStyle w:val="StyleUnderline"/>
          <w:highlight w:val="cyan"/>
        </w:rPr>
        <w:t>capitalism</w:t>
      </w:r>
      <w:r w:rsidRPr="00762CC9">
        <w:rPr>
          <w:rStyle w:val="StyleUnderline"/>
        </w:rPr>
        <w:t xml:space="preserve"> is that it </w:t>
      </w:r>
      <w:r w:rsidRPr="00B04720">
        <w:rPr>
          <w:rStyle w:val="StyleUnderline"/>
          <w:highlight w:val="cyan"/>
        </w:rPr>
        <w:t>is an uncompromising structure of negotiation</w:t>
      </w:r>
      <w:r w:rsidRPr="00762CC9">
        <w:rPr>
          <w:rStyle w:val="StyleUnderline"/>
        </w:rPr>
        <w:t>. It ruthlessly absorbs sociohistorical limits and the challenges these limits pose to capital, placing them in the service of further capital accumulation. Neoliberalism is an exclusive system premised upon the logic of property rights and the expansion of these rights, all the while maintaining that the free market is self-regulating, sufficiently and efficiently working to establish individual and collective well-being. In reality</w:t>
      </w:r>
      <w:r w:rsidRPr="00762CC9">
        <w:rPr>
          <w:sz w:val="16"/>
        </w:rPr>
        <w:t xml:space="preserve">, however, </w:t>
      </w:r>
      <w:r w:rsidRPr="00B04720">
        <w:rPr>
          <w:rStyle w:val="StyleUnderline"/>
          <w:highlight w:val="cyan"/>
        </w:rPr>
        <w:t>socioeconomic disparities have become more acute</w:t>
      </w:r>
      <w:r w:rsidRPr="00762CC9">
        <w:rPr>
          <w:rStyle w:val="StyleUnderline"/>
        </w:rPr>
        <w:t xml:space="preserve"> the world over, </w:t>
      </w:r>
      <w:r w:rsidRPr="00B04720">
        <w:rPr>
          <w:rStyle w:val="StyleUnderline"/>
          <w:highlight w:val="cyan"/>
        </w:rPr>
        <w:t>and the</w:t>
      </w:r>
      <w:r w:rsidRPr="00762CC9">
        <w:rPr>
          <w:rStyle w:val="StyleUnderline"/>
        </w:rPr>
        <w:t xml:space="preserve"> world's </w:t>
      </w:r>
      <w:r w:rsidRPr="00B04720">
        <w:rPr>
          <w:rStyle w:val="StyleUnderline"/>
          <w:highlight w:val="cyan"/>
        </w:rPr>
        <w:t>"common wealth</w:t>
      </w:r>
      <w:r w:rsidRPr="00762CC9">
        <w:rPr>
          <w:sz w:val="16"/>
        </w:rPr>
        <w:t>,</w:t>
      </w:r>
      <w:r w:rsidRPr="00762CC9">
        <w:rPr>
          <w:rStyle w:val="StyleUnderline"/>
        </w:rPr>
        <w:t>”</w:t>
      </w:r>
      <w:r w:rsidRPr="00762CC9">
        <w:rPr>
          <w:sz w:val="16"/>
        </w:rPr>
        <w:t xml:space="preserve"> as David Bollier and later Michael Hardt and Antonio Negri note, </w:t>
      </w:r>
      <w:r w:rsidRPr="00762CC9">
        <w:rPr>
          <w:rStyle w:val="StyleUnderline"/>
        </w:rPr>
        <w:t xml:space="preserve">has been increasingly </w:t>
      </w:r>
      <w:r w:rsidRPr="00B04720">
        <w:rPr>
          <w:rStyle w:val="StyleUnderline"/>
          <w:highlight w:val="cyan"/>
        </w:rPr>
        <w:t>privatized</w:t>
      </w:r>
      <w:r w:rsidRPr="00762CC9">
        <w:rPr>
          <w:sz w:val="16"/>
        </w:rPr>
        <w:t xml:space="preserve">.12 In 2010, the financial wealth of the world's high-net-worth individuals (with investable assets of $1 to $50 million or more [all money amounts are in U.S. dollars] ) surpassed the 2007 pre-financial crisis peak, growing 9.7 percent and reaching $42.7 trillion. Also in 2010 the global population of high-net­ worth individuals grew 8.3 percent to 10.9 million.13 In 2010, the global population was 6.9 billion, of whom there were 1,000 billionaires; 80,000 ultra-high-net-worth individuals with average wealth exceeding $50 mil­ lion; 3 billion with an average wealth of $10,000, of which 1.1 billion owned less than $1,000; and 2.5 billion who were reportedly "unbanked'' (without a bank account and thus living on the margins of the formal financial system) .14 </w:t>
      </w:r>
      <w:r w:rsidRPr="00762CC9">
        <w:rPr>
          <w:rStyle w:val="StyleUnderline"/>
        </w:rPr>
        <w:t>In a world where financial advantage brings with it political benefits, these figures attest to the weak position the majority of the world occupies in the arena of environmental and climate change politics.</w:t>
      </w:r>
      <w:r w:rsidRPr="00762CC9">
        <w:rPr>
          <w:bCs/>
          <w:sz w:val="20"/>
          <w:u w:val="single"/>
        </w:rPr>
        <w:t xml:space="preserve"> </w:t>
      </w:r>
      <w:r w:rsidRPr="00762CC9">
        <w:rPr>
          <w:rStyle w:val="StyleUnderline"/>
        </w:rPr>
        <w:t xml:space="preserve">Neoliberal </w:t>
      </w:r>
      <w:r w:rsidRPr="00B04720">
        <w:rPr>
          <w:rStyle w:val="StyleUnderline"/>
          <w:highlight w:val="cyan"/>
        </w:rPr>
        <w:t xml:space="preserve">capitalism </w:t>
      </w:r>
      <w:r w:rsidRPr="00762CC9">
        <w:rPr>
          <w:rStyle w:val="StyleUnderline"/>
        </w:rPr>
        <w:t xml:space="preserve">ameliorates the threat posed by environmental change by </w:t>
      </w:r>
      <w:r w:rsidRPr="00B04720">
        <w:rPr>
          <w:rStyle w:val="StyleUnderline"/>
          <w:highlight w:val="cyan"/>
        </w:rPr>
        <w:t>taking control of the collective call it issues forth, splintering the collective into a disparate</w:t>
      </w:r>
      <w:r w:rsidRPr="00762CC9">
        <w:rPr>
          <w:rStyle w:val="StyleUnderline"/>
        </w:rPr>
        <w:t xml:space="preserve"> and confusing </w:t>
      </w:r>
      <w:r w:rsidRPr="00B04720">
        <w:rPr>
          <w:rStyle w:val="StyleUnderline"/>
          <w:highlight w:val="cyan"/>
        </w:rPr>
        <w:t>array of</w:t>
      </w:r>
      <w:r w:rsidRPr="00762CC9">
        <w:rPr>
          <w:rStyle w:val="StyleUnderline"/>
        </w:rPr>
        <w:t xml:space="preserve"> individual </w:t>
      </w:r>
      <w:r w:rsidRPr="00B04720">
        <w:rPr>
          <w:rStyle w:val="StyleUnderline"/>
          <w:highlight w:val="cyan"/>
        </w:rPr>
        <w:t>choices</w:t>
      </w:r>
      <w:r w:rsidRPr="00762CC9">
        <w:rPr>
          <w:sz w:val="16"/>
        </w:rPr>
        <w:t xml:space="preserve"> competing with one another over how best to solve the crisis. Through this process of competition, </w:t>
      </w:r>
      <w:r w:rsidRPr="00762CC9">
        <w:rPr>
          <w:rStyle w:val="StyleUnderline"/>
        </w:rPr>
        <w:t xml:space="preserve">the collective nature of </w:t>
      </w:r>
      <w:r w:rsidRPr="00B04720">
        <w:rPr>
          <w:rStyle w:val="StyleUnderline"/>
          <w:highlight w:val="cyan"/>
        </w:rPr>
        <w:t xml:space="preserve">the crisis is restructured </w:t>
      </w:r>
      <w:r w:rsidRPr="00762CC9">
        <w:rPr>
          <w:rStyle w:val="StyleUnderline"/>
        </w:rPr>
        <w:t>and privatized</w:t>
      </w:r>
      <w:r w:rsidRPr="00B04720">
        <w:rPr>
          <w:rStyle w:val="StyleUnderline"/>
          <w:highlight w:val="cyan"/>
        </w:rPr>
        <w:t>, then put to work for</w:t>
      </w:r>
      <w:r w:rsidRPr="00762CC9">
        <w:rPr>
          <w:rStyle w:val="StyleUnderline"/>
        </w:rPr>
        <w:t xml:space="preserve"> the production and </w:t>
      </w:r>
      <w:r w:rsidRPr="00B04720">
        <w:rPr>
          <w:rStyle w:val="StyleUnderline"/>
          <w:highlight w:val="cyan"/>
        </w:rPr>
        <w:t>circulation of capital</w:t>
      </w:r>
      <w:r w:rsidRPr="00762CC9">
        <w:rPr>
          <w:rStyle w:val="StyleUnderline"/>
        </w:rPr>
        <w:t xml:space="preserve"> as the average wealth of the world's high-net-worth individuals grows at the expense of the majority of the world living in abject poverty. Advocating that the free market can solve debilitating environmental changes and the climate crisis is not a political response to these problems; it is merely a political ghost emptied of its collective aspirations.</w:t>
      </w:r>
    </w:p>
    <w:p w14:paraId="3A76153A" w14:textId="77777777" w:rsidR="00D514A4" w:rsidRPr="00DA671D" w:rsidRDefault="00D514A4" w:rsidP="00D514A4"/>
    <w:p w14:paraId="5F1930B4" w14:textId="77777777" w:rsidR="00D514A4" w:rsidRDefault="00D514A4" w:rsidP="00D514A4">
      <w:pPr>
        <w:pStyle w:val="Heading3"/>
      </w:pPr>
      <w:r>
        <w:t>2NC---L---Self-Care</w:t>
      </w:r>
    </w:p>
    <w:p w14:paraId="646E530A" w14:textId="77777777" w:rsidR="00D514A4" w:rsidRDefault="00D514A4" w:rsidP="00D514A4"/>
    <w:p w14:paraId="777484D1" w14:textId="77777777" w:rsidR="00D514A4" w:rsidRDefault="00D514A4" w:rsidP="00D514A4">
      <w:pPr>
        <w:pStyle w:val="Heading4"/>
      </w:pPr>
      <w:r>
        <w:t>Kim 20</w:t>
      </w:r>
    </w:p>
    <w:p w14:paraId="4C182C21" w14:textId="77777777" w:rsidR="00D514A4" w:rsidRPr="00571437" w:rsidRDefault="00D514A4" w:rsidP="00D514A4">
      <w:pPr>
        <w:rPr>
          <w:b/>
          <w:iCs/>
          <w:u w:val="single"/>
          <w:bdr w:val="single" w:sz="8" w:space="0" w:color="auto"/>
        </w:rPr>
      </w:pPr>
      <w:r>
        <w:t>“</w:t>
      </w:r>
      <w:r w:rsidRPr="002F1F03">
        <w:rPr>
          <w:rStyle w:val="Emphasis"/>
          <w:highlight w:val="green"/>
        </w:rPr>
        <w:t xml:space="preserve">Yet care webs </w:t>
      </w:r>
      <w:r w:rsidRPr="002F1F03">
        <w:rPr>
          <w:rStyle w:val="Emphasis"/>
        </w:rPr>
        <w:t xml:space="preserve">and fair-trade emotional labor economies </w:t>
      </w:r>
      <w:r w:rsidRPr="002F1F03">
        <w:rPr>
          <w:rStyle w:val="Emphasis"/>
          <w:highlight w:val="green"/>
        </w:rPr>
        <w:t>enable us to</w:t>
      </w:r>
      <w:r w:rsidRPr="002F1F03">
        <w:rPr>
          <w:rStyle w:val="Emphasis"/>
        </w:rPr>
        <w:t xml:space="preserve"> envision and </w:t>
      </w:r>
      <w:r w:rsidRPr="002F1F03">
        <w:rPr>
          <w:rStyle w:val="Emphasis"/>
          <w:highlight w:val="green"/>
        </w:rPr>
        <w:t>enact the kind of world we want to inhabit</w:t>
      </w:r>
      <w:r w:rsidRPr="002F1F03">
        <w:rPr>
          <w:rStyle w:val="Emphasis"/>
        </w:rPr>
        <w:t xml:space="preserve">, one in which care labor receives due respect, and </w:t>
      </w:r>
      <w:r w:rsidRPr="002F1F03">
        <w:rPr>
          <w:rStyle w:val="Emphasis"/>
          <w:highlight w:val="green"/>
        </w:rPr>
        <w:t>where we embrace “the radical notion that everyone deserves basic income</w:t>
      </w:r>
      <w:r>
        <w:rPr>
          <w:rStyle w:val="Emphasis"/>
        </w:rPr>
        <w:t>”</w:t>
      </w:r>
    </w:p>
    <w:p w14:paraId="5661BE89" w14:textId="77777777" w:rsidR="00D514A4" w:rsidRPr="0098060A" w:rsidRDefault="00D514A4" w:rsidP="00D514A4"/>
    <w:p w14:paraId="7ED771B8" w14:textId="77777777" w:rsidR="00D514A4" w:rsidRPr="00FF1A8A" w:rsidRDefault="00D514A4" w:rsidP="00D514A4">
      <w:pPr>
        <w:pStyle w:val="Heading4"/>
      </w:pPr>
      <w:bookmarkStart w:id="2" w:name="_Hlk524854055"/>
      <w:bookmarkStart w:id="3" w:name="_Hlk505426303"/>
      <w:r>
        <w:rPr>
          <w:rFonts w:cs="Times New Roman"/>
        </w:rPr>
        <w:t>The affs framing of community care as a prerequisite creates a focus on the self that endlessly defers collective organization---the alt solves better</w:t>
      </w:r>
    </w:p>
    <w:p w14:paraId="2A32ABE3" w14:textId="77777777" w:rsidR="00D514A4" w:rsidRPr="00C137B8" w:rsidRDefault="00D514A4" w:rsidP="00D514A4">
      <w:r w:rsidRPr="00C137B8">
        <w:t xml:space="preserve">B. </w:t>
      </w:r>
      <w:r w:rsidRPr="00C137B8">
        <w:rPr>
          <w:rStyle w:val="Style13ptBold"/>
        </w:rPr>
        <w:t>LOEWE 12</w:t>
      </w:r>
      <w:r w:rsidRPr="00C137B8">
        <w:t xml:space="preserve">, an organizer and communicator, has served as NDLON's Communications Director, supported the Alto Arizona work against SB 1070 and Sheriff Arpaio, and participated in the organizing of the 2010 US Social Forum in Detroit [“An End to Self Care,” </w:t>
      </w:r>
      <w:r w:rsidRPr="00C137B8">
        <w:rPr>
          <w:i/>
        </w:rPr>
        <w:t>Organizing Upgrade</w:t>
      </w:r>
      <w:r w:rsidRPr="00C137B8">
        <w:t>, October 15</w:t>
      </w:r>
      <w:r>
        <w:t xml:space="preserve"> </w:t>
      </w:r>
      <w:r w:rsidRPr="00C137B8">
        <w:t>12, http://www.organizingupgrade.com/index.php/blogs/b-loewe/item/729-end-to-self-care]</w:t>
      </w:r>
    </w:p>
    <w:p w14:paraId="74F8E9AB" w14:textId="77777777" w:rsidR="00D514A4" w:rsidRPr="00C137B8" w:rsidRDefault="00D514A4" w:rsidP="00D514A4">
      <w:pPr>
        <w:rPr>
          <w:sz w:val="16"/>
        </w:rPr>
      </w:pPr>
      <w:r w:rsidRPr="00C137B8">
        <w:rPr>
          <w:rStyle w:val="StyleUnderline"/>
        </w:rPr>
        <w:t xml:space="preserve">As long as </w:t>
      </w:r>
      <w:r w:rsidRPr="007F2B60">
        <w:rPr>
          <w:rStyle w:val="StyleUnderline"/>
          <w:highlight w:val="cyan"/>
        </w:rPr>
        <w:t>self-care</w:t>
      </w:r>
      <w:r w:rsidRPr="00C137B8">
        <w:rPr>
          <w:rStyle w:val="StyleUnderline"/>
        </w:rPr>
        <w:t xml:space="preserve"> is discussed as an individual responsibility and additional task, it will be something that middle-class people</w:t>
      </w:r>
      <w:r w:rsidRPr="00C137B8">
        <w:rPr>
          <w:sz w:val="16"/>
        </w:rPr>
        <w:t xml:space="preserve"> with leisure time </w:t>
      </w:r>
      <w:r w:rsidRPr="00C137B8">
        <w:rPr>
          <w:rStyle w:val="StyleUnderline"/>
        </w:rPr>
        <w:t xml:space="preserve">will most easily relate to and </w:t>
      </w:r>
      <w:r w:rsidRPr="007F2B60">
        <w:rPr>
          <w:rStyle w:val="StyleUnderline"/>
          <w:highlight w:val="cyan"/>
        </w:rPr>
        <w:t xml:space="preserve">will include </w:t>
      </w:r>
      <w:r w:rsidRPr="007F2B60">
        <w:rPr>
          <w:rStyle w:val="Emphasis"/>
          <w:highlight w:val="cyan"/>
        </w:rPr>
        <w:t>barriers</w:t>
      </w:r>
      <w:r w:rsidRPr="007F2B60">
        <w:rPr>
          <w:rStyle w:val="StyleUnderline"/>
          <w:highlight w:val="cyan"/>
        </w:rPr>
        <w:t xml:space="preserve"> to</w:t>
      </w:r>
      <w:r w:rsidRPr="00C137B8">
        <w:rPr>
          <w:rStyle w:val="StyleUnderline"/>
        </w:rPr>
        <w:t xml:space="preserve"> the lives of </w:t>
      </w:r>
      <w:r w:rsidRPr="007F2B60">
        <w:rPr>
          <w:rStyle w:val="StyleUnderline"/>
          <w:highlight w:val="cyan"/>
        </w:rPr>
        <w:t xml:space="preserve">people </w:t>
      </w:r>
      <w:r w:rsidRPr="007F2B60">
        <w:rPr>
          <w:rStyle w:val="Emphasis"/>
          <w:highlight w:val="cyan"/>
        </w:rPr>
        <w:t>without time to spare</w:t>
      </w:r>
      <w:r w:rsidRPr="00C137B8">
        <w:rPr>
          <w:rStyle w:val="StyleUnderline"/>
        </w:rPr>
        <w:t xml:space="preserve">.  </w:t>
      </w:r>
      <w:r w:rsidRPr="007F2B60">
        <w:rPr>
          <w:rStyle w:val="StyleUnderline"/>
          <w:highlight w:val="cyan"/>
        </w:rPr>
        <w:t>It becomes</w:t>
      </w:r>
      <w:r w:rsidRPr="00C137B8">
        <w:rPr>
          <w:rStyle w:val="StyleUnderline"/>
        </w:rPr>
        <w:t xml:space="preserve"> one more unchecked box on a to-do list to feel bad about, an unreal expectation, or </w:t>
      </w:r>
      <w:r w:rsidRPr="007F2B60">
        <w:rPr>
          <w:rStyle w:val="StyleUnderline"/>
          <w:highlight w:val="cyan"/>
        </w:rPr>
        <w:t xml:space="preserve">a </w:t>
      </w:r>
      <w:r w:rsidRPr="007F2B60">
        <w:rPr>
          <w:rStyle w:val="Emphasis"/>
          <w:highlight w:val="cyan"/>
        </w:rPr>
        <w:t>far-off dream</w:t>
      </w:r>
      <w:r w:rsidRPr="00C137B8">
        <w:rPr>
          <w:sz w:val="16"/>
        </w:rPr>
        <w:t>.</w:t>
      </w:r>
    </w:p>
    <w:p w14:paraId="0C294CE5" w14:textId="77777777" w:rsidR="00D514A4" w:rsidRPr="00C137B8" w:rsidRDefault="00D514A4" w:rsidP="00D514A4">
      <w:pPr>
        <w:rPr>
          <w:sz w:val="16"/>
        </w:rPr>
      </w:pPr>
      <w:r w:rsidRPr="00C137B8">
        <w:rPr>
          <w:rStyle w:val="StyleUnderline"/>
        </w:rPr>
        <w:t xml:space="preserve">The </w:t>
      </w:r>
      <w:r w:rsidRPr="00C137B8">
        <w:rPr>
          <w:rStyle w:val="Emphasis"/>
        </w:rPr>
        <w:t>movement is my self-care</w:t>
      </w:r>
      <w:r w:rsidRPr="00C137B8">
        <w:rPr>
          <w:rStyle w:val="StyleUnderline"/>
        </w:rPr>
        <w:t xml:space="preserve"> not my reason for needing it</w:t>
      </w:r>
      <w:r w:rsidRPr="00C137B8">
        <w:rPr>
          <w:sz w:val="16"/>
        </w:rPr>
        <w:t>.</w:t>
      </w:r>
    </w:p>
    <w:p w14:paraId="2777A5C4" w14:textId="77777777" w:rsidR="00D514A4" w:rsidRPr="00C137B8" w:rsidRDefault="00D514A4" w:rsidP="00D514A4">
      <w:pPr>
        <w:ind w:left="720"/>
        <w:rPr>
          <w:sz w:val="16"/>
        </w:rPr>
      </w:pPr>
      <w:r w:rsidRPr="00C137B8">
        <w:rPr>
          <w:rStyle w:val="StyleUnderline"/>
        </w:rPr>
        <w:t>Don Andres awoke every morning at 5:00am</w:t>
      </w:r>
      <w:r w:rsidRPr="00C137B8">
        <w:rPr>
          <w:sz w:val="16"/>
        </w:rPr>
        <w:t xml:space="preserve"> to arrive at a street corner </w:t>
      </w:r>
      <w:r w:rsidRPr="00C137B8">
        <w:rPr>
          <w:rStyle w:val="StyleUnderline"/>
        </w:rPr>
        <w:t>to look for work</w:t>
      </w:r>
      <w:r w:rsidRPr="00C137B8">
        <w:rPr>
          <w:sz w:val="16"/>
        </w:rPr>
        <w:t xml:space="preserve"> by 6:00am. </w:t>
      </w:r>
      <w:r w:rsidRPr="00C137B8">
        <w:rPr>
          <w:rStyle w:val="StyleUnderline"/>
        </w:rPr>
        <w:t>He’d work a full day</w:t>
      </w:r>
      <w:r w:rsidRPr="00C137B8">
        <w:rPr>
          <w:sz w:val="16"/>
        </w:rPr>
        <w:t xml:space="preserve"> of heavy construction </w:t>
      </w:r>
      <w:r w:rsidRPr="00C137B8">
        <w:rPr>
          <w:rStyle w:val="StyleUnderline"/>
        </w:rPr>
        <w:t>and still arrive at the 7:00pm meeting</w:t>
      </w:r>
      <w:r w:rsidRPr="00C137B8">
        <w:rPr>
          <w:sz w:val="16"/>
        </w:rPr>
        <w:t xml:space="preserve">. He’d routinely fall asleep but he was there. </w:t>
      </w:r>
      <w:r w:rsidRPr="00C137B8">
        <w:rPr>
          <w:rStyle w:val="StyleUnderline"/>
        </w:rPr>
        <w:t xml:space="preserve">Why? Because </w:t>
      </w:r>
      <w:r w:rsidRPr="007F2B60">
        <w:rPr>
          <w:rStyle w:val="StyleUnderline"/>
          <w:highlight w:val="cyan"/>
        </w:rPr>
        <w:t>organizing</w:t>
      </w:r>
      <w:r w:rsidRPr="00C137B8">
        <w:rPr>
          <w:sz w:val="16"/>
        </w:rPr>
        <w:t xml:space="preserve"> together to improve conditions, </w:t>
      </w:r>
      <w:r w:rsidRPr="007F2B60">
        <w:rPr>
          <w:rStyle w:val="StyleUnderline"/>
          <w:highlight w:val="cyan"/>
        </w:rPr>
        <w:t xml:space="preserve">to </w:t>
      </w:r>
      <w:r w:rsidRPr="007F2B60">
        <w:rPr>
          <w:rStyle w:val="Emphasis"/>
          <w:highlight w:val="cyan"/>
        </w:rPr>
        <w:t>create alternatives</w:t>
      </w:r>
      <w:r w:rsidRPr="00C137B8">
        <w:rPr>
          <w:sz w:val="16"/>
        </w:rPr>
        <w:t xml:space="preserve">, to band together, </w:t>
      </w:r>
      <w:r w:rsidRPr="007F2B60">
        <w:rPr>
          <w:rStyle w:val="StyleUnderline"/>
          <w:highlight w:val="cyan"/>
        </w:rPr>
        <w:t xml:space="preserve">was the </w:t>
      </w:r>
      <w:r w:rsidRPr="007F2B60">
        <w:rPr>
          <w:rStyle w:val="Emphasis"/>
          <w:highlight w:val="cyan"/>
        </w:rPr>
        <w:t>only option</w:t>
      </w:r>
      <w:r w:rsidRPr="007F2B60">
        <w:rPr>
          <w:rStyle w:val="StyleUnderline"/>
          <w:highlight w:val="cyan"/>
        </w:rPr>
        <w:t xml:space="preserve"> for how care could be </w:t>
      </w:r>
      <w:r w:rsidRPr="007F2B60">
        <w:rPr>
          <w:rStyle w:val="Emphasis"/>
          <w:highlight w:val="cyan"/>
        </w:rPr>
        <w:t>anything but alien</w:t>
      </w:r>
      <w:r w:rsidRPr="00C137B8">
        <w:rPr>
          <w:rStyle w:val="StyleUnderline"/>
        </w:rPr>
        <w:t xml:space="preserve"> in his life as a day laborer. Being at the meeting was self-care</w:t>
      </w:r>
      <w:r w:rsidRPr="00C137B8">
        <w:rPr>
          <w:sz w:val="16"/>
        </w:rPr>
        <w:t>.</w:t>
      </w:r>
    </w:p>
    <w:p w14:paraId="341F0900" w14:textId="77777777" w:rsidR="00D514A4" w:rsidRPr="00C137B8" w:rsidRDefault="00D514A4" w:rsidP="00D514A4">
      <w:pPr>
        <w:rPr>
          <w:sz w:val="16"/>
        </w:rPr>
      </w:pPr>
      <w:r w:rsidRPr="007F2B60">
        <w:rPr>
          <w:rStyle w:val="StyleUnderline"/>
          <w:highlight w:val="cyan"/>
        </w:rPr>
        <w:t xml:space="preserve">Lack of care is </w:t>
      </w:r>
      <w:r w:rsidRPr="007F2B60">
        <w:rPr>
          <w:rStyle w:val="Emphasis"/>
          <w:highlight w:val="cyan"/>
        </w:rPr>
        <w:t>systemic</w:t>
      </w:r>
      <w:r w:rsidRPr="00C137B8">
        <w:rPr>
          <w:rStyle w:val="StyleUnderline"/>
        </w:rPr>
        <w:t xml:space="preserve">. Therefore resistance to those systems is the highest affirmation of care for oneself and one’s community.  </w:t>
      </w:r>
      <w:r w:rsidRPr="007F2B60">
        <w:rPr>
          <w:rStyle w:val="Emphasis"/>
          <w:highlight w:val="cyan"/>
        </w:rPr>
        <w:t>Movement work is healing</w:t>
      </w:r>
      <w:r w:rsidRPr="00C137B8">
        <w:rPr>
          <w:sz w:val="16"/>
        </w:rPr>
        <w:t xml:space="preserve"> work.</w:t>
      </w:r>
    </w:p>
    <w:p w14:paraId="25A912B4" w14:textId="77777777" w:rsidR="00D514A4" w:rsidRPr="00C137B8" w:rsidRDefault="00D514A4" w:rsidP="00D514A4">
      <w:pPr>
        <w:rPr>
          <w:sz w:val="16"/>
        </w:rPr>
      </w:pPr>
      <w:r w:rsidRPr="00C137B8">
        <w:rPr>
          <w:rStyle w:val="StyleUnderline"/>
        </w:rPr>
        <w:t xml:space="preserve">What self-care often misses is the reality that for the majority of people engaged in social justice movements, participation is out of </w:t>
      </w:r>
      <w:r w:rsidRPr="00C137B8">
        <w:rPr>
          <w:rStyle w:val="Emphasis"/>
        </w:rPr>
        <w:t>necessity</w:t>
      </w:r>
      <w:r w:rsidRPr="00C137B8">
        <w:rPr>
          <w:sz w:val="16"/>
        </w:rPr>
        <w:t xml:space="preserve">. That </w:t>
      </w:r>
      <w:r w:rsidRPr="00C137B8">
        <w:rPr>
          <w:rStyle w:val="StyleUnderline"/>
        </w:rPr>
        <w:t xml:space="preserve">a </w:t>
      </w:r>
      <w:r w:rsidRPr="007F2B60">
        <w:rPr>
          <w:rStyle w:val="Emphasis"/>
          <w:highlight w:val="cyan"/>
        </w:rPr>
        <w:t>collective effort</w:t>
      </w:r>
      <w:r w:rsidRPr="00C137B8">
        <w:rPr>
          <w:sz w:val="16"/>
        </w:rPr>
        <w:t xml:space="preserve"> in the form of social movement </w:t>
      </w:r>
      <w:r w:rsidRPr="007F2B60">
        <w:rPr>
          <w:rStyle w:val="StyleUnderline"/>
          <w:highlight w:val="cyan"/>
        </w:rPr>
        <w:t xml:space="preserve">is the </w:t>
      </w:r>
      <w:r w:rsidRPr="007F2B60">
        <w:rPr>
          <w:rStyle w:val="Emphasis"/>
          <w:highlight w:val="cyan"/>
        </w:rPr>
        <w:t>highest articulation</w:t>
      </w:r>
      <w:r w:rsidRPr="007F2B60">
        <w:rPr>
          <w:rStyle w:val="StyleUnderline"/>
          <w:highlight w:val="cyan"/>
        </w:rPr>
        <w:t xml:space="preserve"> of </w:t>
      </w:r>
      <w:r w:rsidRPr="007F2B60">
        <w:rPr>
          <w:rStyle w:val="Emphasis"/>
          <w:highlight w:val="cyan"/>
        </w:rPr>
        <w:t>caring for one’s own self</w:t>
      </w:r>
      <w:r w:rsidRPr="00C137B8">
        <w:rPr>
          <w:rStyle w:val="StyleUnderline"/>
        </w:rPr>
        <w:t xml:space="preserve"> in a world designed to deny your worthiness of care. Too many people discussing </w:t>
      </w:r>
      <w:r w:rsidRPr="007F2B60">
        <w:rPr>
          <w:rStyle w:val="StyleUnderline"/>
          <w:highlight w:val="cyan"/>
        </w:rPr>
        <w:t xml:space="preserve">self-care </w:t>
      </w:r>
      <w:r w:rsidRPr="007F2B60">
        <w:rPr>
          <w:rStyle w:val="Emphasis"/>
          <w:highlight w:val="cyan"/>
        </w:rPr>
        <w:t>overlook</w:t>
      </w:r>
      <w:r w:rsidRPr="007F2B60">
        <w:rPr>
          <w:rStyle w:val="StyleUnderline"/>
          <w:highlight w:val="cyan"/>
        </w:rPr>
        <w:t xml:space="preserve"> the </w:t>
      </w:r>
      <w:r w:rsidRPr="007F2B60">
        <w:rPr>
          <w:rStyle w:val="Emphasis"/>
          <w:highlight w:val="cyan"/>
        </w:rPr>
        <w:t>structural barriers</w:t>
      </w:r>
      <w:r w:rsidRPr="007F2B60">
        <w:rPr>
          <w:rStyle w:val="StyleUnderline"/>
          <w:highlight w:val="cyan"/>
        </w:rPr>
        <w:t xml:space="preserve"> that make </w:t>
      </w:r>
      <w:r w:rsidRPr="007F2B60">
        <w:rPr>
          <w:rStyle w:val="Emphasis"/>
          <w:highlight w:val="cyan"/>
        </w:rPr>
        <w:t>access</w:t>
      </w:r>
      <w:r w:rsidRPr="007F2B60">
        <w:rPr>
          <w:rStyle w:val="StyleUnderline"/>
          <w:highlight w:val="cyan"/>
        </w:rPr>
        <w:t xml:space="preserve"> to the care</w:t>
      </w:r>
      <w:r w:rsidRPr="00C137B8">
        <w:rPr>
          <w:rStyle w:val="StyleUnderline"/>
        </w:rPr>
        <w:t xml:space="preserve"> they are speaking of </w:t>
      </w:r>
      <w:r w:rsidRPr="007F2B60">
        <w:rPr>
          <w:rStyle w:val="StyleUnderline"/>
          <w:highlight w:val="cyan"/>
        </w:rPr>
        <w:t>impossible</w:t>
      </w:r>
      <w:r w:rsidRPr="00C137B8">
        <w:rPr>
          <w:rStyle w:val="StyleUnderline"/>
        </w:rPr>
        <w:t xml:space="preserve"> without the struggle they often discuss as the cause of their need to ‘take care of themselves.’</w:t>
      </w:r>
    </w:p>
    <w:p w14:paraId="623F44BA" w14:textId="77777777" w:rsidR="00D514A4" w:rsidRPr="00C137B8" w:rsidRDefault="00D514A4" w:rsidP="00D514A4">
      <w:pPr>
        <w:rPr>
          <w:sz w:val="16"/>
          <w:szCs w:val="16"/>
        </w:rPr>
      </w:pPr>
      <w:r w:rsidRPr="00C137B8">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303C7C65" w14:textId="77777777" w:rsidR="00D514A4" w:rsidRPr="00C137B8" w:rsidRDefault="00D514A4" w:rsidP="00D514A4">
      <w:pPr>
        <w:rPr>
          <w:sz w:val="16"/>
        </w:rPr>
      </w:pPr>
      <w:r w:rsidRPr="00C137B8">
        <w:rPr>
          <w:sz w:val="16"/>
        </w:rPr>
        <w:t xml:space="preserve">The truth is that </w:t>
      </w:r>
      <w:r w:rsidRPr="00C137B8">
        <w:rPr>
          <w:rStyle w:val="StyleUnderline"/>
        </w:rPr>
        <w:t>we cannot knit our way to revolution</w:t>
      </w:r>
      <w:r w:rsidRPr="00C137B8">
        <w:rPr>
          <w:sz w:val="16"/>
        </w:rPr>
        <w:t xml:space="preserve">.  The issue is not that movements are taxing, because truly they are.  </w:t>
      </w:r>
      <w:r w:rsidRPr="00C137B8">
        <w:rPr>
          <w:rStyle w:val="StyleUnderline"/>
        </w:rPr>
        <w:t>It’s called ‘struggle’ for a reason</w:t>
      </w:r>
      <w:r w:rsidRPr="00C137B8">
        <w:rPr>
          <w:sz w:val="16"/>
        </w:rPr>
        <w:t>. But they go from strain to overtaxing when we seek to fulfill our political aspirations through vehicles never meant to carry them like in non-political formations or some 501c3s.</w:t>
      </w:r>
    </w:p>
    <w:p w14:paraId="1B7D0CF4" w14:textId="77777777" w:rsidR="00D514A4" w:rsidRPr="00C137B8" w:rsidRDefault="00D514A4" w:rsidP="00D514A4">
      <w:pPr>
        <w:rPr>
          <w:sz w:val="16"/>
        </w:rPr>
      </w:pPr>
      <w:r w:rsidRPr="007F2B60">
        <w:rPr>
          <w:rStyle w:val="StyleUnderline"/>
          <w:highlight w:val="cyan"/>
        </w:rPr>
        <w:t>The crisis of care is</w:t>
      </w:r>
      <w:r w:rsidRPr="00C137B8">
        <w:rPr>
          <w:sz w:val="16"/>
        </w:rPr>
        <w:t xml:space="preserve"> also </w:t>
      </w:r>
      <w:r w:rsidRPr="007F2B60">
        <w:rPr>
          <w:rStyle w:val="StyleUnderline"/>
          <w:highlight w:val="cyan"/>
        </w:rPr>
        <w:t xml:space="preserve">a </w:t>
      </w:r>
      <w:r w:rsidRPr="007F2B60">
        <w:rPr>
          <w:rStyle w:val="Emphasis"/>
          <w:highlight w:val="cyan"/>
        </w:rPr>
        <w:t>crisis of organization</w:t>
      </w:r>
      <w:r w:rsidRPr="00C137B8">
        <w:rPr>
          <w:sz w:val="16"/>
        </w:rPr>
        <w:t xml:space="preserve">.  Non-profits are built to do a lot of good, but they have inherent limitations that mean they are rarely built to fulfill our visions of the transformative organizing that would usher in a world where we could feel whole.  </w:t>
      </w:r>
      <w:r w:rsidRPr="00C137B8">
        <w:rPr>
          <w:rStyle w:val="StyleUnderline"/>
        </w:rPr>
        <w:t>Most engaged in social movements</w:t>
      </w:r>
      <w:r w:rsidRPr="00C137B8">
        <w:rPr>
          <w:sz w:val="16"/>
        </w:rPr>
        <w:t xml:space="preserve"> today </w:t>
      </w:r>
      <w:r w:rsidRPr="00C137B8">
        <w:rPr>
          <w:rStyle w:val="StyleUnderline"/>
        </w:rPr>
        <w:t>are originally driven out of either a concrete material necessity and/or a deep connection to the wrong that accompanies inequality and a drive to make it right</w:t>
      </w:r>
      <w:r w:rsidRPr="00C137B8">
        <w:rPr>
          <w:sz w:val="16"/>
        </w:rPr>
        <w:t xml:space="preserve">. However the majority of organizations available to us today are designed for gentle reforms but not the fundamental transformation our spirits crave.  As a result, </w:t>
      </w:r>
      <w:r w:rsidRPr="007F2B60">
        <w:rPr>
          <w:rStyle w:val="StyleUnderline"/>
          <w:highlight w:val="cyan"/>
        </w:rPr>
        <w:t>we try to</w:t>
      </w:r>
      <w:r w:rsidRPr="00C137B8">
        <w:rPr>
          <w:rStyle w:val="StyleUnderline"/>
        </w:rPr>
        <w:t xml:space="preserve"> transform a model unfit to </w:t>
      </w:r>
      <w:r w:rsidRPr="007F2B60">
        <w:rPr>
          <w:rStyle w:val="Emphasis"/>
          <w:highlight w:val="cyan"/>
        </w:rPr>
        <w:t>nourish our hearts</w:t>
      </w:r>
      <w:r w:rsidRPr="00C137B8">
        <w:rPr>
          <w:rStyle w:val="StyleUnderline"/>
        </w:rPr>
        <w:t xml:space="preserve"> and then treat that frustration with tonics and diets and stretches </w:t>
      </w:r>
      <w:r w:rsidRPr="007F2B60">
        <w:rPr>
          <w:rStyle w:val="Emphasis"/>
          <w:highlight w:val="cyan"/>
        </w:rPr>
        <w:t>instead</w:t>
      </w:r>
      <w:r w:rsidRPr="007F2B60">
        <w:rPr>
          <w:rStyle w:val="StyleUnderline"/>
          <w:highlight w:val="cyan"/>
        </w:rPr>
        <w:t xml:space="preserve"> of placing</w:t>
      </w:r>
      <w:r w:rsidRPr="00C137B8">
        <w:rPr>
          <w:rStyle w:val="StyleUnderline"/>
        </w:rPr>
        <w:t xml:space="preserve"> our efforts in </w:t>
      </w:r>
      <w:r w:rsidRPr="007F2B60">
        <w:rPr>
          <w:rStyle w:val="Emphasis"/>
          <w:highlight w:val="cyan"/>
        </w:rPr>
        <w:t>creating a collective space</w:t>
      </w:r>
      <w:r w:rsidRPr="007F2B60">
        <w:rPr>
          <w:rStyle w:val="StyleUnderline"/>
          <w:highlight w:val="cyan"/>
        </w:rPr>
        <w:t xml:space="preserve"> that unleashes our heart’s creative desires</w:t>
      </w:r>
      <w:r w:rsidRPr="00C137B8">
        <w:rPr>
          <w:sz w:val="16"/>
        </w:rPr>
        <w:t>.</w:t>
      </w:r>
    </w:p>
    <w:p w14:paraId="2766B373" w14:textId="77777777" w:rsidR="00D514A4" w:rsidRPr="00C137B8" w:rsidRDefault="00D514A4" w:rsidP="00D514A4">
      <w:pPr>
        <w:rPr>
          <w:sz w:val="16"/>
        </w:rPr>
      </w:pPr>
      <w:r w:rsidRPr="00C137B8">
        <w:rPr>
          <w:sz w:val="16"/>
        </w:rPr>
        <w:t xml:space="preserve">Maria </w:t>
      </w:r>
      <w:r w:rsidRPr="00C137B8">
        <w:rPr>
          <w:rStyle w:val="StyleUnderline"/>
        </w:rPr>
        <w:t>Poblet of Causa Justa</w:t>
      </w:r>
      <w:r w:rsidRPr="00C137B8">
        <w:rPr>
          <w:sz w:val="16"/>
        </w:rPr>
        <w:t xml:space="preserve"> Just Cause </w:t>
      </w:r>
      <w:r w:rsidRPr="00C137B8">
        <w:rPr>
          <w:rStyle w:val="StyleUnderline"/>
        </w:rPr>
        <w:t>once said, “Burnout is not about the amount of hours you work, it is about the amount of political clarity you have.”</w:t>
      </w:r>
      <w:r w:rsidRPr="00C137B8">
        <w:rPr>
          <w:sz w:val="16"/>
        </w:rPr>
        <w:t xml:space="preserve">  What that means is that </w:t>
      </w:r>
      <w:r w:rsidRPr="00C137B8">
        <w:rPr>
          <w:rStyle w:val="StyleUnderline"/>
        </w:rPr>
        <w:t>there is no chance of us consistently burning the midnight oil if we don’t at our core believe what we’re working on will get us to a new day and no amount of</w:t>
      </w:r>
      <w:r w:rsidRPr="00C137B8">
        <w:rPr>
          <w:sz w:val="16"/>
        </w:rPr>
        <w:t xml:space="preserve"> yoga or </w:t>
      </w:r>
      <w:r w:rsidRPr="00C137B8">
        <w:rPr>
          <w:rStyle w:val="StyleUnderline"/>
        </w:rPr>
        <w:t>therapy</w:t>
      </w:r>
      <w:r w:rsidRPr="00C137B8">
        <w:rPr>
          <w:sz w:val="16"/>
        </w:rPr>
        <w:t xml:space="preserve"> or comfort food </w:t>
      </w:r>
      <w:r w:rsidRPr="00C137B8">
        <w:rPr>
          <w:rStyle w:val="StyleUnderline"/>
        </w:rPr>
        <w:t>we supplement our work with will compensate for that</w:t>
      </w:r>
      <w:r w:rsidRPr="00C137B8">
        <w:rPr>
          <w:sz w:val="16"/>
        </w:rPr>
        <w:t xml:space="preserve">. However, </w:t>
      </w:r>
      <w:r w:rsidRPr="007F2B60">
        <w:rPr>
          <w:rStyle w:val="StyleUnderline"/>
          <w:highlight w:val="cyan"/>
        </w:rPr>
        <w:t>if we</w:t>
      </w:r>
      <w:r w:rsidRPr="00C137B8">
        <w:rPr>
          <w:rStyle w:val="StyleUnderline"/>
        </w:rPr>
        <w:t xml:space="preserve"> can </w:t>
      </w:r>
      <w:r w:rsidRPr="007F2B60">
        <w:rPr>
          <w:rStyle w:val="Emphasis"/>
          <w:highlight w:val="cyan"/>
        </w:rPr>
        <w:t>see a better world</w:t>
      </w:r>
      <w:r w:rsidRPr="00C137B8">
        <w:rPr>
          <w:rStyle w:val="StyleUnderline"/>
        </w:rPr>
        <w:t xml:space="preserve"> just over the horizon</w:t>
      </w:r>
      <w:r w:rsidRPr="00C137B8">
        <w:rPr>
          <w:sz w:val="16"/>
        </w:rPr>
        <w:t xml:space="preserve">, like a marathon runner nearing a finish line, </w:t>
      </w:r>
      <w:r w:rsidRPr="007F2B60">
        <w:rPr>
          <w:rStyle w:val="StyleUnderline"/>
          <w:highlight w:val="cyan"/>
        </w:rPr>
        <w:t xml:space="preserve">we can find </w:t>
      </w:r>
      <w:r w:rsidRPr="007F2B60">
        <w:rPr>
          <w:rStyle w:val="Emphasis"/>
          <w:highlight w:val="cyan"/>
        </w:rPr>
        <w:t>endless wells to draw upon</w:t>
      </w:r>
      <w:r w:rsidRPr="00C137B8">
        <w:rPr>
          <w:rStyle w:val="Emphasis"/>
        </w:rPr>
        <w:t xml:space="preserve"> as we work </w:t>
      </w:r>
      <w:r w:rsidRPr="007F2B60">
        <w:rPr>
          <w:rStyle w:val="Emphasis"/>
          <w:highlight w:val="cyan"/>
        </w:rPr>
        <w:t>to usher it in</w:t>
      </w:r>
      <w:r w:rsidRPr="00C137B8">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29FF0F35" w14:textId="77777777" w:rsidR="00D514A4" w:rsidRDefault="00D514A4" w:rsidP="00D514A4">
      <w:pPr>
        <w:rPr>
          <w:sz w:val="16"/>
        </w:rPr>
      </w:pPr>
      <w:r w:rsidRPr="007F2B60">
        <w:rPr>
          <w:rStyle w:val="StyleUnderline"/>
          <w:highlight w:val="cyan"/>
        </w:rPr>
        <w:t>The problem with self-care is that</w:t>
      </w:r>
      <w:r w:rsidRPr="00C137B8">
        <w:rPr>
          <w:rStyle w:val="StyleUnderline"/>
        </w:rPr>
        <w:t xml:space="preserve"> there is </w:t>
      </w:r>
      <w:r w:rsidRPr="007F2B60">
        <w:rPr>
          <w:rStyle w:val="StyleUnderline"/>
          <w:highlight w:val="cyan"/>
        </w:rPr>
        <w:t xml:space="preserve">an </w:t>
      </w:r>
      <w:r w:rsidRPr="007F2B60">
        <w:rPr>
          <w:rStyle w:val="Emphasis"/>
          <w:highlight w:val="cyan"/>
        </w:rPr>
        <w:t>underlying assumption</w:t>
      </w:r>
      <w:r w:rsidRPr="007F2B60">
        <w:rPr>
          <w:rStyle w:val="StyleUnderline"/>
          <w:highlight w:val="cyan"/>
        </w:rPr>
        <w:t xml:space="preserve"> that</w:t>
      </w:r>
      <w:r w:rsidRPr="00C137B8">
        <w:rPr>
          <w:rStyle w:val="StyleUnderline"/>
        </w:rPr>
        <w:t xml:space="preserve"> our </w:t>
      </w:r>
      <w:r w:rsidRPr="007F2B60">
        <w:rPr>
          <w:rStyle w:val="StyleUnderline"/>
          <w:highlight w:val="cyan"/>
        </w:rPr>
        <w:t>labor is draining</w:t>
      </w:r>
      <w:r w:rsidRPr="00C137B8">
        <w:rPr>
          <w:rStyle w:val="StyleUnderline"/>
        </w:rPr>
        <w:t xml:space="preserve">. The deeper question is how do we shape our </w:t>
      </w:r>
      <w:r w:rsidRPr="007F2B60">
        <w:rPr>
          <w:rStyle w:val="StyleUnderline"/>
          <w:highlight w:val="cyan"/>
        </w:rPr>
        <w:t>struggles</w:t>
      </w:r>
      <w:r w:rsidRPr="00C137B8">
        <w:rPr>
          <w:rStyle w:val="StyleUnderline"/>
        </w:rPr>
        <w:t xml:space="preserve"> so that they </w:t>
      </w:r>
      <w:r w:rsidRPr="007F2B60">
        <w:rPr>
          <w:rStyle w:val="Emphasis"/>
          <w:highlight w:val="cyan"/>
        </w:rPr>
        <w:t>are life-giving</w:t>
      </w:r>
      <w:r w:rsidRPr="007F2B60">
        <w:rPr>
          <w:rStyle w:val="StyleUnderline"/>
          <w:highlight w:val="cyan"/>
        </w:rPr>
        <w:t xml:space="preserve"> instead of energy-taking</w:t>
      </w:r>
      <w:r w:rsidRPr="00C137B8">
        <w:rPr>
          <w:rStyle w:val="StyleUnderline"/>
        </w:rPr>
        <w:t xml:space="preserve"> processes</w:t>
      </w:r>
      <w:r w:rsidRPr="00C137B8">
        <w:rPr>
          <w:sz w:val="16"/>
        </w:rPr>
        <w:t>. When did activities that are aimed to move us closer to freedom stop moving us?</w:t>
      </w:r>
      <w:bookmarkEnd w:id="2"/>
      <w:bookmarkEnd w:id="3"/>
    </w:p>
    <w:p w14:paraId="38F72238" w14:textId="77777777" w:rsidR="00D514A4" w:rsidRDefault="00D514A4" w:rsidP="00D514A4">
      <w:pPr>
        <w:rPr>
          <w:rStyle w:val="Emphasis"/>
        </w:rPr>
      </w:pPr>
    </w:p>
    <w:p w14:paraId="7BE8A07F" w14:textId="77777777" w:rsidR="00D514A4" w:rsidRPr="009A0974" w:rsidRDefault="00D514A4" w:rsidP="00D514A4">
      <w:pPr>
        <w:pStyle w:val="Heading3"/>
      </w:pPr>
      <w:r w:rsidRPr="009A0974">
        <w:t>2NC---L---Interpassivity</w:t>
      </w:r>
    </w:p>
    <w:p w14:paraId="26622665" w14:textId="77777777" w:rsidR="00D514A4" w:rsidRPr="008E5EFD" w:rsidRDefault="00D514A4" w:rsidP="00D514A4">
      <w:pPr>
        <w:pStyle w:val="Heading4"/>
      </w:pPr>
      <w:r>
        <w:t>The 1AC’s performative anticapitalism is an act of interpassivity---their moralizing at the “evil corporation” Dow is a c</w:t>
      </w:r>
    </w:p>
    <w:p w14:paraId="1E67A6B8" w14:textId="77777777" w:rsidR="00D514A4" w:rsidRPr="00F21ADC" w:rsidRDefault="00D514A4" w:rsidP="00D514A4">
      <w:r w:rsidRPr="008E5EFD">
        <w:rPr>
          <w:rStyle w:val="Style13ptBold"/>
        </w:rPr>
        <w:t>Fisher 9</w:t>
      </w:r>
      <w:r>
        <w:rPr>
          <w:b/>
        </w:rPr>
        <w:t xml:space="preserve"> </w:t>
      </w:r>
      <w:r>
        <w:t xml:space="preserve">(Mark, </w:t>
      </w:r>
      <w:r w:rsidRPr="00513F02">
        <w:t xml:space="preserve">cultural theorist and </w:t>
      </w:r>
      <w:r>
        <w:t>professor</w:t>
      </w:r>
      <w:r w:rsidRPr="00513F02">
        <w:t xml:space="preserve"> at Department of Visual Cultures at Goldsmiths, University of London</w:t>
      </w:r>
      <w:r>
        <w:t xml:space="preserve">, </w:t>
      </w:r>
      <w:r>
        <w:rPr>
          <w:i/>
        </w:rPr>
        <w:t>Capitalist Realism</w:t>
      </w:r>
      <w:r>
        <w:t xml:space="preserve">, chapter 2) </w:t>
      </w:r>
    </w:p>
    <w:p w14:paraId="097392E6" w14:textId="77777777" w:rsidR="00D514A4" w:rsidRPr="00513F02" w:rsidRDefault="00D514A4" w:rsidP="00D514A4">
      <w:pPr>
        <w:rPr>
          <w:rStyle w:val="Emphasis"/>
        </w:rPr>
      </w:pPr>
      <w:r w:rsidRPr="00513F02">
        <w:rPr>
          <w:rStyle w:val="Emphasis"/>
        </w:rPr>
        <w:t>What if you held a protest and everyone came?</w:t>
      </w:r>
    </w:p>
    <w:p w14:paraId="31D741EB" w14:textId="77777777" w:rsidR="00D514A4" w:rsidRPr="00513F02" w:rsidRDefault="00D514A4" w:rsidP="00D514A4">
      <w:pPr>
        <w:rPr>
          <w:rStyle w:val="StyleUnderline"/>
        </w:rPr>
      </w:pPr>
      <w:r w:rsidRPr="002A398D">
        <w:rPr>
          <w:sz w:val="16"/>
        </w:rPr>
        <w:t xml:space="preserve"> In the cases of gangster rap and Ellroy, capitalist realism takes the form of a kind of super-identification with capital at its most pitilessly predatory, but this need not be the case. In fact, </w:t>
      </w:r>
      <w:r w:rsidRPr="00513F02">
        <w:rPr>
          <w:rStyle w:val="StyleUnderline"/>
        </w:rPr>
        <w:t>capitalist realism is very far from precluding a certain anticapitalism</w:t>
      </w:r>
      <w:r w:rsidRPr="002A398D">
        <w:rPr>
          <w:sz w:val="16"/>
        </w:rPr>
        <w:t xml:space="preserve">. After all, and as Žižek has provocatively pointed out, </w:t>
      </w:r>
      <w:r w:rsidRPr="00B04720">
        <w:rPr>
          <w:rStyle w:val="Emphasis"/>
          <w:highlight w:val="cyan"/>
        </w:rPr>
        <w:t>anti-capitalism is</w:t>
      </w:r>
      <w:r w:rsidRPr="00513F02">
        <w:rPr>
          <w:rStyle w:val="Emphasis"/>
        </w:rPr>
        <w:t xml:space="preserve"> widely </w:t>
      </w:r>
      <w:r w:rsidRPr="00B04720">
        <w:rPr>
          <w:rStyle w:val="Emphasis"/>
          <w:highlight w:val="cyan"/>
        </w:rPr>
        <w:t>disseminated in capitalism</w:t>
      </w:r>
      <w:r w:rsidRPr="002A398D">
        <w:rPr>
          <w:sz w:val="16"/>
        </w:rPr>
        <w:t xml:space="preserve">. </w:t>
      </w:r>
      <w:r w:rsidRPr="00513F02">
        <w:rPr>
          <w:rStyle w:val="StyleUnderline"/>
        </w:rPr>
        <w:t xml:space="preserve">Time after time, </w:t>
      </w:r>
      <w:r w:rsidRPr="00B04720">
        <w:rPr>
          <w:rStyle w:val="StyleUnderline"/>
          <w:highlight w:val="cyan"/>
        </w:rPr>
        <w:t>the villain in</w:t>
      </w:r>
      <w:r w:rsidRPr="00513F02">
        <w:rPr>
          <w:rStyle w:val="StyleUnderline"/>
        </w:rPr>
        <w:t xml:space="preserve"> Hollywood </w:t>
      </w:r>
      <w:r w:rsidRPr="00B04720">
        <w:rPr>
          <w:rStyle w:val="StyleUnderline"/>
          <w:highlight w:val="cyan"/>
        </w:rPr>
        <w:t>film</w:t>
      </w:r>
      <w:r w:rsidRPr="00513F02">
        <w:rPr>
          <w:rStyle w:val="StyleUnderline"/>
        </w:rPr>
        <w:t xml:space="preserve">s </w:t>
      </w:r>
      <w:r w:rsidRPr="00B04720">
        <w:rPr>
          <w:rStyle w:val="StyleUnderline"/>
          <w:highlight w:val="cyan"/>
        </w:rPr>
        <w:t>will turn out to be the 'evil corporation'</w:t>
      </w:r>
      <w:r w:rsidRPr="003C5FEF">
        <w:rPr>
          <w:rStyle w:val="StyleUnderline"/>
        </w:rPr>
        <w:t xml:space="preserve">. Far from undermining capitalist realism, this </w:t>
      </w:r>
      <w:r w:rsidRPr="00B04720">
        <w:rPr>
          <w:rStyle w:val="StyleUnderline"/>
          <w:highlight w:val="cyan"/>
        </w:rPr>
        <w:t>gestural anti-capitalism</w:t>
      </w:r>
      <w:r w:rsidRPr="00513F02">
        <w:rPr>
          <w:rStyle w:val="StyleUnderline"/>
        </w:rPr>
        <w:t xml:space="preserve"> actually </w:t>
      </w:r>
      <w:r w:rsidRPr="00B04720">
        <w:rPr>
          <w:rStyle w:val="StyleUnderline"/>
          <w:highlight w:val="cyan"/>
        </w:rPr>
        <w:t>reinforces it. Take</w:t>
      </w:r>
      <w:r w:rsidRPr="002A398D">
        <w:rPr>
          <w:sz w:val="16"/>
        </w:rPr>
        <w:t xml:space="preserve"> Disney/ Pixar's </w:t>
      </w:r>
      <w:r w:rsidRPr="00B04720">
        <w:rPr>
          <w:rStyle w:val="StyleUnderline"/>
          <w:highlight w:val="cyan"/>
        </w:rPr>
        <w:t>Wall-E</w:t>
      </w:r>
      <w:r w:rsidRPr="002A398D">
        <w:rPr>
          <w:sz w:val="16"/>
        </w:rPr>
        <w:t xml:space="preserve"> (2008). The film </w:t>
      </w:r>
      <w:r w:rsidRPr="00513F02">
        <w:rPr>
          <w:rStyle w:val="StyleUnderline"/>
        </w:rPr>
        <w:t>shows an earth so despoiled that human beings are no longer capable of inhabiting it. We're left in no doubt that</w:t>
      </w:r>
      <w:r w:rsidRPr="002A398D">
        <w:rPr>
          <w:sz w:val="16"/>
        </w:rPr>
        <w:t xml:space="preserve"> consumer capitalism and corporations - or rather </w:t>
      </w:r>
      <w:r w:rsidRPr="00513F02">
        <w:rPr>
          <w:rStyle w:val="StyleUnderline"/>
        </w:rPr>
        <w:t xml:space="preserve">one mega-corporation, Buy n Large - is responsible for this depredation; and when we see eventually see the human beings in offworld exile, they are infantile and obese, interacting via screen interfaces, carried around in large motorized chairs, and supping indeterminate slop from cups. What we have here is a vision of control and communication much as </w:t>
      </w:r>
      <w:r w:rsidRPr="003C5FEF">
        <w:rPr>
          <w:rStyle w:val="Emphasis"/>
        </w:rPr>
        <w:t>Jean</w:t>
      </w:r>
      <w:r w:rsidRPr="00513F02">
        <w:rPr>
          <w:rStyle w:val="StyleUnderline"/>
        </w:rPr>
        <w:t xml:space="preserve"> </w:t>
      </w:r>
      <w:r w:rsidRPr="003C5FEF">
        <w:rPr>
          <w:rStyle w:val="Emphasis"/>
        </w:rPr>
        <w:t xml:space="preserve">Baudrillard understood it, in which </w:t>
      </w:r>
      <w:r w:rsidRPr="00B04720">
        <w:rPr>
          <w:rStyle w:val="Emphasis"/>
          <w:highlight w:val="cyan"/>
        </w:rPr>
        <w:t>subjugation</w:t>
      </w:r>
      <w:r w:rsidRPr="003C5FEF">
        <w:rPr>
          <w:rStyle w:val="Emphasis"/>
        </w:rPr>
        <w:t xml:space="preserve"> no longer takes the form of</w:t>
      </w:r>
      <w:r w:rsidRPr="00513F02">
        <w:rPr>
          <w:rStyle w:val="Emphasis"/>
        </w:rPr>
        <w:t xml:space="preserve"> a </w:t>
      </w:r>
      <w:r w:rsidRPr="003C5FEF">
        <w:rPr>
          <w:rStyle w:val="Emphasis"/>
        </w:rPr>
        <w:t>subordination to</w:t>
      </w:r>
      <w:r w:rsidRPr="00513F02">
        <w:rPr>
          <w:rStyle w:val="Emphasis"/>
        </w:rPr>
        <w:t xml:space="preserve"> an extrinsic </w:t>
      </w:r>
      <w:r w:rsidRPr="003C5FEF">
        <w:rPr>
          <w:rStyle w:val="Emphasis"/>
        </w:rPr>
        <w:t xml:space="preserve">spectacle, but rather </w:t>
      </w:r>
      <w:r w:rsidRPr="00B04720">
        <w:rPr>
          <w:rStyle w:val="Emphasis"/>
          <w:highlight w:val="cyan"/>
        </w:rPr>
        <w:t>invites us to interact and participate</w:t>
      </w:r>
      <w:r w:rsidRPr="00B04720">
        <w:rPr>
          <w:rStyle w:val="StyleUnderline"/>
          <w:highlight w:val="cyan"/>
        </w:rPr>
        <w:t xml:space="preserve">. </w:t>
      </w:r>
      <w:r w:rsidRPr="003C5FEF">
        <w:rPr>
          <w:rStyle w:val="StyleUnderline"/>
        </w:rPr>
        <w:t>It seems that the cinema audience is itself the object of this satire</w:t>
      </w:r>
      <w:r w:rsidRPr="002A398D">
        <w:rPr>
          <w:sz w:val="16"/>
        </w:rPr>
        <w:t xml:space="preserve">, which prompted some right wing observers to recoil in disgust, condemning Disney/Pixar for attacking its own audience. </w:t>
      </w:r>
      <w:r w:rsidRPr="003C5FEF">
        <w:rPr>
          <w:rStyle w:val="StyleUnderline"/>
        </w:rPr>
        <w:t xml:space="preserve">But this kind of </w:t>
      </w:r>
      <w:r w:rsidRPr="003C5FEF">
        <w:rPr>
          <w:rStyle w:val="Emphasis"/>
        </w:rPr>
        <w:t>irony feeds rather than challenges capitalist realism.</w:t>
      </w:r>
      <w:r w:rsidRPr="002A398D">
        <w:rPr>
          <w:sz w:val="16"/>
        </w:rPr>
        <w:t xml:space="preserve"> A film like </w:t>
      </w:r>
      <w:r w:rsidRPr="00B04720">
        <w:rPr>
          <w:rStyle w:val="StyleUnderline"/>
          <w:highlight w:val="cyan"/>
        </w:rPr>
        <w:t>Wall-E exemplifies</w:t>
      </w:r>
      <w:r w:rsidRPr="002A398D">
        <w:rPr>
          <w:sz w:val="16"/>
        </w:rPr>
        <w:t xml:space="preserve"> what Robert Pfaller has called </w:t>
      </w:r>
      <w:r w:rsidRPr="00B04720">
        <w:rPr>
          <w:rStyle w:val="Emphasis"/>
          <w:highlight w:val="cyan"/>
        </w:rPr>
        <w:t>'interpassivity': the film performs our anti-capitalism for us, allowing us to continue to consume with impunity</w:t>
      </w:r>
      <w:r w:rsidRPr="00B04720">
        <w:rPr>
          <w:rStyle w:val="StyleUnderline"/>
          <w:highlight w:val="cyan"/>
        </w:rPr>
        <w:t>. The role of</w:t>
      </w:r>
      <w:r w:rsidRPr="00513F02">
        <w:rPr>
          <w:rStyle w:val="StyleUnderline"/>
        </w:rPr>
        <w:t xml:space="preserve"> capitalist </w:t>
      </w:r>
      <w:r w:rsidRPr="00B04720">
        <w:rPr>
          <w:rStyle w:val="StyleUnderline"/>
          <w:highlight w:val="cyan"/>
        </w:rPr>
        <w:t>ideology is</w:t>
      </w:r>
      <w:r w:rsidRPr="003C5FEF">
        <w:rPr>
          <w:rStyle w:val="StyleUnderline"/>
        </w:rPr>
        <w:t xml:space="preserve"> not to make an explicit case for something in the way that propaganda does, but </w:t>
      </w:r>
      <w:r w:rsidRPr="00B04720">
        <w:rPr>
          <w:rStyle w:val="StyleUnderline"/>
          <w:highlight w:val="cyan"/>
        </w:rPr>
        <w:t>to conceal</w:t>
      </w:r>
      <w:r w:rsidRPr="00513F02">
        <w:rPr>
          <w:rStyle w:val="StyleUnderline"/>
        </w:rPr>
        <w:t xml:space="preserve"> the fact </w:t>
      </w:r>
      <w:r w:rsidRPr="00B04720">
        <w:rPr>
          <w:rStyle w:val="StyleUnderline"/>
          <w:highlight w:val="cyan"/>
        </w:rPr>
        <w:t>that</w:t>
      </w:r>
      <w:r w:rsidRPr="00513F02">
        <w:rPr>
          <w:rStyle w:val="StyleUnderline"/>
        </w:rPr>
        <w:t xml:space="preserve"> the </w:t>
      </w:r>
      <w:r w:rsidRPr="00B04720">
        <w:rPr>
          <w:rStyle w:val="StyleUnderline"/>
          <w:highlight w:val="cyan"/>
        </w:rPr>
        <w:t>operations of capital do not depend on</w:t>
      </w:r>
      <w:r w:rsidRPr="00513F02">
        <w:rPr>
          <w:rStyle w:val="StyleUnderline"/>
        </w:rPr>
        <w:t xml:space="preserve"> any sort of </w:t>
      </w:r>
      <w:r w:rsidRPr="00B04720">
        <w:rPr>
          <w:rStyle w:val="StyleUnderline"/>
          <w:highlight w:val="cyan"/>
        </w:rPr>
        <w:t>subjectively assumed belief</w:t>
      </w:r>
      <w:r w:rsidRPr="002A398D">
        <w:rPr>
          <w:sz w:val="16"/>
        </w:rPr>
        <w:t xml:space="preserve">. It is impossible to conceive of fascism or Stalinism </w:t>
      </w:r>
      <w:r w:rsidRPr="00513F02">
        <w:rPr>
          <w:rStyle w:val="StyleUnderline"/>
        </w:rPr>
        <w:t>without propaganda</w:t>
      </w:r>
      <w:r w:rsidRPr="002A398D">
        <w:rPr>
          <w:sz w:val="16"/>
        </w:rPr>
        <w:t xml:space="preserve"> - but </w:t>
      </w:r>
      <w:r w:rsidRPr="00B04720">
        <w:rPr>
          <w:rStyle w:val="StyleUnderline"/>
          <w:highlight w:val="cyan"/>
        </w:rPr>
        <w:t>capitalism can proceed perfectly well</w:t>
      </w:r>
      <w:r w:rsidRPr="00513F02">
        <w:rPr>
          <w:rStyle w:val="StyleUnderline"/>
        </w:rPr>
        <w:t xml:space="preserve">, in some ways better, </w:t>
      </w:r>
      <w:r w:rsidRPr="00B04720">
        <w:rPr>
          <w:rStyle w:val="StyleUnderline"/>
          <w:highlight w:val="cyan"/>
        </w:rPr>
        <w:t>without anyone making a case for it</w:t>
      </w:r>
      <w:r w:rsidRPr="00513F02">
        <w:rPr>
          <w:rStyle w:val="StyleUnderline"/>
        </w:rPr>
        <w:t>.</w:t>
      </w:r>
      <w:r w:rsidRPr="002A398D">
        <w:rPr>
          <w:sz w:val="16"/>
        </w:rPr>
        <w:t xml:space="preserve"> Žižek's counsel here remains invaluable</w:t>
      </w:r>
      <w:r w:rsidRPr="00513F02">
        <w:rPr>
          <w:rStyle w:val="StyleUnderline"/>
        </w:rPr>
        <w:t xml:space="preserve">. 'If the concept of ideology is the classic one in which the illusion is located in knowledge', he argues, </w:t>
      </w:r>
    </w:p>
    <w:p w14:paraId="2A08AF56" w14:textId="77777777" w:rsidR="00D514A4" w:rsidRPr="00513F02" w:rsidRDefault="00D514A4" w:rsidP="00D514A4">
      <w:pPr>
        <w:rPr>
          <w:rStyle w:val="StyleUnderline"/>
        </w:rPr>
      </w:pPr>
      <w:r w:rsidRPr="00513F02">
        <w:rPr>
          <w:rStyle w:val="StyleUnderline"/>
        </w:rPr>
        <w:t>then today's society must appear post-ideological: the prevailing ideology is that of cynicism; people no longer believe in ideological truth; they do not take ideological propositions seriously. The fundamental level of ideology, however, is not of an illusion masking the real state of things but that of an (unconscious) fantasy structuring our social reality itself. And at this level, we are of course far from being a post-ideological society</w:t>
      </w:r>
      <w:r w:rsidRPr="003C5FEF">
        <w:rPr>
          <w:rStyle w:val="StyleUnderline"/>
        </w:rPr>
        <w:t xml:space="preserve">. </w:t>
      </w:r>
      <w:r w:rsidRPr="003C5FEF">
        <w:rPr>
          <w:rStyle w:val="Emphasis"/>
        </w:rPr>
        <w:t>Cynical distance is just one way ... to blind ourselves to the structural power of ideological fantasy</w:t>
      </w:r>
      <w:r w:rsidRPr="003C5FEF">
        <w:rPr>
          <w:rStyle w:val="StyleUnderline"/>
        </w:rPr>
        <w:t>: even if we do not take things seriously, even if we keep an ironical distance, we are still doing them.</w:t>
      </w:r>
      <w:r w:rsidRPr="00513F02">
        <w:rPr>
          <w:rStyle w:val="StyleUnderline"/>
        </w:rPr>
        <w:t xml:space="preserve"> </w:t>
      </w:r>
    </w:p>
    <w:p w14:paraId="2A3B3D5A" w14:textId="77777777" w:rsidR="00D514A4" w:rsidRPr="009A0974" w:rsidRDefault="00D514A4" w:rsidP="00D514A4">
      <w:pPr>
        <w:rPr>
          <w:b/>
          <w:iCs/>
          <w:u w:val="single"/>
          <w:bdr w:val="single" w:sz="8" w:space="0" w:color="auto"/>
        </w:rPr>
      </w:pPr>
      <w:r w:rsidRPr="00B04720">
        <w:rPr>
          <w:rStyle w:val="StyleUnderline"/>
          <w:highlight w:val="cyan"/>
        </w:rPr>
        <w:t>Capitalist ideology</w:t>
      </w:r>
      <w:r w:rsidRPr="00513F02">
        <w:rPr>
          <w:rStyle w:val="StyleUnderline"/>
        </w:rPr>
        <w:t xml:space="preserve"> in general</w:t>
      </w:r>
      <w:r w:rsidRPr="00513F02">
        <w:t xml:space="preserve">, Žižek maintains, </w:t>
      </w:r>
      <w:r w:rsidRPr="00B04720">
        <w:rPr>
          <w:rStyle w:val="Emphasis"/>
          <w:highlight w:val="cyan"/>
        </w:rPr>
        <w:t>consists</w:t>
      </w:r>
      <w:r w:rsidRPr="00513F02">
        <w:rPr>
          <w:rStyle w:val="Emphasis"/>
        </w:rPr>
        <w:t xml:space="preserve"> precisely </w:t>
      </w:r>
      <w:r w:rsidRPr="00B04720">
        <w:rPr>
          <w:rStyle w:val="Emphasis"/>
          <w:highlight w:val="cyan"/>
        </w:rPr>
        <w:t>in the overvaluing of</w:t>
      </w:r>
      <w:r w:rsidRPr="003C5FEF">
        <w:rPr>
          <w:rStyle w:val="Emphasis"/>
        </w:rPr>
        <w:t xml:space="preserve"> belief - in the sense of </w:t>
      </w:r>
      <w:r w:rsidRPr="00B04720">
        <w:rPr>
          <w:rStyle w:val="Emphasis"/>
          <w:highlight w:val="cyan"/>
        </w:rPr>
        <w:t>inner subjective attitude -</w:t>
      </w:r>
      <w:r w:rsidRPr="00B04720">
        <w:rPr>
          <w:highlight w:val="cyan"/>
        </w:rPr>
        <w:t xml:space="preserve"> </w:t>
      </w:r>
      <w:r w:rsidRPr="00B04720">
        <w:rPr>
          <w:rStyle w:val="StyleUnderline"/>
          <w:highlight w:val="cyan"/>
        </w:rPr>
        <w:t>at the expense of</w:t>
      </w:r>
      <w:r w:rsidRPr="00513F02">
        <w:rPr>
          <w:rStyle w:val="StyleUnderline"/>
        </w:rPr>
        <w:t xml:space="preserve"> the </w:t>
      </w:r>
      <w:r w:rsidRPr="00B04720">
        <w:rPr>
          <w:rStyle w:val="StyleUnderline"/>
          <w:highlight w:val="cyan"/>
        </w:rPr>
        <w:t>beliefs we exhibit and externalize in our behavior</w:t>
      </w:r>
      <w:r w:rsidRPr="00B04720">
        <w:rPr>
          <w:rStyle w:val="Emphasis"/>
          <w:highlight w:val="cyan"/>
        </w:rPr>
        <w:t>. So long as we believe (in our hearts) that capitalism is bad, we are free to continue to participate in capitalist exchange</w:t>
      </w:r>
      <w:r w:rsidRPr="00513F02">
        <w:rPr>
          <w:rStyle w:val="Emphasis"/>
        </w:rPr>
        <w:t>.</w:t>
      </w:r>
      <w:r w:rsidRPr="00513F02">
        <w:t xml:space="preserve"> According to Žižek, </w:t>
      </w:r>
      <w:r w:rsidRPr="00B04720">
        <w:rPr>
          <w:rStyle w:val="Emphasis"/>
          <w:highlight w:val="cyan"/>
        </w:rPr>
        <w:t>capitalism</w:t>
      </w:r>
      <w:r w:rsidRPr="00513F02">
        <w:rPr>
          <w:rStyle w:val="Emphasis"/>
        </w:rPr>
        <w:t xml:space="preserve"> in general </w:t>
      </w:r>
      <w:r w:rsidRPr="00B04720">
        <w:rPr>
          <w:rStyle w:val="Emphasis"/>
          <w:highlight w:val="cyan"/>
        </w:rPr>
        <w:t>relies on this structure of disavowal.</w:t>
      </w:r>
      <w:r w:rsidRPr="00513F02">
        <w:rPr>
          <w:rStyle w:val="Emphasis"/>
        </w:rPr>
        <w:t xml:space="preserve"> We believe that money is only a meaningless token of no intrinsic worth, yet we act as if it has a holy value. Moreover, </w:t>
      </w:r>
      <w:r w:rsidRPr="003C5FEF">
        <w:rPr>
          <w:rStyle w:val="Emphasis"/>
        </w:rPr>
        <w:t>this behavior precisely depends upon the prior disavowal - we are able to fetishize money in our actions only because we have already taken an ironic distance towards money in our heads.</w:t>
      </w:r>
      <w:r w:rsidRPr="00513F02">
        <w:rPr>
          <w:rStyle w:val="Emphasis"/>
        </w:rPr>
        <w:t xml:space="preserve"> </w:t>
      </w:r>
    </w:p>
    <w:p w14:paraId="3DAD67A2" w14:textId="77777777" w:rsidR="00D514A4" w:rsidRPr="00166177" w:rsidRDefault="00D514A4" w:rsidP="00D514A4"/>
    <w:p w14:paraId="406D85B2" w14:textId="77777777" w:rsidR="00D514A4" w:rsidRDefault="00D514A4" w:rsidP="00D514A4">
      <w:pPr>
        <w:pStyle w:val="Heading3"/>
      </w:pPr>
      <w:r>
        <w:t xml:space="preserve">2NC---AT: Link Turn </w:t>
      </w:r>
    </w:p>
    <w:p w14:paraId="44AEE152" w14:textId="77777777" w:rsidR="00D514A4" w:rsidRPr="00BD2A7B" w:rsidRDefault="00D514A4" w:rsidP="00D514A4"/>
    <w:p w14:paraId="0406D099" w14:textId="77777777" w:rsidR="00D514A4" w:rsidRPr="007D42B6" w:rsidRDefault="00D514A4" w:rsidP="00D514A4">
      <w:pPr>
        <w:pStyle w:val="Heading4"/>
      </w:pPr>
      <w:r>
        <w:t>The requirement to build energy as a prerequisite to political change is the link---prefer a content-focus that generates energy as a byproduct through solidarity</w:t>
      </w:r>
    </w:p>
    <w:p w14:paraId="147D2DD7" w14:textId="77777777" w:rsidR="00D514A4" w:rsidRDefault="00D514A4" w:rsidP="00D514A4">
      <w:r w:rsidRPr="00416C97">
        <w:rPr>
          <w:b/>
        </w:rPr>
        <w:t xml:space="preserve">Reed </w:t>
      </w:r>
      <w:r>
        <w:rPr>
          <w:b/>
        </w:rPr>
        <w:t>18</w:t>
      </w:r>
      <w:r>
        <w:t xml:space="preserve"> [Adolph Reed Jr., professor of political science at the University of Pennsylvania, “Which Side Are You On?,” December 23, 2018, </w:t>
      </w:r>
      <w:hyperlink r:id="rId15" w:history="1">
        <w:r w:rsidRPr="00F731AF">
          <w:rPr>
            <w:rStyle w:val="Hyperlink"/>
          </w:rPr>
          <w:t>https://www.commondreams.org/views/2018/12/23/which-side-are-you</w:t>
        </w:r>
      </w:hyperlink>
      <w:r>
        <w:t>]</w:t>
      </w:r>
    </w:p>
    <w:p w14:paraId="215443AF" w14:textId="77777777" w:rsidR="00D514A4" w:rsidRDefault="00D514A4" w:rsidP="00D514A4">
      <w:r w:rsidRPr="001A72EC">
        <w:rPr>
          <w:sz w:val="16"/>
        </w:rPr>
        <w:t xml:space="preserve">Naschek's observation regarding </w:t>
      </w:r>
      <w:r w:rsidRPr="00B04720">
        <w:rPr>
          <w:rStyle w:val="StyleUnderline"/>
          <w:highlight w:val="cyan"/>
        </w:rPr>
        <w:t>contemporary left</w:t>
      </w:r>
      <w:r w:rsidRPr="001A72EC">
        <w:rPr>
          <w:sz w:val="16"/>
        </w:rPr>
        <w:t xml:space="preserve"> public </w:t>
      </w:r>
      <w:r w:rsidRPr="00B04720">
        <w:rPr>
          <w:rStyle w:val="StyleUnderline"/>
          <w:highlight w:val="cyan"/>
        </w:rPr>
        <w:t xml:space="preserve">intellectuals’ elevation of the </w:t>
      </w:r>
      <w:r w:rsidRPr="00B04720">
        <w:rPr>
          <w:rStyle w:val="Emphasis"/>
          <w:highlight w:val="cyan"/>
        </w:rPr>
        <w:t>will to pursue political change</w:t>
      </w:r>
      <w:r w:rsidRPr="00B04720">
        <w:rPr>
          <w:rStyle w:val="StyleUnderline"/>
          <w:highlight w:val="cyan"/>
        </w:rPr>
        <w:t xml:space="preserve"> over the </w:t>
      </w:r>
      <w:r w:rsidRPr="00B04720">
        <w:rPr>
          <w:rStyle w:val="Emphasis"/>
          <w:highlight w:val="cyan"/>
        </w:rPr>
        <w:t>capacity to do so is</w:t>
      </w:r>
      <w:r w:rsidRPr="00EC5409">
        <w:rPr>
          <w:rStyle w:val="Emphasis"/>
        </w:rPr>
        <w:t xml:space="preserve"> </w:t>
      </w:r>
      <w:r w:rsidRPr="001A72EC">
        <w:rPr>
          <w:sz w:val="16"/>
        </w:rPr>
        <w:t xml:space="preserve">especially </w:t>
      </w:r>
      <w:r w:rsidRPr="00B04720">
        <w:rPr>
          <w:rStyle w:val="StyleUnderline"/>
          <w:highlight w:val="cyan"/>
        </w:rPr>
        <w:t>important</w:t>
      </w:r>
      <w:r w:rsidRPr="001A72EC">
        <w:rPr>
          <w:sz w:val="16"/>
        </w:rPr>
        <w:t xml:space="preserve"> in this regard. Haider and others who tout the Combahee River Collective as a model for our time do so because its members were black lesbians who espoused a generic commitment to "liberation," not because of their approach to or record of movement-building. </w:t>
      </w:r>
      <w:r w:rsidRPr="00B04720">
        <w:rPr>
          <w:rStyle w:val="StyleUnderline"/>
          <w:highlight w:val="cyan"/>
        </w:rPr>
        <w:t>In the</w:t>
      </w:r>
      <w:r w:rsidRPr="001A72EC">
        <w:rPr>
          <w:sz w:val="16"/>
        </w:rPr>
        <w:t xml:space="preserve"> race-</w:t>
      </w:r>
      <w:r w:rsidRPr="00B04720">
        <w:rPr>
          <w:rStyle w:val="StyleUnderline"/>
          <w:highlight w:val="cyan"/>
        </w:rPr>
        <w:t>reductionist, identitarian world</w:t>
      </w:r>
      <w:r w:rsidRPr="001A72EC">
        <w:rPr>
          <w:sz w:val="16"/>
        </w:rPr>
        <w:t xml:space="preserve">, </w:t>
      </w:r>
      <w:r w:rsidRPr="00B04720">
        <w:rPr>
          <w:rStyle w:val="Emphasis"/>
          <w:highlight w:val="cyan"/>
        </w:rPr>
        <w:t>being displaces doing</w:t>
      </w:r>
      <w:r w:rsidRPr="001A72EC">
        <w:rPr>
          <w:sz w:val="16"/>
        </w:rPr>
        <w:t xml:space="preserve">; </w:t>
      </w:r>
      <w:r w:rsidRPr="00B04720">
        <w:rPr>
          <w:rStyle w:val="StyleUnderline"/>
          <w:highlight w:val="cyan"/>
        </w:rPr>
        <w:t>what one</w:t>
      </w:r>
      <w:r w:rsidRPr="001A72EC">
        <w:rPr>
          <w:sz w:val="16"/>
        </w:rPr>
        <w:t xml:space="preserve"> supposedly </w:t>
      </w:r>
      <w:r w:rsidRPr="00B04720">
        <w:rPr>
          <w:rStyle w:val="StyleUnderline"/>
          <w:highlight w:val="cyan"/>
        </w:rPr>
        <w:t>is</w:t>
      </w:r>
      <w:r w:rsidRPr="001A72EC">
        <w:rPr>
          <w:sz w:val="16"/>
        </w:rPr>
        <w:t xml:space="preserve">, that is, </w:t>
      </w:r>
      <w:r w:rsidRPr="00B04720">
        <w:rPr>
          <w:rStyle w:val="StyleUnderline"/>
          <w:highlight w:val="cyan"/>
        </w:rPr>
        <w:t xml:space="preserve">can mean more than what one </w:t>
      </w:r>
      <w:r w:rsidRPr="001A72EC">
        <w:rPr>
          <w:sz w:val="16"/>
        </w:rPr>
        <w:t xml:space="preserve">does or </w:t>
      </w:r>
      <w:r w:rsidRPr="00B04720">
        <w:rPr>
          <w:rStyle w:val="StyleUnderline"/>
          <w:highlight w:val="cyan"/>
        </w:rPr>
        <w:t>advocates concretely</w:t>
      </w:r>
      <w:r w:rsidRPr="001A72EC">
        <w:rPr>
          <w:sz w:val="16"/>
        </w:rPr>
        <w:t xml:space="preserve">. We saw enough of that during the 2018 mid-term elections when we were exhorted to celebrate candidacies of various nonwhite, female, gay or lesbian, and gender-nonconforming aspirants because of the identity categories they embodied rather than the programs they advanced. To be sure, some of them embraced left agendas; some decidedly did not, even though they may nonetheless have been better options than their Republican opponents. Tensions around that identitarian approach erupted in what apparently has become a notorious conflict within DSA regarding endorsement of Cat Brooks, a black, female candidate in the 2018 Oakland, Califorinia mayor's race. Salazar adduces that controversy in his brief against the organization's socialist left majority, whom their identitarian opponents accused of racial insensitivity for denying Brooks the chapter's endorsement. I don't intend to assess that particular debate; I don't have adequate local knowledge. I do know that those opposing endorsement were circumspect – see, for example, this dispatch on the East Bay DSA's website about the recency of Brooks's reversal of stance on the charter school issue, after several years of prominent association with the charter movement. Salazar invokes a person he describes as "Oakland's loudest anti-charter activist," who backed her candidacy and who characterized his relationship with the candidate as "complicated," to support a claim that, in effect, she and others hadn't understood charterization's destructive force because charters "were sold to residents as a way to give them agency over their own schools." Charterization, his informant said, "'was tied to the self empowerment theme that goes back to the Black Panthers.'" But that justification seems uncomfortably akin to "I didn't know where I was or what I was doing" or "I was young and needed the money." Whether or not Brooks's conversion is genuine, wouldn't the earlier error—particularly considering the depth and duration of her commitment to it—justify skepticism with regard to how she might respond to other shiny new neoliberal interventions? Recourse to the charge that those who opposed Brooks' endorsement were driven by bad racial motives, rather than principled political concerns, underscores the dangers of race-reductionist politics. (Salazar is in general too willing to retail DSA identitarians' charges of racial insensitivity. In concluding the essay he quotes a tweet from Shanti Singh, a San Francisco DSA identitarian, implying that Naschek and her Philadelphia chapter co-chair Scott Jenkins were insensitive to the need to counter "right-wing antisemitism" when they proposed not canceling a scheduled chapter meeting in order to attend a counter protest of a pathetic demonstration by two-dozen equally pathetic wannabe fascist Proud Boys. It's unlikely, however, that Naschek, who is Jewish, would need sensitivity training about the evils of antisemitism.) </w:t>
      </w:r>
      <w:r w:rsidRPr="00B04720">
        <w:rPr>
          <w:rStyle w:val="StyleUnderline"/>
          <w:highlight w:val="cyan"/>
        </w:rPr>
        <w:t>This politics is open to the worst</w:t>
      </w:r>
      <w:r w:rsidRPr="001A72EC">
        <w:rPr>
          <w:rStyle w:val="StyleUnderline"/>
        </w:rPr>
        <w:t xml:space="preserve"> forms of </w:t>
      </w:r>
      <w:r w:rsidRPr="00B04720">
        <w:rPr>
          <w:rStyle w:val="StyleUnderline"/>
          <w:highlight w:val="cyan"/>
        </w:rPr>
        <w:t>opportunism, and it promises to be a</w:t>
      </w:r>
      <w:r w:rsidRPr="001A72EC">
        <w:rPr>
          <w:sz w:val="16"/>
        </w:rPr>
        <w:t xml:space="preserve"> major </w:t>
      </w:r>
      <w:r w:rsidRPr="00B04720">
        <w:rPr>
          <w:rStyle w:val="StyleUnderline"/>
          <w:highlight w:val="cyan"/>
        </w:rPr>
        <w:t>front on which</w:t>
      </w:r>
      <w:r w:rsidRPr="001A72EC">
        <w:rPr>
          <w:sz w:val="16"/>
        </w:rPr>
        <w:t xml:space="preserve"> neoliberal </w:t>
      </w:r>
      <w:r w:rsidRPr="00B04720">
        <w:rPr>
          <w:rStyle w:val="StyleUnderline"/>
          <w:highlight w:val="cyan"/>
        </w:rPr>
        <w:t xml:space="preserve">Democrats </w:t>
      </w:r>
      <w:r w:rsidRPr="00B04720">
        <w:rPr>
          <w:rStyle w:val="Emphasis"/>
          <w:highlight w:val="cyan"/>
        </w:rPr>
        <w:t>will attack the left</w:t>
      </w:r>
      <w:r w:rsidRPr="001A72EC">
        <w:rPr>
          <w:sz w:val="16"/>
        </w:rPr>
        <w:t xml:space="preserve">, </w:t>
      </w:r>
      <w:r w:rsidRPr="00B04720">
        <w:rPr>
          <w:rStyle w:val="Emphasis"/>
          <w:highlight w:val="cyan"/>
        </w:rPr>
        <w:t>directly and indirectly</w:t>
      </w:r>
      <w:r w:rsidRPr="001A72EC">
        <w:rPr>
          <w:sz w:val="16"/>
        </w:rPr>
        <w:t xml:space="preserve">, and these lines of attack stand out in combining red-baiting and race-baiting into a new, </w:t>
      </w:r>
      <w:r w:rsidRPr="00B04720">
        <w:rPr>
          <w:rStyle w:val="StyleUnderline"/>
          <w:highlight w:val="cyan"/>
        </w:rPr>
        <w:t>ostensibly progressive</w:t>
      </w:r>
      <w:r w:rsidRPr="001A72EC">
        <w:rPr>
          <w:sz w:val="16"/>
        </w:rPr>
        <w:t xml:space="preserve"> form of </w:t>
      </w:r>
      <w:r w:rsidRPr="00B04720">
        <w:rPr>
          <w:rStyle w:val="StyleUnderline"/>
          <w:highlight w:val="cyan"/>
        </w:rPr>
        <w:t>invective</w:t>
      </w:r>
      <w:r w:rsidRPr="001A72EC">
        <w:rPr>
          <w:sz w:val="16"/>
        </w:rPr>
        <w:t xml:space="preserve">. Hillary Clinton's infamous 2016 campaign swipe at Sanders that his call for breaking up big banks wouldn't end racism was only one harbinger of things to come. Indeed, we should recall that it was followed hard upon by even more blunt attacks from prominent members of the black political class. When the campaign turned to South Carolina, with its large bloc of black Democratic voters, the state's black Congressman James Clyburn joined Georgia Congressman and icon of the civil rights movement, John Lewis, and Louisiana Congressman Cedric Richmond in denouncing Sanders as "irresponsible" in calling for non-commodified public goods in education, healthcare and other areas. Lewis sneered: "It's the wrong message to send any group. There's not anything free in America. We all have to pay for something. Education is not free. Health care is not free. Food is not free. Water is not free. I think it's very misleading to say to the American people we're going to give you something free." As I pointed out in The Baffler, "Richmond's rebuke was especially telling in that he couched it in terms of his role as chair of the Congressional Black Caucus and the group's 'responsibility to make sure that young people know that' a social-democratic agenda is 'too good to be true.'" This points to precisely what is limited, and in the context of the current debate over ways forward for the broader left, dangerous about the simplistic race-reductionism that Salazar, Haider, and others advocate as a necessary accompaniment of, and in practical terms precursor, or even alternative to a pursuit of a socialist, or social-democratic political agenda. </w:t>
      </w:r>
      <w:r w:rsidRPr="00B04720">
        <w:rPr>
          <w:rStyle w:val="StyleUnderline"/>
          <w:highlight w:val="cyan"/>
        </w:rPr>
        <w:t>The juxtaposition</w:t>
      </w:r>
      <w:r w:rsidRPr="001A72EC">
        <w:rPr>
          <w:sz w:val="16"/>
        </w:rPr>
        <w:t xml:space="preserve"> they assert </w:t>
      </w:r>
      <w:r w:rsidRPr="00B04720">
        <w:rPr>
          <w:rStyle w:val="StyleUnderline"/>
          <w:highlight w:val="cyan"/>
        </w:rPr>
        <w:t>between "race" or identity and class is bogus. It presumes both the fiction that</w:t>
      </w:r>
      <w:r w:rsidRPr="001A72EC">
        <w:rPr>
          <w:sz w:val="16"/>
        </w:rPr>
        <w:t xml:space="preserve"> "(</w:t>
      </w:r>
      <w:r w:rsidRPr="00B04720">
        <w:rPr>
          <w:rStyle w:val="StyleUnderline"/>
          <w:highlight w:val="cyan"/>
        </w:rPr>
        <w:t>working) class" means "white" and that blacks or other nonwhites</w:t>
      </w:r>
      <w:r w:rsidRPr="001A72EC">
        <w:rPr>
          <w:sz w:val="16"/>
        </w:rPr>
        <w:t xml:space="preserve"> and the like </w:t>
      </w:r>
      <w:r w:rsidRPr="00B04720">
        <w:rPr>
          <w:rStyle w:val="StyleUnderline"/>
          <w:highlight w:val="cyan"/>
        </w:rPr>
        <w:t>are somehow outside the capitalist class dynamics that shape American</w:t>
      </w:r>
      <w:r w:rsidRPr="001A72EC">
        <w:rPr>
          <w:sz w:val="16"/>
        </w:rPr>
        <w:t xml:space="preserve"> life and, most important in this context, </w:t>
      </w:r>
      <w:r w:rsidRPr="00B04720">
        <w:rPr>
          <w:rStyle w:val="StyleUnderline"/>
          <w:highlight w:val="cyan"/>
        </w:rPr>
        <w:t>politics</w:t>
      </w:r>
      <w:r w:rsidRPr="001A72EC">
        <w:rPr>
          <w:sz w:val="16"/>
        </w:rPr>
        <w:t xml:space="preserve">. As the ideological and programmatic commitments of Clyburn, Lewis, Richmond and others in the black political elite and chattering classes illustrate, that is hardly the case. Moreover, </w:t>
      </w:r>
      <w:r w:rsidRPr="00B04720">
        <w:rPr>
          <w:rStyle w:val="Emphasis"/>
          <w:highlight w:val="cyan"/>
        </w:rPr>
        <w:t>most black people</w:t>
      </w:r>
      <w:r w:rsidRPr="001A72EC">
        <w:rPr>
          <w:sz w:val="16"/>
        </w:rPr>
        <w:t xml:space="preserve">, </w:t>
      </w:r>
      <w:r w:rsidRPr="00B04720">
        <w:rPr>
          <w:rStyle w:val="Emphasis"/>
          <w:highlight w:val="cyan"/>
        </w:rPr>
        <w:t>like other Americans</w:t>
      </w:r>
      <w:r w:rsidRPr="001A72EC">
        <w:rPr>
          <w:sz w:val="16"/>
        </w:rPr>
        <w:t xml:space="preserve">, </w:t>
      </w:r>
      <w:r w:rsidRPr="00B04720">
        <w:rPr>
          <w:rStyle w:val="Emphasis"/>
          <w:highlight w:val="cyan"/>
        </w:rPr>
        <w:t>are concerned with finding</w:t>
      </w:r>
      <w:r w:rsidRPr="001A72EC">
        <w:rPr>
          <w:sz w:val="16"/>
        </w:rPr>
        <w:t xml:space="preserve"> or keeping decent </w:t>
      </w:r>
      <w:r w:rsidRPr="00B04720">
        <w:rPr>
          <w:rStyle w:val="Emphasis"/>
          <w:highlight w:val="cyan"/>
        </w:rPr>
        <w:t>jobs</w:t>
      </w:r>
      <w:r w:rsidRPr="001A72EC">
        <w:rPr>
          <w:sz w:val="16"/>
        </w:rPr>
        <w:t xml:space="preserve">, </w:t>
      </w:r>
      <w:r w:rsidRPr="00B04720">
        <w:rPr>
          <w:rStyle w:val="Emphasis"/>
          <w:highlight w:val="cyan"/>
        </w:rPr>
        <w:t>housing</w:t>
      </w:r>
      <w:r w:rsidRPr="001A72EC">
        <w:rPr>
          <w:sz w:val="16"/>
        </w:rPr>
        <w:t xml:space="preserve">, </w:t>
      </w:r>
      <w:r w:rsidRPr="00B04720">
        <w:rPr>
          <w:rStyle w:val="Emphasis"/>
          <w:highlight w:val="cyan"/>
        </w:rPr>
        <w:t>health care</w:t>
      </w:r>
      <w:r w:rsidRPr="001A72EC">
        <w:rPr>
          <w:sz w:val="16"/>
        </w:rPr>
        <w:t xml:space="preserve">, </w:t>
      </w:r>
      <w:r w:rsidRPr="00B04720">
        <w:rPr>
          <w:rStyle w:val="Emphasis"/>
          <w:highlight w:val="cyan"/>
        </w:rPr>
        <w:t>education</w:t>
      </w:r>
      <w:r w:rsidRPr="001A72EC">
        <w:rPr>
          <w:sz w:val="16"/>
        </w:rPr>
        <w:t xml:space="preserve">, etc.—the stuff of a social-democratic agenda. Hence Bernie Sanders's approval ratings remain higher among black Americans than any other group. Simply put, </w:t>
      </w:r>
      <w:r w:rsidRPr="00B04720">
        <w:rPr>
          <w:rStyle w:val="StyleUnderline"/>
          <w:highlight w:val="cyan"/>
        </w:rPr>
        <w:t>one either supports such an agenda, or one does not</w:t>
      </w:r>
      <w:r w:rsidRPr="001A72EC">
        <w:rPr>
          <w:sz w:val="16"/>
        </w:rPr>
        <w:t xml:space="preserve">. For the first time in most of our lifetimes, </w:t>
      </w:r>
      <w:r w:rsidRPr="00B04720">
        <w:rPr>
          <w:rStyle w:val="StyleUnderline"/>
          <w:highlight w:val="cyan"/>
        </w:rPr>
        <w:t xml:space="preserve">we have an opportunity to make commitment to that sort of agenda the </w:t>
      </w:r>
      <w:r w:rsidRPr="00B04720">
        <w:rPr>
          <w:rStyle w:val="Emphasis"/>
          <w:highlight w:val="cyan"/>
        </w:rPr>
        <w:t>definitive fault-line in American politics</w:t>
      </w:r>
      <w:r w:rsidRPr="001A72EC">
        <w:rPr>
          <w:rStyle w:val="Emphasis"/>
        </w:rPr>
        <w:t xml:space="preserve"> </w:t>
      </w:r>
      <w:r w:rsidRPr="001A72EC">
        <w:rPr>
          <w:sz w:val="16"/>
        </w:rPr>
        <w:t xml:space="preserve">for 2020 and beyond. There have been signs since before the 2016 election that both many Wall Street Democrats and </w:t>
      </w:r>
      <w:r w:rsidRPr="00B04720">
        <w:rPr>
          <w:rStyle w:val="StyleUnderline"/>
          <w:highlight w:val="cyan"/>
        </w:rPr>
        <w:t>nominally progressive identitarians would rather lose than embrace the social-democratic left</w:t>
      </w:r>
      <w:r w:rsidRPr="001A72EC">
        <w:rPr>
          <w:sz w:val="16"/>
        </w:rPr>
        <w:t xml:space="preserve">. As we approached the 2018 mid-term elections and since, it has become ever clearer that a major struggle between now and 2020 will be over how we define the "progressive" electoral agenda, whether it should be weighted toward advancing candidates who are nonwhite, female, and gender-nonconforming or those who support such policy initiatives as Medicare For All. Of course, those goals are not necessarily in conflict. The question, though, is which should take priority when they are. We must be clear that they are not interchangeable. That is also a critical point to keep in mind, as we have been and increasingly will be confronted with "don't let the perfect be the enemy of the good" liberals, who want, in the name of electability or bringing the party together, or whatever else, to water down Medicare For All or other components of a social-democratic agenda before we've ever had a serious effort to organize a popular base in support of them. </w:t>
      </w:r>
      <w:r w:rsidRPr="00B04720">
        <w:rPr>
          <w:rStyle w:val="StyleUnderline"/>
          <w:highlight w:val="cyan"/>
        </w:rPr>
        <w:t>It has been</w:t>
      </w:r>
      <w:r w:rsidRPr="001A72EC">
        <w:rPr>
          <w:sz w:val="16"/>
        </w:rPr>
        <w:t xml:space="preserve"> and will be all </w:t>
      </w:r>
      <w:r w:rsidRPr="00B04720">
        <w:rPr>
          <w:rStyle w:val="StyleUnderline"/>
          <w:highlight w:val="cyan"/>
        </w:rPr>
        <w:t>too easy</w:t>
      </w:r>
      <w:r w:rsidRPr="001A72EC">
        <w:rPr>
          <w:sz w:val="16"/>
        </w:rPr>
        <w:t xml:space="preserve"> for the occasion </w:t>
      </w:r>
      <w:r w:rsidRPr="00B04720">
        <w:rPr>
          <w:rStyle w:val="StyleUnderline"/>
          <w:highlight w:val="cyan"/>
        </w:rPr>
        <w:t>to elect "the first"</w:t>
      </w:r>
      <w:r w:rsidRPr="001A72EC">
        <w:rPr>
          <w:sz w:val="16"/>
        </w:rPr>
        <w:t xml:space="preserve"> black/Native American/woman/lesbian to </w:t>
      </w:r>
      <w:r w:rsidRPr="00B04720">
        <w:rPr>
          <w:rStyle w:val="StyleUnderline"/>
          <w:highlight w:val="cyan"/>
        </w:rPr>
        <w:t>substitute for the need to advance an agenda that can appeal broadly to working people of all races, genders and sexual orientations. Our side's failure to struggle for that sort of agenda is one reason Trump is in the White House. We can't afford to repeat the mistakes</w:t>
      </w:r>
      <w:r w:rsidRPr="001A72EC">
        <w:rPr>
          <w:sz w:val="16"/>
        </w:rPr>
        <w:t xml:space="preserve"> that helped bring about that result. </w:t>
      </w:r>
      <w:r w:rsidRPr="00B04720">
        <w:rPr>
          <w:rStyle w:val="Emphasis"/>
          <w:highlight w:val="cyan"/>
        </w:rPr>
        <w:t>The question of the moment is</w:t>
      </w:r>
      <w:r w:rsidRPr="001A72EC">
        <w:rPr>
          <w:sz w:val="16"/>
        </w:rPr>
        <w:t xml:space="preserve">, in the spirit of Florence Reece and her brother and sister coalminers in the 1931 Harlan County War, </w:t>
      </w:r>
      <w:r w:rsidRPr="00B04720">
        <w:rPr>
          <w:rStyle w:val="Emphasis"/>
          <w:highlight w:val="cyan"/>
        </w:rPr>
        <w:t>Which Side Are You On</w:t>
      </w:r>
      <w:r w:rsidRPr="001A72EC">
        <w:rPr>
          <w:sz w:val="16"/>
        </w:rPr>
        <w:t>?</w:t>
      </w:r>
    </w:p>
    <w:p w14:paraId="38B55B5A" w14:textId="77777777" w:rsidR="00D514A4" w:rsidRDefault="00D514A4" w:rsidP="00D514A4"/>
    <w:p w14:paraId="207E702D" w14:textId="77777777" w:rsidR="00D514A4" w:rsidRPr="00A12DF0" w:rsidRDefault="00D514A4" w:rsidP="00D514A4">
      <w:pPr>
        <w:pStyle w:val="Heading4"/>
      </w:pPr>
      <w:r>
        <w:t>Ideology can’t create or sustain large scale change but political engagement can</w:t>
      </w:r>
    </w:p>
    <w:p w14:paraId="2DA23814" w14:textId="77777777" w:rsidR="00D514A4" w:rsidRPr="002A2E98" w:rsidRDefault="00D514A4" w:rsidP="00D514A4">
      <w:r w:rsidRPr="00281CB5">
        <w:rPr>
          <w:rStyle w:val="Style13ptBold"/>
        </w:rPr>
        <w:t>Han</w:t>
      </w:r>
      <w:r w:rsidRPr="008A4734">
        <w:t xml:space="preserve"> and Barnett-Loro </w:t>
      </w:r>
      <w:r w:rsidRPr="00281CB5">
        <w:rPr>
          <w:rStyle w:val="Style13ptBold"/>
        </w:rPr>
        <w:t>18</w:t>
      </w:r>
      <w:r w:rsidRPr="008A4734">
        <w:t xml:space="preserve"> [Hahrie Han, Department of Political Science, University of California, Santa Barbara. Carina Barnett-Loro, Climate Advocacy Lab, San Francisco. To Support a Stronger Climate Movement, Focus Research on Building Collective Power. December 19, 2018. https://www.frontiersin.org/articles/10.3389/fcomm.2018.00055/full</w:t>
      </w:r>
      <w:r>
        <w:t>]</w:t>
      </w:r>
    </w:p>
    <w:p w14:paraId="434E26EA" w14:textId="77777777" w:rsidR="00D514A4" w:rsidRPr="00161A09" w:rsidRDefault="00D514A4" w:rsidP="00D514A4">
      <w:pPr>
        <w:rPr>
          <w:sz w:val="16"/>
        </w:rPr>
      </w:pPr>
      <w:r w:rsidRPr="00494A3D">
        <w:rPr>
          <w:highlight w:val="cyan"/>
          <w:u w:val="single"/>
        </w:rPr>
        <w:t>Building public will</w:t>
      </w:r>
      <w:r w:rsidRPr="00161A09">
        <w:rPr>
          <w:sz w:val="16"/>
        </w:rPr>
        <w:t xml:space="preserve"> to address the climate crisis </w:t>
      </w:r>
      <w:r w:rsidRPr="00494A3D">
        <w:rPr>
          <w:highlight w:val="cyan"/>
          <w:u w:val="single"/>
        </w:rPr>
        <w:t xml:space="preserve">requires </w:t>
      </w:r>
      <w:r w:rsidRPr="00494A3D">
        <w:rPr>
          <w:rStyle w:val="Emphasis"/>
          <w:highlight w:val="cyan"/>
        </w:rPr>
        <w:t>more</w:t>
      </w:r>
      <w:r w:rsidRPr="00494A3D">
        <w:rPr>
          <w:highlight w:val="cyan"/>
          <w:u w:val="single"/>
        </w:rPr>
        <w:t xml:space="preserve"> than </w:t>
      </w:r>
      <w:r w:rsidRPr="00494A3D">
        <w:rPr>
          <w:rStyle w:val="Emphasis"/>
          <w:highlight w:val="cyan"/>
        </w:rPr>
        <w:t>shifting</w:t>
      </w:r>
      <w:r w:rsidRPr="00161A09">
        <w:rPr>
          <w:sz w:val="16"/>
        </w:rPr>
        <w:t xml:space="preserve"> climate change </w:t>
      </w:r>
      <w:r w:rsidRPr="00494A3D">
        <w:rPr>
          <w:rStyle w:val="Emphasis"/>
          <w:highlight w:val="cyan"/>
        </w:rPr>
        <w:t>opinion</w:t>
      </w:r>
      <w:r w:rsidRPr="00161A09">
        <w:rPr>
          <w:sz w:val="16"/>
        </w:rPr>
        <w:t xml:space="preserve"> </w:t>
      </w:r>
      <w:r w:rsidRPr="0077317B">
        <w:rPr>
          <w:u w:val="single"/>
        </w:rPr>
        <w:t xml:space="preserve">or engaging </w:t>
      </w:r>
      <w:r w:rsidRPr="0077317B">
        <w:rPr>
          <w:rStyle w:val="Emphasis"/>
        </w:rPr>
        <w:t>more people</w:t>
      </w:r>
      <w:r w:rsidRPr="0077317B">
        <w:rPr>
          <w:u w:val="single"/>
        </w:rPr>
        <w:t xml:space="preserve"> in activism</w:t>
      </w:r>
      <w:r w:rsidRPr="00161A09">
        <w:rPr>
          <w:sz w:val="16"/>
        </w:rPr>
        <w:t xml:space="preserve"> (Raile et al., 2014). By many measures, the climate movement today is stronger than ever: more people taking actions, more financial resources, and deeper concern. Nonetheless, </w:t>
      </w:r>
      <w:r w:rsidRPr="00494A3D">
        <w:rPr>
          <w:highlight w:val="cyan"/>
          <w:u w:val="single"/>
        </w:rPr>
        <w:t>despite</w:t>
      </w:r>
      <w:r w:rsidRPr="0077317B">
        <w:rPr>
          <w:u w:val="single"/>
        </w:rPr>
        <w:t xml:space="preserve"> increasingly </w:t>
      </w:r>
      <w:r w:rsidRPr="00494A3D">
        <w:rPr>
          <w:highlight w:val="cyan"/>
          <w:u w:val="single"/>
        </w:rPr>
        <w:t>widespread</w:t>
      </w:r>
      <w:r w:rsidRPr="0077317B">
        <w:rPr>
          <w:u w:val="single"/>
        </w:rPr>
        <w:t xml:space="preserve"> popular </w:t>
      </w:r>
      <w:r w:rsidRPr="00494A3D">
        <w:rPr>
          <w:highlight w:val="cyan"/>
          <w:u w:val="single"/>
        </w:rPr>
        <w:t>demand</w:t>
      </w:r>
      <w:r w:rsidRPr="00161A09">
        <w:rPr>
          <w:sz w:val="16"/>
        </w:rPr>
        <w:t xml:space="preserve"> for sensible climate solutions (Leiserowitz et al., 2017; Hestres and Nisbet, 2018) </w:t>
      </w:r>
      <w:r w:rsidRPr="0077317B">
        <w:rPr>
          <w:u w:val="single"/>
        </w:rPr>
        <w:t>and broad organizational infrastructure</w:t>
      </w:r>
      <w:r w:rsidRPr="00161A09">
        <w:rPr>
          <w:sz w:val="16"/>
        </w:rPr>
        <w:t xml:space="preserve"> to support climate activism across most Westernized democracies (Brulle, 2014), </w:t>
      </w:r>
      <w:r w:rsidRPr="00494A3D">
        <w:rPr>
          <w:highlight w:val="cyan"/>
          <w:u w:val="single"/>
        </w:rPr>
        <w:t xml:space="preserve">public will that </w:t>
      </w:r>
      <w:r w:rsidRPr="00494A3D">
        <w:rPr>
          <w:rStyle w:val="Emphasis"/>
          <w:highlight w:val="cyan"/>
        </w:rPr>
        <w:t>translates</w:t>
      </w:r>
      <w:r w:rsidRPr="00494A3D">
        <w:rPr>
          <w:highlight w:val="cyan"/>
          <w:u w:val="single"/>
        </w:rPr>
        <w:t xml:space="preserve"> into</w:t>
      </w:r>
      <w:r w:rsidRPr="0077317B">
        <w:rPr>
          <w:u w:val="single"/>
        </w:rPr>
        <w:t xml:space="preserve"> the </w:t>
      </w:r>
      <w:r w:rsidRPr="00494A3D">
        <w:rPr>
          <w:rStyle w:val="Emphasis"/>
          <w:highlight w:val="cyan"/>
        </w:rPr>
        <w:t>political power</w:t>
      </w:r>
      <w:r w:rsidRPr="00161A09">
        <w:rPr>
          <w:sz w:val="16"/>
        </w:rPr>
        <w:t xml:space="preserve"> needed to effect meaningful change </w:t>
      </w:r>
      <w:r w:rsidRPr="00494A3D">
        <w:rPr>
          <w:highlight w:val="cyan"/>
          <w:u w:val="single"/>
        </w:rPr>
        <w:t xml:space="preserve">has been </w:t>
      </w:r>
      <w:r w:rsidRPr="00494A3D">
        <w:rPr>
          <w:rStyle w:val="Emphasis"/>
          <w:highlight w:val="cyan"/>
        </w:rPr>
        <w:t>elusive</w:t>
      </w:r>
      <w:r w:rsidRPr="00161A09">
        <w:rPr>
          <w:sz w:val="16"/>
        </w:rPr>
        <w:t xml:space="preserve"> (McAdam, 2017). Even the 2014 and 2017 People's Climate Marches that drew hundreds of thousands to the streets, demonstrations in support of the Paris Climate Accords, and large-scale acts of civil disobedience in opposition to the Keystone XL and Dakota Access pipelines have resulted in only short-lived campaign victories. Nearly 10 years after the failure to pass comprehensive climate and clean energy legislation at the federal level, experts largely agree there is “little hope” existing policies are sufficient to address the scale of the crisis (Keohane and Victor, 2011).</w:t>
      </w:r>
    </w:p>
    <w:p w14:paraId="2837BC12" w14:textId="77777777" w:rsidR="00D514A4" w:rsidRPr="00161A09" w:rsidRDefault="00D514A4" w:rsidP="00D514A4">
      <w:pPr>
        <w:rPr>
          <w:sz w:val="16"/>
        </w:rPr>
      </w:pPr>
      <w:r w:rsidRPr="00494A3D">
        <w:rPr>
          <w:highlight w:val="cyan"/>
          <w:u w:val="single"/>
        </w:rPr>
        <w:t xml:space="preserve">How can research help </w:t>
      </w:r>
      <w:r w:rsidRPr="00494A3D">
        <w:rPr>
          <w:rStyle w:val="Emphasis"/>
          <w:highlight w:val="cyan"/>
        </w:rPr>
        <w:t>bridge the gap</w:t>
      </w:r>
      <w:r w:rsidRPr="0077317B">
        <w:rPr>
          <w:u w:val="single"/>
        </w:rPr>
        <w:t xml:space="preserve"> not only between </w:t>
      </w:r>
      <w:r w:rsidRPr="0077317B">
        <w:rPr>
          <w:rStyle w:val="Emphasis"/>
        </w:rPr>
        <w:t>opinion and action</w:t>
      </w:r>
      <w:r w:rsidRPr="00161A09">
        <w:rPr>
          <w:sz w:val="16"/>
        </w:rPr>
        <w:t xml:space="preserve">, </w:t>
      </w:r>
      <w:r w:rsidRPr="0077317B">
        <w:rPr>
          <w:u w:val="single"/>
        </w:rPr>
        <w:t xml:space="preserve">but also </w:t>
      </w:r>
      <w:r w:rsidRPr="00494A3D">
        <w:rPr>
          <w:highlight w:val="cyan"/>
          <w:u w:val="single"/>
        </w:rPr>
        <w:t xml:space="preserve">between </w:t>
      </w:r>
      <w:r w:rsidRPr="00494A3D">
        <w:rPr>
          <w:rStyle w:val="Emphasis"/>
          <w:highlight w:val="cyan"/>
        </w:rPr>
        <w:t>action and power</w:t>
      </w:r>
      <w:r w:rsidRPr="0077317B">
        <w:rPr>
          <w:u w:val="single"/>
        </w:rPr>
        <w:t>?</w:t>
      </w:r>
      <w:r w:rsidRPr="00161A09">
        <w:rPr>
          <w:sz w:val="16"/>
        </w:rPr>
        <w:t xml:space="preserve"> Many articles in this special edition examine the question of the conditions that make it more likely individuals will take action around climate issues. Indeed, </w:t>
      </w:r>
      <w:r w:rsidRPr="0077317B">
        <w:rPr>
          <w:u w:val="single"/>
        </w:rPr>
        <w:t xml:space="preserve">the </w:t>
      </w:r>
      <w:r w:rsidRPr="0077317B">
        <w:rPr>
          <w:rStyle w:val="Emphasis"/>
        </w:rPr>
        <w:t>gap</w:t>
      </w:r>
      <w:r w:rsidRPr="0077317B">
        <w:rPr>
          <w:u w:val="single"/>
        </w:rPr>
        <w:t xml:space="preserve"> between </w:t>
      </w:r>
      <w:r w:rsidRPr="0077317B">
        <w:rPr>
          <w:rStyle w:val="Emphasis"/>
        </w:rPr>
        <w:t>opinion and action</w:t>
      </w:r>
      <w:r w:rsidRPr="0077317B">
        <w:rPr>
          <w:u w:val="single"/>
        </w:rPr>
        <w:t xml:space="preserve"> is </w:t>
      </w:r>
      <w:r w:rsidRPr="0077317B">
        <w:rPr>
          <w:rStyle w:val="Emphasis"/>
        </w:rPr>
        <w:t>well-known</w:t>
      </w:r>
      <w:r w:rsidRPr="00161A09">
        <w:rPr>
          <w:sz w:val="16"/>
        </w:rPr>
        <w:t xml:space="preserve"> (Kahan and Carpenter, 2017), and burgeoning research in many fields of social science seeks to bridge it (Rickard et al., 2016; Doherty and Webler, 2016; Feldman and Hart, 2018). One of us works for the Climate Advocacy Lab, which supports field experimentation through direct funding and in-kind research assistance to build our collective understanding of the most effective strategies for moving people into action.</w:t>
      </w:r>
    </w:p>
    <w:p w14:paraId="7D36C8F0" w14:textId="77777777" w:rsidR="00D514A4" w:rsidRPr="00161A09" w:rsidRDefault="00D514A4" w:rsidP="00D514A4">
      <w:pPr>
        <w:rPr>
          <w:sz w:val="16"/>
        </w:rPr>
      </w:pPr>
      <w:r w:rsidRPr="00494A3D">
        <w:rPr>
          <w:highlight w:val="cyan"/>
          <w:u w:val="single"/>
        </w:rPr>
        <w:t>There is less attention</w:t>
      </w:r>
      <w:r w:rsidRPr="0077317B">
        <w:rPr>
          <w:u w:val="single"/>
        </w:rPr>
        <w:t xml:space="preserve">, however, </w:t>
      </w:r>
      <w:r w:rsidRPr="00494A3D">
        <w:rPr>
          <w:highlight w:val="cyan"/>
          <w:u w:val="single"/>
        </w:rPr>
        <w:t>to</w:t>
      </w:r>
      <w:r w:rsidRPr="0077317B">
        <w:rPr>
          <w:u w:val="single"/>
        </w:rPr>
        <w:t xml:space="preserve"> the question of </w:t>
      </w:r>
      <w:r w:rsidRPr="00494A3D">
        <w:rPr>
          <w:highlight w:val="cyan"/>
          <w:u w:val="single"/>
        </w:rPr>
        <w:t>how</w:t>
      </w:r>
      <w:r w:rsidRPr="0077317B">
        <w:rPr>
          <w:u w:val="single"/>
        </w:rPr>
        <w:t xml:space="preserve"> those </w:t>
      </w:r>
      <w:r w:rsidRPr="00494A3D">
        <w:rPr>
          <w:rStyle w:val="Emphasis"/>
          <w:highlight w:val="cyan"/>
        </w:rPr>
        <w:t>actions</w:t>
      </w:r>
      <w:r w:rsidRPr="0077317B">
        <w:rPr>
          <w:u w:val="single"/>
        </w:rPr>
        <w:t xml:space="preserve"> might </w:t>
      </w:r>
      <w:r w:rsidRPr="00494A3D">
        <w:rPr>
          <w:rStyle w:val="Emphasis"/>
          <w:highlight w:val="cyan"/>
        </w:rPr>
        <w:t>translate</w:t>
      </w:r>
      <w:r w:rsidRPr="00494A3D">
        <w:rPr>
          <w:highlight w:val="cyan"/>
          <w:u w:val="single"/>
        </w:rPr>
        <w:t xml:space="preserve"> into </w:t>
      </w:r>
      <w:r w:rsidRPr="00494A3D">
        <w:rPr>
          <w:rStyle w:val="Emphasis"/>
          <w:highlight w:val="cyan"/>
        </w:rPr>
        <w:t>political influence</w:t>
      </w:r>
      <w:r w:rsidRPr="00161A09">
        <w:rPr>
          <w:sz w:val="16"/>
        </w:rPr>
        <w:t xml:space="preserve">. </w:t>
      </w:r>
      <w:r w:rsidRPr="00494A3D">
        <w:rPr>
          <w:highlight w:val="cyan"/>
          <w:u w:val="single"/>
        </w:rPr>
        <w:t>The challenge is</w:t>
      </w:r>
      <w:r w:rsidRPr="0077317B">
        <w:rPr>
          <w:u w:val="single"/>
        </w:rPr>
        <w:t xml:space="preserve"> this: in most cases, </w:t>
      </w:r>
      <w:r w:rsidRPr="00494A3D">
        <w:rPr>
          <w:highlight w:val="cyan"/>
          <w:u w:val="single"/>
        </w:rPr>
        <w:t xml:space="preserve">the </w:t>
      </w:r>
      <w:r w:rsidRPr="00494A3D">
        <w:rPr>
          <w:rStyle w:val="Emphasis"/>
          <w:highlight w:val="cyan"/>
        </w:rPr>
        <w:t>null assumption</w:t>
      </w:r>
      <w:r w:rsidRPr="00494A3D">
        <w:rPr>
          <w:highlight w:val="cyan"/>
          <w:u w:val="single"/>
        </w:rPr>
        <w:t xml:space="preserve"> is</w:t>
      </w:r>
      <w:r w:rsidRPr="0077317B">
        <w:rPr>
          <w:u w:val="single"/>
        </w:rPr>
        <w:t xml:space="preserve"> that </w:t>
      </w:r>
      <w:r w:rsidRPr="00494A3D">
        <w:rPr>
          <w:rStyle w:val="Emphasis"/>
          <w:highlight w:val="cyan"/>
        </w:rPr>
        <w:t>activism</w:t>
      </w:r>
      <w:r w:rsidRPr="00494A3D">
        <w:rPr>
          <w:highlight w:val="cyan"/>
          <w:u w:val="single"/>
        </w:rPr>
        <w:t xml:space="preserve"> becomes </w:t>
      </w:r>
      <w:r w:rsidRPr="00494A3D">
        <w:rPr>
          <w:rStyle w:val="Emphasis"/>
          <w:highlight w:val="cyan"/>
        </w:rPr>
        <w:t>power at scale</w:t>
      </w:r>
      <w:r w:rsidRPr="00161A09">
        <w:rPr>
          <w:sz w:val="16"/>
        </w:rPr>
        <w:t xml:space="preserve">: </w:t>
      </w:r>
      <w:r w:rsidRPr="00494A3D">
        <w:rPr>
          <w:highlight w:val="cyan"/>
          <w:u w:val="single"/>
        </w:rPr>
        <w:t xml:space="preserve">that </w:t>
      </w:r>
      <w:r w:rsidRPr="00494A3D">
        <w:rPr>
          <w:rStyle w:val="Emphasis"/>
          <w:highlight w:val="cyan"/>
        </w:rPr>
        <w:t>collective action</w:t>
      </w:r>
      <w:r w:rsidRPr="00494A3D">
        <w:rPr>
          <w:highlight w:val="cyan"/>
          <w:u w:val="single"/>
        </w:rPr>
        <w:t xml:space="preserve"> is</w:t>
      </w:r>
      <w:r w:rsidRPr="0077317B">
        <w:rPr>
          <w:u w:val="single"/>
        </w:rPr>
        <w:t xml:space="preserve"> merely </w:t>
      </w:r>
      <w:r w:rsidRPr="00494A3D">
        <w:rPr>
          <w:highlight w:val="cyan"/>
          <w:u w:val="single"/>
        </w:rPr>
        <w:t xml:space="preserve">the </w:t>
      </w:r>
      <w:r w:rsidRPr="00494A3D">
        <w:rPr>
          <w:rStyle w:val="Emphasis"/>
          <w:highlight w:val="cyan"/>
        </w:rPr>
        <w:t>sum of its parts</w:t>
      </w:r>
      <w:r w:rsidRPr="00494A3D">
        <w:rPr>
          <w:sz w:val="16"/>
          <w:highlight w:val="cyan"/>
        </w:rPr>
        <w:t xml:space="preserve">, </w:t>
      </w:r>
      <w:r w:rsidRPr="00494A3D">
        <w:rPr>
          <w:highlight w:val="cyan"/>
          <w:u w:val="single"/>
        </w:rPr>
        <w:t xml:space="preserve">and the </w:t>
      </w:r>
      <w:r w:rsidRPr="00494A3D">
        <w:rPr>
          <w:rStyle w:val="Emphasis"/>
          <w:highlight w:val="cyan"/>
        </w:rPr>
        <w:t>more people</w:t>
      </w:r>
      <w:r w:rsidRPr="0077317B">
        <w:rPr>
          <w:u w:val="single"/>
        </w:rPr>
        <w:t xml:space="preserve"> who take action</w:t>
      </w:r>
      <w:r w:rsidRPr="00161A09">
        <w:rPr>
          <w:sz w:val="16"/>
        </w:rPr>
        <w:t xml:space="preserve">, </w:t>
      </w:r>
      <w:r w:rsidRPr="00494A3D">
        <w:rPr>
          <w:highlight w:val="cyan"/>
          <w:u w:val="single"/>
        </w:rPr>
        <w:t>the more likely a movement is to achieve</w:t>
      </w:r>
      <w:r w:rsidRPr="0077317B">
        <w:rPr>
          <w:u w:val="single"/>
        </w:rPr>
        <w:t xml:space="preserve"> its </w:t>
      </w:r>
      <w:r w:rsidRPr="00494A3D">
        <w:rPr>
          <w:highlight w:val="cyan"/>
          <w:u w:val="single"/>
        </w:rPr>
        <w:t>goals</w:t>
      </w:r>
      <w:r w:rsidRPr="00161A09">
        <w:rPr>
          <w:sz w:val="16"/>
        </w:rPr>
        <w:t xml:space="preserve">. All things being equal, it is true that more is better (Madestam et al., 2013). Additional </w:t>
      </w:r>
      <w:r w:rsidRPr="00494A3D">
        <w:rPr>
          <w:highlight w:val="cyan"/>
          <w:u w:val="single"/>
        </w:rPr>
        <w:t>research</w:t>
      </w:r>
      <w:r w:rsidRPr="0077317B">
        <w:rPr>
          <w:u w:val="single"/>
        </w:rPr>
        <w:t xml:space="preserve">, however, </w:t>
      </w:r>
      <w:r w:rsidRPr="00494A3D">
        <w:rPr>
          <w:highlight w:val="cyan"/>
          <w:u w:val="single"/>
        </w:rPr>
        <w:t>shows</w:t>
      </w:r>
      <w:r w:rsidRPr="00161A09">
        <w:rPr>
          <w:sz w:val="16"/>
        </w:rPr>
        <w:t xml:space="preserve"> </w:t>
      </w:r>
      <w:r w:rsidRPr="0077317B">
        <w:rPr>
          <w:u w:val="single"/>
        </w:rPr>
        <w:t>that for our stickiest social problems</w:t>
      </w:r>
      <w:r w:rsidRPr="00161A09">
        <w:rPr>
          <w:sz w:val="16"/>
        </w:rPr>
        <w:t xml:space="preserve"> (like climate change), </w:t>
      </w:r>
      <w:r w:rsidRPr="00494A3D">
        <w:rPr>
          <w:rStyle w:val="Emphasis"/>
          <w:highlight w:val="cyan"/>
        </w:rPr>
        <w:t>simply having more activists</w:t>
      </w:r>
      <w:r w:rsidRPr="00161A09">
        <w:rPr>
          <w:sz w:val="16"/>
        </w:rPr>
        <w:t xml:space="preserve">, money, or other </w:t>
      </w:r>
      <w:r w:rsidRPr="00281CB5">
        <w:rPr>
          <w:sz w:val="16"/>
        </w:rPr>
        <w:t>resources</w:t>
      </w:r>
      <w:r w:rsidRPr="00161A09">
        <w:rPr>
          <w:sz w:val="16"/>
        </w:rPr>
        <w:t xml:space="preserve"> </w:t>
      </w:r>
      <w:r w:rsidRPr="00494A3D">
        <w:rPr>
          <w:highlight w:val="cyan"/>
          <w:u w:val="single"/>
        </w:rPr>
        <w:t>is</w:t>
      </w:r>
      <w:r w:rsidRPr="0077317B">
        <w:rPr>
          <w:u w:val="single"/>
        </w:rPr>
        <w:t xml:space="preserve"> </w:t>
      </w:r>
      <w:r w:rsidRPr="00494A3D">
        <w:rPr>
          <w:rStyle w:val="Emphasis"/>
          <w:highlight w:val="cyan"/>
        </w:rPr>
        <w:t>not sufficient</w:t>
      </w:r>
      <w:r w:rsidRPr="00494A3D">
        <w:rPr>
          <w:highlight w:val="cyan"/>
          <w:u w:val="single"/>
        </w:rPr>
        <w:t xml:space="preserve"> to </w:t>
      </w:r>
      <w:r w:rsidRPr="00494A3D">
        <w:rPr>
          <w:rStyle w:val="Emphasis"/>
          <w:highlight w:val="cyan"/>
        </w:rPr>
        <w:t>create and sustain</w:t>
      </w:r>
      <w:r w:rsidRPr="0077317B">
        <w:rPr>
          <w:u w:val="single"/>
        </w:rPr>
        <w:t xml:space="preserve"> the kind of </w:t>
      </w:r>
      <w:r w:rsidRPr="00494A3D">
        <w:rPr>
          <w:rStyle w:val="Emphasis"/>
          <w:highlight w:val="cyan"/>
        </w:rPr>
        <w:t>large-scale change</w:t>
      </w:r>
      <w:r w:rsidRPr="0077317B">
        <w:rPr>
          <w:u w:val="single"/>
        </w:rPr>
        <w:t xml:space="preserve"> needed</w:t>
      </w:r>
      <w:r w:rsidRPr="00161A09">
        <w:rPr>
          <w:sz w:val="16"/>
        </w:rPr>
        <w:t xml:space="preserve"> (Baumgartner et al., 2009; Canes-Wrone, 2015). </w:t>
      </w:r>
      <w:r w:rsidRPr="0077317B">
        <w:rPr>
          <w:u w:val="single"/>
        </w:rPr>
        <w:t xml:space="preserve">Instead, </w:t>
      </w:r>
      <w:r w:rsidRPr="00494A3D">
        <w:rPr>
          <w:highlight w:val="cyan"/>
          <w:u w:val="single"/>
        </w:rPr>
        <w:t>we need a</w:t>
      </w:r>
      <w:r w:rsidRPr="0077317B">
        <w:rPr>
          <w:u w:val="single"/>
        </w:rPr>
        <w:t xml:space="preserve"> social </w:t>
      </w:r>
      <w:r w:rsidRPr="00494A3D">
        <w:rPr>
          <w:highlight w:val="cyan"/>
          <w:u w:val="single"/>
        </w:rPr>
        <w:t xml:space="preserve">movement that </w:t>
      </w:r>
      <w:r w:rsidRPr="00494A3D">
        <w:rPr>
          <w:rStyle w:val="Emphasis"/>
          <w:highlight w:val="cyan"/>
        </w:rPr>
        <w:t>translates</w:t>
      </w:r>
      <w:r w:rsidRPr="00161A09">
        <w:rPr>
          <w:sz w:val="16"/>
        </w:rPr>
        <w:t xml:space="preserve"> our </w:t>
      </w:r>
      <w:r w:rsidRPr="00494A3D">
        <w:rPr>
          <w:rStyle w:val="Emphasis"/>
          <w:highlight w:val="cyan"/>
        </w:rPr>
        <w:t>actions into power</w:t>
      </w:r>
      <w:r w:rsidRPr="00161A09">
        <w:rPr>
          <w:sz w:val="16"/>
        </w:rPr>
        <w:t>. Social movements are a set of “actors and organizations seeking to alter power deficits and to effect transformations through the state by mobilizing regular citizens for sustained political action” (Amenta et al., 2010). Instead of focusing only on resources, movements focus on power. Instead of focusing only on individual action, they focus on collective action. To become a source of power, collective action must be transformative.</w:t>
      </w:r>
    </w:p>
    <w:p w14:paraId="39C7AD8D" w14:textId="77777777" w:rsidR="00D514A4" w:rsidRPr="00161A09" w:rsidRDefault="00D514A4" w:rsidP="00D514A4">
      <w:pPr>
        <w:rPr>
          <w:sz w:val="16"/>
        </w:rPr>
      </w:pPr>
      <w:r w:rsidRPr="00161A09">
        <w:rPr>
          <w:sz w:val="16"/>
        </w:rPr>
        <w:t xml:space="preserve">How, then, do we build the kind of movements that generate the collective action necessary to shift existing power dynamics? For scholars, what research can help advocates understand how to translate individual actions into the powerful, and transformative collective action necessary to create change? To examine this question, </w:t>
      </w:r>
      <w:r w:rsidRPr="00494A3D">
        <w:rPr>
          <w:highlight w:val="cyan"/>
          <w:u w:val="single"/>
        </w:rPr>
        <w:t>we</w:t>
      </w:r>
      <w:r w:rsidRPr="002A2E98">
        <w:rPr>
          <w:u w:val="single"/>
        </w:rPr>
        <w:t xml:space="preserve"> co-</w:t>
      </w:r>
      <w:r w:rsidRPr="00494A3D">
        <w:rPr>
          <w:highlight w:val="cyan"/>
          <w:u w:val="single"/>
        </w:rPr>
        <w:t xml:space="preserve">hosted a </w:t>
      </w:r>
      <w:r w:rsidRPr="00494A3D">
        <w:rPr>
          <w:rStyle w:val="Emphasis"/>
          <w:highlight w:val="cyan"/>
        </w:rPr>
        <w:t>conference</w:t>
      </w:r>
      <w:r w:rsidRPr="00494A3D">
        <w:rPr>
          <w:highlight w:val="cyan"/>
          <w:u w:val="single"/>
        </w:rPr>
        <w:t xml:space="preserve"> that brought social scientists</w:t>
      </w:r>
      <w:r w:rsidRPr="002A2E98">
        <w:rPr>
          <w:u w:val="single"/>
        </w:rPr>
        <w:t xml:space="preserve"> together </w:t>
      </w:r>
      <w:r w:rsidRPr="00494A3D">
        <w:rPr>
          <w:highlight w:val="cyan"/>
          <w:u w:val="single"/>
        </w:rPr>
        <w:t>with climate advocates</w:t>
      </w:r>
      <w:r w:rsidRPr="002A2E98">
        <w:rPr>
          <w:u w:val="single"/>
        </w:rPr>
        <w:t xml:space="preserve"> in the United States</w:t>
      </w:r>
      <w:r w:rsidRPr="00161A09">
        <w:rPr>
          <w:sz w:val="16"/>
        </w:rPr>
        <w:t xml:space="preserve">. At this convening, </w:t>
      </w:r>
      <w:r w:rsidRPr="00494A3D">
        <w:rPr>
          <w:highlight w:val="cyan"/>
          <w:u w:val="single"/>
        </w:rPr>
        <w:t>movement leaders argued</w:t>
      </w:r>
      <w:r w:rsidRPr="00161A09">
        <w:rPr>
          <w:sz w:val="16"/>
        </w:rPr>
        <w:t xml:space="preserve"> that to better support building a robust climate movement, </w:t>
      </w:r>
      <w:r w:rsidRPr="00494A3D">
        <w:rPr>
          <w:rStyle w:val="Emphasis"/>
          <w:highlight w:val="cyan"/>
        </w:rPr>
        <w:t>research</w:t>
      </w:r>
      <w:r w:rsidRPr="00494A3D">
        <w:rPr>
          <w:highlight w:val="cyan"/>
          <w:u w:val="single"/>
        </w:rPr>
        <w:t xml:space="preserve"> should </w:t>
      </w:r>
      <w:r w:rsidRPr="00494A3D">
        <w:rPr>
          <w:rStyle w:val="Emphasis"/>
          <w:highlight w:val="cyan"/>
        </w:rPr>
        <w:t>move beyond</w:t>
      </w:r>
      <w:r w:rsidRPr="00161A09">
        <w:rPr>
          <w:sz w:val="16"/>
        </w:rPr>
        <w:t xml:space="preserve"> traditional public opinion, </w:t>
      </w:r>
      <w:r w:rsidRPr="00494A3D">
        <w:rPr>
          <w:rStyle w:val="Emphasis"/>
          <w:highlight w:val="cyan"/>
        </w:rPr>
        <w:t>communications</w:t>
      </w:r>
      <w:r w:rsidRPr="00161A09">
        <w:rPr>
          <w:sz w:val="16"/>
        </w:rPr>
        <w:t xml:space="preserve">, </w:t>
      </w:r>
      <w:r w:rsidRPr="00494A3D">
        <w:rPr>
          <w:rStyle w:val="Emphasis"/>
          <w:highlight w:val="cyan"/>
        </w:rPr>
        <w:t>messaging</w:t>
      </w:r>
      <w:r w:rsidRPr="00494A3D">
        <w:rPr>
          <w:sz w:val="16"/>
          <w:highlight w:val="cyan"/>
        </w:rPr>
        <w:t xml:space="preserve">, </w:t>
      </w:r>
      <w:r w:rsidRPr="00494A3D">
        <w:rPr>
          <w:highlight w:val="cyan"/>
          <w:u w:val="single"/>
        </w:rPr>
        <w:t>and activism</w:t>
      </w:r>
      <w:r w:rsidRPr="002A2E98">
        <w:rPr>
          <w:u w:val="single"/>
        </w:rPr>
        <w:t xml:space="preserve"> studies </w:t>
      </w:r>
      <w:r w:rsidRPr="00494A3D">
        <w:rPr>
          <w:rStyle w:val="Emphasis"/>
          <w:highlight w:val="cyan"/>
        </w:rPr>
        <w:t>toward</w:t>
      </w:r>
      <w:r w:rsidRPr="002A2E98">
        <w:rPr>
          <w:u w:val="single"/>
        </w:rPr>
        <w:t xml:space="preserve"> a greater </w:t>
      </w:r>
      <w:r w:rsidRPr="00494A3D">
        <w:rPr>
          <w:highlight w:val="cyan"/>
          <w:u w:val="single"/>
        </w:rPr>
        <w:t>focus on</w:t>
      </w:r>
      <w:r w:rsidRPr="002A2E98">
        <w:rPr>
          <w:u w:val="single"/>
        </w:rPr>
        <w:t xml:space="preserve"> the </w:t>
      </w:r>
      <w:r w:rsidRPr="00494A3D">
        <w:rPr>
          <w:rStyle w:val="Emphasis"/>
          <w:highlight w:val="cyan"/>
        </w:rPr>
        <w:t>strategic leadership</w:t>
      </w:r>
      <w:r w:rsidRPr="00161A09">
        <w:rPr>
          <w:sz w:val="16"/>
        </w:rPr>
        <w:t xml:space="preserve"> </w:t>
      </w:r>
      <w:r w:rsidRPr="00161A09">
        <w:rPr>
          <w:u w:val="single"/>
        </w:rPr>
        <w:t xml:space="preserve">and collective contexts </w:t>
      </w:r>
      <w:r w:rsidRPr="00494A3D">
        <w:rPr>
          <w:highlight w:val="cyan"/>
          <w:u w:val="single"/>
        </w:rPr>
        <w:t xml:space="preserve">that </w:t>
      </w:r>
      <w:r w:rsidRPr="00494A3D">
        <w:rPr>
          <w:rStyle w:val="Emphasis"/>
          <w:highlight w:val="cyan"/>
        </w:rPr>
        <w:t>translate opinion</w:t>
      </w:r>
      <w:r w:rsidRPr="00161A09">
        <w:rPr>
          <w:u w:val="single"/>
        </w:rPr>
        <w:t xml:space="preserve"> and action </w:t>
      </w:r>
      <w:r w:rsidRPr="00494A3D">
        <w:rPr>
          <w:rStyle w:val="Emphasis"/>
          <w:highlight w:val="cyan"/>
        </w:rPr>
        <w:t>into political power</w:t>
      </w:r>
      <w:r w:rsidRPr="00161A09">
        <w:rPr>
          <w:sz w:val="16"/>
        </w:rPr>
        <w:t xml:space="preserve">. This paper thus offers a framework, described in Table 1, for synthesizing existing research on movement-building and highlighting the places where additional research is needed. </w:t>
      </w:r>
      <w:r w:rsidRPr="00161A09">
        <w:rPr>
          <w:u w:val="single"/>
        </w:rPr>
        <w:t>We hope</w:t>
      </w:r>
      <w:r w:rsidRPr="00281CB5">
        <w:rPr>
          <w:u w:val="single"/>
        </w:rPr>
        <w:t xml:space="preserve"> this</w:t>
      </w:r>
      <w:r w:rsidRPr="00161A09">
        <w:rPr>
          <w:sz w:val="16"/>
        </w:rPr>
        <w:t xml:space="preserve"> </w:t>
      </w:r>
      <w:r w:rsidRPr="00161A09">
        <w:rPr>
          <w:rStyle w:val="Emphasis"/>
          <w:sz w:val="32"/>
          <w:szCs w:val="32"/>
        </w:rPr>
        <w:t>framework</w:t>
      </w:r>
      <w:r w:rsidRPr="00161A09">
        <w:rPr>
          <w:sz w:val="16"/>
        </w:rPr>
        <w:t xml:space="preserve"> </w:t>
      </w:r>
      <w:r w:rsidRPr="00161A09">
        <w:rPr>
          <w:u w:val="single"/>
        </w:rPr>
        <w:t xml:space="preserve">can help </w:t>
      </w:r>
      <w:r w:rsidRPr="00161A09">
        <w:rPr>
          <w:rStyle w:val="Emphasis"/>
        </w:rPr>
        <w:t>focus</w:t>
      </w:r>
      <w:r w:rsidRPr="00161A09">
        <w:rPr>
          <w:sz w:val="16"/>
        </w:rPr>
        <w:t xml:space="preserve"> more future </w:t>
      </w:r>
      <w:r w:rsidRPr="00161A09">
        <w:rPr>
          <w:rStyle w:val="Emphasis"/>
        </w:rPr>
        <w:t>research</w:t>
      </w:r>
      <w:r w:rsidRPr="00161A09">
        <w:rPr>
          <w:sz w:val="16"/>
        </w:rPr>
        <w:t xml:space="preserve"> </w:t>
      </w:r>
      <w:r w:rsidRPr="00161A09">
        <w:rPr>
          <w:u w:val="single"/>
        </w:rPr>
        <w:t>on the</w:t>
      </w:r>
      <w:r w:rsidRPr="00161A09">
        <w:rPr>
          <w:sz w:val="16"/>
        </w:rPr>
        <w:t xml:space="preserve"> collective, relational contexts and </w:t>
      </w:r>
      <w:r w:rsidRPr="00161A09">
        <w:rPr>
          <w:u w:val="single"/>
        </w:rPr>
        <w:t>strategic leadership choices necessary to generate collective action that translates into power</w:t>
      </w:r>
      <w:r w:rsidRPr="00161A09">
        <w:rPr>
          <w:sz w:val="16"/>
        </w:rPr>
        <w:t>. In describing the framework, we draw on Slater and Gleason's (2012) typology to show what we know and do not know about supporting movement actors seeking to make more impactful choices.</w:t>
      </w:r>
    </w:p>
    <w:p w14:paraId="3C59D88F" w14:textId="77777777" w:rsidR="00D514A4" w:rsidRPr="00161A09" w:rsidRDefault="00D514A4" w:rsidP="00D514A4">
      <w:pPr>
        <w:rPr>
          <w:sz w:val="16"/>
        </w:rPr>
      </w:pPr>
      <w:r w:rsidRPr="00161A09">
        <w:rPr>
          <w:sz w:val="16"/>
        </w:rPr>
        <w:t>Assessing the State of Research on Climate Movement Building</w:t>
      </w:r>
    </w:p>
    <w:p w14:paraId="5DD5B3B9" w14:textId="77777777" w:rsidR="00D514A4" w:rsidRPr="00161A09" w:rsidRDefault="00D514A4" w:rsidP="00D514A4">
      <w:pPr>
        <w:rPr>
          <w:sz w:val="16"/>
        </w:rPr>
      </w:pPr>
      <w:r w:rsidRPr="00161A09">
        <w:rPr>
          <w:sz w:val="16"/>
        </w:rPr>
        <w:t xml:space="preserve">How do movement leaders translate supportive public opinion and grassroots activism into political influence? Answering this question rests on first understanding a few key points about social movements. First, movements operate in an environment of uncertainty. For the climate movement, everything from oil spills to hurricanes, domestic elections to international treaties, legal decisions, and market forces can affect the terrain they must navigate. Movement leaders cannot directly control many of these things. Second, policy change is not power. A given policy change will not automatically effect change in the world consistent with movement interests (Hacker, 2004). Moreover, policies can be easily overturned, as exemplified by the transition from Obama to Trump, and immediate rollback of key policies including the Clean Power Plan, restrictions on drilling and mining on public lands, and coal ash protections. To create lasting power, movements need broad constituencies that persist through the ups and downs and whims of different administrations. Third, </w:t>
      </w:r>
      <w:r w:rsidRPr="00494A3D">
        <w:rPr>
          <w:highlight w:val="cyan"/>
          <w:u w:val="single"/>
        </w:rPr>
        <w:t xml:space="preserve">there is </w:t>
      </w:r>
      <w:r w:rsidRPr="00494A3D">
        <w:rPr>
          <w:rStyle w:val="Emphasis"/>
          <w:highlight w:val="cyan"/>
        </w:rPr>
        <w:t>no direct line</w:t>
      </w:r>
      <w:r w:rsidRPr="00494A3D">
        <w:rPr>
          <w:highlight w:val="cyan"/>
          <w:u w:val="single"/>
        </w:rPr>
        <w:t xml:space="preserve"> from </w:t>
      </w:r>
      <w:r w:rsidRPr="00494A3D">
        <w:rPr>
          <w:rStyle w:val="Emphasis"/>
          <w:highlight w:val="cyan"/>
        </w:rPr>
        <w:t>activism to power</w:t>
      </w:r>
      <w:r w:rsidRPr="00161A09">
        <w:rPr>
          <w:u w:val="single"/>
        </w:rPr>
        <w:t>, because power is a dynamic relationship between movements and their targets</w:t>
      </w:r>
      <w:r w:rsidRPr="00161A09">
        <w:rPr>
          <w:sz w:val="16"/>
        </w:rPr>
        <w:t>. To wield power, movements use their resources to act on the interests of political decision-makers (Hansen, 1991). In fact, some research suggests the advocacy group resources most predictive of large-scale policy change are relationships with decision-makers—more so than lobbying money, campaign contributions, or the number of grassroots members (Baumgartner et al., 2009). Some argue that the climate movement's failure to build and sustain the kind of constituency that would pressure decision-makers contributed to the failure of cap-and-trade legislation in 2010 (Skocpol, 2013).</w:t>
      </w:r>
    </w:p>
    <w:p w14:paraId="6A5CAEE0" w14:textId="77777777" w:rsidR="00D514A4" w:rsidRPr="00161A09" w:rsidRDefault="00D514A4" w:rsidP="00D514A4">
      <w:pPr>
        <w:rPr>
          <w:sz w:val="16"/>
        </w:rPr>
      </w:pPr>
      <w:r w:rsidRPr="00161A09">
        <w:rPr>
          <w:sz w:val="16"/>
        </w:rPr>
        <w:t>Given these three factors—persistent uncertainty, the need to focus on power not policy, and the complex interests of movement targets—what are the questions movement leaders need to answer to build a more effective climate movement? We argue that most research has focused either on documenting trends in the political environment in which movements work or on questions of how the movement can focus on building more of its resources (such as more supportive public opinion or more activists). Those questions are important. Particularly in today's uncertain, dynamic political environment, however, we also need research on strategy: how do movements create the leadership capacities and organizational (or “meso-level”) conditions needed to navigate uncertain political situations and shifting relationships, and thus translate resources to power?</w:t>
      </w:r>
    </w:p>
    <w:p w14:paraId="00ADAC15" w14:textId="77777777" w:rsidR="00D514A4" w:rsidRDefault="00D514A4" w:rsidP="00D514A4">
      <w:r w:rsidRPr="00161A09">
        <w:rPr>
          <w:u w:val="single"/>
        </w:rPr>
        <w:t>Organizations that have successfully wielded power</w:t>
      </w:r>
      <w:r w:rsidRPr="00161A09">
        <w:rPr>
          <w:sz w:val="16"/>
        </w:rPr>
        <w:t xml:space="preserve"> in other issue areas </w:t>
      </w:r>
      <w:r w:rsidRPr="00161A09">
        <w:rPr>
          <w:u w:val="single"/>
        </w:rPr>
        <w:t xml:space="preserve">can be instructive in showing why understanding </w:t>
      </w:r>
      <w:r w:rsidRPr="00161A09">
        <w:rPr>
          <w:rStyle w:val="Emphasis"/>
        </w:rPr>
        <w:t>strategic leadership</w:t>
      </w:r>
      <w:r w:rsidRPr="00161A09">
        <w:rPr>
          <w:u w:val="single"/>
        </w:rPr>
        <w:t xml:space="preserve"> and meso-level</w:t>
      </w:r>
      <w:r w:rsidRPr="00161A09">
        <w:rPr>
          <w:sz w:val="16"/>
        </w:rPr>
        <w:t xml:space="preserve">, </w:t>
      </w:r>
      <w:r w:rsidRPr="00161A09">
        <w:rPr>
          <w:u w:val="single"/>
        </w:rPr>
        <w:t xml:space="preserve">collective contexts </w:t>
      </w:r>
      <w:r w:rsidRPr="00161A09">
        <w:rPr>
          <w:rStyle w:val="Emphasis"/>
        </w:rPr>
        <w:t>matters</w:t>
      </w:r>
      <w:r w:rsidRPr="00161A09">
        <w:rPr>
          <w:sz w:val="16"/>
        </w:rPr>
        <w:t xml:space="preserve">. </w:t>
      </w:r>
      <w:r w:rsidRPr="00494A3D">
        <w:rPr>
          <w:highlight w:val="cyan"/>
          <w:u w:val="single"/>
        </w:rPr>
        <w:t xml:space="preserve">Consider the </w:t>
      </w:r>
      <w:r w:rsidRPr="00494A3D">
        <w:rPr>
          <w:rStyle w:val="Emphasis"/>
          <w:highlight w:val="cyan"/>
        </w:rPr>
        <w:t>gun debate</w:t>
      </w:r>
      <w:r w:rsidRPr="00161A09">
        <w:rPr>
          <w:u w:val="single"/>
        </w:rPr>
        <w:t xml:space="preserve"> in the United States</w:t>
      </w:r>
      <w:r w:rsidRPr="00161A09">
        <w:rPr>
          <w:sz w:val="16"/>
        </w:rPr>
        <w:t xml:space="preserve">. </w:t>
      </w:r>
      <w:r w:rsidRPr="00494A3D">
        <w:rPr>
          <w:rStyle w:val="Emphasis"/>
          <w:highlight w:val="cyan"/>
        </w:rPr>
        <w:t>Polls</w:t>
      </w:r>
      <w:r w:rsidRPr="00494A3D">
        <w:rPr>
          <w:highlight w:val="cyan"/>
          <w:u w:val="single"/>
        </w:rPr>
        <w:t xml:space="preserve"> show </w:t>
      </w:r>
      <w:r w:rsidRPr="00494A3D">
        <w:rPr>
          <w:rStyle w:val="Emphasis"/>
          <w:highlight w:val="cyan"/>
        </w:rPr>
        <w:t>strong</w:t>
      </w:r>
      <w:r w:rsidRPr="00161A09">
        <w:rPr>
          <w:u w:val="single"/>
        </w:rPr>
        <w:t xml:space="preserve"> public </w:t>
      </w:r>
      <w:r w:rsidRPr="00494A3D">
        <w:rPr>
          <w:rStyle w:val="Emphasis"/>
          <w:highlight w:val="cyan"/>
        </w:rPr>
        <w:t>support</w:t>
      </w:r>
      <w:r w:rsidRPr="00494A3D">
        <w:rPr>
          <w:highlight w:val="cyan"/>
          <w:u w:val="single"/>
        </w:rPr>
        <w:t xml:space="preserve"> for </w:t>
      </w:r>
      <w:r w:rsidRPr="00494A3D">
        <w:rPr>
          <w:rStyle w:val="Emphasis"/>
          <w:highlight w:val="cyan"/>
        </w:rPr>
        <w:t>stricter regulation</w:t>
      </w:r>
      <w:r w:rsidRPr="00161A09">
        <w:rPr>
          <w:u w:val="single"/>
        </w:rPr>
        <w:t xml:space="preserve"> of guns</w:t>
      </w:r>
      <w:r w:rsidRPr="00161A09">
        <w:rPr>
          <w:sz w:val="16"/>
        </w:rPr>
        <w:t xml:space="preserve">, advocates like Michael Bloomberg have poured hundreds of millions of dollars into the fight, and </w:t>
      </w:r>
      <w:r w:rsidRPr="00494A3D">
        <w:rPr>
          <w:highlight w:val="cyan"/>
          <w:u w:val="single"/>
        </w:rPr>
        <w:t>protests</w:t>
      </w:r>
      <w:r w:rsidRPr="00161A09">
        <w:rPr>
          <w:u w:val="single"/>
        </w:rPr>
        <w:t xml:space="preserve"> </w:t>
      </w:r>
      <w:r w:rsidRPr="00161A09">
        <w:rPr>
          <w:sz w:val="16"/>
        </w:rPr>
        <w:t>have</w:t>
      </w:r>
      <w:r w:rsidRPr="00161A09">
        <w:rPr>
          <w:u w:val="single"/>
        </w:rPr>
        <w:t xml:space="preserve"> </w:t>
      </w:r>
      <w:r w:rsidRPr="00494A3D">
        <w:rPr>
          <w:highlight w:val="cyan"/>
          <w:u w:val="single"/>
        </w:rPr>
        <w:t>brought millions</w:t>
      </w:r>
      <w:r w:rsidRPr="00161A09">
        <w:rPr>
          <w:u w:val="single"/>
        </w:rPr>
        <w:t xml:space="preserve"> of people </w:t>
      </w:r>
      <w:r w:rsidRPr="00494A3D">
        <w:rPr>
          <w:highlight w:val="cyan"/>
          <w:u w:val="single"/>
        </w:rPr>
        <w:t>into the streets</w:t>
      </w:r>
      <w:r w:rsidRPr="00161A09">
        <w:rPr>
          <w:u w:val="single"/>
        </w:rPr>
        <w:t xml:space="preserve"> for gun control</w:t>
      </w:r>
      <w:r w:rsidRPr="00161A09">
        <w:rPr>
          <w:sz w:val="16"/>
        </w:rPr>
        <w:t xml:space="preserve">. </w:t>
      </w:r>
      <w:r w:rsidRPr="00494A3D">
        <w:rPr>
          <w:rStyle w:val="Emphasis"/>
          <w:highlight w:val="cyan"/>
        </w:rPr>
        <w:t>Nonetheless</w:t>
      </w:r>
      <w:r w:rsidRPr="00494A3D">
        <w:rPr>
          <w:sz w:val="16"/>
          <w:highlight w:val="cyan"/>
        </w:rPr>
        <w:t xml:space="preserve">, </w:t>
      </w:r>
      <w:r w:rsidRPr="00494A3D">
        <w:rPr>
          <w:highlight w:val="cyan"/>
          <w:u w:val="single"/>
        </w:rPr>
        <w:t>the</w:t>
      </w:r>
      <w:r w:rsidRPr="00161A09">
        <w:rPr>
          <w:sz w:val="16"/>
        </w:rPr>
        <w:t xml:space="preserve"> National Rifle Association (</w:t>
      </w:r>
      <w:r w:rsidRPr="00494A3D">
        <w:rPr>
          <w:highlight w:val="cyan"/>
          <w:u w:val="single"/>
        </w:rPr>
        <w:t>NRA</w:t>
      </w:r>
      <w:r w:rsidRPr="00494A3D">
        <w:rPr>
          <w:sz w:val="16"/>
          <w:highlight w:val="cyan"/>
        </w:rPr>
        <w:t xml:space="preserve">) </w:t>
      </w:r>
      <w:r w:rsidRPr="00494A3D">
        <w:rPr>
          <w:highlight w:val="cyan"/>
          <w:u w:val="single"/>
        </w:rPr>
        <w:t xml:space="preserve">has been </w:t>
      </w:r>
      <w:r w:rsidRPr="00494A3D">
        <w:rPr>
          <w:rStyle w:val="Emphasis"/>
          <w:highlight w:val="cyan"/>
        </w:rPr>
        <w:t>more effective</w:t>
      </w:r>
      <w:r w:rsidRPr="00161A09">
        <w:rPr>
          <w:sz w:val="16"/>
        </w:rPr>
        <w:t xml:space="preserve"> </w:t>
      </w:r>
      <w:r w:rsidRPr="00161A09">
        <w:rPr>
          <w:u w:val="single"/>
        </w:rPr>
        <w:t>in translating its activists and resources into political power</w:t>
      </w:r>
      <w:r w:rsidRPr="00161A09">
        <w:rPr>
          <w:sz w:val="16"/>
        </w:rPr>
        <w:t xml:space="preserve">. Why? First, </w:t>
      </w:r>
      <w:r w:rsidRPr="00161A09">
        <w:rPr>
          <w:u w:val="single"/>
        </w:rPr>
        <w:t xml:space="preserve">leaders within </w:t>
      </w:r>
      <w:r w:rsidRPr="00494A3D">
        <w:rPr>
          <w:highlight w:val="cyan"/>
          <w:u w:val="single"/>
        </w:rPr>
        <w:t xml:space="preserve">the NRA undertook an </w:t>
      </w:r>
      <w:r w:rsidRPr="00494A3D">
        <w:rPr>
          <w:rStyle w:val="Emphasis"/>
          <w:highlight w:val="cyan"/>
        </w:rPr>
        <w:t>intentional campaign</w:t>
      </w:r>
      <w:r w:rsidRPr="00494A3D">
        <w:rPr>
          <w:highlight w:val="cyan"/>
          <w:u w:val="single"/>
        </w:rPr>
        <w:t xml:space="preserve"> to build a</w:t>
      </w:r>
      <w:r w:rsidRPr="00161A09">
        <w:rPr>
          <w:u w:val="single"/>
        </w:rPr>
        <w:t xml:space="preserve">n ardent </w:t>
      </w:r>
      <w:r w:rsidRPr="00494A3D">
        <w:rPr>
          <w:highlight w:val="cyan"/>
          <w:u w:val="single"/>
        </w:rPr>
        <w:t>constituency of gun owners</w:t>
      </w:r>
      <w:r w:rsidRPr="00161A09">
        <w:rPr>
          <w:sz w:val="16"/>
        </w:rPr>
        <w:t xml:space="preserve"> that was </w:t>
      </w:r>
      <w:r w:rsidRPr="00161A09">
        <w:rPr>
          <w:u w:val="single"/>
        </w:rPr>
        <w:t>willing to stand together, again and again, through ups and downs of any political fight, to support gun rights</w:t>
      </w:r>
      <w:r w:rsidRPr="00161A09">
        <w:rPr>
          <w:sz w:val="16"/>
        </w:rPr>
        <w:t xml:space="preserve">. As recently as the early 1970s, the NRA supported sensible gun regulations. Beginning in the 1970s, however, a group of hardline conservatives took control of leadership of the organization (Melzer, 2009). To build constituency, </w:t>
      </w:r>
      <w:r w:rsidRPr="00494A3D">
        <w:rPr>
          <w:highlight w:val="cyan"/>
          <w:u w:val="single"/>
        </w:rPr>
        <w:t>they used</w:t>
      </w:r>
      <w:r w:rsidRPr="00161A09">
        <w:rPr>
          <w:u w:val="single"/>
        </w:rPr>
        <w:t xml:space="preserve"> </w:t>
      </w:r>
      <w:r w:rsidRPr="00161A09">
        <w:rPr>
          <w:rStyle w:val="Emphasis"/>
        </w:rPr>
        <w:t>three key tactics</w:t>
      </w:r>
      <w:r w:rsidRPr="00161A09">
        <w:rPr>
          <w:sz w:val="16"/>
        </w:rPr>
        <w:t xml:space="preserve">: </w:t>
      </w:r>
      <w:r w:rsidRPr="00494A3D">
        <w:rPr>
          <w:rStyle w:val="Emphasis"/>
          <w:highlight w:val="cyan"/>
        </w:rPr>
        <w:t>widespread benefits</w:t>
      </w:r>
      <w:r w:rsidRPr="00494A3D">
        <w:rPr>
          <w:sz w:val="16"/>
          <w:highlight w:val="cyan"/>
        </w:rPr>
        <w:t xml:space="preserve"> </w:t>
      </w:r>
      <w:r w:rsidRPr="00494A3D">
        <w:rPr>
          <w:highlight w:val="cyan"/>
          <w:u w:val="single"/>
        </w:rPr>
        <w:t>provided to gun owners</w:t>
      </w:r>
      <w:r w:rsidRPr="00161A09">
        <w:rPr>
          <w:sz w:val="16"/>
        </w:rPr>
        <w:t xml:space="preserve"> from the national organization, </w:t>
      </w:r>
      <w:r w:rsidRPr="00161A09">
        <w:rPr>
          <w:u w:val="single"/>
        </w:rPr>
        <w:t xml:space="preserve">strong </w:t>
      </w:r>
      <w:r w:rsidRPr="00494A3D">
        <w:rPr>
          <w:highlight w:val="cyan"/>
          <w:u w:val="single"/>
        </w:rPr>
        <w:t>appeals to identity</w:t>
      </w:r>
      <w:r w:rsidRPr="00494A3D">
        <w:rPr>
          <w:sz w:val="16"/>
          <w:highlight w:val="cyan"/>
        </w:rPr>
        <w:t xml:space="preserve">, </w:t>
      </w:r>
      <w:r w:rsidRPr="00494A3D">
        <w:rPr>
          <w:highlight w:val="cyan"/>
          <w:u w:val="single"/>
        </w:rPr>
        <w:t>and</w:t>
      </w:r>
      <w:r w:rsidRPr="00161A09">
        <w:rPr>
          <w:u w:val="single"/>
        </w:rPr>
        <w:t xml:space="preserve"> a </w:t>
      </w:r>
      <w:r w:rsidRPr="00494A3D">
        <w:rPr>
          <w:highlight w:val="cyan"/>
          <w:u w:val="single"/>
        </w:rPr>
        <w:t>complex</w:t>
      </w:r>
      <w:r w:rsidRPr="00161A09">
        <w:rPr>
          <w:u w:val="single"/>
        </w:rPr>
        <w:t xml:space="preserve"> </w:t>
      </w:r>
      <w:r w:rsidRPr="00494A3D">
        <w:rPr>
          <w:highlight w:val="cyan"/>
          <w:u w:val="single"/>
        </w:rPr>
        <w:t>latticework of</w:t>
      </w:r>
      <w:r w:rsidRPr="00161A09">
        <w:rPr>
          <w:u w:val="single"/>
        </w:rPr>
        <w:t xml:space="preserve"> interpersonal </w:t>
      </w:r>
      <w:r w:rsidRPr="00494A3D">
        <w:rPr>
          <w:highlight w:val="cyan"/>
          <w:u w:val="single"/>
        </w:rPr>
        <w:t>relationships</w:t>
      </w:r>
      <w:r w:rsidRPr="00161A09">
        <w:rPr>
          <w:u w:val="single"/>
        </w:rPr>
        <w:t xml:space="preserve"> sustained </w:t>
      </w:r>
      <w:r w:rsidRPr="00494A3D">
        <w:rPr>
          <w:highlight w:val="cyan"/>
          <w:u w:val="single"/>
        </w:rPr>
        <w:t>at the local level</w:t>
      </w:r>
      <w:r w:rsidRPr="00161A09">
        <w:rPr>
          <w:sz w:val="16"/>
        </w:rPr>
        <w:t xml:space="preserve"> (LaCombe, forthcoming). Second, </w:t>
      </w:r>
      <w:r w:rsidRPr="00494A3D">
        <w:rPr>
          <w:highlight w:val="cyan"/>
          <w:u w:val="single"/>
        </w:rPr>
        <w:t xml:space="preserve">leaders </w:t>
      </w:r>
      <w:r w:rsidRPr="00494A3D">
        <w:rPr>
          <w:rStyle w:val="Emphasis"/>
          <w:highlight w:val="cyan"/>
        </w:rPr>
        <w:t>strategically leveraged</w:t>
      </w:r>
      <w:r w:rsidRPr="00494A3D">
        <w:rPr>
          <w:highlight w:val="cyan"/>
          <w:u w:val="single"/>
        </w:rPr>
        <w:t xml:space="preserve"> this</w:t>
      </w:r>
      <w:r w:rsidRPr="00161A09">
        <w:rPr>
          <w:u w:val="single"/>
        </w:rPr>
        <w:t xml:space="preserve"> </w:t>
      </w:r>
      <w:r w:rsidRPr="00161A09">
        <w:rPr>
          <w:rStyle w:val="Emphasis"/>
        </w:rPr>
        <w:t>constituency</w:t>
      </w:r>
      <w:r w:rsidRPr="00161A09">
        <w:rPr>
          <w:u w:val="single"/>
        </w:rPr>
        <w:t xml:space="preserve"> </w:t>
      </w:r>
      <w:r w:rsidRPr="00494A3D">
        <w:rPr>
          <w:highlight w:val="cyan"/>
          <w:u w:val="single"/>
        </w:rPr>
        <w:t xml:space="preserve">to </w:t>
      </w:r>
      <w:r w:rsidRPr="00494A3D">
        <w:rPr>
          <w:rStyle w:val="Emphasis"/>
          <w:highlight w:val="cyan"/>
        </w:rPr>
        <w:t>negotiate relationships</w:t>
      </w:r>
      <w:r w:rsidRPr="00494A3D">
        <w:rPr>
          <w:highlight w:val="cyan"/>
          <w:u w:val="single"/>
        </w:rPr>
        <w:t xml:space="preserve"> with the </w:t>
      </w:r>
      <w:r w:rsidRPr="00494A3D">
        <w:rPr>
          <w:rStyle w:val="Emphasis"/>
          <w:highlight w:val="cyan"/>
        </w:rPr>
        <w:t>Republican Party</w:t>
      </w:r>
      <w:r w:rsidRPr="00161A09">
        <w:rPr>
          <w:sz w:val="16"/>
        </w:rPr>
        <w:t xml:space="preserve">. The recurrent ability of leaders to deliver support from this constituency for policymakers became the basis through which the NRA built high-level relationships with elected officials and the Republican Party, thus cementing its hold over gun policy in the United States. </w:t>
      </w:r>
      <w:r w:rsidRPr="00494A3D">
        <w:rPr>
          <w:highlight w:val="cyan"/>
          <w:u w:val="single"/>
        </w:rPr>
        <w:t xml:space="preserve">By </w:t>
      </w:r>
      <w:r w:rsidRPr="00494A3D">
        <w:rPr>
          <w:rStyle w:val="Emphasis"/>
          <w:highlight w:val="cyan"/>
        </w:rPr>
        <w:t>linking</w:t>
      </w:r>
      <w:r w:rsidRPr="00494A3D">
        <w:rPr>
          <w:highlight w:val="cyan"/>
          <w:u w:val="single"/>
        </w:rPr>
        <w:t xml:space="preserve"> </w:t>
      </w:r>
      <w:r w:rsidRPr="00494A3D">
        <w:rPr>
          <w:rStyle w:val="Emphasis"/>
          <w:highlight w:val="cyan"/>
        </w:rPr>
        <w:t>base-building</w:t>
      </w:r>
      <w:r w:rsidRPr="00494A3D">
        <w:rPr>
          <w:highlight w:val="cyan"/>
          <w:u w:val="single"/>
        </w:rPr>
        <w:t xml:space="preserve"> with </w:t>
      </w:r>
      <w:r w:rsidRPr="00494A3D">
        <w:rPr>
          <w:rStyle w:val="Emphasis"/>
          <w:highlight w:val="cyan"/>
        </w:rPr>
        <w:t>elite politics</w:t>
      </w:r>
      <w:r w:rsidRPr="00161A09">
        <w:rPr>
          <w:sz w:val="16"/>
        </w:rPr>
        <w:t xml:space="preserve">, </w:t>
      </w:r>
      <w:r w:rsidRPr="00494A3D">
        <w:rPr>
          <w:highlight w:val="cyan"/>
          <w:u w:val="single"/>
        </w:rPr>
        <w:t>the NRA</w:t>
      </w:r>
      <w:r w:rsidRPr="00161A09">
        <w:rPr>
          <w:u w:val="single"/>
        </w:rPr>
        <w:t xml:space="preserve"> </w:t>
      </w:r>
      <w:r w:rsidRPr="00494A3D">
        <w:rPr>
          <w:highlight w:val="cyan"/>
          <w:u w:val="single"/>
        </w:rPr>
        <w:t>transformed</w:t>
      </w:r>
      <w:r w:rsidRPr="00161A09">
        <w:rPr>
          <w:u w:val="single"/>
        </w:rPr>
        <w:t xml:space="preserve"> the </w:t>
      </w:r>
      <w:r w:rsidRPr="00494A3D">
        <w:rPr>
          <w:highlight w:val="cyan"/>
          <w:u w:val="single"/>
        </w:rPr>
        <w:t>political dynamics around gun rights</w:t>
      </w:r>
      <w:r w:rsidRPr="00161A09">
        <w:rPr>
          <w:sz w:val="16"/>
        </w:rPr>
        <w:t>.</w:t>
      </w:r>
    </w:p>
    <w:p w14:paraId="21AF59E7" w14:textId="77777777" w:rsidR="00D514A4" w:rsidRPr="00166177" w:rsidRDefault="00D514A4" w:rsidP="00D514A4"/>
    <w:p w14:paraId="5F18B634" w14:textId="77777777" w:rsidR="00D514A4" w:rsidRDefault="00D514A4" w:rsidP="00D514A4"/>
    <w:p w14:paraId="4864FB42" w14:textId="77777777" w:rsidR="00D514A4" w:rsidRPr="00D514A4" w:rsidRDefault="00D514A4" w:rsidP="00D514A4"/>
    <w:sectPr w:rsidR="00D514A4" w:rsidRPr="00D51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A4"/>
    <w:rsid w:val="00BB660D"/>
    <w:rsid w:val="00D5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2453"/>
  <w15:chartTrackingRefBased/>
  <w15:docId w15:val="{D7DB2FB4-A63A-4825-8F94-4B0A3C9D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514A4"/>
    <w:rPr>
      <w:rFonts w:ascii="Calibri" w:hAnsi="Calibri" w:cs="Calibri"/>
    </w:rPr>
  </w:style>
  <w:style w:type="paragraph" w:styleId="Heading1">
    <w:name w:val="heading 1"/>
    <w:aliases w:val="Pocket"/>
    <w:basedOn w:val="Normal"/>
    <w:next w:val="Normal"/>
    <w:link w:val="Heading1Char"/>
    <w:qFormat/>
    <w:rsid w:val="00D514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514A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no"/>
    <w:basedOn w:val="Normal"/>
    <w:next w:val="Normal"/>
    <w:link w:val="Heading3Char"/>
    <w:uiPriority w:val="99"/>
    <w:unhideWhenUsed/>
    <w:qFormat/>
    <w:rsid w:val="00D514A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Heading 2 Char2 Char,Heading 2 Char1 Char Char, Ch,TAG,Ch,no read,No Spacing12,No Spacing2111,No Spacing11111,ta,No Spacing112,No Spacing1121,small space,t,Ta,Medium Grid 21,T,No Spacing111111,C"/>
    <w:basedOn w:val="Normal"/>
    <w:next w:val="Normal"/>
    <w:link w:val="Heading4Char"/>
    <w:uiPriority w:val="3"/>
    <w:unhideWhenUsed/>
    <w:qFormat/>
    <w:rsid w:val="00D514A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514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14A4"/>
  </w:style>
  <w:style w:type="character" w:customStyle="1" w:styleId="Heading1Char">
    <w:name w:val="Heading 1 Char"/>
    <w:aliases w:val="Pocket Char"/>
    <w:basedOn w:val="DefaultParagraphFont"/>
    <w:link w:val="Heading1"/>
    <w:rsid w:val="00D514A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514A4"/>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1,no Char,Char1 Char"/>
    <w:basedOn w:val="DefaultParagraphFont"/>
    <w:link w:val="Heading3"/>
    <w:uiPriority w:val="2"/>
    <w:rsid w:val="00D514A4"/>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12 Char,No Spacing2111 Char,No Spacing11111 Char"/>
    <w:basedOn w:val="DefaultParagraphFont"/>
    <w:link w:val="Heading4"/>
    <w:uiPriority w:val="3"/>
    <w:rsid w:val="00D514A4"/>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Style1,Box,s,/"/>
    <w:basedOn w:val="DefaultParagraphFont"/>
    <w:link w:val="textbold"/>
    <w:uiPriority w:val="7"/>
    <w:qFormat/>
    <w:rsid w:val="00D514A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514A4"/>
    <w:rPr>
      <w:b/>
      <w:bCs/>
      <w:sz w:val="26"/>
      <w:u w:val="none"/>
    </w:rPr>
  </w:style>
  <w:style w:type="character" w:customStyle="1" w:styleId="StyleUnderline">
    <w:name w:val="Style Underline"/>
    <w:aliases w:val="Underline,Intense Emphasis1,Style Bold Underline,Intense Emphasis11,Style,apple-style-span + 6 pt,Bold,Kern at 16 pt,Intense Emphasis2,HHeading 3 + 12 pt,Bold Cite Char,Citation Char Char Char,Heading 3 Char1 Char Char Char,ci,c,Bo,B,8."/>
    <w:basedOn w:val="DefaultParagraphFont"/>
    <w:uiPriority w:val="6"/>
    <w:qFormat/>
    <w:rsid w:val="00D514A4"/>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 Char Char Char Char Char Char1,Pocket Char1,TAG "/>
    <w:basedOn w:val="DefaultParagraphFont"/>
    <w:uiPriority w:val="99"/>
    <w:unhideWhenUsed/>
    <w:rsid w:val="00D514A4"/>
    <w:rPr>
      <w:color w:val="auto"/>
      <w:u w:val="none"/>
    </w:rPr>
  </w:style>
  <w:style w:type="character" w:styleId="FollowedHyperlink">
    <w:name w:val="FollowedHyperlink"/>
    <w:basedOn w:val="DefaultParagraphFont"/>
    <w:uiPriority w:val="99"/>
    <w:semiHidden/>
    <w:unhideWhenUsed/>
    <w:rsid w:val="00D514A4"/>
    <w:rPr>
      <w:color w:val="auto"/>
      <w:u w:val="none"/>
    </w:rPr>
  </w:style>
  <w:style w:type="paragraph" w:customStyle="1" w:styleId="textbold">
    <w:name w:val="text bold"/>
    <w:basedOn w:val="Normal"/>
    <w:link w:val="Emphasis"/>
    <w:uiPriority w:val="7"/>
    <w:qFormat/>
    <w:rsid w:val="00D514A4"/>
    <w:pPr>
      <w:ind w:left="720"/>
      <w:jc w:val="both"/>
    </w:pPr>
    <w:rPr>
      <w:b/>
      <w:iCs/>
      <w:u w:val="single"/>
      <w:bdr w:val="single" w:sz="8" w:space="0" w:color="auto"/>
    </w:rPr>
  </w:style>
  <w:style w:type="paragraph" w:styleId="Title">
    <w:name w:val="Title"/>
    <w:aliases w:val="UNDERLINE,Bold Underlined,Cites and Cards,title,Block Heading,Read This"/>
    <w:basedOn w:val="Normal"/>
    <w:next w:val="Normal"/>
    <w:link w:val="TitleChar"/>
    <w:uiPriority w:val="6"/>
    <w:qFormat/>
    <w:rsid w:val="00D514A4"/>
    <w:pPr>
      <w:pBdr>
        <w:bottom w:val="single" w:sz="8" w:space="4" w:color="4F81BD"/>
      </w:pBdr>
      <w:spacing w:after="300"/>
      <w:contextualSpacing/>
    </w:pPr>
    <w:rPr>
      <w:rFonts w:asciiTheme="minorHAnsi" w:hAnsiTheme="minorHAnsi"/>
      <w:bCs/>
      <w:sz w:val="24"/>
      <w:u w:val="single"/>
    </w:rPr>
  </w:style>
  <w:style w:type="character" w:customStyle="1" w:styleId="TitleChar">
    <w:name w:val="Title Char"/>
    <w:aliases w:val="UNDERLINE Char,Bold Underlined Char,Cites and Cards Char,title Char,Block Heading Char,Read This Char"/>
    <w:basedOn w:val="DefaultParagraphFont"/>
    <w:link w:val="Title"/>
    <w:uiPriority w:val="6"/>
    <w:qFormat/>
    <w:rsid w:val="00D514A4"/>
    <w:rPr>
      <w:rFonts w:cs="Calibri"/>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com.org/library/communism-real-movement-abolish-disability" TargetMode="External"/><Relationship Id="rId13" Type="http://schemas.openxmlformats.org/officeDocument/2006/relationships/hyperlink" Target="https://www.theguardian.com/commentisfree/2019/apr/15/rebellion-prevent-ecological-apocalypse-civil-disobedience" TargetMode="External"/><Relationship Id="rId3" Type="http://schemas.openxmlformats.org/officeDocument/2006/relationships/settings" Target="settings.xml"/><Relationship Id="rId7" Type="http://schemas.openxmlformats.org/officeDocument/2006/relationships/hyperlink" Target="http://www.truth-out.org/opinion/item/35596-sadistic-capitalism-six-urgent-matters-for-humanity-in-global-crisis" TargetMode="External"/><Relationship Id="rId12" Type="http://schemas.openxmlformats.org/officeDocument/2006/relationships/hyperlink" Target="https://www.amazon.com/Socialism-Extinction-Automation-Capitalist-Breakdown-ebook/dp/B081FHF2Z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wbooks.co.uk/ebooks/we_all_want_to_change_the_world.pdf" TargetMode="External"/><Relationship Id="rId11" Type="http://schemas.openxmlformats.org/officeDocument/2006/relationships/hyperlink" Target="http://jces.ua.edu/category/jces-vol-5-no-1/" TargetMode="External"/><Relationship Id="rId5" Type="http://schemas.openxmlformats.org/officeDocument/2006/relationships/hyperlink" Target="https://www.huffpost.com/entry/extremist-politics-debating-the-nuts-and-bolts_b_1914307" TargetMode="External"/><Relationship Id="rId15" Type="http://schemas.openxmlformats.org/officeDocument/2006/relationships/hyperlink" Target="https://www.commondreams.org/views/2018/12/23/which-side-are-you" TargetMode="External"/><Relationship Id="rId10" Type="http://schemas.openxmlformats.org/officeDocument/2006/relationships/hyperlink" Target="http://www.its-her-factory.com/2014/05/oh-bondage-up-yours-resilience-as-feminine-ideal-and-racializing-technology-my-philosophia-2014-talk/" TargetMode="External"/><Relationship Id="rId4" Type="http://schemas.openxmlformats.org/officeDocument/2006/relationships/webSettings" Target="webSettings.xml"/><Relationship Id="rId9" Type="http://schemas.openxmlformats.org/officeDocument/2006/relationships/hyperlink" Target="http://www.its-her-factory.com/2014/09/on-resilience-self-care-as-warfare/)//TR" TargetMode="External"/><Relationship Id="rId14" Type="http://schemas.openxmlformats.org/officeDocument/2006/relationships/hyperlink" Target="http://www.adelphi.edu/peoplematter/pdfs/Grossma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30032</Words>
  <Characters>171184</Characters>
  <Application>Microsoft Office Word</Application>
  <DocSecurity>0</DocSecurity>
  <Lines>1426</Lines>
  <Paragraphs>401</Paragraphs>
  <ScaleCrop>false</ScaleCrop>
  <Company/>
  <LinksUpToDate>false</LinksUpToDate>
  <CharactersWithSpaces>200815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1</cp:revision>
  <dcterms:created xsi:type="dcterms:W3CDTF">2021-09-19T17:27:00Z</dcterms:created>
  <dcterms:modified xsi:type="dcterms:W3CDTF">2021-09-19T17:28:00Z</dcterms:modified>
</cp:coreProperties>
</file>