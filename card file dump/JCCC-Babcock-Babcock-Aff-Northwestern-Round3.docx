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9633" w14:textId="77777777" w:rsidR="005B263D" w:rsidRPr="00A70DE6" w:rsidRDefault="005B263D" w:rsidP="005B263D">
      <w:pPr>
        <w:pStyle w:val="Heading1"/>
      </w:pPr>
      <w:r w:rsidRPr="00A70DE6">
        <w:t xml:space="preserve">1AC --- </w:t>
      </w:r>
      <w:r>
        <w:t>Platform Utilities</w:t>
      </w:r>
    </w:p>
    <w:p w14:paraId="7751CFEE" w14:textId="77777777" w:rsidR="005B263D" w:rsidRPr="002E0807" w:rsidRDefault="005B263D" w:rsidP="005B263D">
      <w:pPr>
        <w:pStyle w:val="Heading2"/>
        <w:rPr>
          <w:rFonts w:asciiTheme="minorHAnsi" w:hAnsiTheme="minorHAnsi" w:cstheme="minorHAnsi"/>
        </w:rPr>
      </w:pPr>
      <w:r w:rsidRPr="002E0807">
        <w:rPr>
          <w:rFonts w:asciiTheme="minorHAnsi" w:hAnsiTheme="minorHAnsi" w:cstheme="minorHAnsi"/>
        </w:rPr>
        <w:t>1AC --- Platforms --- v1</w:t>
      </w:r>
    </w:p>
    <w:p w14:paraId="18A2E083" w14:textId="77777777" w:rsidR="005B263D" w:rsidRPr="002E0807" w:rsidRDefault="005B263D" w:rsidP="005B263D">
      <w:pPr>
        <w:pStyle w:val="Heading3"/>
        <w:rPr>
          <w:rFonts w:asciiTheme="minorHAnsi" w:hAnsiTheme="minorHAnsi" w:cstheme="minorHAnsi"/>
        </w:rPr>
      </w:pPr>
      <w:r w:rsidRPr="002E0807">
        <w:rPr>
          <w:rFonts w:asciiTheme="minorHAnsi" w:hAnsiTheme="minorHAnsi" w:cstheme="minorHAnsi"/>
        </w:rPr>
        <w:t>1AC --- Advantage --- China</w:t>
      </w:r>
    </w:p>
    <w:p w14:paraId="3B8BCF97"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Advantage one is China:</w:t>
      </w:r>
    </w:p>
    <w:p w14:paraId="7DA7B110"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u w:val="single"/>
        </w:rPr>
        <w:t>Artificial Intelligence</w:t>
      </w:r>
      <w:r w:rsidRPr="002E0807">
        <w:rPr>
          <w:rFonts w:asciiTheme="minorHAnsi" w:hAnsiTheme="minorHAnsi" w:cstheme="minorHAnsi"/>
        </w:rPr>
        <w:t xml:space="preserve"> (AI) is the only </w:t>
      </w:r>
      <w:r w:rsidRPr="002E0807">
        <w:rPr>
          <w:rFonts w:asciiTheme="minorHAnsi" w:hAnsiTheme="minorHAnsi" w:cstheme="minorHAnsi"/>
          <w:u w:val="single"/>
        </w:rPr>
        <w:t>credible threat</w:t>
      </w:r>
      <w:r w:rsidRPr="002E0807">
        <w:rPr>
          <w:rFonts w:asciiTheme="minorHAnsi" w:hAnsiTheme="minorHAnsi" w:cstheme="minorHAnsi"/>
        </w:rPr>
        <w:t xml:space="preserve"> China will pose to U.S </w:t>
      </w:r>
      <w:r w:rsidRPr="002E0807">
        <w:rPr>
          <w:rFonts w:asciiTheme="minorHAnsi" w:hAnsiTheme="minorHAnsi" w:cstheme="minorHAnsi"/>
          <w:u w:val="single"/>
        </w:rPr>
        <w:t>primacy</w:t>
      </w:r>
      <w:r w:rsidRPr="002E0807">
        <w:rPr>
          <w:rFonts w:asciiTheme="minorHAnsi" w:hAnsiTheme="minorHAnsi" w:cstheme="minorHAnsi"/>
        </w:rPr>
        <w:t xml:space="preserve"> --- The ability of the U.S to leverage </w:t>
      </w:r>
      <w:r w:rsidRPr="002E0807">
        <w:rPr>
          <w:rFonts w:asciiTheme="minorHAnsi" w:hAnsiTheme="minorHAnsi" w:cstheme="minorHAnsi"/>
          <w:u w:val="single"/>
        </w:rPr>
        <w:t>private innovation</w:t>
      </w:r>
      <w:r w:rsidRPr="002E0807">
        <w:rPr>
          <w:rFonts w:asciiTheme="minorHAnsi" w:hAnsiTheme="minorHAnsi" w:cstheme="minorHAnsi"/>
        </w:rPr>
        <w:t xml:space="preserve"> is </w:t>
      </w:r>
      <w:r w:rsidRPr="002E0807">
        <w:rPr>
          <w:rFonts w:asciiTheme="minorHAnsi" w:hAnsiTheme="minorHAnsi" w:cstheme="minorHAnsi"/>
          <w:u w:val="single"/>
        </w:rPr>
        <w:t>key</w:t>
      </w:r>
    </w:p>
    <w:p w14:paraId="2540B185" w14:textId="77777777" w:rsidR="005B263D" w:rsidRPr="00E776DB" w:rsidRDefault="005B263D" w:rsidP="005B263D">
      <w:r w:rsidRPr="00E776DB">
        <w:rPr>
          <w:rStyle w:val="Style13ptBold"/>
        </w:rPr>
        <w:t>Stephen, 21</w:t>
      </w:r>
      <w:r w:rsidRPr="00E776DB">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3DE6F4C9" w14:textId="77777777" w:rsidR="005B263D" w:rsidRPr="002E0807" w:rsidRDefault="005B263D" w:rsidP="005B263D">
      <w:pPr>
        <w:pStyle w:val="cardbody"/>
        <w:spacing w:before="15" w:beforeAutospacing="0" w:after="180" w:afterAutospacing="0" w:line="300" w:lineRule="atLeast"/>
        <w:rPr>
          <w:rFonts w:asciiTheme="minorHAnsi" w:hAnsiTheme="minorHAnsi" w:cstheme="minorHAnsi"/>
          <w:sz w:val="22"/>
          <w:szCs w:val="22"/>
          <w:u w:val="single"/>
        </w:rPr>
      </w:pPr>
      <w:r w:rsidRPr="002E0807">
        <w:rPr>
          <w:rFonts w:asciiTheme="minorHAnsi" w:hAnsiTheme="minorHAnsi" w:cstheme="minorHAnsi"/>
          <w:sz w:val="10"/>
          <w:szCs w:val="22"/>
        </w:rPr>
        <w:t xml:space="preserve">In order to totally understand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need of the U</w:t>
      </w:r>
      <w:r w:rsidRPr="002E0807">
        <w:rPr>
          <w:rFonts w:asciiTheme="minorHAnsi" w:hAnsiTheme="minorHAnsi" w:cstheme="minorHAnsi"/>
          <w:sz w:val="22"/>
          <w:szCs w:val="22"/>
          <w:u w:val="single"/>
        </w:rPr>
        <w:t xml:space="preserve">nited </w:t>
      </w:r>
      <w:r w:rsidRPr="002E0807">
        <w:rPr>
          <w:rFonts w:asciiTheme="minorHAnsi" w:hAnsiTheme="minorHAnsi" w:cstheme="minorHAnsi"/>
          <w:sz w:val="22"/>
          <w:szCs w:val="22"/>
          <w:highlight w:val="cyan"/>
          <w:u w:val="single"/>
        </w:rPr>
        <w:t>S</w:t>
      </w:r>
      <w:r w:rsidRPr="002E0807">
        <w:rPr>
          <w:rFonts w:asciiTheme="minorHAnsi" w:hAnsiTheme="minorHAnsi" w:cstheme="minorHAnsi"/>
          <w:sz w:val="22"/>
          <w:szCs w:val="22"/>
          <w:u w:val="single"/>
        </w:rPr>
        <w:t xml:space="preserve">tates to maintain and </w:t>
      </w:r>
      <w:r w:rsidRPr="002E0807">
        <w:rPr>
          <w:rFonts w:asciiTheme="minorHAnsi" w:hAnsiTheme="minorHAnsi" w:cstheme="minorHAnsi"/>
          <w:sz w:val="22"/>
          <w:szCs w:val="22"/>
          <w:highlight w:val="cyan"/>
          <w:u w:val="single"/>
        </w:rPr>
        <w:t>compete for</w:t>
      </w:r>
      <w:r w:rsidRPr="002E0807">
        <w:rPr>
          <w:rFonts w:asciiTheme="minorHAnsi" w:hAnsiTheme="minorHAnsi" w:cstheme="minorHAnsi"/>
          <w:sz w:val="22"/>
          <w:szCs w:val="22"/>
          <w:u w:val="single"/>
        </w:rPr>
        <w:t xml:space="preserve"> artificial intelligence </w:t>
      </w:r>
      <w:r w:rsidRPr="002E0807">
        <w:rPr>
          <w:rFonts w:asciiTheme="minorHAnsi" w:hAnsiTheme="minorHAnsi" w:cstheme="minorHAnsi"/>
          <w:sz w:val="22"/>
          <w:szCs w:val="22"/>
          <w:highlight w:val="cyan"/>
          <w:u w:val="single"/>
        </w:rPr>
        <w:t>(AI) supremacy</w:t>
      </w:r>
      <w:r w:rsidRPr="002E0807">
        <w:rPr>
          <w:rFonts w:asciiTheme="minorHAnsi" w:hAnsiTheme="minorHAnsi" w:cstheme="minorHAnsi"/>
          <w:sz w:val="22"/>
          <w:szCs w:val="22"/>
          <w:u w:val="single"/>
        </w:rPr>
        <w:t xml:space="preserve"> over</w:t>
      </w:r>
      <w:r w:rsidRPr="002E0807">
        <w:rPr>
          <w:rFonts w:asciiTheme="minorHAnsi" w:hAnsiTheme="minorHAnsi" w:cstheme="minorHAnsi"/>
          <w:sz w:val="10"/>
          <w:szCs w:val="22"/>
        </w:rPr>
        <w:t xml:space="preserve"> our near peer threat, </w:t>
      </w:r>
      <w:r w:rsidRPr="002E0807">
        <w:rPr>
          <w:rFonts w:asciiTheme="minorHAnsi" w:hAnsiTheme="minorHAnsi" w:cstheme="minorHAnsi"/>
          <w:sz w:val="22"/>
          <w:szCs w:val="22"/>
          <w:u w:val="single"/>
        </w:rPr>
        <w:t>China</w:t>
      </w:r>
      <w:r w:rsidRPr="002E0807">
        <w:rPr>
          <w:rFonts w:asciiTheme="minorHAnsi" w:hAnsiTheme="minorHAnsi" w:cstheme="minorHAnsi"/>
          <w:sz w:val="10"/>
          <w:szCs w:val="22"/>
        </w:rPr>
        <w:t xml:space="preserve">, we must first look at the Chinese Communist Party’s (CCP) militarily goals and what makes them unique in their pursuit. </w:t>
      </w:r>
      <w:r w:rsidRPr="002E0807">
        <w:rPr>
          <w:rFonts w:asciiTheme="minorHAnsi" w:hAnsiTheme="minorHAnsi" w:cstheme="minorHAnsi"/>
          <w:sz w:val="22"/>
          <w:szCs w:val="22"/>
          <w:u w:val="single"/>
        </w:rPr>
        <w:t xml:space="preserve">According to the Department of Defense’s </w:t>
      </w:r>
      <w:r w:rsidRPr="002E0807">
        <w:rPr>
          <w:rFonts w:asciiTheme="minorHAnsi" w:hAnsiTheme="minorHAnsi" w:cstheme="minorHAnsi"/>
          <w:sz w:val="10"/>
          <w:szCs w:val="22"/>
        </w:rPr>
        <w:t xml:space="preserve">(DOD) 2000’s Annual </w:t>
      </w:r>
      <w:r w:rsidRPr="002E0807">
        <w:rPr>
          <w:rFonts w:asciiTheme="minorHAnsi" w:hAnsiTheme="minorHAnsi" w:cstheme="minorHAnsi"/>
          <w:sz w:val="22"/>
          <w:szCs w:val="22"/>
          <w:u w:val="single"/>
        </w:rPr>
        <w:t>Report on Military and Security Developments</w:t>
      </w:r>
      <w:r w:rsidRPr="002E0807">
        <w:rPr>
          <w:rFonts w:asciiTheme="minorHAnsi" w:hAnsiTheme="minorHAnsi" w:cstheme="minorHAnsi"/>
          <w:sz w:val="10"/>
          <w:szCs w:val="22"/>
        </w:rPr>
        <w:t xml:space="preserve"> Involving the People’s Republic of China, </w:t>
      </w:r>
      <w:r w:rsidRPr="002E0807">
        <w:rPr>
          <w:rFonts w:asciiTheme="minorHAnsi" w:hAnsiTheme="minorHAnsi" w:cstheme="minorHAnsi"/>
          <w:sz w:val="22"/>
          <w:szCs w:val="22"/>
          <w:highlight w:val="cyan"/>
          <w:u w:val="single"/>
        </w:rPr>
        <w:t>the</w:t>
      </w:r>
      <w:r w:rsidRPr="002E0807">
        <w:rPr>
          <w:rFonts w:asciiTheme="minorHAnsi" w:hAnsiTheme="minorHAnsi" w:cstheme="minorHAnsi"/>
          <w:sz w:val="22"/>
          <w:szCs w:val="22"/>
          <w:u w:val="single"/>
        </w:rPr>
        <w:t xml:space="preserve"> People’s Liberation Army’s </w:t>
      </w:r>
      <w:r w:rsidRPr="002E0807">
        <w:rPr>
          <w:rFonts w:asciiTheme="minorHAnsi" w:hAnsiTheme="minorHAnsi" w:cstheme="minorHAnsi"/>
          <w:sz w:val="22"/>
          <w:szCs w:val="22"/>
          <w:highlight w:val="cyan"/>
          <w:u w:val="single"/>
        </w:rPr>
        <w:t xml:space="preserve">(PLA) </w:t>
      </w:r>
      <w:r w:rsidRPr="002E0807">
        <w:rPr>
          <w:rFonts w:asciiTheme="minorHAnsi" w:hAnsiTheme="minorHAnsi" w:cstheme="minorHAnsi"/>
          <w:b/>
          <w:bCs/>
          <w:sz w:val="22"/>
          <w:szCs w:val="22"/>
          <w:highlight w:val="cyan"/>
          <w:u w:val="single"/>
        </w:rPr>
        <w:t>ground, air, and naval forces</w:t>
      </w:r>
      <w:r w:rsidRPr="002E0807">
        <w:rPr>
          <w:rFonts w:asciiTheme="minorHAnsi" w:hAnsiTheme="minorHAnsi" w:cstheme="minorHAnsi"/>
          <w:sz w:val="22"/>
          <w:szCs w:val="22"/>
          <w:u w:val="single"/>
        </w:rPr>
        <w:t xml:space="preserve"> were</w:t>
      </w:r>
      <w:r w:rsidRPr="002E0807">
        <w:rPr>
          <w:rFonts w:asciiTheme="minorHAnsi" w:hAnsiTheme="minorHAnsi" w:cstheme="minorHAnsi"/>
          <w:sz w:val="8"/>
          <w:szCs w:val="20"/>
        </w:rPr>
        <w:t xml:space="preserve"> </w:t>
      </w:r>
      <w:r w:rsidRPr="002E0807">
        <w:rPr>
          <w:rFonts w:asciiTheme="minorHAnsi" w:hAnsiTheme="minorHAnsi" w:cstheme="minorHAnsi"/>
          <w:sz w:val="10"/>
          <w:szCs w:val="22"/>
        </w:rPr>
        <w:t xml:space="preserve">sizable but </w:t>
      </w:r>
      <w:r w:rsidRPr="002E0807">
        <w:rPr>
          <w:rFonts w:asciiTheme="minorHAnsi" w:hAnsiTheme="minorHAnsi" w:cstheme="minorHAnsi"/>
          <w:b/>
          <w:bCs/>
          <w:sz w:val="22"/>
          <w:szCs w:val="22"/>
          <w:highlight w:val="cyan"/>
          <w:u w:val="single"/>
        </w:rPr>
        <w:t>mostly obsolete</w:t>
      </w:r>
      <w:r w:rsidRPr="002E0807">
        <w:rPr>
          <w:rFonts w:asciiTheme="minorHAnsi" w:hAnsiTheme="minorHAnsi" w:cstheme="minorHAnsi"/>
          <w:sz w:val="22"/>
          <w:szCs w:val="22"/>
          <w:u w:val="single"/>
        </w:rPr>
        <w:t xml:space="preserve">. Their </w:t>
      </w:r>
      <w:r w:rsidRPr="002E0807">
        <w:rPr>
          <w:rFonts w:asciiTheme="minorHAnsi" w:hAnsiTheme="minorHAnsi" w:cstheme="minorHAnsi"/>
          <w:b/>
          <w:bCs/>
          <w:sz w:val="22"/>
          <w:szCs w:val="22"/>
          <w:highlight w:val="cyan"/>
          <w:u w:val="single"/>
        </w:rPr>
        <w:t>cyber capabilities were rudimentary</w:t>
      </w:r>
      <w:r w:rsidRPr="002E0807">
        <w:rPr>
          <w:rFonts w:asciiTheme="minorHAnsi" w:hAnsiTheme="minorHAnsi" w:cstheme="minorHAnsi"/>
          <w:sz w:val="22"/>
          <w:szCs w:val="22"/>
          <w:u w:val="single"/>
        </w:rPr>
        <w:t xml:space="preserve">, and its use of information technology was well behind the curve.1 </w:t>
      </w:r>
      <w:r w:rsidRPr="002E0807">
        <w:rPr>
          <w:rFonts w:asciiTheme="minorHAnsi" w:hAnsiTheme="minorHAnsi" w:cstheme="minorHAnsi"/>
          <w:sz w:val="22"/>
          <w:szCs w:val="22"/>
          <w:highlight w:val="cyan"/>
          <w:u w:val="single"/>
        </w:rPr>
        <w:t>China’s</w:t>
      </w:r>
      <w:r w:rsidRPr="002E0807">
        <w:rPr>
          <w:rFonts w:asciiTheme="minorHAnsi" w:hAnsiTheme="minorHAnsi" w:cstheme="minorHAnsi"/>
          <w:sz w:val="22"/>
          <w:szCs w:val="22"/>
          <w:u w:val="single"/>
        </w:rPr>
        <w:t xml:space="preserve"> defense </w:t>
      </w:r>
      <w:r w:rsidRPr="002E0807">
        <w:rPr>
          <w:rFonts w:asciiTheme="minorHAnsi" w:hAnsiTheme="minorHAnsi" w:cstheme="minorHAnsi"/>
          <w:sz w:val="22"/>
          <w:szCs w:val="22"/>
          <w:highlight w:val="cyan"/>
          <w:u w:val="single"/>
        </w:rPr>
        <w:t>industry</w:t>
      </w:r>
      <w:r w:rsidRPr="002E0807">
        <w:rPr>
          <w:rFonts w:asciiTheme="minorHAnsi" w:hAnsiTheme="minorHAnsi" w:cstheme="minorHAnsi"/>
          <w:sz w:val="10"/>
          <w:szCs w:val="22"/>
        </w:rPr>
        <w:t xml:space="preserve"> was </w:t>
      </w:r>
      <w:r w:rsidRPr="002E0807">
        <w:rPr>
          <w:rFonts w:asciiTheme="minorHAnsi" w:hAnsiTheme="minorHAnsi" w:cstheme="minorHAnsi"/>
          <w:b/>
          <w:bCs/>
          <w:sz w:val="22"/>
          <w:szCs w:val="22"/>
          <w:highlight w:val="cyan"/>
          <w:u w:val="single"/>
        </w:rPr>
        <w:t>struggling to produce</w:t>
      </w:r>
      <w:r w:rsidRPr="002E0807">
        <w:rPr>
          <w:rFonts w:asciiTheme="minorHAnsi" w:hAnsiTheme="minorHAnsi" w:cstheme="minorHAnsi"/>
          <w:b/>
          <w:bCs/>
          <w:sz w:val="22"/>
          <w:szCs w:val="22"/>
          <w:u w:val="single"/>
        </w:rPr>
        <w:t xml:space="preserve"> high-quality </w:t>
      </w:r>
      <w:r w:rsidRPr="002E0807">
        <w:rPr>
          <w:rFonts w:asciiTheme="minorHAnsi" w:hAnsiTheme="minorHAnsi" w:cstheme="minorHAnsi"/>
          <w:b/>
          <w:bCs/>
          <w:sz w:val="22"/>
          <w:szCs w:val="22"/>
          <w:highlight w:val="cyan"/>
          <w:u w:val="single"/>
        </w:rPr>
        <w:t>systems</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Flash forward two decades and </w:t>
      </w:r>
      <w:r w:rsidRPr="002E0807">
        <w:rPr>
          <w:rFonts w:asciiTheme="minorHAnsi" w:hAnsiTheme="minorHAnsi" w:cstheme="minorHAnsi"/>
          <w:sz w:val="22"/>
          <w:szCs w:val="22"/>
          <w:u w:val="single"/>
        </w:rPr>
        <w:t xml:space="preserve">the </w:t>
      </w:r>
      <w:r w:rsidRPr="002E0807">
        <w:rPr>
          <w:rFonts w:asciiTheme="minorHAnsi" w:hAnsiTheme="minorHAnsi" w:cstheme="minorHAnsi"/>
          <w:sz w:val="22"/>
          <w:szCs w:val="22"/>
          <w:highlight w:val="cyan"/>
          <w:u w:val="single"/>
        </w:rPr>
        <w:t>PLA’s objective is</w:t>
      </w:r>
      <w:r w:rsidRPr="002E0807">
        <w:rPr>
          <w:rFonts w:asciiTheme="minorHAnsi" w:hAnsiTheme="minorHAnsi" w:cstheme="minorHAnsi"/>
          <w:sz w:val="22"/>
          <w:szCs w:val="22"/>
          <w:u w:val="single"/>
        </w:rPr>
        <w:t xml:space="preserve"> to become </w:t>
      </w:r>
      <w:r w:rsidRPr="002E0807">
        <w:rPr>
          <w:rFonts w:asciiTheme="minorHAnsi" w:hAnsiTheme="minorHAnsi" w:cstheme="minorHAnsi"/>
          <w:sz w:val="22"/>
          <w:szCs w:val="22"/>
          <w:highlight w:val="cyan"/>
          <w:u w:val="single"/>
        </w:rPr>
        <w:t>a “world-class military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by the end of 2049; this per the DOD’s Military and Security Developments Involving the People’s Republic of China, 2020. </w:t>
      </w:r>
      <w:r w:rsidRPr="002E0807">
        <w:rPr>
          <w:rFonts w:asciiTheme="minorHAnsi" w:hAnsiTheme="minorHAnsi" w:cstheme="minorHAnsi"/>
          <w:sz w:val="22"/>
          <w:szCs w:val="22"/>
          <w:highlight w:val="cyan"/>
          <w:u w:val="single"/>
        </w:rPr>
        <w:t>How does a country</w:t>
      </w:r>
      <w:r w:rsidRPr="002E0807">
        <w:rPr>
          <w:rFonts w:asciiTheme="minorHAnsi" w:hAnsiTheme="minorHAnsi" w:cstheme="minorHAnsi"/>
          <w:sz w:val="10"/>
          <w:szCs w:val="22"/>
        </w:rPr>
        <w:t xml:space="preserve"> once </w:t>
      </w:r>
      <w:r w:rsidRPr="002E0807">
        <w:rPr>
          <w:rFonts w:asciiTheme="minorHAnsi" w:hAnsiTheme="minorHAnsi" w:cstheme="minorHAnsi"/>
          <w:sz w:val="22"/>
          <w:szCs w:val="22"/>
          <w:highlight w:val="cyan"/>
          <w:u w:val="single"/>
        </w:rPr>
        <w:t>floundering</w:t>
      </w:r>
      <w:r w:rsidRPr="002E0807">
        <w:rPr>
          <w:rFonts w:asciiTheme="minorHAnsi" w:hAnsiTheme="minorHAnsi" w:cstheme="minorHAnsi"/>
          <w:sz w:val="22"/>
          <w:szCs w:val="22"/>
          <w:u w:val="single"/>
        </w:rPr>
        <w:t xml:space="preserve"> by the wayside </w:t>
      </w:r>
      <w:r w:rsidRPr="002E0807">
        <w:rPr>
          <w:rFonts w:asciiTheme="minorHAnsi" w:hAnsiTheme="minorHAnsi" w:cstheme="minorHAnsi"/>
          <w:sz w:val="22"/>
          <w:szCs w:val="22"/>
          <w:highlight w:val="cyan"/>
          <w:u w:val="single"/>
        </w:rPr>
        <w:t>with obsolete weaponry</w:t>
      </w:r>
      <w:r w:rsidRPr="002E0807">
        <w:rPr>
          <w:rFonts w:asciiTheme="minorHAnsi" w:hAnsiTheme="minorHAnsi" w:cstheme="minorHAnsi"/>
          <w:sz w:val="22"/>
          <w:szCs w:val="22"/>
          <w:u w:val="single"/>
        </w:rPr>
        <w:t xml:space="preserve"> and technology </w:t>
      </w:r>
      <w:r w:rsidRPr="002E0807">
        <w:rPr>
          <w:rFonts w:asciiTheme="minorHAnsi" w:hAnsiTheme="minorHAnsi" w:cstheme="minorHAnsi"/>
          <w:sz w:val="22"/>
          <w:szCs w:val="22"/>
          <w:highlight w:val="cyan"/>
          <w:u w:val="single"/>
        </w:rPr>
        <w:t>make such</w:t>
      </w:r>
      <w:r w:rsidRPr="002E0807">
        <w:rPr>
          <w:rFonts w:asciiTheme="minorHAnsi" w:hAnsiTheme="minorHAnsi" w:cstheme="minorHAnsi"/>
          <w:sz w:val="22"/>
          <w:szCs w:val="22"/>
          <w:u w:val="single"/>
        </w:rPr>
        <w:t xml:space="preserve"> dramatic </w:t>
      </w:r>
      <w:r w:rsidRPr="002E0807">
        <w:rPr>
          <w:rFonts w:asciiTheme="minorHAnsi" w:hAnsiTheme="minorHAnsi" w:cstheme="minorHAnsi"/>
          <w:sz w:val="22"/>
          <w:szCs w:val="22"/>
          <w:highlight w:val="cyan"/>
          <w:u w:val="single"/>
        </w:rPr>
        <w:t>leaps</w:t>
      </w:r>
      <w:r w:rsidRPr="002E0807">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2E0807">
        <w:rPr>
          <w:rFonts w:asciiTheme="minorHAnsi" w:hAnsiTheme="minorHAnsi" w:cstheme="minorHAnsi"/>
          <w:sz w:val="22"/>
          <w:szCs w:val="22"/>
          <w:u w:val="single"/>
        </w:rPr>
        <w:t xml:space="preserve">Alongside conventional warfare, </w:t>
      </w:r>
      <w:r w:rsidRPr="002E0807">
        <w:rPr>
          <w:rFonts w:asciiTheme="minorHAnsi" w:hAnsiTheme="minorHAnsi" w:cstheme="minorHAnsi"/>
          <w:sz w:val="22"/>
          <w:szCs w:val="22"/>
          <w:highlight w:val="cyan"/>
          <w:u w:val="single"/>
        </w:rPr>
        <w:t>the CCP is investing heavily in</w:t>
      </w:r>
      <w:r w:rsidRPr="002E0807">
        <w:rPr>
          <w:rFonts w:asciiTheme="minorHAnsi" w:hAnsiTheme="minorHAnsi" w:cstheme="minorHAnsi"/>
          <w:sz w:val="22"/>
          <w:szCs w:val="22"/>
          <w:u w:val="single"/>
        </w:rPr>
        <w:t xml:space="preserve"> technology </w:t>
      </w:r>
      <w:r w:rsidRPr="002E0807">
        <w:rPr>
          <w:rFonts w:asciiTheme="minorHAnsi" w:hAnsiTheme="minorHAnsi" w:cstheme="minorHAnsi"/>
          <w:sz w:val="22"/>
          <w:szCs w:val="22"/>
          <w:highlight w:val="cyan"/>
          <w:u w:val="single"/>
        </w:rPr>
        <w:t>innovations and has</w:t>
      </w:r>
      <w:r w:rsidRPr="002E0807">
        <w:rPr>
          <w:rFonts w:asciiTheme="minorHAnsi" w:hAnsiTheme="minorHAnsi" w:cstheme="minorHAnsi"/>
          <w:sz w:val="22"/>
          <w:szCs w:val="22"/>
          <w:u w:val="single"/>
        </w:rPr>
        <w:t xml:space="preserve"> specifically </w:t>
      </w:r>
      <w:r w:rsidRPr="002E0807">
        <w:rPr>
          <w:rFonts w:asciiTheme="minorHAnsi" w:hAnsiTheme="minorHAnsi" w:cstheme="minorHAnsi"/>
          <w:sz w:val="22"/>
          <w:szCs w:val="22"/>
          <w:highlight w:val="cyan"/>
          <w:u w:val="single"/>
        </w:rPr>
        <w:t xml:space="preserve">mentioned </w:t>
      </w:r>
      <w:r w:rsidRPr="002E0807">
        <w:rPr>
          <w:rFonts w:asciiTheme="minorHAnsi" w:hAnsiTheme="minorHAnsi" w:cstheme="minorHAnsi"/>
          <w:b/>
          <w:bCs/>
          <w:sz w:val="22"/>
          <w:szCs w:val="22"/>
          <w:highlight w:val="cyan"/>
          <w:u w:val="single"/>
        </w:rPr>
        <w:t>AI</w:t>
      </w:r>
      <w:r w:rsidRPr="002E0807">
        <w:rPr>
          <w:rFonts w:asciiTheme="minorHAnsi" w:hAnsiTheme="minorHAnsi" w:cstheme="minorHAnsi"/>
          <w:sz w:val="22"/>
          <w:szCs w:val="22"/>
          <w:highlight w:val="cyan"/>
          <w:u w:val="single"/>
        </w:rPr>
        <w:t xml:space="preserve"> as a </w:t>
      </w:r>
      <w:r w:rsidRPr="002E0807">
        <w:rPr>
          <w:rFonts w:asciiTheme="minorHAnsi" w:hAnsiTheme="minorHAnsi" w:cstheme="minorHAnsi"/>
          <w:b/>
          <w:bCs/>
          <w:sz w:val="22"/>
          <w:szCs w:val="22"/>
          <w:highlight w:val="cyan"/>
          <w:u w:val="single"/>
        </w:rPr>
        <w:t>paramount part of their</w:t>
      </w:r>
      <w:r w:rsidRPr="002E0807">
        <w:rPr>
          <w:rFonts w:asciiTheme="minorHAnsi" w:hAnsiTheme="minorHAnsi" w:cstheme="minorHAnsi"/>
          <w:b/>
          <w:bCs/>
          <w:sz w:val="22"/>
          <w:szCs w:val="22"/>
          <w:u w:val="single"/>
        </w:rPr>
        <w:t xml:space="preserve"> National Defense </w:t>
      </w:r>
      <w:r w:rsidRPr="002E0807">
        <w:rPr>
          <w:rFonts w:asciiTheme="minorHAnsi" w:hAnsiTheme="minorHAnsi" w:cstheme="minorHAnsi"/>
          <w:b/>
          <w:bCs/>
          <w:sz w:val="22"/>
          <w:szCs w:val="22"/>
          <w:highlight w:val="cyan"/>
          <w:u w:val="single"/>
        </w:rPr>
        <w:t>Strategy</w:t>
      </w:r>
      <w:r w:rsidRPr="002E0807">
        <w:rPr>
          <w:rFonts w:asciiTheme="minorHAnsi" w:hAnsiTheme="minorHAnsi" w:cstheme="minorHAnsi"/>
          <w:sz w:val="22"/>
          <w:szCs w:val="22"/>
          <w:u w:val="single"/>
        </w:rPr>
        <w:t>.</w:t>
      </w:r>
      <w:r w:rsidRPr="002E0807">
        <w:rPr>
          <w:rFonts w:asciiTheme="minorHAnsi" w:hAnsiTheme="minorHAnsi" w:cstheme="minorHAnsi"/>
          <w:sz w:val="10"/>
          <w:szCs w:val="22"/>
        </w:rPr>
        <w:t xml:space="preserve"> Why is AI so important? What is AI? AI can be thought of as the ability of an </w:t>
      </w:r>
      <w:r w:rsidRPr="002E0807">
        <w:rPr>
          <w:rFonts w:asciiTheme="minorHAnsi" w:hAnsiTheme="minorHAnsi" w:cstheme="minorHAnsi"/>
          <w:sz w:val="22"/>
          <w:szCs w:val="22"/>
          <w:u w:val="single"/>
        </w:rPr>
        <w:t>artificial agent</w:t>
      </w:r>
      <w:r w:rsidRPr="002E0807">
        <w:rPr>
          <w:rFonts w:asciiTheme="minorHAnsi" w:hAnsiTheme="minorHAnsi" w:cstheme="minorHAnsi"/>
          <w:sz w:val="10"/>
          <w:szCs w:val="22"/>
        </w:rPr>
        <w:t xml:space="preserve"> to </w:t>
      </w:r>
      <w:r w:rsidRPr="002E0807">
        <w:rPr>
          <w:rFonts w:asciiTheme="minorHAnsi" w:hAnsiTheme="minorHAnsi" w:cstheme="minorHAnsi"/>
          <w:sz w:val="22"/>
          <w:szCs w:val="22"/>
          <w:u w:val="single"/>
        </w:rPr>
        <w:t>achieve goals in a “wide range of environments.”</w:t>
      </w:r>
      <w:r w:rsidRPr="002E0807">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2E0807">
        <w:rPr>
          <w:rFonts w:asciiTheme="minorHAnsi" w:hAnsiTheme="minorHAnsi" w:cstheme="minorHAnsi"/>
          <w:sz w:val="22"/>
          <w:szCs w:val="22"/>
          <w:u w:val="single"/>
        </w:rPr>
        <w:t>they will</w:t>
      </w:r>
      <w:r w:rsidRPr="002E0807">
        <w:rPr>
          <w:rFonts w:asciiTheme="minorHAnsi" w:hAnsiTheme="minorHAnsi" w:cstheme="minorHAnsi"/>
          <w:sz w:val="10"/>
          <w:szCs w:val="22"/>
        </w:rPr>
        <w:t xml:space="preserve"> also </w:t>
      </w:r>
      <w:r w:rsidRPr="002E0807">
        <w:rPr>
          <w:rFonts w:asciiTheme="minorHAnsi" w:hAnsiTheme="minorHAnsi" w:cstheme="minorHAnsi"/>
          <w:sz w:val="22"/>
          <w:szCs w:val="22"/>
          <w:u w:val="single"/>
        </w:rPr>
        <w:t>be utilizing technology, specifically AI to improve their military efforts</w:t>
      </w:r>
      <w:r w:rsidRPr="002E0807">
        <w:rPr>
          <w:rFonts w:asciiTheme="minorHAnsi" w:hAnsiTheme="minorHAnsi" w:cstheme="minorHAnsi"/>
          <w:sz w:val="10"/>
          <w:szCs w:val="22"/>
        </w:rPr>
        <w:t xml:space="preserve">; no real line between them in the Chinese construct. Although China is not yet up to par with the rest of the—primarily Western—world, </w:t>
      </w:r>
      <w:r w:rsidRPr="002E0807">
        <w:rPr>
          <w:rFonts w:asciiTheme="minorHAnsi" w:hAnsiTheme="minorHAnsi" w:cstheme="minorHAnsi"/>
          <w:sz w:val="22"/>
          <w:szCs w:val="22"/>
          <w:u w:val="single"/>
        </w:rPr>
        <w:t xml:space="preserve">they are putting significant capital in its progress. </w:t>
      </w:r>
      <w:r w:rsidRPr="002E0807">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2E0807">
        <w:rPr>
          <w:rFonts w:asciiTheme="minorHAnsi" w:hAnsiTheme="minorHAnsi" w:cstheme="minorHAnsi"/>
          <w:sz w:val="22"/>
          <w:szCs w:val="22"/>
          <w:u w:val="single"/>
        </w:rPr>
        <w:t>”Military-Civil Fusion</w:t>
      </w:r>
      <w:r w:rsidRPr="002E0807">
        <w:rPr>
          <w:rFonts w:asciiTheme="minorHAnsi" w:hAnsiTheme="minorHAnsi" w:cstheme="minorHAnsi"/>
          <w:sz w:val="10"/>
          <w:szCs w:val="22"/>
        </w:rPr>
        <w:t xml:space="preserve">, or MCF, is </w:t>
      </w:r>
      <w:r w:rsidRPr="002E0807">
        <w:rPr>
          <w:rFonts w:asciiTheme="minorHAnsi" w:hAnsiTheme="minorHAnsi" w:cstheme="minorHAnsi"/>
          <w:sz w:val="22"/>
          <w:szCs w:val="22"/>
          <w:u w:val="single"/>
        </w:rPr>
        <w:t>an aggressive, national strategy of the CCP</w:t>
      </w:r>
      <w:r w:rsidRPr="002E0807">
        <w:rPr>
          <w:rFonts w:asciiTheme="minorHAnsi" w:hAnsiTheme="minorHAnsi" w:cstheme="minorHAnsi"/>
          <w:sz w:val="10"/>
          <w:szCs w:val="22"/>
        </w:rPr>
        <w:t xml:space="preserve">. Its goal is </w:t>
      </w:r>
      <w:r w:rsidRPr="002E0807">
        <w:rPr>
          <w:rFonts w:asciiTheme="minorHAnsi" w:hAnsiTheme="minorHAnsi" w:cstheme="minorHAnsi"/>
          <w:sz w:val="22"/>
          <w:szCs w:val="22"/>
          <w:u w:val="single"/>
        </w:rPr>
        <w:t>to enable the PRC to develop the most technologically advanced military in the world</w:t>
      </w:r>
      <w:r w:rsidRPr="002E0807">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2E0807">
        <w:rPr>
          <w:rFonts w:asciiTheme="minorHAnsi" w:hAnsiTheme="minorHAnsi" w:cstheme="minorHAnsi"/>
          <w:sz w:val="22"/>
          <w:szCs w:val="22"/>
          <w:highlight w:val="cyan"/>
          <w:u w:val="single"/>
        </w:rPr>
        <w:t>AI</w:t>
      </w:r>
      <w:r w:rsidRPr="002E0807">
        <w:rPr>
          <w:rFonts w:asciiTheme="minorHAnsi" w:hAnsiTheme="minorHAnsi" w:cstheme="minorHAnsi"/>
          <w:sz w:val="22"/>
          <w:szCs w:val="22"/>
          <w:u w:val="single"/>
        </w:rPr>
        <w:t xml:space="preserve"> </w:t>
      </w:r>
      <w:r w:rsidRPr="002E0807">
        <w:rPr>
          <w:rFonts w:asciiTheme="minorHAnsi" w:hAnsiTheme="minorHAnsi" w:cstheme="minorHAnsi"/>
          <w:sz w:val="10"/>
          <w:szCs w:val="22"/>
        </w:rPr>
        <w:t xml:space="preserve">that </w:t>
      </w:r>
      <w:r w:rsidRPr="002E0807">
        <w:rPr>
          <w:rFonts w:asciiTheme="minorHAnsi" w:hAnsiTheme="minorHAnsi" w:cstheme="minorHAnsi"/>
          <w:sz w:val="22"/>
          <w:szCs w:val="22"/>
          <w:highlight w:val="cyan"/>
          <w:u w:val="single"/>
        </w:rPr>
        <w:t>could undermine</w:t>
      </w:r>
      <w:r w:rsidRPr="002E0807">
        <w:rPr>
          <w:rFonts w:asciiTheme="minorHAnsi" w:hAnsiTheme="minorHAnsi" w:cstheme="minorHAnsi"/>
          <w:sz w:val="22"/>
          <w:szCs w:val="22"/>
          <w:u w:val="single"/>
        </w:rPr>
        <w:t xml:space="preserve"> US </w:t>
      </w:r>
      <w:r w:rsidRPr="002E0807">
        <w:rPr>
          <w:rFonts w:asciiTheme="minorHAnsi" w:hAnsiTheme="minorHAnsi" w:cstheme="minorHAnsi"/>
          <w:b/>
          <w:bCs/>
          <w:sz w:val="22"/>
          <w:szCs w:val="22"/>
          <w:highlight w:val="cyan"/>
          <w:u w:val="single"/>
        </w:rPr>
        <w:t>economic leadership and provide</w:t>
      </w:r>
      <w:r w:rsidRPr="002E0807">
        <w:rPr>
          <w:rFonts w:asciiTheme="minorHAnsi" w:hAnsiTheme="minorHAnsi" w:cstheme="minorHAnsi"/>
          <w:b/>
          <w:bCs/>
          <w:sz w:val="22"/>
          <w:szCs w:val="22"/>
          <w:u w:val="single"/>
        </w:rPr>
        <w:t xml:space="preserve"> an asymmetrical </w:t>
      </w:r>
      <w:r w:rsidRPr="002E0807">
        <w:rPr>
          <w:rFonts w:asciiTheme="minorHAnsi" w:hAnsiTheme="minorHAnsi" w:cstheme="minorHAnsi"/>
          <w:b/>
          <w:bCs/>
          <w:sz w:val="22"/>
          <w:szCs w:val="22"/>
          <w:highlight w:val="cyan"/>
          <w:u w:val="single"/>
        </w:rPr>
        <w:t>advantage in warfare</w:t>
      </w:r>
      <w:r w:rsidRPr="002E0807">
        <w:rPr>
          <w:rFonts w:asciiTheme="minorHAnsi" w:hAnsiTheme="minorHAnsi" w:cstheme="minorHAnsi"/>
          <w:sz w:val="22"/>
          <w:szCs w:val="22"/>
          <w:u w:val="single"/>
        </w:rPr>
        <w:t xml:space="preserve">. Chinese </w:t>
      </w:r>
      <w:r w:rsidRPr="002E0807">
        <w:rPr>
          <w:rFonts w:asciiTheme="minorHAnsi" w:hAnsiTheme="minorHAnsi" w:cstheme="minorHAnsi"/>
          <w:sz w:val="22"/>
          <w:szCs w:val="22"/>
          <w:highlight w:val="cyan"/>
          <w:u w:val="single"/>
        </w:rPr>
        <w:t>military strategists see AI as a breakout tech</w:t>
      </w:r>
      <w:r w:rsidRPr="002E0807">
        <w:rPr>
          <w:rFonts w:asciiTheme="minorHAnsi" w:hAnsiTheme="minorHAnsi" w:cstheme="minorHAnsi"/>
          <w:sz w:val="22"/>
          <w:szCs w:val="22"/>
          <w:u w:val="single"/>
        </w:rPr>
        <w:t xml:space="preserve">nology </w:t>
      </w:r>
      <w:r w:rsidRPr="002E0807">
        <w:rPr>
          <w:rFonts w:asciiTheme="minorHAnsi" w:hAnsiTheme="minorHAnsi" w:cstheme="minorHAnsi"/>
          <w:sz w:val="22"/>
          <w:szCs w:val="22"/>
          <w:highlight w:val="cyan"/>
          <w:u w:val="single"/>
        </w:rPr>
        <w:t>that could enable China to</w:t>
      </w:r>
      <w:r w:rsidRPr="002E0807">
        <w:rPr>
          <w:rFonts w:asciiTheme="minorHAnsi" w:hAnsiTheme="minorHAnsi" w:cstheme="minorHAnsi"/>
          <w:sz w:val="22"/>
          <w:szCs w:val="22"/>
          <w:u w:val="single"/>
        </w:rPr>
        <w:t xml:space="preserve"> rapidly modernize its military, </w:t>
      </w:r>
      <w:r w:rsidRPr="002E0807">
        <w:rPr>
          <w:rFonts w:asciiTheme="minorHAnsi" w:hAnsiTheme="minorHAnsi" w:cstheme="minorHAnsi"/>
          <w:sz w:val="22"/>
          <w:szCs w:val="22"/>
          <w:highlight w:val="cyan"/>
          <w:u w:val="single"/>
        </w:rPr>
        <w:t>surpass</w:t>
      </w:r>
      <w:r w:rsidRPr="002E0807">
        <w:rPr>
          <w:rFonts w:asciiTheme="minorHAnsi" w:hAnsiTheme="minorHAnsi" w:cstheme="minorHAnsi"/>
          <w:sz w:val="22"/>
          <w:szCs w:val="22"/>
          <w:u w:val="single"/>
        </w:rPr>
        <w:t xml:space="preserve">ing overall </w:t>
      </w:r>
      <w:r w:rsidRPr="002E0807">
        <w:rPr>
          <w:rFonts w:asciiTheme="minorHAnsi" w:hAnsiTheme="minorHAnsi" w:cstheme="minorHAnsi"/>
          <w:sz w:val="22"/>
          <w:szCs w:val="22"/>
          <w:highlight w:val="cyan"/>
          <w:u w:val="single"/>
        </w:rPr>
        <w:t>US capabilities</w:t>
      </w:r>
      <w:r w:rsidRPr="002E0807">
        <w:rPr>
          <w:rFonts w:asciiTheme="minorHAnsi" w:hAnsiTheme="minorHAnsi" w:cstheme="minorHAnsi"/>
          <w:sz w:val="22"/>
          <w:szCs w:val="22"/>
          <w:u w:val="single"/>
        </w:rPr>
        <w:t xml:space="preserve"> and developing tactics that specifically target US vulnerabilities.</w:t>
      </w:r>
      <w:r w:rsidRPr="002E0807">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2E0807">
        <w:rPr>
          <w:rFonts w:asciiTheme="minorHAnsi" w:hAnsiTheme="minorHAnsi" w:cstheme="minorHAnsi"/>
          <w:sz w:val="22"/>
          <w:szCs w:val="22"/>
          <w:highlight w:val="cyan"/>
          <w:u w:val="single"/>
        </w:rPr>
        <w:t>the PRC does not have the tech</w:t>
      </w:r>
      <w:r w:rsidRPr="002E0807">
        <w:rPr>
          <w:rFonts w:asciiTheme="minorHAnsi" w:hAnsiTheme="minorHAnsi" w:cstheme="minorHAnsi"/>
          <w:sz w:val="22"/>
          <w:szCs w:val="22"/>
          <w:u w:val="single"/>
        </w:rPr>
        <w:t>nology</w:t>
      </w:r>
      <w:r w:rsidRPr="002E0807">
        <w:rPr>
          <w:rFonts w:asciiTheme="minorHAnsi" w:hAnsiTheme="minorHAnsi" w:cstheme="minorHAnsi"/>
          <w:sz w:val="10"/>
          <w:szCs w:val="22"/>
        </w:rPr>
        <w:t xml:space="preserve"> and the </w:t>
      </w:r>
      <w:r w:rsidRPr="002E0807">
        <w:rPr>
          <w:rFonts w:asciiTheme="minorHAnsi" w:hAnsiTheme="minorHAnsi" w:cstheme="minorHAnsi"/>
          <w:sz w:val="22"/>
          <w:szCs w:val="22"/>
          <w:highlight w:val="cyan"/>
          <w:u w:val="single"/>
        </w:rPr>
        <w:t>assets</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engineers, or</w:t>
      </w:r>
      <w:r w:rsidRPr="002E0807">
        <w:rPr>
          <w:rFonts w:asciiTheme="minorHAnsi" w:hAnsiTheme="minorHAnsi" w:cstheme="minorHAnsi"/>
          <w:sz w:val="10"/>
          <w:szCs w:val="22"/>
        </w:rPr>
        <w:t xml:space="preserve"> the </w:t>
      </w:r>
      <w:r w:rsidRPr="002E0807">
        <w:rPr>
          <w:rFonts w:asciiTheme="minorHAnsi" w:hAnsiTheme="minorHAnsi" w:cstheme="minorHAnsi"/>
          <w:sz w:val="22"/>
          <w:szCs w:val="22"/>
          <w:highlight w:val="cyan"/>
          <w:u w:val="single"/>
        </w:rPr>
        <w:t>capabilities that we have</w:t>
      </w:r>
      <w:r w:rsidRPr="002E0807">
        <w:rPr>
          <w:rFonts w:asciiTheme="minorHAnsi" w:hAnsiTheme="minorHAnsi" w:cstheme="minorHAnsi"/>
          <w:sz w:val="22"/>
          <w:szCs w:val="22"/>
          <w:u w:val="single"/>
        </w:rPr>
        <w:t xml:space="preserve"> right now, </w:t>
      </w:r>
      <w:r w:rsidRPr="002E0807">
        <w:rPr>
          <w:rFonts w:asciiTheme="minorHAnsi" w:hAnsiTheme="minorHAnsi" w:cstheme="minorHAnsi"/>
          <w:sz w:val="22"/>
          <w:szCs w:val="22"/>
          <w:highlight w:val="cyan"/>
          <w:u w:val="single"/>
        </w:rPr>
        <w:t xml:space="preserve">they are </w:t>
      </w:r>
      <w:r w:rsidRPr="002E0807">
        <w:rPr>
          <w:rFonts w:asciiTheme="minorHAnsi" w:hAnsiTheme="minorHAnsi" w:cstheme="minorHAnsi"/>
          <w:b/>
          <w:bCs/>
          <w:sz w:val="22"/>
          <w:szCs w:val="22"/>
          <w:highlight w:val="cyan"/>
          <w:u w:val="single"/>
        </w:rPr>
        <w:t>pumping all the resources they can</w:t>
      </w:r>
      <w:r w:rsidRPr="002E0807">
        <w:rPr>
          <w:rFonts w:asciiTheme="minorHAnsi" w:hAnsiTheme="minorHAnsi" w:cstheme="minorHAnsi"/>
          <w:sz w:val="22"/>
          <w:szCs w:val="22"/>
          <w:highlight w:val="cyan"/>
          <w:u w:val="single"/>
        </w:rPr>
        <w:t xml:space="preserve"> </w:t>
      </w:r>
      <w:r w:rsidRPr="002E0807">
        <w:rPr>
          <w:rFonts w:asciiTheme="minorHAnsi" w:hAnsiTheme="minorHAnsi" w:cstheme="minorHAnsi"/>
          <w:sz w:val="22"/>
          <w:szCs w:val="22"/>
          <w:u w:val="single"/>
        </w:rPr>
        <w:t xml:space="preserve">to ensure that they reach their end state of being a player </w:t>
      </w:r>
      <w:r w:rsidRPr="002E0807">
        <w:rPr>
          <w:rFonts w:asciiTheme="minorHAnsi" w:hAnsiTheme="minorHAnsi" w:cstheme="minorHAnsi"/>
          <w:sz w:val="10"/>
          <w:szCs w:val="22"/>
        </w:rPr>
        <w:t xml:space="preserve">that everyone has to recognize </w:t>
      </w:r>
      <w:r w:rsidRPr="002E0807">
        <w:rPr>
          <w:rFonts w:asciiTheme="minorHAnsi" w:hAnsiTheme="minorHAnsi" w:cstheme="minorHAnsi"/>
          <w:sz w:val="22"/>
          <w:szCs w:val="22"/>
          <w:u w:val="single"/>
        </w:rPr>
        <w:t xml:space="preserve">on an equal playing field. </w:t>
      </w:r>
      <w:r w:rsidRPr="002E0807">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2E0807">
        <w:rPr>
          <w:rFonts w:asciiTheme="minorHAnsi" w:hAnsiTheme="minorHAnsi" w:cstheme="minorHAnsi"/>
          <w:b/>
          <w:bCs/>
          <w:sz w:val="22"/>
          <w:szCs w:val="22"/>
          <w:highlight w:val="cyan"/>
          <w:u w:val="single"/>
        </w:rPr>
        <w:t>The greatest advantage</w:t>
      </w:r>
      <w:r w:rsidRPr="002E0807">
        <w:rPr>
          <w:rFonts w:asciiTheme="minorHAnsi" w:hAnsiTheme="minorHAnsi" w:cstheme="minorHAnsi"/>
          <w:b/>
          <w:bCs/>
          <w:sz w:val="22"/>
          <w:szCs w:val="22"/>
          <w:u w:val="single"/>
        </w:rPr>
        <w:t xml:space="preserve"> that </w:t>
      </w:r>
      <w:r w:rsidRPr="002E0807">
        <w:rPr>
          <w:rFonts w:asciiTheme="minorHAnsi" w:hAnsiTheme="minorHAnsi" w:cstheme="minorHAnsi"/>
          <w:b/>
          <w:bCs/>
          <w:sz w:val="22"/>
          <w:szCs w:val="22"/>
          <w:highlight w:val="cyan"/>
          <w:u w:val="single"/>
        </w:rPr>
        <w:t>the U</w:t>
      </w:r>
      <w:r w:rsidRPr="002E0807">
        <w:rPr>
          <w:rFonts w:asciiTheme="minorHAnsi" w:hAnsiTheme="minorHAnsi" w:cstheme="minorHAnsi"/>
          <w:b/>
          <w:bCs/>
          <w:sz w:val="22"/>
          <w:szCs w:val="22"/>
          <w:u w:val="single"/>
        </w:rPr>
        <w:t xml:space="preserve">nited </w:t>
      </w:r>
      <w:r w:rsidRPr="002E0807">
        <w:rPr>
          <w:rFonts w:asciiTheme="minorHAnsi" w:hAnsiTheme="minorHAnsi" w:cstheme="minorHAnsi"/>
          <w:b/>
          <w:bCs/>
          <w:sz w:val="22"/>
          <w:szCs w:val="22"/>
          <w:highlight w:val="cyan"/>
          <w:u w:val="single"/>
        </w:rPr>
        <w:t>S</w:t>
      </w:r>
      <w:r w:rsidRPr="002E0807">
        <w:rPr>
          <w:rFonts w:asciiTheme="minorHAnsi" w:hAnsiTheme="minorHAnsi" w:cstheme="minorHAnsi"/>
          <w:b/>
          <w:bCs/>
          <w:sz w:val="22"/>
          <w:szCs w:val="22"/>
          <w:u w:val="single"/>
        </w:rPr>
        <w:t xml:space="preserve">tates </w:t>
      </w:r>
      <w:r w:rsidRPr="002E0807">
        <w:rPr>
          <w:rFonts w:asciiTheme="minorHAnsi" w:hAnsiTheme="minorHAnsi" w:cstheme="minorHAnsi"/>
          <w:b/>
          <w:bCs/>
          <w:sz w:val="22"/>
          <w:szCs w:val="22"/>
          <w:highlight w:val="cyan"/>
          <w:u w:val="single"/>
        </w:rPr>
        <w:t>has</w:t>
      </w:r>
      <w:r w:rsidRPr="002E0807">
        <w:rPr>
          <w:rFonts w:asciiTheme="minorHAnsi" w:hAnsiTheme="minorHAnsi" w:cstheme="minorHAnsi"/>
          <w:b/>
          <w:bCs/>
          <w:sz w:val="22"/>
          <w:szCs w:val="22"/>
          <w:u w:val="single"/>
        </w:rPr>
        <w:t xml:space="preserve"> over China </w:t>
      </w:r>
      <w:r w:rsidRPr="002E0807">
        <w:rPr>
          <w:rFonts w:asciiTheme="minorHAnsi" w:hAnsiTheme="minorHAnsi" w:cstheme="minorHAnsi"/>
          <w:b/>
          <w:bCs/>
          <w:sz w:val="22"/>
          <w:szCs w:val="22"/>
          <w:highlight w:val="cyan"/>
          <w:u w:val="single"/>
        </w:rPr>
        <w:t>is our free market</w:t>
      </w:r>
      <w:r w:rsidRPr="002E0807">
        <w:rPr>
          <w:rFonts w:asciiTheme="minorHAnsi" w:hAnsiTheme="minorHAnsi" w:cstheme="minorHAnsi"/>
          <w:b/>
          <w:bCs/>
          <w:sz w:val="22"/>
          <w:szCs w:val="22"/>
          <w:u w:val="single"/>
        </w:rPr>
        <w:t xml:space="preserve"> system.</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We enable companies to compete</w:t>
      </w:r>
      <w:r w:rsidRPr="002E0807">
        <w:rPr>
          <w:rFonts w:asciiTheme="minorHAnsi" w:hAnsiTheme="minorHAnsi" w:cstheme="minorHAnsi"/>
          <w:sz w:val="22"/>
          <w:szCs w:val="22"/>
          <w:u w:val="single"/>
        </w:rPr>
        <w:t xml:space="preserve"> for monetary advantage</w:t>
      </w:r>
      <w:r w:rsidRPr="002E0807">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2E0807">
        <w:rPr>
          <w:rFonts w:asciiTheme="minorHAnsi" w:hAnsiTheme="minorHAnsi" w:cstheme="minorHAnsi"/>
          <w:sz w:val="22"/>
          <w:szCs w:val="22"/>
          <w:u w:val="single"/>
        </w:rPr>
        <w:t xml:space="preserve">Our </w:t>
      </w:r>
      <w:r w:rsidRPr="002E0807">
        <w:rPr>
          <w:rFonts w:asciiTheme="minorHAnsi" w:hAnsiTheme="minorHAnsi" w:cstheme="minorHAnsi"/>
          <w:sz w:val="22"/>
          <w:szCs w:val="22"/>
          <w:highlight w:val="cyan"/>
          <w:u w:val="single"/>
        </w:rPr>
        <w:t>military depends</w:t>
      </w:r>
      <w:r w:rsidRPr="002E0807">
        <w:rPr>
          <w:rFonts w:asciiTheme="minorHAnsi" w:hAnsiTheme="minorHAnsi" w:cstheme="minorHAnsi"/>
          <w:sz w:val="22"/>
          <w:szCs w:val="22"/>
          <w:u w:val="single"/>
        </w:rPr>
        <w:t xml:space="preserve"> greatly </w:t>
      </w:r>
      <w:r w:rsidRPr="002E0807">
        <w:rPr>
          <w:rFonts w:asciiTheme="minorHAnsi" w:hAnsiTheme="minorHAnsi" w:cstheme="minorHAnsi"/>
          <w:sz w:val="22"/>
          <w:szCs w:val="22"/>
          <w:highlight w:val="cyan"/>
          <w:u w:val="single"/>
        </w:rPr>
        <w:t>on</w:t>
      </w:r>
      <w:r w:rsidRPr="002E0807">
        <w:rPr>
          <w:rFonts w:asciiTheme="minorHAnsi" w:hAnsiTheme="minorHAnsi" w:cstheme="minorHAnsi"/>
          <w:sz w:val="22"/>
          <w:szCs w:val="22"/>
          <w:u w:val="single"/>
        </w:rPr>
        <w:t xml:space="preserve"> our </w:t>
      </w:r>
      <w:r w:rsidRPr="002E0807">
        <w:rPr>
          <w:rFonts w:asciiTheme="minorHAnsi" w:hAnsiTheme="minorHAnsi" w:cstheme="minorHAnsi"/>
          <w:sz w:val="22"/>
          <w:szCs w:val="22"/>
          <w:highlight w:val="cyan"/>
          <w:u w:val="single"/>
        </w:rPr>
        <w:t xml:space="preserve">private companies </w:t>
      </w:r>
      <w:r w:rsidRPr="002E0807">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2E0807">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2E0807">
        <w:rPr>
          <w:rFonts w:asciiTheme="minorHAnsi" w:hAnsiTheme="minorHAnsi" w:cstheme="minorHAnsi"/>
          <w:sz w:val="22"/>
          <w:szCs w:val="22"/>
          <w:highlight w:val="cyan"/>
          <w:u w:val="single"/>
        </w:rPr>
        <w:t>we must continue</w:t>
      </w:r>
      <w:r w:rsidRPr="002E0807">
        <w:rPr>
          <w:rFonts w:asciiTheme="minorHAnsi" w:hAnsiTheme="minorHAnsi" w:cstheme="minorHAnsi"/>
          <w:sz w:val="22"/>
          <w:szCs w:val="22"/>
          <w:u w:val="single"/>
        </w:rPr>
        <w:t xml:space="preserve"> to proceed with caution. </w:t>
      </w:r>
      <w:r w:rsidRPr="002E0807">
        <w:rPr>
          <w:rFonts w:asciiTheme="minorHAnsi" w:hAnsiTheme="minorHAnsi" w:cstheme="minorHAnsi"/>
          <w:sz w:val="22"/>
          <w:szCs w:val="22"/>
          <w:highlight w:val="cyan"/>
          <w:u w:val="single"/>
        </w:rPr>
        <w:t>As</w:t>
      </w:r>
      <w:r w:rsidRPr="002E0807">
        <w:rPr>
          <w:rFonts w:asciiTheme="minorHAnsi" w:hAnsiTheme="minorHAnsi" w:cstheme="minorHAnsi"/>
          <w:sz w:val="22"/>
          <w:szCs w:val="22"/>
          <w:u w:val="single"/>
        </w:rPr>
        <w:t xml:space="preserve"> soon as we let down our guard, </w:t>
      </w:r>
      <w:r w:rsidRPr="002E0807">
        <w:rPr>
          <w:rFonts w:asciiTheme="minorHAnsi" w:hAnsiTheme="minorHAnsi" w:cstheme="minorHAnsi"/>
          <w:sz w:val="22"/>
          <w:szCs w:val="22"/>
          <w:highlight w:val="cyan"/>
          <w:u w:val="single"/>
        </w:rPr>
        <w:t>China may surpass us</w:t>
      </w:r>
      <w:r w:rsidRPr="002E0807">
        <w:rPr>
          <w:rFonts w:asciiTheme="minorHAnsi" w:hAnsiTheme="minorHAnsi" w:cstheme="minorHAnsi"/>
          <w:sz w:val="22"/>
          <w:szCs w:val="22"/>
          <w:u w:val="single"/>
        </w:rPr>
        <w:t xml:space="preserve"> and could possibly one day become the world’s AI leader.</w:t>
      </w:r>
      <w:r w:rsidRPr="002E0807">
        <w:rPr>
          <w:rFonts w:asciiTheme="minorHAnsi" w:hAnsiTheme="minorHAnsi" w:cstheme="minorHAnsi"/>
          <w:sz w:val="20"/>
          <w:szCs w:val="20"/>
          <w:u w:val="single"/>
        </w:rPr>
        <w:t xml:space="preserve"> </w:t>
      </w:r>
    </w:p>
    <w:p w14:paraId="6049A912" w14:textId="77777777" w:rsidR="005B263D" w:rsidRPr="002E0807" w:rsidRDefault="005B263D" w:rsidP="005B263D">
      <w:pPr>
        <w:pStyle w:val="Heading4"/>
        <w:rPr>
          <w:rFonts w:asciiTheme="minorHAnsi" w:eastAsia="Times New Roman" w:hAnsiTheme="minorHAnsi" w:cstheme="minorHAnsi"/>
        </w:rPr>
      </w:pPr>
      <w:r w:rsidRPr="002E0807">
        <w:rPr>
          <w:rFonts w:asciiTheme="minorHAnsi" w:eastAsia="Times New Roman" w:hAnsiTheme="minorHAnsi" w:cstheme="minorHAnsi"/>
        </w:rPr>
        <w:t>Two Internal links ---</w:t>
      </w:r>
    </w:p>
    <w:p w14:paraId="04E80084" w14:textId="77777777" w:rsidR="005B263D" w:rsidRPr="002E0807" w:rsidRDefault="005B263D" w:rsidP="005B263D">
      <w:pPr>
        <w:pStyle w:val="Heading4"/>
        <w:rPr>
          <w:rFonts w:asciiTheme="minorHAnsi" w:hAnsiTheme="minorHAnsi" w:cstheme="minorHAnsi"/>
        </w:rPr>
      </w:pPr>
      <w:r w:rsidRPr="002E0807">
        <w:rPr>
          <w:rFonts w:asciiTheme="minorHAnsi" w:eastAsia="Times New Roman" w:hAnsiTheme="minorHAnsi" w:cstheme="minorHAnsi"/>
        </w:rPr>
        <w:t>First---</w:t>
      </w:r>
      <w:r w:rsidRPr="002E0807">
        <w:rPr>
          <w:rFonts w:asciiTheme="minorHAnsi" w:eastAsia="Times New Roman" w:hAnsiTheme="minorHAnsi" w:cstheme="minorHAnsi"/>
          <w:u w:val="single"/>
        </w:rPr>
        <w:t>Innovation</w:t>
      </w:r>
      <w:r w:rsidRPr="002E0807">
        <w:rPr>
          <w:rFonts w:asciiTheme="minorHAnsi" w:eastAsia="Times New Roman" w:hAnsiTheme="minorHAnsi" w:cstheme="minorHAnsi"/>
        </w:rPr>
        <w:t xml:space="preserve">---Unrestrained platforms create </w:t>
      </w:r>
      <w:r w:rsidRPr="002E0807">
        <w:rPr>
          <w:rFonts w:asciiTheme="minorHAnsi" w:eastAsia="Times New Roman" w:hAnsiTheme="minorHAnsi" w:cstheme="minorHAnsi"/>
          <w:u w:val="single"/>
        </w:rPr>
        <w:t>kill zones</w:t>
      </w:r>
      <w:r w:rsidRPr="002E0807">
        <w:rPr>
          <w:rFonts w:asciiTheme="minorHAnsi" w:eastAsia="Times New Roman" w:hAnsiTheme="minorHAnsi" w:cstheme="minorHAnsi"/>
        </w:rPr>
        <w:t xml:space="preserve"> that destroy </w:t>
      </w:r>
      <w:r w:rsidRPr="002E0807">
        <w:rPr>
          <w:rFonts w:asciiTheme="minorHAnsi" w:eastAsia="Times New Roman" w:hAnsiTheme="minorHAnsi" w:cstheme="minorHAnsi"/>
          <w:u w:val="single"/>
        </w:rPr>
        <w:t>startups</w:t>
      </w:r>
      <w:r w:rsidRPr="002E0807">
        <w:rPr>
          <w:rFonts w:asciiTheme="minorHAnsi" w:eastAsia="Times New Roman" w:hAnsiTheme="minorHAnsi" w:cstheme="minorHAnsi"/>
        </w:rPr>
        <w:t xml:space="preserve"> and </w:t>
      </w:r>
      <w:r w:rsidRPr="002E0807">
        <w:rPr>
          <w:rFonts w:asciiTheme="minorHAnsi" w:eastAsia="Times New Roman" w:hAnsiTheme="minorHAnsi" w:cstheme="minorHAnsi"/>
          <w:u w:val="single"/>
        </w:rPr>
        <w:t>venture capital</w:t>
      </w:r>
    </w:p>
    <w:p w14:paraId="53688DC9" w14:textId="77777777" w:rsidR="005B263D" w:rsidRPr="00E776DB" w:rsidRDefault="005B263D" w:rsidP="005B263D">
      <w:r w:rsidRPr="00E776DB">
        <w:rPr>
          <w:rStyle w:val="Style13ptBold"/>
        </w:rPr>
        <w:t>Kamepalli et al., 20</w:t>
      </w:r>
      <w:r w:rsidRPr="00E776DB">
        <w:t> (Sai Kamepalli, Luigi Zingales, and Raghuram Rajan, Kamepalli: Columbia University Department of Economics, Zingales: Booth School of Business, University of Chicago, Rajan: Booth School of Business, University of Chicago, May 2020, accessed on 8-20-2021, NATIONAL BUREAU OF ECONOMIC RESEARCH, "Kill Zone", https://www.nber.org/system/files/working_papers/w27146/w27146.pdf)//Babcii</w:t>
      </w:r>
    </w:p>
    <w:p w14:paraId="6D143CF2" w14:textId="77777777" w:rsidR="005B263D" w:rsidRPr="002E0807" w:rsidRDefault="005B263D" w:rsidP="005B263D">
      <w:pPr>
        <w:rPr>
          <w:rFonts w:asciiTheme="minorHAnsi" w:eastAsia="Times New Roman" w:hAnsiTheme="minorHAnsi" w:cstheme="minorHAnsi"/>
          <w:sz w:val="12"/>
          <w:szCs w:val="24"/>
        </w:rPr>
      </w:pPr>
      <w:r w:rsidRPr="002E0807">
        <w:rPr>
          <w:rFonts w:asciiTheme="minorHAnsi" w:hAnsiTheme="minorHAnsi" w:cstheme="minorHAnsi"/>
          <w:sz w:val="12"/>
        </w:rPr>
        <w:t xml:space="preserve">There is a growing worry that </w:t>
      </w:r>
      <w:r w:rsidRPr="002E0807">
        <w:rPr>
          <w:rFonts w:asciiTheme="minorHAnsi" w:hAnsiTheme="minorHAnsi" w:cstheme="minorHAnsi"/>
          <w:u w:val="single"/>
        </w:rPr>
        <w:t xml:space="preserve">digital </w:t>
      </w:r>
      <w:r w:rsidRPr="002E0807">
        <w:rPr>
          <w:rFonts w:asciiTheme="minorHAnsi" w:hAnsiTheme="minorHAnsi" w:cstheme="minorHAnsi"/>
          <w:b/>
          <w:bCs/>
          <w:highlight w:val="cyan"/>
          <w:u w:val="single"/>
        </w:rPr>
        <w:t>platforms</w:t>
      </w:r>
      <w:r w:rsidRPr="002E0807">
        <w:rPr>
          <w:rFonts w:asciiTheme="minorHAnsi" w:hAnsiTheme="minorHAnsi" w:cstheme="minorHAnsi"/>
          <w:sz w:val="12"/>
        </w:rPr>
        <w:t xml:space="preserve"> (multi-sided markets that offer digital services to customers, often for free) might be </w:t>
      </w:r>
      <w:r w:rsidRPr="002E0807">
        <w:rPr>
          <w:rFonts w:asciiTheme="minorHAnsi" w:hAnsiTheme="minorHAnsi" w:cstheme="minorHAnsi"/>
          <w:u w:val="single"/>
        </w:rPr>
        <w:t xml:space="preserve">gaining market power, distorting competition, and </w:t>
      </w:r>
      <w:r w:rsidRPr="002E0807">
        <w:rPr>
          <w:rFonts w:asciiTheme="minorHAnsi" w:hAnsiTheme="minorHAnsi" w:cstheme="minorHAnsi"/>
          <w:b/>
          <w:bCs/>
          <w:highlight w:val="cyan"/>
          <w:u w:val="single"/>
        </w:rPr>
        <w:t>slow</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2"/>
        </w:rPr>
        <w:t xml:space="preserve"> A specific concern is that such </w:t>
      </w:r>
      <w:r w:rsidRPr="002E0807">
        <w:rPr>
          <w:rFonts w:asciiTheme="minorHAnsi" w:hAnsiTheme="minorHAnsi" w:cstheme="minorHAnsi"/>
          <w:u w:val="single"/>
        </w:rPr>
        <w:t>platforms</w:t>
      </w:r>
      <w:r w:rsidRPr="002E0807">
        <w:rPr>
          <w:rFonts w:asciiTheme="minorHAnsi" w:hAnsiTheme="minorHAnsi" w:cstheme="minorHAnsi"/>
          <w:sz w:val="12"/>
        </w:rPr>
        <w:t xml:space="preserve"> might </w:t>
      </w:r>
      <w:r w:rsidRPr="002E0807">
        <w:rPr>
          <w:rFonts w:asciiTheme="minorHAnsi" w:hAnsiTheme="minorHAnsi" w:cstheme="minorHAnsi"/>
          <w:highlight w:val="cyan"/>
          <w:u w:val="single"/>
        </w:rPr>
        <w:t>acquire</w:t>
      </w:r>
      <w:r w:rsidRPr="002E0807">
        <w:rPr>
          <w:rFonts w:asciiTheme="minorHAnsi" w:hAnsiTheme="minorHAnsi" w:cstheme="minorHAnsi"/>
          <w:u w:val="single"/>
        </w:rPr>
        <w:t xml:space="preserve"> any potential </w:t>
      </w:r>
      <w:r w:rsidRPr="002E0807">
        <w:rPr>
          <w:rFonts w:asciiTheme="minorHAnsi" w:hAnsiTheme="minorHAnsi" w:cstheme="minorHAnsi"/>
          <w:highlight w:val="cyan"/>
          <w:u w:val="single"/>
        </w:rPr>
        <w:t>competitors, dissuading others from entering</w:t>
      </w:r>
      <w:r w:rsidRPr="002E0807">
        <w:rPr>
          <w:rFonts w:asciiTheme="minorHAnsi" w:hAnsiTheme="minorHAnsi" w:cstheme="minorHAnsi"/>
          <w:u w:val="single"/>
        </w:rPr>
        <w:t>, and thus preventing innovation</w:t>
      </w:r>
      <w:r w:rsidRPr="002E0807">
        <w:rPr>
          <w:rFonts w:asciiTheme="minorHAnsi" w:hAnsiTheme="minorHAnsi" w:cstheme="minorHAnsi"/>
          <w:sz w:val="12"/>
        </w:rPr>
        <w:t xml:space="preserve"> from serving as the competitive threat that is traditionally believed to keep monopoly incumbents on their toes. In a sense, such </w:t>
      </w:r>
      <w:r w:rsidRPr="002E0807">
        <w:rPr>
          <w:rFonts w:asciiTheme="minorHAnsi" w:hAnsiTheme="minorHAnsi" w:cstheme="minorHAnsi"/>
          <w:u w:val="single"/>
        </w:rPr>
        <w:t xml:space="preserve">platforms create </w:t>
      </w:r>
      <w:r w:rsidRPr="002E0807">
        <w:rPr>
          <w:rFonts w:asciiTheme="minorHAnsi" w:hAnsiTheme="minorHAnsi" w:cstheme="minorHAnsi"/>
          <w:b/>
          <w:bCs/>
          <w:highlight w:val="cyan"/>
          <w:u w:val="single"/>
        </w:rPr>
        <w:t>a “kill zone”</w:t>
      </w:r>
      <w:r w:rsidRPr="002E0807">
        <w:rPr>
          <w:rFonts w:asciiTheme="minorHAnsi" w:hAnsiTheme="minorHAnsi" w:cstheme="minorHAnsi"/>
          <w:b/>
          <w:bCs/>
          <w:u w:val="single"/>
        </w:rPr>
        <w:t xml:space="preserve"> around their areas of activity</w:t>
      </w:r>
      <w:r w:rsidRPr="002E0807">
        <w:rPr>
          <w:rFonts w:asciiTheme="minorHAnsi" w:hAnsiTheme="minorHAnsi" w:cstheme="minorHAnsi"/>
          <w:u w:val="single"/>
        </w:rPr>
        <w:t xml:space="preserve">. This </w:t>
      </w:r>
      <w:r w:rsidRPr="002E0807">
        <w:rPr>
          <w:rFonts w:asciiTheme="minorHAnsi" w:hAnsiTheme="minorHAnsi" w:cstheme="minorHAnsi"/>
          <w:highlight w:val="cyan"/>
          <w:u w:val="single"/>
        </w:rPr>
        <w:t>is not just</w:t>
      </w:r>
      <w:r w:rsidRPr="002E0807">
        <w:rPr>
          <w:rFonts w:asciiTheme="minorHAnsi" w:hAnsiTheme="minorHAnsi" w:cstheme="minorHAnsi"/>
          <w:sz w:val="12"/>
        </w:rPr>
        <w:t xml:space="preserve"> a </w:t>
      </w:r>
      <w:r w:rsidRPr="002E0807">
        <w:rPr>
          <w:rFonts w:asciiTheme="minorHAnsi" w:hAnsiTheme="minorHAnsi" w:cstheme="minorHAnsi"/>
          <w:highlight w:val="cyan"/>
          <w:u w:val="single"/>
        </w:rPr>
        <w:t>theoretical</w:t>
      </w:r>
      <w:r w:rsidRPr="002E0807">
        <w:rPr>
          <w:rFonts w:asciiTheme="minorHAnsi" w:hAnsiTheme="minorHAnsi" w:cstheme="minorHAnsi"/>
          <w:sz w:val="12"/>
        </w:rPr>
        <w:t xml:space="preserve"> possibility. For instance, Albert Wenger, a managing partner at Union Square Ventures and an early investor in Twitter recently declared the “Kill Zone is a real thing. The scale of these companies [digital platforms] and their impact on what can be funded, and what can succeed, is massive.”1 The notion that </w:t>
      </w:r>
      <w:r w:rsidRPr="002E0807">
        <w:rPr>
          <w:rFonts w:asciiTheme="minorHAnsi" w:hAnsiTheme="minorHAnsi" w:cstheme="minorHAnsi"/>
          <w:u w:val="single"/>
        </w:rPr>
        <w:t>platform acquisitions</w:t>
      </w:r>
      <w:r w:rsidRPr="002E0807">
        <w:rPr>
          <w:rFonts w:asciiTheme="minorHAnsi" w:hAnsiTheme="minorHAnsi" w:cstheme="minorHAnsi"/>
          <w:sz w:val="12"/>
        </w:rPr>
        <w:t xml:space="preserve"> discourage new investments </w:t>
      </w:r>
      <w:r w:rsidRPr="002E0807">
        <w:rPr>
          <w:rFonts w:asciiTheme="minorHAnsi" w:hAnsiTheme="minorHAnsi" w:cstheme="minorHAnsi"/>
          <w:u w:val="single"/>
        </w:rPr>
        <w:t>is at odds with a standard argument in economics</w:t>
      </w:r>
      <w:r w:rsidRPr="002E0807">
        <w:rPr>
          <w:rFonts w:asciiTheme="minorHAnsi" w:hAnsiTheme="minorHAnsi" w:cstheme="minorHAnsi"/>
          <w:sz w:val="12"/>
        </w:rPr>
        <w:t xml:space="preserve"> (see Phillips and Zhdanov (2013), and for related evidence); if incumbents pay handsomely to acquire new entrants, why should entry be curtailed? Why would the prospect of an acquisition not be an extra incentive for entrepreneurs to enter the space, in the hope of being acquired at hefty multiples? We first check if there is more than anecdotal evidence of a “Kill Zone”, sufficient to warrant a theoretical analysis. </w:t>
      </w:r>
      <w:r w:rsidRPr="002E0807">
        <w:rPr>
          <w:rFonts w:asciiTheme="minorHAnsi" w:hAnsiTheme="minorHAnsi" w:cstheme="minorHAnsi"/>
          <w:u w:val="single"/>
        </w:rPr>
        <w:t xml:space="preserve">Figure 1 shows that the number and </w:t>
      </w:r>
      <w:r w:rsidRPr="002E0807">
        <w:rPr>
          <w:rFonts w:asciiTheme="minorHAnsi" w:hAnsiTheme="minorHAnsi" w:cstheme="minorHAnsi"/>
          <w:b/>
          <w:bCs/>
          <w:highlight w:val="cyan"/>
          <w:u w:val="single"/>
        </w:rPr>
        <w:t>the dollar value of</w:t>
      </w:r>
      <w:r w:rsidRPr="002E0807">
        <w:rPr>
          <w:rFonts w:asciiTheme="minorHAnsi" w:hAnsiTheme="minorHAnsi" w:cstheme="minorHAnsi"/>
          <w:b/>
          <w:bCs/>
          <w:u w:val="single"/>
        </w:rPr>
        <w:t xml:space="preserve"> new </w:t>
      </w:r>
      <w:r w:rsidRPr="002E0807">
        <w:rPr>
          <w:rFonts w:asciiTheme="minorHAnsi" w:hAnsiTheme="minorHAnsi" w:cstheme="minorHAnsi"/>
          <w:b/>
          <w:bCs/>
          <w:highlight w:val="cyan"/>
          <w:u w:val="single"/>
        </w:rPr>
        <w:t>start-ups</w:t>
      </w:r>
      <w:r w:rsidRPr="002E0807">
        <w:rPr>
          <w:rFonts w:asciiTheme="minorHAnsi" w:hAnsiTheme="minorHAnsi" w:cstheme="minorHAnsi"/>
          <w:u w:val="single"/>
        </w:rPr>
        <w:t xml:space="preserve"> in the social media space </w:t>
      </w:r>
      <w:r w:rsidRPr="002E0807">
        <w:rPr>
          <w:rFonts w:asciiTheme="minorHAnsi" w:hAnsiTheme="minorHAnsi" w:cstheme="minorHAnsi"/>
          <w:b/>
          <w:bCs/>
          <w:highlight w:val="cyan"/>
          <w:u w:val="single"/>
        </w:rPr>
        <w:t>have dropped dramatically</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in the last few years. </w:t>
      </w:r>
      <w:r w:rsidRPr="002E0807">
        <w:rPr>
          <w:rFonts w:asciiTheme="minorHAnsi" w:hAnsiTheme="minorHAnsi" w:cstheme="minorHAnsi"/>
          <w:sz w:val="12"/>
        </w:rPr>
        <w:t xml:space="preserve">This could, of course, be consistent with a number of explanations. To probe deeper, we conjecture that when a major acquisition by an incumbent platform is not blocked by the antitrust authorities, it signals there is a higher likelihood that other similar acquisitions will not be blocked. Under this assumption, a testable consequence of the existence of a “Kill Zone” is that the acquisition of an important new entrant by an incumbent digital platform can lead to a decrease in new entry and a decrease in the amounts invested in early-stage enterprises that are similar to the entity acquired. </w:t>
      </w:r>
      <w:r w:rsidRPr="002E0807">
        <w:rPr>
          <w:rFonts w:asciiTheme="minorHAnsi" w:hAnsiTheme="minorHAnsi" w:cstheme="minorHAnsi"/>
          <w:u w:val="single"/>
        </w:rPr>
        <w:t xml:space="preserve">To test this, we collect data on the number of deals and dollar amounts invested by venture capitalists in a sector around the time </w:t>
      </w:r>
      <w:r w:rsidRPr="002E0807">
        <w:rPr>
          <w:rFonts w:asciiTheme="minorHAnsi" w:hAnsiTheme="minorHAnsi" w:cstheme="minorHAnsi"/>
          <w:b/>
          <w:bCs/>
          <w:highlight w:val="cyan"/>
          <w:u w:val="single"/>
        </w:rPr>
        <w:t>major acquisitions</w:t>
      </w:r>
      <w:r w:rsidRPr="002E0807">
        <w:rPr>
          <w:rFonts w:asciiTheme="minorHAnsi" w:hAnsiTheme="minorHAnsi" w:cstheme="minorHAnsi"/>
          <w:b/>
          <w:bCs/>
          <w:u w:val="single"/>
        </w:rPr>
        <w:t xml:space="preserve"> by Facebook and Google are </w:t>
      </w:r>
      <w:r w:rsidRPr="002E0807">
        <w:rPr>
          <w:rFonts w:asciiTheme="minorHAnsi" w:hAnsiTheme="minorHAnsi" w:cstheme="minorHAnsi"/>
          <w:b/>
          <w:bCs/>
          <w:highlight w:val="cyan"/>
          <w:u w:val="single"/>
        </w:rPr>
        <w:t>announced</w:t>
      </w:r>
      <w:r w:rsidRPr="002E0807">
        <w:rPr>
          <w:rFonts w:asciiTheme="minorHAnsi" w:hAnsiTheme="minorHAnsi" w:cstheme="minorHAnsi"/>
          <w:sz w:val="12"/>
        </w:rPr>
        <w:t xml:space="preserve"> in that sector (a more detailed explanation of the data sources and the figures discussed in the introduction follow in Section 1). </w:t>
      </w:r>
      <w:r w:rsidRPr="002E0807">
        <w:rPr>
          <w:rFonts w:asciiTheme="minorHAnsi" w:hAnsiTheme="minorHAnsi" w:cstheme="minorHAnsi"/>
          <w:u w:val="single"/>
        </w:rPr>
        <w:t xml:space="preserve">In the three years </w:t>
      </w:r>
      <w:r w:rsidRPr="002E0807">
        <w:rPr>
          <w:rFonts w:asciiTheme="minorHAnsi" w:hAnsiTheme="minorHAnsi" w:cstheme="minorHAnsi"/>
          <w:highlight w:val="cyan"/>
          <w:u w:val="single"/>
        </w:rPr>
        <w:t>following</w:t>
      </w:r>
      <w:r w:rsidRPr="002E0807">
        <w:rPr>
          <w:rFonts w:asciiTheme="minorHAnsi" w:hAnsiTheme="minorHAnsi" w:cstheme="minorHAnsi"/>
          <w:sz w:val="12"/>
        </w:rPr>
        <w:t xml:space="preserve"> an acquisition by Google and Facebook in a certain industry sector, </w:t>
      </w:r>
      <w:r w:rsidRPr="002E0807">
        <w:rPr>
          <w:rFonts w:asciiTheme="minorHAnsi" w:hAnsiTheme="minorHAnsi" w:cstheme="minorHAnsi"/>
          <w:b/>
          <w:bCs/>
          <w:u w:val="single"/>
        </w:rPr>
        <w:t xml:space="preserve">VC </w:t>
      </w:r>
      <w:r w:rsidRPr="002E0807">
        <w:rPr>
          <w:rFonts w:asciiTheme="minorHAnsi" w:hAnsiTheme="minorHAnsi" w:cstheme="minorHAnsi"/>
          <w:b/>
          <w:bCs/>
          <w:highlight w:val="cyan"/>
          <w:u w:val="single"/>
        </w:rPr>
        <w:t>investments</w:t>
      </w:r>
      <w:r w:rsidRPr="002E0807">
        <w:rPr>
          <w:rFonts w:asciiTheme="minorHAnsi" w:hAnsiTheme="minorHAnsi" w:cstheme="minorHAnsi"/>
          <w:b/>
          <w:bCs/>
          <w:u w:val="single"/>
        </w:rPr>
        <w:t xml:space="preserve"> in that sector</w:t>
      </w:r>
      <w:r w:rsidRPr="002E0807">
        <w:rPr>
          <w:rFonts w:asciiTheme="minorHAnsi" w:hAnsiTheme="minorHAnsi" w:cstheme="minorHAnsi"/>
          <w:sz w:val="12"/>
        </w:rPr>
        <w:t xml:space="preserve"> (normalized by total investments in the software industry) </w:t>
      </w:r>
      <w:r w:rsidRPr="002E0807">
        <w:rPr>
          <w:rFonts w:asciiTheme="minorHAnsi" w:hAnsiTheme="minorHAnsi" w:cstheme="minorHAnsi"/>
          <w:b/>
          <w:bCs/>
          <w:highlight w:val="cyan"/>
          <w:u w:val="single"/>
        </w:rPr>
        <w:t>drop by</w:t>
      </w:r>
      <w:r w:rsidRPr="002E0807">
        <w:rPr>
          <w:rFonts w:asciiTheme="minorHAnsi" w:hAnsiTheme="minorHAnsi" w:cstheme="minorHAnsi"/>
          <w:b/>
          <w:bCs/>
          <w:u w:val="single"/>
        </w:rPr>
        <w:t xml:space="preserve"> over </w:t>
      </w:r>
      <w:r w:rsidRPr="002E0807">
        <w:rPr>
          <w:rFonts w:asciiTheme="minorHAnsi" w:hAnsiTheme="minorHAnsi" w:cstheme="minorHAnsi"/>
          <w:b/>
          <w:bCs/>
          <w:highlight w:val="cyan"/>
          <w:u w:val="single"/>
        </w:rPr>
        <w:t>40%</w:t>
      </w:r>
      <w:r w:rsidRPr="002E0807">
        <w:rPr>
          <w:rFonts w:asciiTheme="minorHAnsi" w:hAnsiTheme="minorHAnsi" w:cstheme="minorHAnsi"/>
          <w:sz w:val="12"/>
        </w:rPr>
        <w:t xml:space="preserve"> (see Figure 2a)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the number of </w:t>
      </w:r>
      <w:r w:rsidRPr="002E0807">
        <w:rPr>
          <w:rFonts w:asciiTheme="minorHAnsi" w:hAnsiTheme="minorHAnsi" w:cstheme="minorHAnsi"/>
          <w:b/>
          <w:bCs/>
          <w:highlight w:val="cyan"/>
          <w:u w:val="single"/>
        </w:rPr>
        <w:t>deals</w:t>
      </w:r>
      <w:r w:rsidRPr="002E0807">
        <w:rPr>
          <w:rFonts w:asciiTheme="minorHAnsi" w:hAnsiTheme="minorHAnsi" w:cstheme="minorHAnsi"/>
          <w:b/>
          <w:bCs/>
          <w:u w:val="single"/>
        </w:rPr>
        <w:t xml:space="preserve"> falls </w:t>
      </w:r>
      <w:r w:rsidRPr="002E0807">
        <w:rPr>
          <w:rFonts w:asciiTheme="minorHAnsi" w:hAnsiTheme="minorHAnsi" w:cstheme="minorHAnsi"/>
          <w:b/>
          <w:bCs/>
          <w:highlight w:val="cyan"/>
          <w:u w:val="single"/>
        </w:rPr>
        <w:t>by over 20%</w:t>
      </w:r>
      <w:r w:rsidRPr="002E0807">
        <w:rPr>
          <w:rFonts w:asciiTheme="minorHAnsi" w:hAnsiTheme="minorHAnsi" w:cstheme="minorHAnsi"/>
          <w:sz w:val="12"/>
        </w:rPr>
        <w:t xml:space="preserve"> (see Figure 2b). Is this a common phenomenon in all software acquisitions? When we compare VC investments in companies similar to the target after a Google or Facebook acquisition with VC investments in companies similar to the target after an acquisition by any other software company, we find that </w:t>
      </w:r>
      <w:r w:rsidRPr="002E0807">
        <w:rPr>
          <w:rFonts w:asciiTheme="minorHAnsi" w:hAnsiTheme="minorHAnsi" w:cstheme="minorHAnsi"/>
          <w:u w:val="single"/>
        </w:rPr>
        <w:t>investments drop more after a Google or Facebook acquisition</w:t>
      </w:r>
      <w:r w:rsidRPr="002E0807">
        <w:rPr>
          <w:rFonts w:asciiTheme="minorHAnsi" w:hAnsiTheme="minorHAnsi" w:cstheme="minorHAnsi"/>
          <w:sz w:val="12"/>
        </w:rPr>
        <w:t xml:space="preserve"> (see Figures 2a and 2b). Thus, </w:t>
      </w:r>
      <w:r w:rsidRPr="002E0807">
        <w:rPr>
          <w:rFonts w:asciiTheme="minorHAnsi" w:hAnsiTheme="minorHAnsi" w:cstheme="minorHAnsi"/>
          <w:u w:val="single"/>
        </w:rPr>
        <w:t>consistent with the idea of a “Kill Zone”,</w:t>
      </w:r>
      <w:r w:rsidRPr="002E0807">
        <w:rPr>
          <w:rFonts w:asciiTheme="minorHAnsi" w:hAnsiTheme="minorHAnsi" w:cstheme="minorHAnsi"/>
          <w:sz w:val="12"/>
        </w:rPr>
        <w:t xml:space="preserve"> there seems to be something special about acquisitions by multi-sided platforms that deters further investment in that space. We consider alternative explanations of these results, including the possibility that most (if not all) the start-ups similar to the ones acquired by Google or Facebook were created with the only objective of being acquired by Google or Facebook. Thus, when a tech platform settles on a target, the potential alternatives lose their likely buyer and thus financing. To address this concern, we only look at startups that are in a similar space, but not too close to the space of the acquired ones (so that they cannot be considered perfect substitutes). Our results are qualitatively similar. </w:t>
      </w:r>
      <w:r w:rsidRPr="002E0807">
        <w:rPr>
          <w:rFonts w:asciiTheme="minorHAnsi" w:hAnsiTheme="minorHAnsi" w:cstheme="minorHAnsi"/>
          <w:u w:val="single"/>
        </w:rPr>
        <w:t>After a number of other robustness checks,</w:t>
      </w:r>
      <w:r w:rsidRPr="002E0807">
        <w:rPr>
          <w:rFonts w:asciiTheme="minorHAnsi" w:hAnsiTheme="minorHAnsi" w:cstheme="minorHAnsi"/>
          <w:sz w:val="12"/>
        </w:rPr>
        <w:t xml:space="preserve"> we are </w:t>
      </w:r>
      <w:r w:rsidRPr="002E0807">
        <w:rPr>
          <w:rFonts w:asciiTheme="minorHAnsi" w:hAnsiTheme="minorHAnsi" w:cstheme="minorHAnsi"/>
          <w:u w:val="single"/>
        </w:rPr>
        <w:t>unable to rule out the possibility of</w:t>
      </w:r>
      <w:r w:rsidRPr="002E0807">
        <w:rPr>
          <w:rFonts w:asciiTheme="minorHAnsi" w:hAnsiTheme="minorHAnsi" w:cstheme="minorHAnsi"/>
          <w:sz w:val="12"/>
        </w:rPr>
        <w:t xml:space="preserve"> the existence of </w:t>
      </w:r>
      <w:r w:rsidRPr="002E0807">
        <w:rPr>
          <w:rFonts w:asciiTheme="minorHAnsi" w:hAnsiTheme="minorHAnsi" w:cstheme="minorHAnsi"/>
          <w:u w:val="single"/>
        </w:rPr>
        <w:t>a kill zone.</w:t>
      </w:r>
      <w:r w:rsidRPr="002E0807">
        <w:rPr>
          <w:rFonts w:asciiTheme="minorHAnsi" w:hAnsiTheme="minorHAnsi" w:cstheme="minorHAnsi"/>
          <w:sz w:val="12"/>
        </w:rPr>
        <w:t xml:space="preserve"> We therefore turn to a possible theoretical explanation. We argue that the standard economic argument (of acquisitions incentivizing entry) relies critically on the acquisition price for firms being adequate compensation for innovation. This may not hold in the context of acquisitions by digital platforms, because the economics of digital platforms differs significantly from the textbook neoclassical economics of firms. To show this, we build a simple model of platform competition that contains the key novel ingredients present in this space: First, platforms are multi-sided. On one side, the platform serves customers who are not charged any explicit fee for services. On the other side, it deals with advertisers, who pay for access to customers. As a result, there isn’t any price competition on the customer side. Second, there are important network externalities on the customer side of the market. Third, customers start out with the incumbent (an immense incumbency advantage in the presence of network externalities). Finally, some agents have switching costs. In this context, we show that a crucial role in the success of an entrant offering platform services is played by early adopting app designers (we will suggest alternative types of early adopters later). Each app designer has a cost of adapting their app to the new platform, a switching cost that will be recovered only if the platform is above a certain quality. If the cost of adopting the new platform varies across app designers, it is straightforward that the higher the quality of the entrant, the more the number of app designers who will adopt it. The mass of adopting app designers, in turn, drives the adoption by ordinary customers for two reasons. First, the mass of adopting designers offers a signal about the fundamental quality improvement brought about by the new platform. Second, this mass creates a network externality for ordinary customers, who have to choose whether to adopt the new platform – clearly, the more the apps on the entrant platform, the higher its utility to the ordinary customer. The adoption decision by the app designer is crucial. Importantly, it is greatly affected by the ease with which acquisitions are cleared by the Federal Trade Commission. If an app designer expects the new platform to be acquired soon, they will be reluctant to pay the adaptation costs, unless the new platform is of significantly higher quality than the incumbent one. After all, they know that if the entering platform’s technology is a net improvement over the existing technology, the incumbent will integrate it smoothly with the existing platform, with new features melded with old features so that existing apps work seamlessly without any additional costs. Thus,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expectation of</w:t>
      </w:r>
      <w:r w:rsidRPr="002E0807">
        <w:rPr>
          <w:rFonts w:asciiTheme="minorHAnsi" w:hAnsiTheme="minorHAnsi" w:cstheme="minorHAnsi"/>
          <w:b/>
          <w:bCs/>
          <w:u w:val="single"/>
        </w:rPr>
        <w:t xml:space="preserve"> a </w:t>
      </w:r>
      <w:r w:rsidRPr="002E0807">
        <w:rPr>
          <w:rFonts w:asciiTheme="minorHAnsi" w:hAnsiTheme="minorHAnsi" w:cstheme="minorHAnsi"/>
          <w:b/>
          <w:bCs/>
          <w:highlight w:val="cyan"/>
          <w:u w:val="single"/>
        </w:rPr>
        <w:t>merger</w:t>
      </w:r>
      <w:r w:rsidRPr="002E0807">
        <w:rPr>
          <w:rFonts w:asciiTheme="minorHAnsi" w:hAnsiTheme="minorHAnsi" w:cstheme="minorHAnsi"/>
          <w:b/>
          <w:bCs/>
          <w:u w:val="single"/>
        </w:rPr>
        <w:t xml:space="preserve"> soon after entry will </w:t>
      </w:r>
      <w:r w:rsidRPr="002E0807">
        <w:rPr>
          <w:rFonts w:asciiTheme="minorHAnsi" w:hAnsiTheme="minorHAnsi" w:cstheme="minorHAnsi"/>
          <w:b/>
          <w:bCs/>
          <w:highlight w:val="cyan"/>
          <w:u w:val="single"/>
        </w:rPr>
        <w:t>dissuade</w:t>
      </w:r>
      <w:r w:rsidRPr="002E0807">
        <w:rPr>
          <w:rFonts w:asciiTheme="minorHAnsi" w:hAnsiTheme="minorHAnsi" w:cstheme="minorHAnsi"/>
          <w:sz w:val="12"/>
        </w:rPr>
        <w:t xml:space="preserve"> many </w:t>
      </w:r>
      <w:r w:rsidRPr="002E0807">
        <w:rPr>
          <w:rFonts w:asciiTheme="minorHAnsi" w:hAnsiTheme="minorHAnsi" w:cstheme="minorHAnsi"/>
          <w:b/>
          <w:bCs/>
          <w:highlight w:val="cyan"/>
          <w:u w:val="single"/>
        </w:rPr>
        <w:t>designers</w:t>
      </w:r>
      <w:r w:rsidRPr="002E0807">
        <w:rPr>
          <w:rFonts w:asciiTheme="minorHAnsi" w:hAnsiTheme="minorHAnsi" w:cstheme="minorHAnsi"/>
          <w:highlight w:val="cyan"/>
          <w:u w:val="single"/>
        </w:rPr>
        <w:t xml:space="preserve"> from incurring</w:t>
      </w:r>
      <w:r w:rsidRPr="002E0807">
        <w:rPr>
          <w:rFonts w:asciiTheme="minorHAnsi" w:hAnsiTheme="minorHAnsi" w:cstheme="minorHAnsi"/>
          <w:u w:val="single"/>
        </w:rPr>
        <w:t xml:space="preserve"> the</w:t>
      </w:r>
      <w:r w:rsidRPr="002E0807">
        <w:rPr>
          <w:rFonts w:asciiTheme="minorHAnsi" w:hAnsiTheme="minorHAnsi" w:cstheme="minorHAnsi"/>
          <w:sz w:val="12"/>
        </w:rPr>
        <w:t xml:space="preserve"> additional </w:t>
      </w:r>
      <w:r w:rsidRPr="002E0807">
        <w:rPr>
          <w:rFonts w:asciiTheme="minorHAnsi" w:hAnsiTheme="minorHAnsi" w:cstheme="minorHAnsi"/>
          <w:highlight w:val="cyan"/>
          <w:u w:val="single"/>
        </w:rPr>
        <w:t>cost to adapt</w:t>
      </w:r>
      <w:r w:rsidRPr="002E0807">
        <w:rPr>
          <w:rFonts w:asciiTheme="minorHAnsi" w:hAnsiTheme="minorHAnsi" w:cstheme="minorHAnsi"/>
          <w:u w:val="single"/>
        </w:rPr>
        <w:t xml:space="preserve"> their apps to the entrant platform. </w:t>
      </w:r>
      <w:r w:rsidRPr="002E0807">
        <w:rPr>
          <w:rFonts w:asciiTheme="minorHAnsi" w:hAnsiTheme="minorHAnsi" w:cstheme="minorHAnsi"/>
          <w:b/>
          <w:bCs/>
          <w:highlight w:val="cyan"/>
          <w:u w:val="single"/>
        </w:rPr>
        <w:t>In turn</w:t>
      </w:r>
      <w:r w:rsidRPr="002E0807">
        <w:rPr>
          <w:rFonts w:asciiTheme="minorHAnsi" w:hAnsiTheme="minorHAnsi" w:cstheme="minorHAnsi"/>
          <w:u w:val="single"/>
        </w:rPr>
        <w:t xml:space="preserve">, the low number of apps on the entrant will </w:t>
      </w:r>
      <w:r w:rsidRPr="002E0807">
        <w:rPr>
          <w:rFonts w:asciiTheme="minorHAnsi" w:hAnsiTheme="minorHAnsi" w:cstheme="minorHAnsi"/>
          <w:b/>
          <w:bCs/>
          <w:highlight w:val="cyan"/>
          <w:u w:val="single"/>
        </w:rPr>
        <w:t>deter</w:t>
      </w:r>
      <w:r w:rsidRPr="002E0807">
        <w:rPr>
          <w:rFonts w:asciiTheme="minorHAnsi" w:hAnsiTheme="minorHAnsi" w:cstheme="minorHAnsi"/>
          <w:b/>
          <w:bCs/>
          <w:u w:val="single"/>
        </w:rPr>
        <w:t xml:space="preserve"> many ordinary </w:t>
      </w:r>
      <w:r w:rsidRPr="002E0807">
        <w:rPr>
          <w:rFonts w:asciiTheme="minorHAnsi" w:hAnsiTheme="minorHAnsi" w:cstheme="minorHAnsi"/>
          <w:b/>
          <w:bCs/>
          <w:highlight w:val="cyan"/>
          <w:u w:val="single"/>
        </w:rPr>
        <w:t>customers</w:t>
      </w:r>
      <w:r w:rsidRPr="002E0807">
        <w:rPr>
          <w:rFonts w:asciiTheme="minorHAnsi" w:hAnsiTheme="minorHAnsi" w:cstheme="minorHAnsi"/>
          <w:b/>
          <w:bCs/>
          <w:u w:val="single"/>
        </w:rPr>
        <w:t xml:space="preserve"> from adopting it</w:t>
      </w:r>
      <w:r w:rsidRPr="002E0807">
        <w:rPr>
          <w:rFonts w:asciiTheme="minorHAnsi" w:hAnsiTheme="minorHAnsi" w:cstheme="minorHAnsi"/>
          <w:u w:val="single"/>
        </w:rPr>
        <w:t>.</w:t>
      </w:r>
      <w:r w:rsidRPr="002E0807">
        <w:rPr>
          <w:rFonts w:asciiTheme="minorHAnsi" w:hAnsiTheme="minorHAnsi" w:cstheme="minorHAnsi"/>
          <w:sz w:val="12"/>
        </w:rPr>
        <w:t xml:space="preserve"> The stand-alone market value of the entrant platform represents the entrant’s reservation value in any bilateral merger negotiation with the incumbent. It will be critical in determining the acquisition price. Since value in the multi-sided platform comes from advertisers, who will pay for the customers they can access, the entrant’s stand-alone value will be driven by the total number of customers who adopt it. Yet, this number depends crucially on the number of app designers who adopt it, which in turn depends on the expectation this platform would indeed stand alone. </w:t>
      </w:r>
      <w:r w:rsidRPr="002E0807">
        <w:rPr>
          <w:rFonts w:asciiTheme="minorHAnsi" w:hAnsiTheme="minorHAnsi" w:cstheme="minorHAnsi"/>
          <w:u w:val="single"/>
        </w:rPr>
        <w:t xml:space="preserve">Thus the prospect of a quick acquisition can sufficiently reduce adoption by designers, and hence by customers, so as </w:t>
      </w:r>
      <w:r w:rsidRPr="002E0807">
        <w:rPr>
          <w:rFonts w:asciiTheme="minorHAnsi" w:hAnsiTheme="minorHAnsi" w:cstheme="minorHAnsi"/>
          <w:highlight w:val="cyan"/>
          <w:u w:val="single"/>
        </w:rPr>
        <w:t>to reduce the payoff</w:t>
      </w:r>
      <w:r w:rsidRPr="002E0807">
        <w:rPr>
          <w:rFonts w:asciiTheme="minorHAnsi" w:hAnsiTheme="minorHAnsi" w:cstheme="minorHAnsi"/>
          <w:u w:val="single"/>
        </w:rPr>
        <w:t xml:space="preserve"> from the merger and discourage entry.</w:t>
      </w:r>
      <w:r w:rsidRPr="002E0807">
        <w:rPr>
          <w:rFonts w:asciiTheme="minorHAnsi" w:hAnsiTheme="minorHAnsi" w:cstheme="minorHAnsi"/>
          <w:sz w:val="12"/>
        </w:rPr>
        <w:t xml:space="preserve"> Put differently, think of early-adopter designers as bees: in pursuing their own interest they generate a positive externality. Because of this externality, any environmental condition that affects bees’ incentives to roam across flowers has a much bigger effect than its direct effect on bees’ welfare. The same is true here. Any environmental condition that reduces the app designers’ incentives to switch to better platforms has a negative effect on the system. If it is so important for an entrant to signal that it will not sell out to the incumbent, why doesn’t it commit to it? An entrant entrepreneur will try her best to portray fierce independence, committing to uphold the “purity” of her new technology. In fact, the often-claimed presence of super egoistic CEOs/founders, driven more by a vision than by money, can be interpreted as their attempt to commit credibly to never sell the platform. So can the prevalence of the dual class share structure that entrusts the founders with ultimate control. Nevertheless, in a world of rational agents, </w:t>
      </w:r>
      <w:r w:rsidRPr="002E0807">
        <w:rPr>
          <w:rFonts w:asciiTheme="minorHAnsi" w:hAnsiTheme="minorHAnsi" w:cstheme="minorHAnsi"/>
          <w:b/>
          <w:bCs/>
          <w:u w:val="single"/>
        </w:rPr>
        <w:t xml:space="preserve">it is </w:t>
      </w:r>
      <w:r w:rsidRPr="002E0807">
        <w:rPr>
          <w:rFonts w:asciiTheme="minorHAnsi" w:hAnsiTheme="minorHAnsi" w:cstheme="minorHAnsi"/>
          <w:b/>
          <w:bCs/>
          <w:highlight w:val="cyan"/>
          <w:u w:val="single"/>
        </w:rPr>
        <w:t>hard to</w:t>
      </w:r>
      <w:r w:rsidRPr="002E0807">
        <w:rPr>
          <w:rFonts w:asciiTheme="minorHAnsi" w:hAnsiTheme="minorHAnsi" w:cstheme="minorHAnsi"/>
          <w:b/>
          <w:bCs/>
          <w:u w:val="single"/>
        </w:rPr>
        <w:t xml:space="preserve"> see how the entrepreneur can </w:t>
      </w:r>
      <w:r w:rsidRPr="002E0807">
        <w:rPr>
          <w:rFonts w:asciiTheme="minorHAnsi" w:hAnsiTheme="minorHAnsi" w:cstheme="minorHAnsi"/>
          <w:b/>
          <w:bCs/>
          <w:highlight w:val="cyan"/>
          <w:u w:val="single"/>
        </w:rPr>
        <w:t>credibly commit not to sell</w:t>
      </w:r>
      <w:r w:rsidRPr="002E0807">
        <w:rPr>
          <w:rFonts w:asciiTheme="minorHAnsi" w:hAnsiTheme="minorHAnsi" w:cstheme="minorHAnsi"/>
          <w:b/>
          <w:bCs/>
          <w:u w:val="single"/>
        </w:rPr>
        <w:t xml:space="preserve"> </w:t>
      </w:r>
      <w:r w:rsidRPr="002E0807">
        <w:rPr>
          <w:rFonts w:asciiTheme="minorHAnsi" w:hAnsiTheme="minorHAnsi" w:cstheme="minorHAnsi"/>
          <w:u w:val="single"/>
        </w:rPr>
        <w:t>when selling maximizes</w:t>
      </w:r>
      <w:r w:rsidRPr="002E0807">
        <w:rPr>
          <w:rFonts w:asciiTheme="minorHAnsi" w:hAnsiTheme="minorHAnsi" w:cstheme="minorHAnsi"/>
          <w:sz w:val="12"/>
        </w:rPr>
        <w:t xml:space="preserve"> her </w:t>
      </w:r>
      <w:r w:rsidRPr="002E0807">
        <w:rPr>
          <w:rFonts w:asciiTheme="minorHAnsi" w:hAnsiTheme="minorHAnsi" w:cstheme="minorHAnsi"/>
          <w:u w:val="single"/>
        </w:rPr>
        <w:t>profits</w:t>
      </w:r>
      <w:r w:rsidRPr="002E0807">
        <w:rPr>
          <w:rFonts w:asciiTheme="minorHAnsi" w:hAnsiTheme="minorHAnsi" w:cstheme="minorHAnsi"/>
          <w:sz w:val="12"/>
        </w:rPr>
        <w:t xml:space="preserve"> (given that a monopolist’s profits are greater than the sum of the profits of two duopolists).</w:t>
      </w:r>
    </w:p>
    <w:p w14:paraId="3C730374" w14:textId="77777777" w:rsidR="005B263D" w:rsidRPr="002E0807" w:rsidRDefault="005B263D" w:rsidP="005B263D">
      <w:pPr>
        <w:pStyle w:val="Heading4"/>
        <w:rPr>
          <w:rFonts w:asciiTheme="minorHAnsi" w:hAnsiTheme="minorHAnsi" w:cstheme="minorHAnsi"/>
          <w:u w:val="single"/>
        </w:rPr>
      </w:pPr>
      <w:r w:rsidRPr="002E0807">
        <w:rPr>
          <w:rFonts w:asciiTheme="minorHAnsi" w:hAnsiTheme="minorHAnsi" w:cstheme="minorHAnsi"/>
        </w:rPr>
        <w:t xml:space="preserve">That creates a </w:t>
      </w:r>
      <w:r w:rsidRPr="002E0807">
        <w:rPr>
          <w:rFonts w:asciiTheme="minorHAnsi" w:hAnsiTheme="minorHAnsi" w:cstheme="minorHAnsi"/>
          <w:u w:val="single"/>
        </w:rPr>
        <w:t>build for sale</w:t>
      </w:r>
      <w:r w:rsidRPr="002E0807">
        <w:rPr>
          <w:rFonts w:asciiTheme="minorHAnsi" w:hAnsiTheme="minorHAnsi" w:cstheme="minorHAnsi"/>
        </w:rPr>
        <w:t xml:space="preserve"> market that undermines </w:t>
      </w:r>
      <w:r w:rsidRPr="002E0807">
        <w:rPr>
          <w:rFonts w:asciiTheme="minorHAnsi" w:hAnsiTheme="minorHAnsi" w:cstheme="minorHAnsi"/>
          <w:u w:val="single"/>
        </w:rPr>
        <w:t>primacy</w:t>
      </w:r>
    </w:p>
    <w:p w14:paraId="23585694"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Foster, 20</w:t>
      </w:r>
      <w:r w:rsidRPr="002E0807">
        <w:rPr>
          <w:rFonts w:asciiTheme="minorHAnsi" w:hAnsiTheme="minorHAnsi" w:cstheme="minorHAnsi"/>
        </w:rPr>
        <w:t> (Dakota Foster, a graduate student at Oxford and a former Visiting Researcher at the Center for Security and Emerging Technology., 6-2-2020, accessed on 5-21-2021, Brookings, "Antitrust investigations have deep implications for AI and national security", https://www.brookings.edu/techstream/antitrust-investigations-have-deep-implications-for-ai-and-national-security/) //Babcii</w:t>
      </w:r>
    </w:p>
    <w:p w14:paraId="0EFE32A7"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u w:val="single"/>
        </w:rPr>
        <w:t>Changes to the composition of America’s tech sector</w:t>
      </w:r>
      <w:r w:rsidRPr="002E0807">
        <w:rPr>
          <w:rFonts w:asciiTheme="minorHAnsi" w:hAnsiTheme="minorHAnsi" w:cstheme="minorHAnsi"/>
          <w:sz w:val="16"/>
        </w:rPr>
        <w:t xml:space="preserve"> might </w:t>
      </w:r>
      <w:r w:rsidRPr="002E0807">
        <w:rPr>
          <w:rFonts w:asciiTheme="minorHAnsi" w:hAnsiTheme="minorHAnsi" w:cstheme="minorHAnsi"/>
          <w:u w:val="single"/>
        </w:rPr>
        <w:t>boost net AI innovation</w:t>
      </w:r>
      <w:r w:rsidRPr="002E0807">
        <w:rPr>
          <w:rFonts w:asciiTheme="minorHAnsi" w:hAnsiTheme="minorHAnsi" w:cstheme="minorHAnsi"/>
          <w:sz w:val="16"/>
        </w:rPr>
        <w:t>. From 2013-2018, </w:t>
      </w:r>
      <w:hyperlink r:id="rId5" w:tgtFrame="_blank" w:history="1">
        <w:r w:rsidRPr="002E0807">
          <w:rPr>
            <w:rStyle w:val="Hyperlink"/>
            <w:rFonts w:asciiTheme="minorHAnsi" w:hAnsiTheme="minorHAnsi" w:cstheme="minorHAnsi"/>
            <w:b/>
            <w:bCs/>
            <w:highlight w:val="cyan"/>
            <w:u w:val="single"/>
          </w:rPr>
          <w:t>90 percent</w:t>
        </w:r>
      </w:hyperlink>
      <w:r w:rsidRPr="002E0807">
        <w:rPr>
          <w:rFonts w:asciiTheme="minorHAnsi" w:hAnsiTheme="minorHAnsi" w:cstheme="minorHAnsi"/>
          <w:b/>
          <w:bCs/>
          <w:highlight w:val="cyan"/>
          <w:u w:val="single"/>
        </w:rPr>
        <w:t> of</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successful Silicon Valley </w:t>
      </w:r>
      <w:r w:rsidRPr="002E0807">
        <w:rPr>
          <w:rFonts w:asciiTheme="minorHAnsi" w:hAnsiTheme="minorHAnsi" w:cstheme="minorHAnsi"/>
          <w:b/>
          <w:bCs/>
          <w:highlight w:val="cyan"/>
          <w:u w:val="single"/>
        </w:rPr>
        <w:t>AI start-ups were purchased</w:t>
      </w:r>
      <w:r w:rsidRPr="002E0807">
        <w:rPr>
          <w:rFonts w:asciiTheme="minorHAnsi" w:hAnsiTheme="minorHAnsi" w:cstheme="minorHAnsi"/>
          <w:sz w:val="16"/>
        </w:rPr>
        <w:t xml:space="preserve"> by leading tech companies. This is </w:t>
      </w:r>
      <w:r w:rsidRPr="002E0807">
        <w:rPr>
          <w:rFonts w:asciiTheme="minorHAnsi" w:hAnsiTheme="minorHAnsi" w:cstheme="minorHAnsi"/>
          <w:u w:val="single"/>
        </w:rPr>
        <w:t>a</w:t>
      </w:r>
      <w:r w:rsidRPr="002E0807">
        <w:rPr>
          <w:rFonts w:asciiTheme="minorHAnsi" w:hAnsiTheme="minorHAnsi" w:cstheme="minorHAnsi"/>
          <w:sz w:val="16"/>
        </w:rPr>
        <w:t xml:space="preserve"> potentially </w:t>
      </w:r>
      <w:r w:rsidRPr="002E0807">
        <w:rPr>
          <w:rFonts w:asciiTheme="minorHAnsi" w:hAnsiTheme="minorHAnsi" w:cstheme="minorHAnsi"/>
          <w:u w:val="single"/>
        </w:rPr>
        <w:t>worrisome trend for AI innovation</w:t>
      </w:r>
      <w:r w:rsidRPr="002E0807">
        <w:rPr>
          <w:rFonts w:asciiTheme="minorHAnsi" w:hAnsiTheme="minorHAnsi" w:cstheme="minorHAnsi"/>
          <w:sz w:val="16"/>
        </w:rPr>
        <w:t xml:space="preserve">. After all, </w:t>
      </w:r>
      <w:r w:rsidRPr="002E0807">
        <w:rPr>
          <w:rFonts w:asciiTheme="minorHAnsi" w:hAnsiTheme="minorHAnsi" w:cstheme="minorHAnsi"/>
          <w:u w:val="single"/>
        </w:rPr>
        <w:t>incumbent firms and emerging companies</w:t>
      </w:r>
      <w:r w:rsidRPr="002E0807">
        <w:rPr>
          <w:rFonts w:asciiTheme="minorHAnsi" w:hAnsiTheme="minorHAnsi" w:cstheme="minorHAnsi"/>
          <w:sz w:val="16"/>
        </w:rPr>
        <w:t xml:space="preserve"> can </w:t>
      </w:r>
      <w:r w:rsidRPr="002E0807">
        <w:rPr>
          <w:rFonts w:asciiTheme="minorHAnsi" w:hAnsiTheme="minorHAnsi" w:cstheme="minorHAnsi"/>
          <w:u w:val="single"/>
        </w:rPr>
        <w:t xml:space="preserve">have </w:t>
      </w:r>
      <w:r w:rsidRPr="002E0807">
        <w:rPr>
          <w:rFonts w:asciiTheme="minorHAnsi" w:hAnsiTheme="minorHAnsi" w:cstheme="minorHAnsi"/>
          <w:b/>
          <w:bCs/>
          <w:u w:val="single"/>
        </w:rPr>
        <w:t>very different incentives</w:t>
      </w:r>
      <w:r w:rsidRPr="002E0807">
        <w:rPr>
          <w:rFonts w:asciiTheme="minorHAnsi" w:hAnsiTheme="minorHAnsi" w:cstheme="minorHAnsi"/>
          <w:u w:val="single"/>
        </w:rPr>
        <w:t>. Entrenched</w:t>
      </w:r>
      <w:r w:rsidRPr="002E0807">
        <w:rPr>
          <w:rFonts w:asciiTheme="minorHAnsi" w:hAnsiTheme="minorHAnsi" w:cstheme="minorHAnsi"/>
          <w:sz w:val="16"/>
        </w:rPr>
        <w:t xml:space="preserve"> tech </w:t>
      </w:r>
      <w:r w:rsidRPr="002E0807">
        <w:rPr>
          <w:rFonts w:asciiTheme="minorHAnsi" w:hAnsiTheme="minorHAnsi" w:cstheme="minorHAnsi"/>
          <w:b/>
          <w:bCs/>
          <w:highlight w:val="cyan"/>
          <w:u w:val="single"/>
        </w:rPr>
        <w:t>giants</w:t>
      </w:r>
      <w:r w:rsidRPr="002E0807">
        <w:rPr>
          <w:rFonts w:asciiTheme="minorHAnsi" w:hAnsiTheme="minorHAnsi" w:cstheme="minorHAnsi"/>
          <w:sz w:val="16"/>
        </w:rPr>
        <w:t xml:space="preserve"> may be </w:t>
      </w:r>
      <w:r w:rsidRPr="002E0807">
        <w:rPr>
          <w:rFonts w:asciiTheme="minorHAnsi" w:hAnsiTheme="minorHAnsi" w:cstheme="minorHAnsi"/>
          <w:b/>
          <w:bCs/>
          <w:u w:val="single"/>
        </w:rPr>
        <w:t xml:space="preserve">more </w:t>
      </w:r>
      <w:r w:rsidRPr="002E0807">
        <w:rPr>
          <w:rFonts w:asciiTheme="minorHAnsi" w:hAnsiTheme="minorHAnsi" w:cstheme="minorHAnsi"/>
          <w:b/>
          <w:bCs/>
          <w:highlight w:val="cyan"/>
          <w:u w:val="single"/>
        </w:rPr>
        <w:t xml:space="preserve">focused on </w:t>
      </w:r>
      <w:r w:rsidRPr="002E0807">
        <w:rPr>
          <w:rFonts w:asciiTheme="minorHAnsi" w:hAnsiTheme="minorHAnsi" w:cstheme="minorHAnsi"/>
          <w:b/>
          <w:bCs/>
          <w:u w:val="single"/>
        </w:rPr>
        <w:t xml:space="preserve">maintaining </w:t>
      </w:r>
      <w:r w:rsidRPr="002E0807">
        <w:rPr>
          <w:rFonts w:asciiTheme="minorHAnsi" w:hAnsiTheme="minorHAnsi" w:cstheme="minorHAnsi"/>
          <w:b/>
          <w:bCs/>
          <w:highlight w:val="cyan"/>
          <w:u w:val="single"/>
        </w:rPr>
        <w:t>market share than disrupting</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markets</w:t>
      </w:r>
      <w:r w:rsidRPr="002E0807">
        <w:rPr>
          <w:rFonts w:asciiTheme="minorHAnsi" w:hAnsiTheme="minorHAnsi" w:cstheme="minorHAnsi"/>
          <w:sz w:val="16"/>
        </w:rPr>
        <w:t xml:space="preserve"> altogether. As Big Tech </w:t>
      </w:r>
      <w:hyperlink r:id="rId6" w:tgtFrame="_blank" w:history="1">
        <w:r w:rsidRPr="002E0807">
          <w:rPr>
            <w:rStyle w:val="Hyperlink"/>
            <w:rFonts w:asciiTheme="minorHAnsi" w:hAnsiTheme="minorHAnsi" w:cstheme="minorHAnsi"/>
            <w:sz w:val="16"/>
          </w:rPr>
          <w:t>increasingly moves to acquire</w:t>
        </w:r>
      </w:hyperlink>
      <w:r w:rsidRPr="002E0807">
        <w:rPr>
          <w:rFonts w:asciiTheme="minorHAnsi" w:hAnsiTheme="minorHAnsi" w:cstheme="minorHAnsi"/>
          <w:sz w:val="16"/>
        </w:rPr>
        <w:t xml:space="preserve"> AI start-ups, individual firm dynamics also shift. </w:t>
      </w:r>
      <w:r w:rsidRPr="002E0807">
        <w:rPr>
          <w:rFonts w:asciiTheme="minorHAnsi" w:hAnsiTheme="minorHAnsi" w:cstheme="minorHAnsi"/>
          <w:u w:val="single"/>
        </w:rPr>
        <w:t xml:space="preserve">Instead of </w:t>
      </w:r>
      <w:hyperlink r:id="rId7" w:tgtFrame="_blank" w:history="1">
        <w:r w:rsidRPr="002E0807">
          <w:rPr>
            <w:rStyle w:val="Hyperlink"/>
            <w:rFonts w:asciiTheme="minorHAnsi" w:hAnsiTheme="minorHAnsi" w:cstheme="minorHAnsi"/>
            <w:u w:val="single"/>
          </w:rPr>
          <w:t>“building for scale,” start-ups begin to “</w:t>
        </w:r>
        <w:r w:rsidRPr="002E0807">
          <w:rPr>
            <w:rStyle w:val="Hyperlink"/>
            <w:rFonts w:asciiTheme="minorHAnsi" w:hAnsiTheme="minorHAnsi" w:cstheme="minorHAnsi"/>
            <w:b/>
            <w:bCs/>
            <w:highlight w:val="cyan"/>
            <w:u w:val="single"/>
          </w:rPr>
          <w:t>build for sale</w:t>
        </w:r>
        <w:r w:rsidRPr="002E0807">
          <w:rPr>
            <w:rStyle w:val="Hyperlink"/>
            <w:rFonts w:asciiTheme="minorHAnsi" w:hAnsiTheme="minorHAnsi" w:cstheme="minorHAnsi"/>
            <w:highlight w:val="cyan"/>
            <w:u w:val="single"/>
          </w:rPr>
          <w:t>,</w:t>
        </w:r>
        <w:r w:rsidRPr="002E0807">
          <w:rPr>
            <w:rStyle w:val="Hyperlink"/>
            <w:rFonts w:asciiTheme="minorHAnsi" w:hAnsiTheme="minorHAnsi" w:cstheme="minorHAnsi"/>
            <w:u w:val="single"/>
          </w:rPr>
          <w:t>”</w:t>
        </w:r>
      </w:hyperlink>
      <w:r w:rsidRPr="002E0807">
        <w:rPr>
          <w:rFonts w:asciiTheme="minorHAnsi" w:hAnsiTheme="minorHAnsi" w:cstheme="minorHAnsi"/>
          <w:sz w:val="16"/>
        </w:rPr>
        <w:t xml:space="preserve"> adopting a mentality that may be </w:t>
      </w:r>
      <w:r w:rsidRPr="002E0807">
        <w:rPr>
          <w:rFonts w:asciiTheme="minorHAnsi" w:hAnsiTheme="minorHAnsi" w:cstheme="minorHAnsi"/>
          <w:b/>
          <w:bCs/>
          <w:highlight w:val="cyan"/>
          <w:u w:val="single"/>
        </w:rPr>
        <w:t xml:space="preserve">ill-suited for </w:t>
      </w:r>
      <w:r w:rsidRPr="002E0807">
        <w:rPr>
          <w:rFonts w:asciiTheme="minorHAnsi" w:hAnsiTheme="minorHAnsi" w:cstheme="minorHAnsi"/>
          <w:b/>
          <w:bCs/>
          <w:u w:val="single"/>
        </w:rPr>
        <w:t xml:space="preserve">moonshot </w:t>
      </w:r>
      <w:r w:rsidRPr="002E0807">
        <w:rPr>
          <w:rFonts w:asciiTheme="minorHAnsi" w:hAnsiTheme="minorHAnsi" w:cstheme="minorHAnsi"/>
          <w:b/>
          <w:bCs/>
          <w:highlight w:val="cyan"/>
          <w:u w:val="single"/>
        </w:rPr>
        <w:t>innovations</w:t>
      </w:r>
      <w:r w:rsidRPr="002E0807">
        <w:rPr>
          <w:rFonts w:asciiTheme="minorHAnsi" w:hAnsiTheme="minorHAnsi" w:cstheme="minorHAnsi"/>
          <w:u w:val="single"/>
        </w:rPr>
        <w:t>.</w:t>
      </w:r>
      <w:r w:rsidRPr="002E0807">
        <w:rPr>
          <w:rFonts w:asciiTheme="minorHAnsi" w:hAnsiTheme="minorHAnsi" w:cstheme="minorHAnsi"/>
          <w:sz w:val="16"/>
        </w:rPr>
        <w:t xml:space="preserve"> Would a company like DeepMind (now owned by Google parent-company Alphabet), for example, have developed AlphaGo—the ground-breaking computer program that became the first to beat a human player in Go—if the firm’s primary goal was to be acquired by a bigger player?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action </w:t>
      </w:r>
      <w:r w:rsidRPr="002E0807">
        <w:rPr>
          <w:rFonts w:asciiTheme="minorHAnsi" w:hAnsiTheme="minorHAnsi" w:cstheme="minorHAnsi"/>
          <w:highlight w:val="cyan"/>
          <w:u w:val="single"/>
        </w:rPr>
        <w:t xml:space="preserve">could shift </w:t>
      </w:r>
      <w:r w:rsidRPr="002E0807">
        <w:rPr>
          <w:rFonts w:asciiTheme="minorHAnsi" w:hAnsiTheme="minorHAnsi" w:cstheme="minorHAnsi"/>
          <w:u w:val="single"/>
        </w:rPr>
        <w:t xml:space="preserve">these </w:t>
      </w:r>
      <w:r w:rsidRPr="002E0807">
        <w:rPr>
          <w:rFonts w:asciiTheme="minorHAnsi" w:hAnsiTheme="minorHAnsi" w:cstheme="minorHAnsi"/>
          <w:highlight w:val="cyan"/>
          <w:u w:val="single"/>
        </w:rPr>
        <w:t>incentives</w:t>
      </w:r>
      <w:r w:rsidRPr="002E0807">
        <w:rPr>
          <w:rFonts w:asciiTheme="minorHAnsi" w:hAnsiTheme="minorHAnsi" w:cstheme="minorHAnsi"/>
          <w:u w:val="single"/>
        </w:rPr>
        <w:t xml:space="preserve"> and spur competition</w:t>
      </w:r>
      <w:r w:rsidRPr="002E0807">
        <w:rPr>
          <w:rFonts w:asciiTheme="minorHAnsi" w:hAnsiTheme="minorHAnsi" w:cstheme="minorHAnsi"/>
          <w:sz w:val="16"/>
        </w:rPr>
        <w:t xml:space="preserve">, potentially </w:t>
      </w:r>
      <w:r w:rsidRPr="002E0807">
        <w:rPr>
          <w:rFonts w:asciiTheme="minorHAnsi" w:hAnsiTheme="minorHAnsi" w:cstheme="minorHAnsi"/>
          <w:u w:val="single"/>
        </w:rPr>
        <w:t>opening the door for new AI innovations</w:t>
      </w:r>
      <w:r w:rsidRPr="002E0807">
        <w:rPr>
          <w:rFonts w:asciiTheme="minorHAnsi" w:hAnsiTheme="minorHAnsi" w:cstheme="minorHAnsi"/>
          <w:sz w:val="16"/>
        </w:rPr>
        <w:t xml:space="preserve">—and for a new wave of AI companies. With their smaller statures, some of these firms might focus on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niche AI applications,</w:t>
      </w:r>
      <w:r w:rsidRPr="002E0807">
        <w:rPr>
          <w:rFonts w:asciiTheme="minorHAnsi" w:hAnsiTheme="minorHAnsi" w:cstheme="minorHAnsi"/>
          <w:u w:val="single"/>
        </w:rPr>
        <w:t xml:space="preserve"> including defense-related products</w:t>
      </w:r>
      <w:r w:rsidRPr="002E0807">
        <w:rPr>
          <w:rFonts w:asciiTheme="minorHAnsi" w:hAnsiTheme="minorHAnsi" w:cstheme="minorHAnsi"/>
          <w:sz w:val="16"/>
        </w:rPr>
        <w:t xml:space="preserve">, as start-ups like Anduril and ShieldAI have done. Today’s </w:t>
      </w:r>
      <w:r w:rsidRPr="002E0807">
        <w:rPr>
          <w:rFonts w:asciiTheme="minorHAnsi" w:hAnsiTheme="minorHAnsi" w:cstheme="minorHAnsi"/>
          <w:u w:val="single"/>
        </w:rPr>
        <w:t>tech giants have</w:t>
      </w:r>
      <w:r w:rsidRPr="002E0807">
        <w:rPr>
          <w:rFonts w:asciiTheme="minorHAnsi" w:hAnsiTheme="minorHAnsi" w:cstheme="minorHAnsi"/>
          <w:sz w:val="16"/>
        </w:rPr>
        <w:t xml:space="preserve"> every </w:t>
      </w:r>
      <w:r w:rsidRPr="002E0807">
        <w:rPr>
          <w:rFonts w:asciiTheme="minorHAnsi" w:hAnsiTheme="minorHAnsi" w:cstheme="minorHAnsi"/>
          <w:u w:val="single"/>
        </w:rPr>
        <w:t>financial incentive to cater to foreign markets</w:t>
      </w:r>
      <w:r w:rsidRPr="002E0807">
        <w:rPr>
          <w:rFonts w:asciiTheme="minorHAnsi" w:hAnsiTheme="minorHAnsi" w:cstheme="minorHAnsi"/>
          <w:sz w:val="16"/>
        </w:rPr>
        <w:t xml:space="preserve"> and the average consumer, </w:t>
      </w:r>
      <w:r w:rsidRPr="002E0807">
        <w:rPr>
          <w:rFonts w:asciiTheme="minorHAnsi" w:hAnsiTheme="minorHAnsi" w:cstheme="minorHAnsi"/>
          <w:u w:val="single"/>
        </w:rPr>
        <w:t>not to the U.S. federal government</w:t>
      </w:r>
      <w:r w:rsidRPr="002E0807">
        <w:rPr>
          <w:rFonts w:asciiTheme="minorHAnsi" w:hAnsiTheme="minorHAnsi" w:cstheme="minorHAnsi"/>
          <w:sz w:val="16"/>
        </w:rPr>
        <w:t xml:space="preserve">. Indeed, with its global user-base, it is </w:t>
      </w:r>
      <w:r w:rsidRPr="002E0807">
        <w:rPr>
          <w:rFonts w:asciiTheme="minorHAnsi" w:hAnsiTheme="minorHAnsi" w:cstheme="minorHAnsi"/>
          <w:highlight w:val="cyan"/>
          <w:u w:val="single"/>
        </w:rPr>
        <w:t>hard to imagine Google tailoring</w:t>
      </w:r>
      <w:r w:rsidRPr="002E0807">
        <w:rPr>
          <w:rFonts w:asciiTheme="minorHAnsi" w:hAnsiTheme="minorHAnsi" w:cstheme="minorHAnsi"/>
          <w:sz w:val="16"/>
        </w:rPr>
        <w:t xml:space="preserve"> its </w:t>
      </w:r>
      <w:r w:rsidRPr="002E0807">
        <w:rPr>
          <w:rFonts w:asciiTheme="minorHAnsi" w:hAnsiTheme="minorHAnsi" w:cstheme="minorHAnsi"/>
          <w:u w:val="single"/>
        </w:rPr>
        <w:t xml:space="preserve">AI innovation decisions </w:t>
      </w:r>
      <w:r w:rsidRPr="002E0807">
        <w:rPr>
          <w:rFonts w:asciiTheme="minorHAnsi" w:hAnsiTheme="minorHAnsi" w:cstheme="minorHAnsi"/>
          <w:highlight w:val="cyan"/>
          <w:u w:val="single"/>
        </w:rPr>
        <w:t>to U.S. defense</w:t>
      </w:r>
      <w:r w:rsidRPr="002E0807">
        <w:rPr>
          <w:rFonts w:asciiTheme="minorHAnsi" w:hAnsiTheme="minorHAnsi" w:cstheme="minorHAnsi"/>
          <w:u w:val="single"/>
        </w:rPr>
        <w:t xml:space="preserve"> needs.</w:t>
      </w:r>
      <w:r w:rsidRPr="002E0807">
        <w:rPr>
          <w:rFonts w:asciiTheme="minorHAnsi" w:hAnsiTheme="minorHAnsi" w:cstheme="minorHAnsi"/>
          <w:sz w:val="16"/>
        </w:rPr>
        <w:t xml:space="preserve"> The same may not hold within an AI ecosystem where some companies built, for example, in the mold of Palantir (a data-analytics company with clear national-security applications) consider government their primary customer and subsequently concentrate on its demands. </w:t>
      </w:r>
      <w:r w:rsidRPr="002E0807">
        <w:rPr>
          <w:rFonts w:asciiTheme="minorHAnsi" w:hAnsiTheme="minorHAnsi" w:cstheme="minorHAnsi"/>
          <w:b/>
          <w:bCs/>
          <w:highlight w:val="cyan"/>
          <w:u w:val="single"/>
        </w:rPr>
        <w:t>National-security</w:t>
      </w:r>
      <w:r w:rsidRPr="002E0807">
        <w:rPr>
          <w:rFonts w:asciiTheme="minorHAnsi" w:hAnsiTheme="minorHAnsi" w:cstheme="minorHAnsi"/>
          <w:u w:val="single"/>
        </w:rPr>
        <w:t xml:space="preserve"> </w:t>
      </w:r>
      <w:r w:rsidRPr="002E0807">
        <w:rPr>
          <w:rFonts w:asciiTheme="minorHAnsi" w:hAnsiTheme="minorHAnsi" w:cstheme="minorHAnsi"/>
          <w:sz w:val="16"/>
        </w:rPr>
        <w:t xml:space="preserve">agencies, from the Pentagon to the U.S. intelligence community, </w:t>
      </w:r>
      <w:r w:rsidRPr="002E0807">
        <w:rPr>
          <w:rFonts w:asciiTheme="minorHAnsi" w:hAnsiTheme="minorHAnsi" w:cstheme="minorHAnsi"/>
          <w:b/>
          <w:bCs/>
          <w:u w:val="single"/>
        </w:rPr>
        <w:t xml:space="preserve">could stand to </w:t>
      </w:r>
      <w:r w:rsidRPr="002E0807">
        <w:rPr>
          <w:rFonts w:asciiTheme="minorHAnsi" w:hAnsiTheme="minorHAnsi" w:cstheme="minorHAnsi"/>
          <w:b/>
          <w:bCs/>
          <w:highlight w:val="cyan"/>
          <w:u w:val="single"/>
        </w:rPr>
        <w:t>benefit from</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targeted innovation</w:t>
      </w:r>
      <w:r w:rsidRPr="002E0807">
        <w:rPr>
          <w:rFonts w:asciiTheme="minorHAnsi" w:hAnsiTheme="minorHAnsi" w:cstheme="minorHAnsi"/>
          <w:sz w:val="16"/>
        </w:rPr>
        <w:t xml:space="preserve">—and from </w:t>
      </w:r>
      <w:r w:rsidRPr="002E0807">
        <w:rPr>
          <w:rFonts w:asciiTheme="minorHAnsi" w:hAnsiTheme="minorHAnsi" w:cstheme="minorHAnsi"/>
          <w:u w:val="single"/>
        </w:rPr>
        <w:t xml:space="preserve">an industrial base </w:t>
      </w:r>
      <w:r w:rsidRPr="002E0807">
        <w:rPr>
          <w:rFonts w:asciiTheme="minorHAnsi" w:hAnsiTheme="minorHAnsi" w:cstheme="minorHAnsi"/>
          <w:highlight w:val="cyan"/>
          <w:u w:val="single"/>
        </w:rPr>
        <w:t>better attuned to their needs</w:t>
      </w:r>
      <w:r w:rsidRPr="002E0807">
        <w:rPr>
          <w:rFonts w:asciiTheme="minorHAnsi" w:hAnsiTheme="minorHAnsi" w:cstheme="minorHAnsi"/>
          <w:sz w:val="16"/>
        </w:rPr>
        <w:t>. As Christian Brose </w:t>
      </w:r>
      <w:hyperlink r:id="rId8" w:tgtFrame="_blank" w:history="1">
        <w:r w:rsidRPr="002E0807">
          <w:rPr>
            <w:rStyle w:val="Hyperlink"/>
            <w:rFonts w:asciiTheme="minorHAnsi" w:hAnsiTheme="minorHAnsi" w:cstheme="minorHAnsi"/>
            <w:sz w:val="16"/>
          </w:rPr>
          <w:t>points out</w:t>
        </w:r>
      </w:hyperlink>
      <w:r w:rsidRPr="002E0807">
        <w:rPr>
          <w:rFonts w:asciiTheme="minorHAnsi" w:hAnsiTheme="minorHAnsi" w:cstheme="minorHAnsi"/>
          <w:sz w:val="16"/>
        </w:rPr>
        <w:t xml:space="preserve">, </w:t>
      </w:r>
      <w:r w:rsidRPr="002E0807">
        <w:rPr>
          <w:rFonts w:asciiTheme="minorHAnsi" w:hAnsiTheme="minorHAnsi" w:cstheme="minorHAnsi"/>
          <w:highlight w:val="cyan"/>
          <w:u w:val="single"/>
        </w:rPr>
        <w:t>only a fraction of</w:t>
      </w:r>
      <w:r w:rsidRPr="002E0807">
        <w:rPr>
          <w:rFonts w:asciiTheme="minorHAnsi" w:hAnsiTheme="minorHAnsi" w:cstheme="minorHAnsi"/>
          <w:sz w:val="16"/>
        </w:rPr>
        <w:t xml:space="preserve"> the U.S.’s billion-dollar </w:t>
      </w:r>
      <w:r w:rsidRPr="002E0807">
        <w:rPr>
          <w:rFonts w:asciiTheme="minorHAnsi" w:hAnsiTheme="minorHAnsi" w:cstheme="minorHAnsi"/>
          <w:u w:val="single"/>
        </w:rPr>
        <w:t xml:space="preserve">tech </w:t>
      </w:r>
      <w:r w:rsidRPr="002E0807">
        <w:rPr>
          <w:rFonts w:asciiTheme="minorHAnsi" w:hAnsiTheme="minorHAnsi" w:cstheme="minorHAnsi"/>
          <w:highlight w:val="cyan"/>
          <w:u w:val="single"/>
        </w:rPr>
        <w:t>“unicorns”</w:t>
      </w:r>
      <w:r w:rsidRPr="002E0807">
        <w:rPr>
          <w:rFonts w:asciiTheme="minorHAnsi" w:hAnsiTheme="minorHAnsi" w:cstheme="minorHAnsi"/>
          <w:u w:val="single"/>
        </w:rPr>
        <w:t xml:space="preserve"> have </w:t>
      </w:r>
      <w:r w:rsidRPr="002E0807">
        <w:rPr>
          <w:rFonts w:asciiTheme="minorHAnsi" w:hAnsiTheme="minorHAnsi" w:cstheme="minorHAnsi"/>
          <w:highlight w:val="cyan"/>
          <w:u w:val="single"/>
        </w:rPr>
        <w:t xml:space="preserve">operated in the defense sector, </w:t>
      </w:r>
      <w:r w:rsidRPr="002E0807">
        <w:rPr>
          <w:rFonts w:asciiTheme="minorHAnsi" w:hAnsiTheme="minorHAnsi" w:cstheme="minorHAnsi"/>
          <w:u w:val="single"/>
        </w:rPr>
        <w:t>leaving the U.S. military</w:t>
      </w:r>
      <w:r w:rsidRPr="002E0807">
        <w:rPr>
          <w:rFonts w:asciiTheme="minorHAnsi" w:hAnsiTheme="minorHAnsi" w:cstheme="minorHAnsi"/>
          <w:sz w:val="16"/>
        </w:rPr>
        <w:t xml:space="preserve"> “shockingly </w:t>
      </w:r>
      <w:r w:rsidRPr="002E0807">
        <w:rPr>
          <w:rFonts w:asciiTheme="minorHAnsi" w:hAnsiTheme="minorHAnsi" w:cstheme="minorHAnsi"/>
          <w:u w:val="single"/>
        </w:rPr>
        <w:t>behind</w:t>
      </w:r>
      <w:r w:rsidRPr="002E0807">
        <w:rPr>
          <w:rFonts w:asciiTheme="minorHAnsi" w:hAnsiTheme="minorHAnsi" w:cstheme="minorHAnsi"/>
          <w:sz w:val="16"/>
        </w:rPr>
        <w:t xml:space="preserve"> the commercial world </w:t>
      </w:r>
      <w:r w:rsidRPr="002E0807">
        <w:rPr>
          <w:rFonts w:asciiTheme="minorHAnsi" w:hAnsiTheme="minorHAnsi" w:cstheme="minorHAnsi"/>
          <w:u w:val="single"/>
        </w:rPr>
        <w:t>in many critical technologies.</w:t>
      </w:r>
    </w:p>
    <w:p w14:paraId="48E9DDB3"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It also </w:t>
      </w:r>
      <w:r w:rsidRPr="002E0807">
        <w:rPr>
          <w:rFonts w:asciiTheme="minorHAnsi" w:hAnsiTheme="minorHAnsi" w:cstheme="minorHAnsi"/>
          <w:u w:val="single"/>
        </w:rPr>
        <w:t>undermines capability</w:t>
      </w:r>
      <w:r w:rsidRPr="002E0807">
        <w:rPr>
          <w:rFonts w:asciiTheme="minorHAnsi" w:hAnsiTheme="minorHAnsi" w:cstheme="minorHAnsi"/>
        </w:rPr>
        <w:t xml:space="preserve"> to </w:t>
      </w:r>
      <w:r w:rsidRPr="002E0807">
        <w:rPr>
          <w:rFonts w:asciiTheme="minorHAnsi" w:hAnsiTheme="minorHAnsi" w:cstheme="minorHAnsi"/>
          <w:u w:val="single"/>
        </w:rPr>
        <w:t>deploy</w:t>
      </w:r>
      <w:r w:rsidRPr="002E0807">
        <w:rPr>
          <w:rFonts w:asciiTheme="minorHAnsi" w:hAnsiTheme="minorHAnsi" w:cstheme="minorHAnsi"/>
        </w:rPr>
        <w:t xml:space="preserve"> new technology</w:t>
      </w:r>
    </w:p>
    <w:p w14:paraId="4EEAFC3C"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Lemley and McCreary, 19</w:t>
      </w:r>
      <w:r w:rsidRPr="002E0807">
        <w:rPr>
          <w:rFonts w:asciiTheme="minorHAnsi" w:hAnsiTheme="minorHAnsi" w:cstheme="minorHAnsi"/>
        </w:rPr>
        <w:t xml:space="preserve"> (Mark Lemley and Andrew McCreary, Lemley: Stanford Law School, McCreary: Stanford University, Graduate School of Business; Stanford Law School, 12-19-2019, accessed on 8-20-2021, Papers.ssrn, "Exit Strategy", </w:t>
      </w:r>
      <w:hyperlink r:id="rId9" w:history="1">
        <w:r w:rsidRPr="002E0807">
          <w:rPr>
            <w:rStyle w:val="Hyperlink"/>
            <w:rFonts w:asciiTheme="minorHAnsi" w:hAnsiTheme="minorHAnsi" w:cstheme="minorHAnsi"/>
          </w:rPr>
          <w:t>https://papers.ssrn.com/sol3/papers.cfm?abstract_id=3506919</w:t>
        </w:r>
      </w:hyperlink>
      <w:r w:rsidRPr="002E0807">
        <w:rPr>
          <w:rFonts w:asciiTheme="minorHAnsi" w:hAnsiTheme="minorHAnsi" w:cstheme="minorHAnsi"/>
        </w:rPr>
        <w:t>)//Babcii</w:t>
      </w:r>
    </w:p>
    <w:p w14:paraId="27DB6C54" w14:textId="77777777" w:rsidR="005B263D" w:rsidRPr="002E0807" w:rsidRDefault="005B263D" w:rsidP="005B263D">
      <w:pPr>
        <w:rPr>
          <w:rFonts w:asciiTheme="minorHAnsi" w:hAnsiTheme="minorHAnsi" w:cstheme="minorHAnsi"/>
          <w:sz w:val="14"/>
        </w:rPr>
      </w:pPr>
      <w:r w:rsidRPr="002E0807">
        <w:rPr>
          <w:rFonts w:asciiTheme="minorHAnsi" w:hAnsiTheme="minorHAnsi" w:cstheme="minorHAnsi"/>
          <w:sz w:val="14"/>
        </w:rPr>
        <w:t xml:space="preserve">While these may be valid points in particular cases, they do not disprove nor help solve the problems of concentration caused by the norm of selling startups to incumbents. First, </w:t>
      </w:r>
      <w:r w:rsidRPr="002E0807">
        <w:rPr>
          <w:rFonts w:asciiTheme="minorHAnsi" w:hAnsiTheme="minorHAnsi" w:cstheme="minorHAnsi"/>
          <w:u w:val="single"/>
        </w:rPr>
        <w:t>market structure matters.</w:t>
      </w:r>
      <w:r w:rsidRPr="002E0807">
        <w:rPr>
          <w:rFonts w:asciiTheme="minorHAnsi" w:hAnsiTheme="minorHAnsi" w:cstheme="minorHAnsi"/>
          <w:sz w:val="14"/>
        </w:rPr>
        <w:t xml:space="preserve"> </w:t>
      </w:r>
      <w:r w:rsidRPr="002E0807">
        <w:rPr>
          <w:rFonts w:asciiTheme="minorHAnsi" w:hAnsiTheme="minorHAnsi" w:cstheme="minorHAnsi"/>
          <w:u w:val="single"/>
        </w:rPr>
        <w:t>Markets that are not competitive</w:t>
      </w:r>
      <w:r w:rsidRPr="002E0807">
        <w:rPr>
          <w:rFonts w:asciiTheme="minorHAnsi" w:hAnsiTheme="minorHAnsi" w:cstheme="minorHAnsi"/>
          <w:sz w:val="14"/>
        </w:rPr>
        <w:t xml:space="preserve"> not only distort prices but </w:t>
      </w:r>
      <w:r w:rsidRPr="002E0807">
        <w:rPr>
          <w:rFonts w:asciiTheme="minorHAnsi" w:hAnsiTheme="minorHAnsi" w:cstheme="minorHAnsi"/>
          <w:u w:val="single"/>
        </w:rPr>
        <w:t>reduce innovation.</w:t>
      </w:r>
      <w:r w:rsidRPr="002E0807">
        <w:rPr>
          <w:rFonts w:asciiTheme="minorHAnsi" w:hAnsiTheme="minorHAnsi" w:cstheme="minorHAnsi"/>
          <w:sz w:val="14"/>
        </w:rPr>
        <w:t xml:space="preserve"> 235 Further, </w:t>
      </w:r>
      <w:r w:rsidRPr="002E0807">
        <w:rPr>
          <w:rFonts w:asciiTheme="minorHAnsi" w:hAnsiTheme="minorHAnsi" w:cstheme="minorHAnsi"/>
          <w:u w:val="single"/>
        </w:rPr>
        <w:t xml:space="preserve">incumbent </w:t>
      </w:r>
      <w:r w:rsidRPr="002E0807">
        <w:rPr>
          <w:rFonts w:asciiTheme="minorHAnsi" w:hAnsiTheme="minorHAnsi" w:cstheme="minorHAnsi"/>
          <w:b/>
          <w:bCs/>
          <w:highlight w:val="cyan"/>
          <w:u w:val="single"/>
        </w:rPr>
        <w:t>acquisitions prevent</w:t>
      </w:r>
      <w:r w:rsidRPr="002E0807">
        <w:rPr>
          <w:rFonts w:asciiTheme="minorHAnsi" w:hAnsiTheme="minorHAnsi" w:cstheme="minorHAnsi"/>
          <w:sz w:val="14"/>
        </w:rPr>
        <w:t xml:space="preserve"> potential </w:t>
      </w:r>
      <w:r w:rsidRPr="002E0807">
        <w:rPr>
          <w:rFonts w:asciiTheme="minorHAnsi" w:hAnsiTheme="minorHAnsi" w:cstheme="minorHAnsi"/>
          <w:b/>
          <w:bCs/>
          <w:highlight w:val="cyan"/>
          <w:u w:val="single"/>
        </w:rPr>
        <w:t>competitors from</w:t>
      </w:r>
      <w:r w:rsidRPr="002E0807">
        <w:rPr>
          <w:rFonts w:asciiTheme="minorHAnsi" w:hAnsiTheme="minorHAnsi" w:cstheme="minorHAnsi"/>
          <w:b/>
          <w:bCs/>
          <w:u w:val="single"/>
        </w:rPr>
        <w:t xml:space="preserve"> </w:t>
      </w:r>
      <w:r w:rsidRPr="002E0807">
        <w:rPr>
          <w:rFonts w:asciiTheme="minorHAnsi" w:hAnsiTheme="minorHAnsi" w:cstheme="minorHAnsi"/>
          <w:u w:val="single"/>
        </w:rPr>
        <w:t xml:space="preserve">combining to </w:t>
      </w:r>
      <w:r w:rsidRPr="002E0807">
        <w:rPr>
          <w:rFonts w:asciiTheme="minorHAnsi" w:hAnsiTheme="minorHAnsi" w:cstheme="minorHAnsi"/>
          <w:sz w:val="14"/>
        </w:rPr>
        <w:t xml:space="preserve">form a company that can </w:t>
      </w:r>
      <w:r w:rsidRPr="002E0807">
        <w:rPr>
          <w:rFonts w:asciiTheme="minorHAnsi" w:hAnsiTheme="minorHAnsi" w:cstheme="minorHAnsi"/>
          <w:u w:val="single"/>
        </w:rPr>
        <w:t xml:space="preserve">credibly threaten </w:t>
      </w:r>
      <w:r w:rsidRPr="002E0807">
        <w:rPr>
          <w:rFonts w:asciiTheme="minorHAnsi" w:hAnsiTheme="minorHAnsi" w:cstheme="minorHAnsi"/>
          <w:b/>
          <w:bCs/>
          <w:highlight w:val="cyan"/>
          <w:u w:val="single"/>
        </w:rPr>
        <w:t>entry at scale</w:t>
      </w:r>
      <w:r w:rsidRPr="002E0807">
        <w:rPr>
          <w:rFonts w:asciiTheme="minorHAnsi" w:hAnsiTheme="minorHAnsi" w:cstheme="minorHAnsi"/>
          <w:u w:val="single"/>
        </w:rPr>
        <w:t>.</w:t>
      </w:r>
      <w:r w:rsidRPr="002E0807">
        <w:rPr>
          <w:rFonts w:asciiTheme="minorHAnsi" w:hAnsiTheme="minorHAnsi" w:cstheme="minorHAnsi"/>
          <w:sz w:val="14"/>
        </w:rPr>
        <w:t xml:space="preserve"> 236 So </w:t>
      </w:r>
      <w:r w:rsidRPr="002E0807">
        <w:rPr>
          <w:rFonts w:asciiTheme="minorHAnsi" w:hAnsiTheme="minorHAnsi" w:cstheme="minorHAnsi"/>
          <w:highlight w:val="cyan"/>
          <w:u w:val="single"/>
        </w:rPr>
        <w:t>reducing</w:t>
      </w:r>
      <w:r w:rsidRPr="002E0807">
        <w:rPr>
          <w:rFonts w:asciiTheme="minorHAnsi" w:hAnsiTheme="minorHAnsi" w:cstheme="minorHAnsi"/>
          <w:sz w:val="14"/>
        </w:rPr>
        <w:t xml:space="preserve"> the possibility of Schumpeterian </w:t>
      </w:r>
      <w:r w:rsidRPr="002E0807">
        <w:rPr>
          <w:rFonts w:asciiTheme="minorHAnsi" w:hAnsiTheme="minorHAnsi" w:cstheme="minorHAnsi"/>
          <w:highlight w:val="cyan"/>
          <w:u w:val="single"/>
        </w:rPr>
        <w:t>competition</w:t>
      </w:r>
      <w:r w:rsidRPr="002E0807">
        <w:rPr>
          <w:rFonts w:asciiTheme="minorHAnsi" w:hAnsiTheme="minorHAnsi" w:cstheme="minorHAnsi"/>
          <w:sz w:val="14"/>
        </w:rPr>
        <w:t xml:space="preserve"> is </w:t>
      </w:r>
      <w:r w:rsidRPr="002E0807">
        <w:rPr>
          <w:rFonts w:asciiTheme="minorHAnsi" w:hAnsiTheme="minorHAnsi" w:cstheme="minorHAnsi"/>
          <w:highlight w:val="cyan"/>
          <w:u w:val="single"/>
        </w:rPr>
        <w:t>likely to discourage innovation</w:t>
      </w:r>
      <w:r w:rsidRPr="002E0807">
        <w:rPr>
          <w:rFonts w:asciiTheme="minorHAnsi" w:hAnsiTheme="minorHAnsi" w:cstheme="minorHAnsi"/>
          <w:u w:val="single"/>
        </w:rPr>
        <w:t xml:space="preserve"> in the long run.</w:t>
      </w:r>
      <w:r w:rsidRPr="002E0807">
        <w:rPr>
          <w:rFonts w:asciiTheme="minorHAnsi" w:hAnsiTheme="minorHAnsi" w:cstheme="minorHAnsi"/>
          <w:sz w:val="14"/>
        </w:rPr>
        <w:t xml:space="preserve"> And precisely because incumbency does bring some real </w:t>
      </w:r>
      <w:r w:rsidRPr="002E0807">
        <w:rPr>
          <w:rFonts w:asciiTheme="minorHAnsi" w:hAnsiTheme="minorHAnsi" w:cstheme="minorHAnsi"/>
          <w:highlight w:val="cyan"/>
          <w:u w:val="single"/>
        </w:rPr>
        <w:t>advantages</w:t>
      </w:r>
      <w:r w:rsidRPr="002E0807">
        <w:rPr>
          <w:rFonts w:asciiTheme="minorHAnsi" w:hAnsiTheme="minorHAnsi" w:cstheme="minorHAnsi"/>
          <w:sz w:val="14"/>
        </w:rPr>
        <w:t xml:space="preserve">, we may need to create incentives to support Schumpeterian competition and avoid perpetual incumbency. In any event, the </w:t>
      </w:r>
      <w:r w:rsidRPr="002E0807">
        <w:rPr>
          <w:rFonts w:asciiTheme="minorHAnsi" w:hAnsiTheme="minorHAnsi" w:cstheme="minorHAnsi"/>
          <w:u w:val="single"/>
        </w:rPr>
        <w:t>incumbent will put the innovation in</w:t>
      </w:r>
      <w:r w:rsidRPr="002E0807">
        <w:rPr>
          <w:rFonts w:asciiTheme="minorHAnsi" w:hAnsiTheme="minorHAnsi" w:cstheme="minorHAnsi"/>
          <w:sz w:val="14"/>
        </w:rPr>
        <w:t xml:space="preserve"> the </w:t>
      </w:r>
      <w:r w:rsidRPr="002E0807">
        <w:rPr>
          <w:rFonts w:asciiTheme="minorHAnsi" w:hAnsiTheme="minorHAnsi" w:cstheme="minorHAnsi"/>
          <w:u w:val="single"/>
        </w:rPr>
        <w:t>hands of</w:t>
      </w:r>
      <w:r w:rsidRPr="002E0807">
        <w:rPr>
          <w:rFonts w:asciiTheme="minorHAnsi" w:hAnsiTheme="minorHAnsi" w:cstheme="minorHAnsi"/>
          <w:sz w:val="14"/>
        </w:rPr>
        <w:t xml:space="preserve"> more </w:t>
      </w:r>
      <w:r w:rsidRPr="002E0807">
        <w:rPr>
          <w:rFonts w:asciiTheme="minorHAnsi" w:hAnsiTheme="minorHAnsi" w:cstheme="minorHAnsi"/>
          <w:u w:val="single"/>
        </w:rPr>
        <w:t xml:space="preserve">consumers </w:t>
      </w:r>
      <w:r w:rsidRPr="002E0807">
        <w:rPr>
          <w:rFonts w:asciiTheme="minorHAnsi" w:hAnsiTheme="minorHAnsi" w:cstheme="minorHAnsi"/>
          <w:b/>
          <w:bCs/>
          <w:highlight w:val="cyan"/>
          <w:u w:val="single"/>
        </w:rPr>
        <w:t>only if it actually deploys that product</w:t>
      </w:r>
      <w:r w:rsidRPr="002E0807">
        <w:rPr>
          <w:rFonts w:asciiTheme="minorHAnsi" w:hAnsiTheme="minorHAnsi" w:cstheme="minorHAnsi"/>
          <w:sz w:val="14"/>
        </w:rPr>
        <w:t xml:space="preserve">. As we have seen, </w:t>
      </w:r>
      <w:r w:rsidRPr="002E0807">
        <w:rPr>
          <w:rFonts w:asciiTheme="minorHAnsi" w:hAnsiTheme="minorHAnsi" w:cstheme="minorHAnsi"/>
          <w:b/>
          <w:bCs/>
          <w:highlight w:val="cyan"/>
          <w:u w:val="single"/>
        </w:rPr>
        <w:t>incumbents often</w:t>
      </w:r>
      <w:r w:rsidRPr="002E0807">
        <w:rPr>
          <w:rFonts w:asciiTheme="minorHAnsi" w:hAnsiTheme="minorHAnsi" w:cstheme="minorHAnsi"/>
          <w:b/>
          <w:bCs/>
          <w:u w:val="single"/>
        </w:rPr>
        <w:t xml:space="preserve"> buy startups and then </w:t>
      </w:r>
      <w:r w:rsidRPr="002E0807">
        <w:rPr>
          <w:rFonts w:asciiTheme="minorHAnsi" w:hAnsiTheme="minorHAnsi" w:cstheme="minorHAnsi"/>
          <w:b/>
          <w:bCs/>
          <w:highlight w:val="cyan"/>
          <w:u w:val="single"/>
        </w:rPr>
        <w:t>kill them</w:t>
      </w:r>
      <w:r w:rsidRPr="002E0807">
        <w:rPr>
          <w:rFonts w:asciiTheme="minorHAnsi" w:hAnsiTheme="minorHAnsi" w:cstheme="minorHAnsi"/>
          <w:u w:val="single"/>
        </w:rPr>
        <w:t>, either deliberately or by dissipating the team and not focusing on the acquired product</w:t>
      </w:r>
      <w:r w:rsidRPr="002E0807">
        <w:rPr>
          <w:rFonts w:asciiTheme="minorHAnsi" w:hAnsiTheme="minorHAnsi" w:cstheme="minorHAnsi"/>
          <w:sz w:val="14"/>
        </w:rPr>
        <w:t xml:space="preserve">.237 Incumbents have </w:t>
      </w:r>
      <w:r w:rsidRPr="002E0807">
        <w:rPr>
          <w:rFonts w:asciiTheme="minorHAnsi" w:hAnsiTheme="minorHAnsi" w:cstheme="minorHAnsi"/>
          <w:b/>
          <w:bCs/>
          <w:highlight w:val="cyan"/>
          <w:u w:val="single"/>
        </w:rPr>
        <w:t>less incentive to deploy</w:t>
      </w:r>
      <w:r w:rsidRPr="002E0807">
        <w:rPr>
          <w:rFonts w:asciiTheme="minorHAnsi" w:hAnsiTheme="minorHAnsi" w:cstheme="minorHAnsi"/>
          <w:u w:val="single"/>
        </w:rPr>
        <w:t xml:space="preserve"> new technologies </w:t>
      </w:r>
      <w:r w:rsidRPr="002E0807">
        <w:rPr>
          <w:rFonts w:asciiTheme="minorHAnsi" w:hAnsiTheme="minorHAnsi" w:cstheme="minorHAnsi"/>
          <w:highlight w:val="cyan"/>
          <w:u w:val="single"/>
        </w:rPr>
        <w:t>than startups</w:t>
      </w:r>
      <w:r w:rsidRPr="002E0807">
        <w:rPr>
          <w:rFonts w:asciiTheme="minorHAnsi" w:hAnsiTheme="minorHAnsi" w:cstheme="minorHAnsi"/>
          <w:u w:val="single"/>
        </w:rPr>
        <w:t xml:space="preserve"> do</w:t>
      </w:r>
      <w:r w:rsidRPr="002E0807">
        <w:rPr>
          <w:rFonts w:asciiTheme="minorHAnsi" w:hAnsiTheme="minorHAnsi" w:cstheme="minorHAnsi"/>
          <w:sz w:val="14"/>
        </w:rPr>
        <w:t xml:space="preserve">. That’s because incumbents who replace their existing product with a new one are </w:t>
      </w:r>
      <w:r w:rsidRPr="002E0807">
        <w:rPr>
          <w:rFonts w:asciiTheme="minorHAnsi" w:hAnsiTheme="minorHAnsi" w:cstheme="minorHAnsi"/>
          <w:highlight w:val="cyan"/>
          <w:u w:val="single"/>
        </w:rPr>
        <w:t>mostly stealing customers from themselves</w:t>
      </w:r>
      <w:r w:rsidRPr="002E0807">
        <w:rPr>
          <w:rFonts w:asciiTheme="minorHAnsi" w:hAnsiTheme="minorHAnsi" w:cstheme="minorHAnsi"/>
          <w:sz w:val="14"/>
        </w:rPr>
        <w:t xml:space="preserve">.238 And </w:t>
      </w:r>
      <w:r w:rsidRPr="002E0807">
        <w:rPr>
          <w:rFonts w:asciiTheme="minorHAnsi" w:hAnsiTheme="minorHAnsi" w:cstheme="minorHAnsi"/>
          <w:b/>
          <w:bCs/>
          <w:highlight w:val="cyan"/>
          <w:u w:val="single"/>
        </w:rPr>
        <w:t>incumbents don’t need to innovate</w:t>
      </w:r>
      <w:r w:rsidRPr="002E0807">
        <w:rPr>
          <w:rFonts w:asciiTheme="minorHAnsi" w:hAnsiTheme="minorHAnsi" w:cstheme="minorHAnsi"/>
          <w:u w:val="single"/>
        </w:rPr>
        <w:t xml:space="preserve"> to stay alive if they can buy any entrant that looks like a threat</w:t>
      </w:r>
      <w:r w:rsidRPr="002E0807">
        <w:rPr>
          <w:rFonts w:asciiTheme="minorHAnsi" w:hAnsiTheme="minorHAnsi" w:cstheme="minorHAnsi"/>
          <w:sz w:val="14"/>
        </w:rPr>
        <w:t>.239</w:t>
      </w:r>
    </w:p>
    <w:p w14:paraId="27D7A6E3"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Regardless of </w:t>
      </w:r>
      <w:r w:rsidRPr="002E0807">
        <w:rPr>
          <w:rFonts w:asciiTheme="minorHAnsi" w:hAnsiTheme="minorHAnsi" w:cstheme="minorHAnsi"/>
          <w:u w:val="single"/>
        </w:rPr>
        <w:t>startups</w:t>
      </w:r>
      <w:r w:rsidRPr="002E0807">
        <w:rPr>
          <w:rFonts w:asciiTheme="minorHAnsi" w:hAnsiTheme="minorHAnsi" w:cstheme="minorHAnsi"/>
        </w:rPr>
        <w:t xml:space="preserve"> --- Concentration alone </w:t>
      </w:r>
      <w:r w:rsidRPr="002E0807">
        <w:rPr>
          <w:rFonts w:asciiTheme="minorHAnsi" w:hAnsiTheme="minorHAnsi" w:cstheme="minorHAnsi"/>
          <w:u w:val="single"/>
        </w:rPr>
        <w:t>undermines</w:t>
      </w:r>
      <w:r w:rsidRPr="002E0807">
        <w:rPr>
          <w:rFonts w:asciiTheme="minorHAnsi" w:hAnsiTheme="minorHAnsi" w:cstheme="minorHAnsi"/>
        </w:rPr>
        <w:t xml:space="preserve"> the </w:t>
      </w:r>
      <w:r w:rsidRPr="002E0807">
        <w:rPr>
          <w:rFonts w:asciiTheme="minorHAnsi" w:hAnsiTheme="minorHAnsi" w:cstheme="minorHAnsi"/>
          <w:u w:val="single"/>
        </w:rPr>
        <w:t>DIB</w:t>
      </w:r>
      <w:r w:rsidRPr="002E0807">
        <w:rPr>
          <w:rFonts w:asciiTheme="minorHAnsi" w:hAnsiTheme="minorHAnsi" w:cstheme="minorHAnsi"/>
        </w:rPr>
        <w:t xml:space="preserve"> by creating a </w:t>
      </w:r>
      <w:r w:rsidRPr="002E0807">
        <w:rPr>
          <w:rFonts w:asciiTheme="minorHAnsi" w:hAnsiTheme="minorHAnsi" w:cstheme="minorHAnsi"/>
          <w:u w:val="single"/>
        </w:rPr>
        <w:t>symbiotic relationship</w:t>
      </w:r>
    </w:p>
    <w:p w14:paraId="172A1A2D"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453ADD4E" w14:textId="77777777" w:rsidR="005B263D" w:rsidRPr="002E0807" w:rsidRDefault="005B263D" w:rsidP="005B263D">
      <w:pPr>
        <w:rPr>
          <w:rFonts w:asciiTheme="minorHAnsi" w:hAnsiTheme="minorHAnsi" w:cstheme="minorHAnsi"/>
          <w:sz w:val="10"/>
        </w:rPr>
      </w:pPr>
      <w:r w:rsidRPr="002E0807">
        <w:rPr>
          <w:rFonts w:asciiTheme="minorHAnsi" w:hAnsiTheme="minorHAnsi" w:cstheme="minorHAnsi"/>
          <w:sz w:val="10"/>
        </w:rPr>
        <w:t xml:space="preserve">Big Tech and the Defense Industrial Base </w:t>
      </w:r>
      <w:r w:rsidRPr="002E0807">
        <w:rPr>
          <w:rFonts w:asciiTheme="minorHAnsi" w:hAnsiTheme="minorHAnsi" w:cstheme="minorHAnsi"/>
          <w:b/>
          <w:bCs/>
          <w:highlight w:val="cyan"/>
          <w:u w:val="single"/>
        </w:rPr>
        <w:t>Concentration</w:t>
      </w:r>
      <w:r w:rsidRPr="002E0807">
        <w:rPr>
          <w:rFonts w:asciiTheme="minorHAnsi" w:hAnsiTheme="minorHAnsi" w:cstheme="minorHAnsi"/>
          <w:sz w:val="10"/>
        </w:rPr>
        <w:t xml:space="preserve"> in the tech sector also </w:t>
      </w:r>
      <w:r w:rsidRPr="002E0807">
        <w:rPr>
          <w:rFonts w:asciiTheme="minorHAnsi" w:hAnsiTheme="minorHAnsi" w:cstheme="minorHAnsi"/>
          <w:b/>
          <w:bCs/>
          <w:highlight w:val="cyan"/>
          <w:u w:val="single"/>
        </w:rPr>
        <w:t>threatens the</w:t>
      </w:r>
      <w:r w:rsidRPr="002E0807">
        <w:rPr>
          <w:rFonts w:asciiTheme="minorHAnsi" w:hAnsiTheme="minorHAnsi" w:cstheme="minorHAnsi"/>
          <w:b/>
          <w:bCs/>
          <w:u w:val="single"/>
        </w:rPr>
        <w:t xml:space="preserve"> defense </w:t>
      </w:r>
      <w:r w:rsidRPr="002E0807">
        <w:rPr>
          <w:rFonts w:asciiTheme="minorHAnsi" w:hAnsiTheme="minorHAnsi" w:cstheme="minorHAnsi"/>
          <w:b/>
          <w:bCs/>
          <w:highlight w:val="cyan"/>
          <w:u w:val="single"/>
        </w:rPr>
        <w:t>industrial base</w:t>
      </w:r>
      <w:r w:rsidRPr="002E0807">
        <w:rPr>
          <w:rFonts w:asciiTheme="minorHAnsi" w:hAnsiTheme="minorHAnsi" w:cstheme="minorHAnsi"/>
          <w:sz w:val="10"/>
          <w:u w:val="single"/>
        </w:rPr>
        <w:t xml:space="preserve"> </w:t>
      </w:r>
      <w:r w:rsidRPr="002E0807">
        <w:rPr>
          <w:rFonts w:asciiTheme="minorHAnsi" w:hAnsiTheme="minorHAnsi" w:cstheme="minorHAnsi"/>
          <w:u w:val="single"/>
        </w:rPr>
        <w:t xml:space="preserve">due to higher costs, lower quality, less innovation, </w:t>
      </w:r>
      <w:r w:rsidRPr="002E0807">
        <w:rPr>
          <w:rFonts w:asciiTheme="minorHAnsi" w:hAnsiTheme="minorHAnsi" w:cstheme="minorHAnsi"/>
          <w:sz w:val="10"/>
        </w:rPr>
        <w:t xml:space="preserve">and even </w:t>
      </w:r>
      <w:r w:rsidRPr="002E0807">
        <w:rPr>
          <w:rFonts w:asciiTheme="minorHAnsi" w:hAnsiTheme="minorHAnsi" w:cstheme="minorHAnsi"/>
          <w:u w:val="single"/>
        </w:rPr>
        <w:t>corruption and fraud</w:t>
      </w:r>
      <w:r w:rsidRPr="002E0807">
        <w:rPr>
          <w:rFonts w:asciiTheme="minorHAnsi" w:hAnsiTheme="minorHAnsi" w:cstheme="minorHAnsi"/>
          <w:sz w:val="10"/>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2E0807">
        <w:rPr>
          <w:rFonts w:asciiTheme="minorHAnsi" w:hAnsiTheme="minorHAnsi" w:cstheme="minorHAnsi"/>
          <w:u w:val="single"/>
        </w:rPr>
        <w:t>a national security threa</w:t>
      </w:r>
      <w:r w:rsidRPr="002E0807">
        <w:rPr>
          <w:rFonts w:asciiTheme="minorHAnsi" w:hAnsiTheme="minorHAnsi" w:cstheme="minorHAnsi"/>
          <w:sz w:val="10"/>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2E0807">
        <w:rPr>
          <w:rFonts w:asciiTheme="minorHAnsi" w:hAnsiTheme="minorHAnsi" w:cstheme="minorHAnsi"/>
          <w:u w:val="single"/>
        </w:rPr>
        <w:t>67 percent of</w:t>
      </w:r>
      <w:r w:rsidRPr="002E0807">
        <w:rPr>
          <w:rFonts w:asciiTheme="minorHAnsi" w:hAnsiTheme="minorHAnsi" w:cstheme="minorHAnsi"/>
          <w:sz w:val="10"/>
        </w:rPr>
        <w:t xml:space="preserve"> 183 </w:t>
      </w:r>
      <w:r w:rsidRPr="002E0807">
        <w:rPr>
          <w:rFonts w:asciiTheme="minorHAnsi" w:hAnsiTheme="minorHAnsi" w:cstheme="minorHAnsi"/>
          <w:u w:val="single"/>
        </w:rPr>
        <w:t>major weapons systems contracts had no competition</w:t>
      </w:r>
      <w:r w:rsidRPr="002E0807">
        <w:rPr>
          <w:rFonts w:asciiTheme="minorHAnsi" w:hAnsiTheme="minorHAnsi" w:cstheme="minorHAnsi"/>
          <w:sz w:val="10"/>
        </w:rPr>
        <w:t xml:space="preserve"> and almost half of contracts went to a handful of firms. Of course, consolidation also means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 xml:space="preserve">Defense Department </w:t>
      </w:r>
      <w:r w:rsidRPr="002E0807">
        <w:rPr>
          <w:rFonts w:asciiTheme="minorHAnsi" w:hAnsiTheme="minorHAnsi" w:cstheme="minorHAnsi"/>
          <w:b/>
          <w:bCs/>
          <w:u w:val="single"/>
        </w:rPr>
        <w:t xml:space="preserve">is </w:t>
      </w:r>
      <w:r w:rsidRPr="002E0807">
        <w:rPr>
          <w:rFonts w:asciiTheme="minorHAnsi" w:hAnsiTheme="minorHAnsi" w:cstheme="minorHAnsi"/>
          <w:b/>
          <w:bCs/>
          <w:highlight w:val="cyan"/>
          <w:u w:val="single"/>
        </w:rPr>
        <w:t>in a symbiotic</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relationship</w:t>
      </w:r>
      <w:r w:rsidRPr="002E0807">
        <w:rPr>
          <w:rFonts w:asciiTheme="minorHAnsi" w:hAnsiTheme="minorHAnsi" w:cstheme="minorHAnsi"/>
          <w:sz w:val="10"/>
        </w:rPr>
        <w:t xml:space="preserve"> with these big contractors. Some </w:t>
      </w:r>
      <w:r w:rsidRPr="002E0807">
        <w:rPr>
          <w:rFonts w:asciiTheme="minorHAnsi" w:hAnsiTheme="minorHAnsi" w:cstheme="minorHAnsi"/>
          <w:u w:val="single"/>
        </w:rPr>
        <w:t>startup executives</w:t>
      </w:r>
      <w:r w:rsidRPr="002E0807">
        <w:rPr>
          <w:rFonts w:asciiTheme="minorHAnsi" w:hAnsiTheme="minorHAnsi" w:cstheme="minorHAnsi"/>
          <w:sz w:val="10"/>
        </w:rPr>
        <w:t xml:space="preserve"> wanting to sell to the government thus </w:t>
      </w:r>
      <w:r w:rsidRPr="002E0807">
        <w:rPr>
          <w:rFonts w:asciiTheme="minorHAnsi" w:hAnsiTheme="minorHAnsi" w:cstheme="minorHAnsi"/>
          <w:u w:val="single"/>
        </w:rPr>
        <w:t>see the Pentagon as “</w:t>
      </w:r>
      <w:r w:rsidRPr="002E0807">
        <w:rPr>
          <w:rFonts w:asciiTheme="minorHAnsi" w:hAnsiTheme="minorHAnsi" w:cstheme="minorHAnsi"/>
          <w:b/>
          <w:bCs/>
          <w:u w:val="single"/>
        </w:rPr>
        <w:t>a bad customer</w:t>
      </w:r>
      <w:r w:rsidRPr="002E0807">
        <w:rPr>
          <w:rFonts w:asciiTheme="minorHAnsi" w:hAnsiTheme="minorHAnsi" w:cstheme="minorHAnsi"/>
          <w:sz w:val="10"/>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2E0807">
        <w:rPr>
          <w:rFonts w:asciiTheme="minorHAnsi" w:hAnsiTheme="minorHAnsi" w:cstheme="minorHAnsi"/>
          <w:u w:val="single"/>
        </w:rPr>
        <w:t>monopolists retain power</w:t>
      </w:r>
      <w:r w:rsidRPr="002E0807">
        <w:rPr>
          <w:rFonts w:asciiTheme="minorHAnsi" w:hAnsiTheme="minorHAnsi" w:cstheme="minorHAnsi"/>
          <w:sz w:val="10"/>
        </w:rPr>
        <w:t xml:space="preserve"> (and profits), </w:t>
      </w:r>
      <w:r w:rsidRPr="002E0807">
        <w:rPr>
          <w:rFonts w:asciiTheme="minorHAnsi" w:hAnsiTheme="minorHAnsi" w:cstheme="minorHAnsi"/>
          <w:u w:val="single"/>
        </w:rPr>
        <w:t>even if they</w:t>
      </w:r>
      <w:r w:rsidRPr="002E0807">
        <w:rPr>
          <w:rFonts w:asciiTheme="minorHAnsi" w:hAnsiTheme="minorHAnsi" w:cstheme="minorHAnsi"/>
          <w:sz w:val="10"/>
        </w:rPr>
        <w:t xml:space="preserve"> overcharge taxpayers and </w:t>
      </w:r>
      <w:r w:rsidRPr="002E0807">
        <w:rPr>
          <w:rFonts w:asciiTheme="minorHAnsi" w:hAnsiTheme="minorHAnsi" w:cstheme="minorHAnsi"/>
          <w:u w:val="single"/>
        </w:rPr>
        <w:t>risk the safety of military personnel</w:t>
      </w:r>
      <w:r w:rsidRPr="002E0807">
        <w:rPr>
          <w:rFonts w:asciiTheme="minorHAnsi" w:hAnsiTheme="minorHAnsi" w:cstheme="minorHAnsi"/>
          <w:sz w:val="10"/>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2E0807">
        <w:rPr>
          <w:rFonts w:asciiTheme="minorHAnsi" w:hAnsiTheme="minorHAnsi" w:cstheme="minorHAnsi"/>
          <w:u w:val="single"/>
        </w:rPr>
        <w:t>knowingly supplied defective weapons sights to U.S. forces</w:t>
      </w:r>
      <w:r w:rsidRPr="002E0807">
        <w:rPr>
          <w:rFonts w:asciiTheme="minorHAnsi" w:hAnsiTheme="minorHAnsi" w:cstheme="minorHAnsi"/>
          <w:sz w:val="10"/>
        </w:rPr>
        <w:t xml:space="preserve">.80 </w:t>
      </w:r>
      <w:r w:rsidRPr="002E0807">
        <w:rPr>
          <w:rFonts w:asciiTheme="minorHAnsi" w:hAnsiTheme="minorHAnsi" w:cstheme="minorHAnsi"/>
          <w:u w:val="single"/>
        </w:rPr>
        <w:t>Consolidation</w:t>
      </w:r>
      <w:r w:rsidRPr="002E0807">
        <w:rPr>
          <w:rFonts w:asciiTheme="minorHAnsi" w:hAnsiTheme="minorHAnsi" w:cstheme="minorHAnsi"/>
          <w:sz w:val="10"/>
        </w:rPr>
        <w:t xml:space="preserve"> also </w:t>
      </w:r>
      <w:r w:rsidRPr="002E0807">
        <w:rPr>
          <w:rFonts w:asciiTheme="minorHAnsi" w:hAnsiTheme="minorHAnsi" w:cstheme="minorHAnsi"/>
          <w:u w:val="single"/>
        </w:rPr>
        <w:t>threatens U.S. defense capacity</w:t>
      </w:r>
      <w:r w:rsidRPr="002E0807">
        <w:rPr>
          <w:rFonts w:asciiTheme="minorHAnsi" w:hAnsiTheme="minorHAnsi" w:cstheme="minorHAnsi"/>
          <w:sz w:val="10"/>
        </w:rPr>
        <w:t xml:space="preserve">. The decline of competition, according to a 2019 Pentagon report, leaves the military vulnerable to “sole source suppliers, capacity shortfalls, a lack of competition, a lack of workforce skills, and unstable demand.”81 </w:t>
      </w:r>
      <w:r w:rsidRPr="002E0807">
        <w:rPr>
          <w:rFonts w:asciiTheme="minorHAnsi" w:hAnsiTheme="minorHAnsi" w:cstheme="minorHAnsi"/>
          <w:u w:val="single"/>
        </w:rPr>
        <w:t>With</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limited number of producers</w:t>
      </w:r>
      <w:r w:rsidRPr="002E0807">
        <w:rPr>
          <w:rFonts w:asciiTheme="minorHAnsi" w:hAnsiTheme="minorHAnsi" w:cstheme="minorHAnsi"/>
          <w:b/>
          <w:bCs/>
          <w:u w:val="single"/>
        </w:rPr>
        <w:t xml:space="preserve">, there is </w:t>
      </w:r>
      <w:r w:rsidRPr="002E0807">
        <w:rPr>
          <w:rFonts w:asciiTheme="minorHAnsi" w:hAnsiTheme="minorHAnsi" w:cstheme="minorHAnsi"/>
          <w:b/>
          <w:bCs/>
          <w:highlight w:val="cyan"/>
          <w:u w:val="single"/>
        </w:rPr>
        <w:t>less</w:t>
      </w:r>
      <w:r w:rsidRPr="002E0807">
        <w:rPr>
          <w:rFonts w:asciiTheme="minorHAnsi" w:hAnsiTheme="minorHAnsi" w:cstheme="minorHAnsi"/>
          <w:b/>
          <w:bCs/>
          <w:u w:val="single"/>
        </w:rPr>
        <w:t xml:space="preserve"> talent and knowhow</w:t>
      </w:r>
      <w:r w:rsidRPr="002E0807">
        <w:rPr>
          <w:rFonts w:asciiTheme="minorHAnsi" w:hAnsiTheme="minorHAnsi" w:cstheme="minorHAnsi"/>
          <w:sz w:val="10"/>
        </w:rPr>
        <w:t xml:space="preserve"> available in the country if there is a need </w:t>
      </w:r>
      <w:r w:rsidRPr="002E0807">
        <w:rPr>
          <w:rFonts w:asciiTheme="minorHAnsi" w:hAnsiTheme="minorHAnsi" w:cstheme="minorHAnsi"/>
          <w:b/>
          <w:bCs/>
          <w:u w:val="single"/>
        </w:rPr>
        <w:t xml:space="preserve">to build </w:t>
      </w:r>
      <w:r w:rsidRPr="002E0807">
        <w:rPr>
          <w:rFonts w:asciiTheme="minorHAnsi" w:hAnsiTheme="minorHAnsi" w:cstheme="minorHAnsi"/>
          <w:b/>
          <w:bCs/>
          <w:highlight w:val="cyan"/>
          <w:u w:val="single"/>
        </w:rPr>
        <w:t>capacity</w:t>
      </w:r>
      <w:r w:rsidRPr="002E0807">
        <w:rPr>
          <w:rFonts w:asciiTheme="minorHAnsi" w:hAnsiTheme="minorHAnsi" w:cstheme="minorHAnsi"/>
          <w:b/>
          <w:bCs/>
          <w:u w:val="single"/>
        </w:rPr>
        <w:t xml:space="preserve"> rapidly</w:t>
      </w:r>
      <w:r w:rsidRPr="002E0807">
        <w:rPr>
          <w:rFonts w:asciiTheme="minorHAnsi" w:hAnsiTheme="minorHAnsi" w:cstheme="minorHAnsi"/>
          <w:sz w:val="10"/>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2E0807">
        <w:rPr>
          <w:rFonts w:asciiTheme="minorHAnsi" w:hAnsiTheme="minorHAnsi" w:cstheme="minorHAnsi"/>
          <w:u w:val="single"/>
        </w:rPr>
        <w:t>“China is the single or sole supplier for a number of specialty chemicals used in munitions and missiles</w:t>
      </w:r>
      <w:r w:rsidRPr="002E0807">
        <w:rPr>
          <w:rFonts w:asciiTheme="minorHAnsi" w:hAnsiTheme="minorHAnsi" w:cstheme="minorHAnsi"/>
          <w:sz w:val="10"/>
        </w:rPr>
        <w:t>.” In other areas too, the risks of losing access to critical resources are real. Describing the problem of limited carbon fiber sources, the same Pentagon report notes, “[a</w:t>
      </w:r>
      <w:r w:rsidRPr="002E0807">
        <w:rPr>
          <w:rFonts w:asciiTheme="minorHAnsi" w:hAnsiTheme="minorHAnsi" w:cstheme="minorHAnsi"/>
          <w:u w:val="single"/>
        </w:rPr>
        <w:t xml:space="preserve">] sudden and catastrophic loss of supply would disrupt DoD missile, satellite, space launch, and other defense manufacturing programs. In many cases, </w:t>
      </w:r>
      <w:r w:rsidRPr="002E0807">
        <w:rPr>
          <w:rFonts w:asciiTheme="minorHAnsi" w:hAnsiTheme="minorHAnsi" w:cstheme="minorHAnsi"/>
          <w:b/>
          <w:bCs/>
          <w:highlight w:val="cyan"/>
          <w:u w:val="single"/>
        </w:rPr>
        <w:t>there are no substitutes</w:t>
      </w:r>
      <w:r w:rsidRPr="002E0807">
        <w:rPr>
          <w:rFonts w:asciiTheme="minorHAnsi" w:hAnsiTheme="minorHAnsi" w:cstheme="minorHAnsi"/>
          <w:b/>
          <w:bCs/>
          <w:u w:val="single"/>
        </w:rPr>
        <w:t xml:space="preserve"> readily available</w:t>
      </w:r>
      <w:r w:rsidRPr="002E0807">
        <w:rPr>
          <w:rFonts w:asciiTheme="minorHAnsi" w:hAnsiTheme="minorHAnsi" w:cstheme="minorHAnsi"/>
          <w:sz w:val="10"/>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2E0807">
        <w:rPr>
          <w:rFonts w:asciiTheme="minorHAnsi" w:hAnsiTheme="minorHAnsi" w:cstheme="minorHAnsi"/>
          <w:u w:val="single"/>
        </w:rPr>
        <w:t xml:space="preserve">Over time, </w:t>
      </w:r>
      <w:r w:rsidRPr="002E0807">
        <w:rPr>
          <w:rFonts w:asciiTheme="minorHAnsi" w:hAnsiTheme="minorHAnsi" w:cstheme="minorHAnsi"/>
          <w:highlight w:val="cyan"/>
          <w:u w:val="single"/>
        </w:rPr>
        <w:t>as contracts move to tech</w:t>
      </w:r>
      <w:r w:rsidRPr="002E0807">
        <w:rPr>
          <w:rFonts w:asciiTheme="minorHAnsi" w:hAnsiTheme="minorHAnsi" w:cstheme="minorHAnsi"/>
          <w:u w:val="single"/>
        </w:rPr>
        <w:t xml:space="preserve"> behemoths, there will no longer be competitive alternatives</w:t>
      </w:r>
      <w:r w:rsidRPr="002E0807">
        <w:rPr>
          <w:rFonts w:asciiTheme="minorHAnsi" w:hAnsiTheme="minorHAnsi" w:cstheme="minorHAnsi"/>
          <w:sz w:val="10"/>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2E0807">
        <w:rPr>
          <w:rFonts w:asciiTheme="minorHAnsi" w:hAnsiTheme="minorHAnsi" w:cstheme="minorHAnsi"/>
          <w:b/>
          <w:bCs/>
          <w:highlight w:val="cyan"/>
          <w:u w:val="single"/>
        </w:rPr>
        <w:t>The goal should be to encourage competition</w:t>
      </w:r>
      <w:r w:rsidRPr="002E0807">
        <w:rPr>
          <w:rFonts w:asciiTheme="minorHAnsi" w:hAnsiTheme="minorHAnsi" w:cstheme="minorHAnsi"/>
          <w:b/>
          <w:bCs/>
          <w:u w:val="single"/>
        </w:rPr>
        <w:t xml:space="preserve"> in the tech sector so that there are multiple contractors available</w:t>
      </w:r>
      <w:r w:rsidRPr="002E0807">
        <w:rPr>
          <w:rFonts w:asciiTheme="minorHAnsi" w:hAnsiTheme="minorHAnsi" w:cstheme="minorHAnsi"/>
          <w:u w:val="single"/>
        </w:rPr>
        <w:t>.</w:t>
      </w:r>
      <w:r w:rsidRPr="002E0807">
        <w:rPr>
          <w:rFonts w:asciiTheme="minorHAnsi" w:hAnsiTheme="minorHAnsi" w:cstheme="minorHAnsi"/>
          <w:sz w:val="10"/>
        </w:rPr>
        <w:t xml:space="preserve"> As former secretary of homeland security Michael Chertoff has said, defending the antitrust case against Qualcomm, “</w:t>
      </w:r>
      <w:r w:rsidRPr="002E0807">
        <w:rPr>
          <w:rFonts w:asciiTheme="minorHAnsi" w:hAnsiTheme="minorHAnsi" w:cstheme="minorHAnsi"/>
          <w:highlight w:val="cyan"/>
          <w:u w:val="single"/>
        </w:rPr>
        <w:t>a single-source</w:t>
      </w:r>
      <w:r w:rsidRPr="002E0807">
        <w:rPr>
          <w:rFonts w:asciiTheme="minorHAnsi" w:hAnsiTheme="minorHAnsi" w:cstheme="minorHAnsi"/>
          <w:u w:val="single"/>
        </w:rPr>
        <w:t xml:space="preserve"> national champion </w:t>
      </w:r>
      <w:r w:rsidRPr="002E0807">
        <w:rPr>
          <w:rFonts w:asciiTheme="minorHAnsi" w:hAnsiTheme="minorHAnsi" w:cstheme="minorHAnsi"/>
          <w:highlight w:val="cyan"/>
          <w:u w:val="single"/>
        </w:rPr>
        <w:t>creates an unacceptable risk</w:t>
      </w:r>
      <w:r w:rsidRPr="002E0807">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2E0807">
        <w:rPr>
          <w:rFonts w:asciiTheme="minorHAnsi" w:hAnsiTheme="minorHAnsi" w:cstheme="minorHAnsi"/>
          <w:sz w:val="10"/>
        </w:rPr>
        <w:t xml:space="preserve">.”89 The consequence of consolidation in tech is that taxpayers will likely see higher bills even as innovation slows due to reduced competition. Worse still, </w:t>
      </w:r>
      <w:r w:rsidRPr="002E0807">
        <w:rPr>
          <w:rFonts w:asciiTheme="minorHAnsi" w:hAnsiTheme="minorHAnsi" w:cstheme="minorHAnsi"/>
          <w:b/>
          <w:bCs/>
          <w:highlight w:val="cyan"/>
          <w:u w:val="single"/>
        </w:rPr>
        <w:t>every</w:t>
      </w:r>
      <w:r w:rsidRPr="002E0807">
        <w:rPr>
          <w:rFonts w:asciiTheme="minorHAnsi" w:hAnsiTheme="minorHAnsi" w:cstheme="minorHAnsi"/>
          <w:b/>
          <w:bCs/>
          <w:u w:val="single"/>
        </w:rPr>
        <w:t xml:space="preserve"> taxpayer </w:t>
      </w:r>
      <w:r w:rsidRPr="002E0807">
        <w:rPr>
          <w:rFonts w:asciiTheme="minorHAnsi" w:hAnsiTheme="minorHAnsi" w:cstheme="minorHAnsi"/>
          <w:b/>
          <w:bCs/>
          <w:highlight w:val="cyan"/>
          <w:u w:val="single"/>
        </w:rPr>
        <w:t xml:space="preserve">dollar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goes to monopoly profits</w:t>
      </w:r>
      <w:r w:rsidRPr="002E0807">
        <w:rPr>
          <w:rFonts w:asciiTheme="minorHAnsi" w:hAnsiTheme="minorHAnsi" w:cstheme="minorHAnsi"/>
          <w:sz w:val="10"/>
        </w:rPr>
        <w:t>—whether in the form of higher prices or fraud and corruption—</w:t>
      </w:r>
      <w:r w:rsidRPr="002E0807">
        <w:rPr>
          <w:rFonts w:asciiTheme="minorHAnsi" w:hAnsiTheme="minorHAnsi" w:cstheme="minorHAnsi"/>
          <w:b/>
          <w:bCs/>
          <w:highlight w:val="cyan"/>
          <w:u w:val="single"/>
        </w:rPr>
        <w:t>is a dollar that is not going toward innovation</w:t>
      </w:r>
      <w:r w:rsidRPr="002E0807">
        <w:rPr>
          <w:rFonts w:asciiTheme="minorHAnsi" w:hAnsiTheme="minorHAnsi" w:cstheme="minorHAnsi"/>
          <w:sz w:val="10"/>
        </w:rPr>
        <w:t xml:space="preserve"> for the future. </w:t>
      </w:r>
      <w:r w:rsidRPr="002E0807">
        <w:rPr>
          <w:rFonts w:asciiTheme="minorHAnsi" w:hAnsiTheme="minorHAnsi" w:cstheme="minorHAnsi"/>
          <w:u w:val="single"/>
        </w:rPr>
        <w:t>A concentrated defense sector means</w:t>
      </w:r>
      <w:r w:rsidRPr="002E0807">
        <w:rPr>
          <w:rFonts w:asciiTheme="minorHAnsi" w:hAnsiTheme="minorHAnsi" w:cstheme="minorHAnsi"/>
          <w:sz w:val="10"/>
        </w:rPr>
        <w:t xml:space="preserve"> not only </w:t>
      </w:r>
      <w:r w:rsidRPr="002E0807">
        <w:rPr>
          <w:rFonts w:asciiTheme="minorHAnsi" w:hAnsiTheme="minorHAnsi" w:cstheme="minorHAnsi"/>
          <w:u w:val="single"/>
        </w:rPr>
        <w:t>less innovation due to the lack of competition</w:t>
      </w:r>
      <w:r w:rsidRPr="002E0807">
        <w:rPr>
          <w:rFonts w:asciiTheme="minorHAnsi" w:hAnsiTheme="minorHAnsi" w:cstheme="minorHAnsi"/>
          <w:sz w:val="10"/>
        </w:rPr>
        <w:t xml:space="preserve"> in the sector; </w:t>
      </w:r>
      <w:r w:rsidRPr="002E0807">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7E48D292"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Specifically true of </w:t>
      </w:r>
      <w:r w:rsidRPr="002E0807">
        <w:rPr>
          <w:rFonts w:asciiTheme="minorHAnsi" w:hAnsiTheme="minorHAnsi" w:cstheme="minorHAnsi"/>
          <w:u w:val="single"/>
        </w:rPr>
        <w:t>AI</w:t>
      </w:r>
      <w:r w:rsidRPr="002E0807">
        <w:rPr>
          <w:rFonts w:asciiTheme="minorHAnsi" w:hAnsiTheme="minorHAnsi" w:cstheme="minorHAnsi"/>
        </w:rPr>
        <w:t xml:space="preserve"> --- Platform research falls </w:t>
      </w:r>
      <w:r w:rsidRPr="002E0807">
        <w:rPr>
          <w:rFonts w:asciiTheme="minorHAnsi" w:hAnsiTheme="minorHAnsi" w:cstheme="minorHAnsi"/>
          <w:u w:val="single"/>
        </w:rPr>
        <w:t>prey</w:t>
      </w:r>
      <w:r w:rsidRPr="002E0807">
        <w:rPr>
          <w:rFonts w:asciiTheme="minorHAnsi" w:hAnsiTheme="minorHAnsi" w:cstheme="minorHAnsi"/>
        </w:rPr>
        <w:t xml:space="preserve"> to </w:t>
      </w:r>
      <w:r w:rsidRPr="002E0807">
        <w:rPr>
          <w:rFonts w:asciiTheme="minorHAnsi" w:hAnsiTheme="minorHAnsi" w:cstheme="minorHAnsi"/>
          <w:u w:val="single"/>
        </w:rPr>
        <w:t>priority divergence</w:t>
      </w:r>
    </w:p>
    <w:p w14:paraId="4AC3380E"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Konkel, 21</w:t>
      </w:r>
      <w:r w:rsidRPr="002E0807">
        <w:rPr>
          <w:rFonts w:asciiTheme="minorHAnsi" w:hAnsiTheme="minorHAnsi" w:cstheme="minorHAnsi"/>
        </w:rPr>
        <w:t xml:space="preserve"> (Citing study by CSET, policy research organization within Georgetown University’s Walsh School of Foreign Service. Frank Konkel, Nextgov’s executive editor. He writes about the intersection of government and technology. B.S in journalism from Michigan State, 4-23-2021, accessed on 8-6-2021, Nextgov.com, "Study Shines a Light on Big Tech’s AI Investments", </w:t>
      </w:r>
      <w:hyperlink r:id="rId10" w:history="1">
        <w:r w:rsidRPr="002E0807">
          <w:rPr>
            <w:rStyle w:val="Hyperlink"/>
            <w:rFonts w:asciiTheme="minorHAnsi" w:hAnsiTheme="minorHAnsi" w:cstheme="minorHAnsi"/>
          </w:rPr>
          <w:t>https://www.nextgov.com/emerging-tech/2021/04/study-shines-light-big-techs-ai-investments/173561/)//Babcii</w:t>
        </w:r>
      </w:hyperlink>
    </w:p>
    <w:p w14:paraId="3E4A453B"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sz w:val="14"/>
        </w:rPr>
        <w:t xml:space="preserve">A </w:t>
      </w:r>
      <w:r w:rsidRPr="002E0807">
        <w:rPr>
          <w:rFonts w:asciiTheme="minorHAnsi" w:hAnsiTheme="minorHAnsi" w:cstheme="minorHAnsi"/>
          <w:u w:val="single"/>
        </w:rPr>
        <w:t>study released this week indicates</w:t>
      </w:r>
      <w:r w:rsidRPr="002E0807">
        <w:rPr>
          <w:rFonts w:asciiTheme="minorHAnsi" w:hAnsiTheme="minorHAnsi" w:cstheme="minorHAnsi"/>
          <w:sz w:val="14"/>
        </w:rPr>
        <w:t xml:space="preserve"> leading private sector </w:t>
      </w:r>
      <w:r w:rsidRPr="002E0807">
        <w:rPr>
          <w:rFonts w:asciiTheme="minorHAnsi" w:hAnsiTheme="minorHAnsi" w:cstheme="minorHAnsi"/>
          <w:u w:val="single"/>
        </w:rPr>
        <w:t xml:space="preserve">tech companies’ </w:t>
      </w:r>
      <w:r w:rsidRPr="002E0807">
        <w:rPr>
          <w:rFonts w:asciiTheme="minorHAnsi" w:hAnsiTheme="minorHAnsi" w:cstheme="minorHAnsi"/>
          <w:highlight w:val="cyan"/>
          <w:u w:val="single"/>
        </w:rPr>
        <w:t>investments</w:t>
      </w:r>
      <w:r w:rsidRPr="002E0807">
        <w:rPr>
          <w:rFonts w:asciiTheme="minorHAnsi" w:hAnsiTheme="minorHAnsi" w:cstheme="minorHAnsi"/>
          <w:u w:val="single"/>
        </w:rPr>
        <w:t xml:space="preserve"> in a</w:t>
      </w:r>
      <w:r w:rsidRPr="002E0807">
        <w:rPr>
          <w:rFonts w:asciiTheme="minorHAnsi" w:hAnsiTheme="minorHAnsi" w:cstheme="minorHAnsi"/>
          <w:sz w:val="14"/>
        </w:rPr>
        <w:t xml:space="preserve">rtificial </w:t>
      </w:r>
      <w:r w:rsidRPr="002E0807">
        <w:rPr>
          <w:rFonts w:asciiTheme="minorHAnsi" w:hAnsiTheme="minorHAnsi" w:cstheme="minorHAnsi"/>
          <w:u w:val="single"/>
        </w:rPr>
        <w:t>i</w:t>
      </w:r>
      <w:r w:rsidRPr="002E0807">
        <w:rPr>
          <w:rFonts w:asciiTheme="minorHAnsi" w:hAnsiTheme="minorHAnsi" w:cstheme="minorHAnsi"/>
          <w:sz w:val="14"/>
        </w:rPr>
        <w:t xml:space="preserve">ntelligence </w:t>
      </w:r>
      <w:r w:rsidRPr="002E0807">
        <w:rPr>
          <w:rFonts w:asciiTheme="minorHAnsi" w:hAnsiTheme="minorHAnsi" w:cstheme="minorHAnsi"/>
          <w:highlight w:val="cyan"/>
          <w:u w:val="single"/>
        </w:rPr>
        <w:t xml:space="preserve">may </w:t>
      </w:r>
      <w:r w:rsidRPr="002E0807">
        <w:rPr>
          <w:rFonts w:asciiTheme="minorHAnsi" w:hAnsiTheme="minorHAnsi" w:cstheme="minorHAnsi"/>
          <w:b/>
          <w:bCs/>
          <w:highlight w:val="cyan"/>
          <w:u w:val="single"/>
        </w:rPr>
        <w:t>not ensure</w:t>
      </w:r>
      <w:r w:rsidRPr="002E0807">
        <w:rPr>
          <w:rFonts w:asciiTheme="minorHAnsi" w:hAnsiTheme="minorHAnsi" w:cstheme="minorHAnsi"/>
          <w:b/>
          <w:bCs/>
          <w:u w:val="single"/>
        </w:rPr>
        <w:t xml:space="preserve"> “long-term</w:t>
      </w:r>
      <w:r w:rsidRPr="002E0807">
        <w:rPr>
          <w:rFonts w:asciiTheme="minorHAnsi" w:hAnsiTheme="minorHAnsi" w:cstheme="minorHAnsi"/>
          <w:sz w:val="14"/>
        </w:rPr>
        <w:t xml:space="preserve"> national </w:t>
      </w:r>
      <w:r w:rsidRPr="002E0807">
        <w:rPr>
          <w:rFonts w:asciiTheme="minorHAnsi" w:hAnsiTheme="minorHAnsi" w:cstheme="minorHAnsi"/>
          <w:b/>
          <w:bCs/>
          <w:highlight w:val="cyan"/>
          <w:u w:val="single"/>
        </w:rPr>
        <w:t>competitiveness</w:t>
      </w:r>
      <w:r w:rsidRPr="002E0807">
        <w:rPr>
          <w:rFonts w:asciiTheme="minorHAnsi" w:hAnsiTheme="minorHAnsi" w:cstheme="minorHAnsi"/>
          <w:sz w:val="14"/>
        </w:rPr>
        <w:t xml:space="preserve">” within the United States. </w:t>
      </w:r>
      <w:r w:rsidRPr="002E0807">
        <w:rPr>
          <w:rFonts w:asciiTheme="minorHAnsi" w:hAnsiTheme="minorHAnsi" w:cstheme="minorHAnsi"/>
          <w:u w:val="single"/>
        </w:rPr>
        <w:t>Conducted by the</w:t>
      </w:r>
      <w:hyperlink r:id="rId11" w:tgtFrame="_blank" w:history="1">
        <w:r w:rsidRPr="002E0807">
          <w:rPr>
            <w:rStyle w:val="Hyperlink"/>
            <w:rFonts w:asciiTheme="minorHAnsi" w:hAnsiTheme="minorHAnsi" w:cstheme="minorHAnsi"/>
            <w:b/>
            <w:bCs/>
            <w:u w:val="single"/>
          </w:rPr>
          <w:t xml:space="preserve"> Center for Security and Emerging Technology</w:t>
        </w:r>
      </w:hyperlink>
      <w:r w:rsidRPr="002E0807">
        <w:rPr>
          <w:rFonts w:asciiTheme="minorHAnsi" w:hAnsiTheme="minorHAnsi" w:cstheme="minorHAnsi"/>
          <w:u w:val="single"/>
        </w:rPr>
        <w:t xml:space="preserve">, the study maps the </w:t>
      </w:r>
      <w:r w:rsidRPr="002E0807">
        <w:rPr>
          <w:rFonts w:asciiTheme="minorHAnsi" w:hAnsiTheme="minorHAnsi" w:cstheme="minorHAnsi"/>
          <w:highlight w:val="cyan"/>
          <w:u w:val="single"/>
        </w:rPr>
        <w:t xml:space="preserve">research agendas </w:t>
      </w:r>
      <w:r w:rsidRPr="002E0807">
        <w:rPr>
          <w:rFonts w:asciiTheme="minorHAnsi" w:hAnsiTheme="minorHAnsi" w:cstheme="minorHAnsi"/>
          <w:u w:val="single"/>
        </w:rPr>
        <w:t xml:space="preserve">of </w:t>
      </w:r>
      <w:r w:rsidRPr="002E0807">
        <w:rPr>
          <w:rFonts w:asciiTheme="minorHAnsi" w:hAnsiTheme="minorHAnsi" w:cstheme="minorHAnsi"/>
          <w:b/>
          <w:bCs/>
          <w:u w:val="single"/>
        </w:rPr>
        <w:t>Apple, Amazon, Facebook, Google,</w:t>
      </w:r>
      <w:r w:rsidRPr="002E0807">
        <w:rPr>
          <w:rFonts w:asciiTheme="minorHAnsi" w:hAnsiTheme="minorHAnsi" w:cstheme="minorHAnsi"/>
          <w:u w:val="single"/>
        </w:rPr>
        <w:t xml:space="preserve"> </w:t>
      </w:r>
      <w:r w:rsidRPr="002E0807">
        <w:rPr>
          <w:rFonts w:asciiTheme="minorHAnsi" w:hAnsiTheme="minorHAnsi" w:cstheme="minorHAnsi"/>
          <w:sz w:val="14"/>
        </w:rPr>
        <w:t>IBM and Microsoft</w:t>
      </w:r>
      <w:r w:rsidRPr="002E0807">
        <w:rPr>
          <w:rFonts w:asciiTheme="minorHAnsi" w:hAnsiTheme="minorHAnsi" w:cstheme="minorHAnsi"/>
          <w:u w:val="single"/>
        </w:rPr>
        <w:t xml:space="preserve"> across 60 AI areas,</w:t>
      </w:r>
      <w:r w:rsidRPr="002E0807">
        <w:rPr>
          <w:rFonts w:asciiTheme="minorHAnsi" w:hAnsiTheme="minorHAnsi" w:cstheme="minorHAnsi"/>
          <w:sz w:val="14"/>
        </w:rPr>
        <w:t xml:space="preserve"> including robotics and grasping to optimization. </w:t>
      </w:r>
      <w:r w:rsidRPr="002E0807">
        <w:rPr>
          <w:rFonts w:asciiTheme="minorHAnsi" w:hAnsiTheme="minorHAnsi" w:cstheme="minorHAnsi"/>
          <w:u w:val="single"/>
        </w:rPr>
        <w:t xml:space="preserve">The study </w:t>
      </w:r>
      <w:r w:rsidRPr="002E0807">
        <w:rPr>
          <w:rFonts w:asciiTheme="minorHAnsi" w:hAnsiTheme="minorHAnsi" w:cstheme="minorHAnsi"/>
          <w:b/>
          <w:bCs/>
          <w:highlight w:val="cyan"/>
          <w:u w:val="single"/>
        </w:rPr>
        <w:t xml:space="preserve">indicates </w:t>
      </w:r>
      <w:r w:rsidRPr="002E0807">
        <w:rPr>
          <w:rFonts w:asciiTheme="minorHAnsi" w:hAnsiTheme="minorHAnsi" w:cstheme="minorHAnsi"/>
          <w:b/>
          <w:bCs/>
          <w:u w:val="single"/>
        </w:rPr>
        <w:t>“</w:t>
      </w:r>
      <w:r w:rsidRPr="002E0807">
        <w:rPr>
          <w:rFonts w:asciiTheme="minorHAnsi" w:hAnsiTheme="minorHAnsi" w:cstheme="minorHAnsi"/>
          <w:b/>
          <w:bCs/>
          <w:highlight w:val="cyan"/>
          <w:u w:val="single"/>
        </w:rPr>
        <w:t>consideration differentiation</w:t>
      </w:r>
      <w:r w:rsidRPr="002E0807">
        <w:rPr>
          <w:rFonts w:asciiTheme="minorHAnsi" w:hAnsiTheme="minorHAnsi" w:cstheme="minorHAnsi"/>
          <w:b/>
          <w:bCs/>
          <w:u w:val="single"/>
        </w:rPr>
        <w:t>”</w:t>
      </w:r>
      <w:r w:rsidRPr="002E0807">
        <w:rPr>
          <w:rFonts w:asciiTheme="minorHAnsi" w:hAnsiTheme="minorHAnsi" w:cstheme="minorHAnsi"/>
          <w:u w:val="single"/>
        </w:rPr>
        <w:t xml:space="preserve"> in prioritized AI research areas</w:t>
      </w:r>
      <w:r w:rsidRPr="002E0807">
        <w:rPr>
          <w:rFonts w:asciiTheme="minorHAnsi" w:hAnsiTheme="minorHAnsi" w:cstheme="minorHAnsi"/>
          <w:sz w:val="14"/>
        </w:rPr>
        <w:t xml:space="preserve"> among the companies </w:t>
      </w:r>
      <w:r w:rsidRPr="002E0807">
        <w:rPr>
          <w:rFonts w:asciiTheme="minorHAnsi" w:hAnsiTheme="minorHAnsi" w:cstheme="minorHAnsi"/>
          <w:highlight w:val="cyan"/>
          <w:u w:val="single"/>
        </w:rPr>
        <w:t>that</w:t>
      </w:r>
      <w:r w:rsidRPr="002E0807">
        <w:rPr>
          <w:rFonts w:asciiTheme="minorHAnsi" w:hAnsiTheme="minorHAnsi" w:cstheme="minorHAnsi"/>
          <w:sz w:val="14"/>
        </w:rPr>
        <w:t xml:space="preserve"> could </w:t>
      </w:r>
      <w:r w:rsidRPr="002E0807">
        <w:rPr>
          <w:rFonts w:asciiTheme="minorHAnsi" w:hAnsiTheme="minorHAnsi" w:cstheme="minorHAnsi"/>
          <w:highlight w:val="cyan"/>
          <w:u w:val="single"/>
        </w:rPr>
        <w:t>negative</w:t>
      </w:r>
      <w:r w:rsidRPr="002E0807">
        <w:rPr>
          <w:rFonts w:asciiTheme="minorHAnsi" w:hAnsiTheme="minorHAnsi" w:cstheme="minorHAnsi"/>
          <w:u w:val="single"/>
        </w:rPr>
        <w:t xml:space="preserve">ly impact the United States’ </w:t>
      </w:r>
      <w:r w:rsidRPr="002E0807">
        <w:rPr>
          <w:rFonts w:asciiTheme="minorHAnsi" w:hAnsiTheme="minorHAnsi" w:cstheme="minorHAnsi"/>
          <w:highlight w:val="cyan"/>
          <w:u w:val="single"/>
        </w:rPr>
        <w:t>status against</w:t>
      </w:r>
      <w:r w:rsidRPr="002E0807">
        <w:rPr>
          <w:rFonts w:asciiTheme="minorHAnsi" w:hAnsiTheme="minorHAnsi" w:cstheme="minorHAnsi"/>
          <w:u w:val="single"/>
        </w:rPr>
        <w:t xml:space="preserve"> </w:t>
      </w:r>
      <w:r w:rsidRPr="002E0807">
        <w:rPr>
          <w:rFonts w:asciiTheme="minorHAnsi" w:hAnsiTheme="minorHAnsi" w:cstheme="minorHAnsi"/>
          <w:sz w:val="14"/>
        </w:rPr>
        <w:t xml:space="preserve">near-peer </w:t>
      </w:r>
      <w:r w:rsidRPr="002E0807">
        <w:rPr>
          <w:rFonts w:asciiTheme="minorHAnsi" w:hAnsiTheme="minorHAnsi" w:cstheme="minorHAnsi"/>
          <w:b/>
          <w:bCs/>
          <w:u w:val="single"/>
        </w:rPr>
        <w:t xml:space="preserve">nation-state </w:t>
      </w:r>
      <w:r w:rsidRPr="002E0807">
        <w:rPr>
          <w:rFonts w:asciiTheme="minorHAnsi" w:hAnsiTheme="minorHAnsi" w:cstheme="minorHAnsi"/>
          <w:b/>
          <w:bCs/>
          <w:highlight w:val="cyan"/>
          <w:u w:val="single"/>
        </w:rPr>
        <w:t>rivals</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 xml:space="preserve">“None of the </w:t>
      </w:r>
      <w:r w:rsidRPr="002E0807">
        <w:rPr>
          <w:rFonts w:asciiTheme="minorHAnsi" w:hAnsiTheme="minorHAnsi" w:cstheme="minorHAnsi"/>
          <w:u w:val="single"/>
        </w:rPr>
        <w:t xml:space="preserve">leading </w:t>
      </w:r>
      <w:r w:rsidRPr="002E0807">
        <w:rPr>
          <w:rFonts w:asciiTheme="minorHAnsi" w:hAnsiTheme="minorHAnsi" w:cstheme="minorHAnsi"/>
          <w:highlight w:val="cyan"/>
          <w:u w:val="single"/>
        </w:rPr>
        <w:t>companies</w:t>
      </w:r>
      <w:r w:rsidRPr="002E0807">
        <w:rPr>
          <w:rFonts w:asciiTheme="minorHAnsi" w:hAnsiTheme="minorHAnsi" w:cstheme="minorHAnsi"/>
          <w:sz w:val="14"/>
        </w:rPr>
        <w:t xml:space="preserve"> examined in this analysis </w:t>
      </w:r>
      <w:r w:rsidRPr="002E0807">
        <w:rPr>
          <w:rFonts w:asciiTheme="minorHAnsi" w:hAnsiTheme="minorHAnsi" w:cstheme="minorHAnsi"/>
          <w:u w:val="single"/>
        </w:rPr>
        <w:t xml:space="preserve">appear to be </w:t>
      </w:r>
      <w:r w:rsidRPr="002E0807">
        <w:rPr>
          <w:rFonts w:asciiTheme="minorHAnsi" w:hAnsiTheme="minorHAnsi" w:cstheme="minorHAnsi"/>
          <w:b/>
          <w:bCs/>
          <w:highlight w:val="cyan"/>
          <w:u w:val="single"/>
        </w:rPr>
        <w:t>prioritizing work</w:t>
      </w:r>
      <w:r w:rsidRPr="002E0807">
        <w:rPr>
          <w:rFonts w:asciiTheme="minorHAnsi" w:hAnsiTheme="minorHAnsi" w:cstheme="minorHAnsi"/>
          <w:b/>
          <w:bCs/>
          <w:u w:val="single"/>
        </w:rPr>
        <w:t xml:space="preserve"> on problem areas</w:t>
      </w:r>
      <w:r w:rsidRPr="002E0807">
        <w:rPr>
          <w:rFonts w:asciiTheme="minorHAnsi" w:hAnsiTheme="minorHAnsi" w:cstheme="minorHAnsi"/>
          <w:sz w:val="14"/>
        </w:rPr>
        <w:t xml:space="preserve"> within machine learning </w:t>
      </w:r>
      <w:r w:rsidRPr="002E0807">
        <w:rPr>
          <w:rFonts w:asciiTheme="minorHAnsi" w:hAnsiTheme="minorHAnsi" w:cstheme="minorHAnsi"/>
          <w:b/>
          <w:bCs/>
          <w:highlight w:val="cyan"/>
          <w:u w:val="single"/>
        </w:rPr>
        <w:t>that will offset</w:t>
      </w:r>
      <w:r w:rsidRPr="002E0807">
        <w:rPr>
          <w:rFonts w:asciiTheme="minorHAnsi" w:hAnsiTheme="minorHAnsi" w:cstheme="minorHAnsi"/>
          <w:b/>
          <w:bCs/>
          <w:u w:val="single"/>
        </w:rPr>
        <w:t xml:space="preserve"> the broader </w:t>
      </w:r>
      <w:r w:rsidRPr="002E0807">
        <w:rPr>
          <w:rFonts w:asciiTheme="minorHAnsi" w:hAnsiTheme="minorHAnsi" w:cstheme="minorHAnsi"/>
          <w:b/>
          <w:bCs/>
          <w:highlight w:val="cyan"/>
          <w:u w:val="single"/>
        </w:rPr>
        <w:t>structural challenges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the United States faces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deploying and benefitting from the technology when </w:t>
      </w:r>
      <w:r w:rsidRPr="002E0807">
        <w:rPr>
          <w:rFonts w:asciiTheme="minorHAnsi" w:hAnsiTheme="minorHAnsi" w:cstheme="minorHAnsi"/>
          <w:b/>
          <w:bCs/>
          <w:highlight w:val="cyan"/>
          <w:u w:val="single"/>
        </w:rPr>
        <w:t>competing against authoritarian regimes</w:t>
      </w:r>
      <w:r w:rsidRPr="002E0807">
        <w:rPr>
          <w:rFonts w:asciiTheme="minorHAnsi" w:hAnsiTheme="minorHAnsi" w:cstheme="minorHAnsi"/>
          <w:b/>
          <w:bCs/>
          <w:sz w:val="14"/>
        </w:rPr>
        <w:t>,”</w:t>
      </w:r>
      <w:r w:rsidRPr="002E0807">
        <w:rPr>
          <w:rFonts w:asciiTheme="minorHAnsi" w:hAnsiTheme="minorHAnsi" w:cstheme="minorHAnsi"/>
          <w:sz w:val="14"/>
        </w:rPr>
        <w:t xml:space="preserve"> the study states. The study indicates problem areas include </w:t>
      </w:r>
      <w:r w:rsidRPr="002E0807">
        <w:rPr>
          <w:rFonts w:asciiTheme="minorHAnsi" w:hAnsiTheme="minorHAnsi" w:cstheme="minorHAnsi"/>
          <w:u w:val="single"/>
        </w:rPr>
        <w:t>federated learning, simulation learning, interpretability, few-shot learning and machine learning</w:t>
      </w:r>
      <w:r w:rsidRPr="002E0807">
        <w:rPr>
          <w:rFonts w:asciiTheme="minorHAnsi" w:hAnsiTheme="minorHAnsi" w:cstheme="minorHAnsi"/>
          <w:sz w:val="14"/>
        </w:rPr>
        <w:t xml:space="preserve"> fairness—</w:t>
      </w:r>
      <w:r w:rsidRPr="002E0807">
        <w:rPr>
          <w:rFonts w:asciiTheme="minorHAnsi" w:hAnsiTheme="minorHAnsi" w:cstheme="minorHAnsi"/>
          <w:u w:val="single"/>
        </w:rPr>
        <w:t>all subfields</w:t>
      </w:r>
      <w:r w:rsidRPr="002E0807">
        <w:rPr>
          <w:rFonts w:asciiTheme="minorHAnsi" w:hAnsiTheme="minorHAnsi" w:cstheme="minorHAnsi"/>
          <w:sz w:val="14"/>
        </w:rPr>
        <w:t xml:space="preserve"> of AI. The study’s </w:t>
      </w:r>
      <w:r w:rsidRPr="002E0807">
        <w:rPr>
          <w:rFonts w:asciiTheme="minorHAnsi" w:hAnsiTheme="minorHAnsi" w:cstheme="minorHAnsi"/>
          <w:u w:val="single"/>
        </w:rPr>
        <w:t>findings</w:t>
      </w:r>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based on numerous research papers</w:t>
      </w:r>
      <w:r w:rsidRPr="002E0807">
        <w:rPr>
          <w:rFonts w:asciiTheme="minorHAnsi" w:hAnsiTheme="minorHAnsi" w:cstheme="minorHAnsi"/>
          <w:u w:val="single"/>
        </w:rPr>
        <w:t xml:space="preserve"> published by universities since 2010 and</w:t>
      </w:r>
      <w:r w:rsidRPr="002E0807">
        <w:rPr>
          <w:rFonts w:asciiTheme="minorHAnsi" w:hAnsiTheme="minorHAnsi" w:cstheme="minorHAnsi"/>
          <w:sz w:val="14"/>
        </w:rPr>
        <w:t xml:space="preserve"> other </w:t>
      </w:r>
      <w:r w:rsidRPr="002E0807">
        <w:rPr>
          <w:rFonts w:asciiTheme="minorHAnsi" w:hAnsiTheme="minorHAnsi" w:cstheme="minorHAnsi"/>
          <w:u w:val="single"/>
        </w:rPr>
        <w:t>open-source information</w:t>
      </w:r>
      <w:r w:rsidRPr="002E0807">
        <w:rPr>
          <w:rFonts w:asciiTheme="minorHAnsi" w:hAnsiTheme="minorHAnsi" w:cstheme="minorHAnsi"/>
          <w:sz w:val="14"/>
        </w:rPr>
        <w:t xml:space="preserve">, according to its authors. The study encourages U.S. policymakers to “take into account the state of play of corporate investments’ in AI in formulating national AI policy, and suggests the U.S. government position itself as “gap filler” by addressing certain machine learning areas . “To the extent that national interests and private sector agendas converge, the U.S. government may only need to encourage existing research activity,” the study states. “To </w:t>
      </w:r>
      <w:r w:rsidRPr="002E0807">
        <w:rPr>
          <w:rFonts w:asciiTheme="minorHAnsi" w:hAnsiTheme="minorHAnsi" w:cstheme="minorHAnsi"/>
          <w:highlight w:val="cyan"/>
          <w:u w:val="single"/>
        </w:rPr>
        <w:t>the</w:t>
      </w:r>
      <w:r w:rsidRPr="002E0807">
        <w:rPr>
          <w:rFonts w:asciiTheme="minorHAnsi" w:hAnsiTheme="minorHAnsi" w:cstheme="minorHAnsi"/>
          <w:sz w:val="14"/>
        </w:rPr>
        <w:t xml:space="preserve"> extent that these interests diverge, </w:t>
      </w:r>
      <w:r w:rsidRPr="002E0807">
        <w:rPr>
          <w:rFonts w:asciiTheme="minorHAnsi" w:hAnsiTheme="minorHAnsi" w:cstheme="minorHAnsi"/>
          <w:u w:val="single"/>
        </w:rPr>
        <w:t xml:space="preserve">U.S. </w:t>
      </w:r>
      <w:r w:rsidRPr="002E0807">
        <w:rPr>
          <w:rFonts w:asciiTheme="minorHAnsi" w:hAnsiTheme="minorHAnsi" w:cstheme="minorHAnsi"/>
          <w:highlight w:val="cyan"/>
          <w:u w:val="single"/>
        </w:rPr>
        <w:t>government</w:t>
      </w:r>
      <w:r w:rsidRPr="002E0807">
        <w:rPr>
          <w:rFonts w:asciiTheme="minorHAnsi" w:hAnsiTheme="minorHAnsi" w:cstheme="minorHAnsi"/>
          <w:sz w:val="14"/>
        </w:rPr>
        <w:t xml:space="preserve"> strategy may </w:t>
      </w:r>
      <w:r w:rsidRPr="002E0807">
        <w:rPr>
          <w:rFonts w:asciiTheme="minorHAnsi" w:hAnsiTheme="minorHAnsi" w:cstheme="minorHAnsi"/>
          <w:b/>
          <w:bCs/>
          <w:highlight w:val="cyan"/>
          <w:u w:val="single"/>
        </w:rPr>
        <w:t>need to intervene</w:t>
      </w:r>
      <w:r w:rsidRPr="002E0807">
        <w:rPr>
          <w:rFonts w:asciiTheme="minorHAnsi" w:hAnsiTheme="minorHAnsi" w:cstheme="minorHAnsi"/>
          <w:b/>
          <w:bCs/>
          <w:u w:val="single"/>
        </w:rPr>
        <w:t xml:space="preserve"> more extensively in order to ensure national competitiveness</w:t>
      </w:r>
      <w:r w:rsidRPr="002E0807">
        <w:rPr>
          <w:rFonts w:asciiTheme="minorHAnsi" w:hAnsiTheme="minorHAnsi" w:cstheme="minorHAnsi"/>
          <w:u w:val="single"/>
        </w:rPr>
        <w:t xml:space="preserve"> in underinvested areas.”</w:t>
      </w:r>
    </w:p>
    <w:p w14:paraId="424EC199" w14:textId="77777777" w:rsidR="005B263D" w:rsidRPr="002E0807" w:rsidRDefault="005B263D" w:rsidP="005B263D">
      <w:pPr>
        <w:pStyle w:val="Heading4"/>
        <w:rPr>
          <w:rFonts w:asciiTheme="minorHAnsi" w:hAnsiTheme="minorHAnsi" w:cstheme="minorHAnsi"/>
          <w:u w:val="single"/>
        </w:rPr>
      </w:pPr>
      <w:r w:rsidRPr="002E0807">
        <w:rPr>
          <w:rFonts w:asciiTheme="minorHAnsi" w:hAnsiTheme="minorHAnsi" w:cstheme="minorHAnsi"/>
        </w:rPr>
        <w:t xml:space="preserve">Ending platforms </w:t>
      </w:r>
      <w:r w:rsidRPr="002E0807">
        <w:rPr>
          <w:rFonts w:asciiTheme="minorHAnsi" w:hAnsiTheme="minorHAnsi" w:cstheme="minorHAnsi"/>
          <w:u w:val="single"/>
        </w:rPr>
        <w:t>solves</w:t>
      </w:r>
      <w:r w:rsidRPr="002E0807">
        <w:rPr>
          <w:rFonts w:asciiTheme="minorHAnsi" w:hAnsiTheme="minorHAnsi" w:cstheme="minorHAnsi"/>
        </w:rPr>
        <w:t xml:space="preserve"> --- </w:t>
      </w:r>
      <w:r w:rsidRPr="002E0807">
        <w:rPr>
          <w:rFonts w:asciiTheme="minorHAnsi" w:hAnsiTheme="minorHAnsi" w:cstheme="minorHAnsi"/>
          <w:u w:val="single"/>
        </w:rPr>
        <w:t>Em</w:t>
      </w:r>
      <w:r>
        <w:rPr>
          <w:rFonts w:asciiTheme="minorHAnsi" w:hAnsiTheme="minorHAnsi" w:cstheme="minorHAnsi"/>
          <w:u w:val="single"/>
        </w:rPr>
        <w:t>pirics prove</w:t>
      </w:r>
    </w:p>
    <w:p w14:paraId="6265EA44"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7AD90AD1" w14:textId="77777777" w:rsidR="005B263D" w:rsidRPr="002E0807" w:rsidRDefault="005B263D" w:rsidP="005B263D">
      <w:pPr>
        <w:rPr>
          <w:rFonts w:asciiTheme="minorHAnsi" w:hAnsiTheme="minorHAnsi" w:cstheme="minorHAnsi"/>
          <w:sz w:val="8"/>
        </w:rPr>
      </w:pPr>
      <w:r w:rsidRPr="002E0807">
        <w:rPr>
          <w:rFonts w:asciiTheme="minorHAnsi" w:hAnsiTheme="minorHAnsi" w:cstheme="minorHAnsi"/>
          <w:sz w:val="8"/>
        </w:rPr>
        <w:t xml:space="preserve">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2E0807">
        <w:rPr>
          <w:rFonts w:asciiTheme="minorHAnsi" w:hAnsiTheme="minorHAnsi" w:cstheme="minorHAnsi"/>
          <w:u w:val="single"/>
        </w:rPr>
        <w:t>Historically</w:t>
      </w:r>
      <w:r w:rsidRPr="002E0807">
        <w:rPr>
          <w:rFonts w:asciiTheme="minorHAnsi" w:hAnsiTheme="minorHAnsi" w:cstheme="minorHAnsi"/>
          <w:sz w:val="8"/>
        </w:rPr>
        <w:t xml:space="preserve">, however, </w:t>
      </w:r>
      <w:r w:rsidRPr="002E0807">
        <w:rPr>
          <w:rFonts w:asciiTheme="minorHAnsi" w:hAnsiTheme="minorHAnsi" w:cstheme="minorHAnsi"/>
          <w:b/>
          <w:bCs/>
          <w:highlight w:val="cyan"/>
          <w:u w:val="single"/>
        </w:rPr>
        <w:t>innovation has come from</w:t>
      </w:r>
      <w:r w:rsidRPr="002E0807">
        <w:rPr>
          <w:rFonts w:asciiTheme="minorHAnsi" w:hAnsiTheme="minorHAnsi" w:cstheme="minorHAnsi"/>
          <w:sz w:val="8"/>
        </w:rPr>
        <w:t xml:space="preserve"> a mix of </w:t>
      </w:r>
      <w:r w:rsidRPr="002E0807">
        <w:rPr>
          <w:rFonts w:asciiTheme="minorHAnsi" w:hAnsiTheme="minorHAnsi" w:cstheme="minorHAnsi"/>
          <w:b/>
          <w:bCs/>
          <w:highlight w:val="cyan"/>
          <w:u w:val="single"/>
        </w:rPr>
        <w:t>competition</w:t>
      </w:r>
      <w:r w:rsidRPr="002E0807">
        <w:rPr>
          <w:rFonts w:asciiTheme="minorHAnsi" w:hAnsiTheme="minorHAnsi" w:cstheme="minorHAnsi"/>
          <w:sz w:val="8"/>
        </w:rPr>
        <w:t xml:space="preserve"> and public funding of research and development. </w:t>
      </w:r>
      <w:r w:rsidRPr="002E0807">
        <w:rPr>
          <w:rFonts w:asciiTheme="minorHAnsi" w:hAnsiTheme="minorHAnsi" w:cstheme="minorHAnsi"/>
          <w:highlight w:val="cyan"/>
          <w:u w:val="single"/>
        </w:rPr>
        <w:t>Breaking u</w:t>
      </w:r>
      <w:r w:rsidRPr="002E0807">
        <w:rPr>
          <w:rFonts w:asciiTheme="minorHAnsi" w:hAnsiTheme="minorHAnsi" w:cstheme="minorHAnsi"/>
          <w:u w:val="single"/>
        </w:rPr>
        <w:t>p</w:t>
      </w:r>
      <w:r w:rsidRPr="002E0807">
        <w:rPr>
          <w:rFonts w:asciiTheme="minorHAnsi" w:hAnsiTheme="minorHAnsi" w:cstheme="minorHAnsi"/>
          <w:sz w:val="8"/>
        </w:rPr>
        <w:t xml:space="preserve"> and regulating </w:t>
      </w:r>
      <w:r w:rsidRPr="002E0807">
        <w:rPr>
          <w:rFonts w:asciiTheme="minorHAnsi" w:hAnsiTheme="minorHAnsi" w:cstheme="minorHAnsi"/>
          <w:u w:val="single"/>
        </w:rPr>
        <w:t xml:space="preserve">tech companies thus doesn’t mean ceding ground to the Chinese </w:t>
      </w:r>
      <w:r w:rsidRPr="002E0807">
        <w:rPr>
          <w:rFonts w:asciiTheme="minorHAnsi" w:hAnsiTheme="minorHAnsi" w:cstheme="minorHAnsi"/>
          <w:sz w:val="8"/>
        </w:rPr>
        <w:t>on technological innovation—</w:t>
      </w:r>
      <w:r w:rsidRPr="002E0807">
        <w:rPr>
          <w:rFonts w:asciiTheme="minorHAnsi" w:hAnsiTheme="minorHAnsi" w:cstheme="minorHAnsi"/>
          <w:u w:val="single"/>
        </w:rPr>
        <w:t xml:space="preserve">it </w:t>
      </w:r>
      <w:r w:rsidRPr="002E0807">
        <w:rPr>
          <w:rFonts w:asciiTheme="minorHAnsi" w:hAnsiTheme="minorHAnsi" w:cstheme="minorHAnsi"/>
          <w:highlight w:val="cyan"/>
          <w:u w:val="single"/>
        </w:rPr>
        <w:t>means creating a competitive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market</w:t>
      </w:r>
      <w:r w:rsidRPr="002E0807">
        <w:rPr>
          <w:rFonts w:asciiTheme="minorHAnsi" w:hAnsiTheme="minorHAnsi" w:cstheme="minorHAnsi"/>
          <w:u w:val="single"/>
        </w:rPr>
        <w:t>place</w:t>
      </w:r>
      <w:r w:rsidRPr="002E0807">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2E0807">
        <w:rPr>
          <w:rFonts w:asciiTheme="minorHAnsi" w:hAnsiTheme="minorHAnsi" w:cstheme="minorHAnsi"/>
          <w:u w:val="single"/>
        </w:rPr>
        <w:t>innovation does not require national champions</w:t>
      </w:r>
      <w:r w:rsidRPr="002E0807">
        <w:rPr>
          <w:rFonts w:asciiTheme="minorHAnsi" w:hAnsiTheme="minorHAnsi" w:cstheme="minorHAnsi"/>
          <w:sz w:val="8"/>
        </w:rPr>
        <w:t xml:space="preserve">—and there are strong arguments that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national champions</w:t>
      </w:r>
      <w:r w:rsidRPr="002E0807">
        <w:rPr>
          <w:rFonts w:asciiTheme="minorHAnsi" w:hAnsiTheme="minorHAnsi" w:cstheme="minorHAnsi"/>
          <w:b/>
          <w:bCs/>
          <w:u w:val="single"/>
        </w:rPr>
        <w:t xml:space="preserve"> approach </w:t>
      </w:r>
      <w:r w:rsidRPr="002E0807">
        <w:rPr>
          <w:rFonts w:asciiTheme="minorHAnsi" w:hAnsiTheme="minorHAnsi" w:cstheme="minorHAnsi"/>
          <w:b/>
          <w:bCs/>
          <w:highlight w:val="cyan"/>
          <w:u w:val="single"/>
        </w:rPr>
        <w:t>is</w:t>
      </w:r>
      <w:r w:rsidRPr="002E0807">
        <w:rPr>
          <w:rFonts w:asciiTheme="minorHAnsi" w:hAnsiTheme="minorHAnsi" w:cstheme="minorHAnsi"/>
          <w:sz w:val="8"/>
        </w:rPr>
        <w:t xml:space="preserve"> limited and even </w:t>
      </w:r>
      <w:r w:rsidRPr="002E0807">
        <w:rPr>
          <w:rFonts w:asciiTheme="minorHAnsi" w:hAnsiTheme="minorHAnsi" w:cstheme="minorHAnsi"/>
          <w:b/>
          <w:bCs/>
          <w:highlight w:val="cyan"/>
          <w:u w:val="single"/>
        </w:rPr>
        <w:t>counterproductive</w:t>
      </w:r>
      <w:r w:rsidRPr="002E0807">
        <w:rPr>
          <w:rFonts w:asciiTheme="minorHAnsi" w:hAnsiTheme="minorHAnsi" w:cstheme="minorHAnsi"/>
          <w:u w:val="single"/>
        </w:rPr>
        <w:t>.</w:t>
      </w:r>
      <w:r w:rsidRPr="002E0807">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2E0807">
        <w:rPr>
          <w:rFonts w:asciiTheme="minorHAnsi" w:hAnsiTheme="minorHAnsi" w:cstheme="minorHAnsi"/>
          <w:u w:val="single"/>
        </w:rPr>
        <w:t>Market competition is good for innovation because competitors have to</w:t>
      </w:r>
      <w:r w:rsidRPr="002E0807">
        <w:rPr>
          <w:rFonts w:asciiTheme="minorHAnsi" w:hAnsiTheme="minorHAnsi" w:cstheme="minorHAnsi"/>
          <w:sz w:val="8"/>
        </w:rPr>
        <w:t xml:space="preserve"> find ways to </w:t>
      </w:r>
      <w:r w:rsidRPr="002E0807">
        <w:rPr>
          <w:rFonts w:asciiTheme="minorHAnsi" w:hAnsiTheme="minorHAnsi" w:cstheme="minorHAnsi"/>
          <w:u w:val="single"/>
        </w:rPr>
        <w:t>differentiate</w:t>
      </w:r>
      <w:r w:rsidRPr="002E0807">
        <w:rPr>
          <w:rFonts w:asciiTheme="minorHAnsi" w:hAnsiTheme="minorHAnsi" w:cstheme="minorHAnsi"/>
          <w:sz w:val="8"/>
        </w:rPr>
        <w:t xml:space="preserve"> themselves in order </w:t>
      </w:r>
      <w:r w:rsidRPr="002E0807">
        <w:rPr>
          <w:rFonts w:asciiTheme="minorHAnsi" w:hAnsiTheme="minorHAnsi" w:cstheme="minorHAnsi"/>
          <w:u w:val="single"/>
        </w:rPr>
        <w:t>to survive</w:t>
      </w:r>
      <w:r w:rsidRPr="002E0807">
        <w:rPr>
          <w:rFonts w:asciiTheme="minorHAnsi" w:hAnsiTheme="minorHAnsi" w:cstheme="minorHAnsi"/>
          <w:sz w:val="8"/>
        </w:rPr>
        <w:t xml:space="preserve"> and expand. </w:t>
      </w:r>
      <w:r w:rsidRPr="002E0807">
        <w:rPr>
          <w:rFonts w:asciiTheme="minorHAnsi" w:hAnsiTheme="minorHAnsi" w:cstheme="minorHAnsi"/>
          <w:u w:val="single"/>
        </w:rPr>
        <w:t xml:space="preserve">In contrast, </w:t>
      </w:r>
      <w:r w:rsidRPr="002E0807">
        <w:rPr>
          <w:rFonts w:asciiTheme="minorHAnsi" w:hAnsiTheme="minorHAnsi" w:cstheme="minorHAnsi"/>
          <w:highlight w:val="cyan"/>
          <w:u w:val="single"/>
        </w:rPr>
        <w:t>large</w:t>
      </w:r>
      <w:r w:rsidRPr="002E0807">
        <w:rPr>
          <w:rFonts w:asciiTheme="minorHAnsi" w:hAnsiTheme="minorHAnsi" w:cstheme="minorHAnsi"/>
          <w:sz w:val="8"/>
        </w:rPr>
        <w:t xml:space="preserve"> protected </w:t>
      </w:r>
      <w:r w:rsidRPr="002E0807">
        <w:rPr>
          <w:rFonts w:asciiTheme="minorHAnsi" w:hAnsiTheme="minorHAnsi" w:cstheme="minorHAnsi"/>
          <w:highlight w:val="cyan"/>
          <w:u w:val="single"/>
        </w:rPr>
        <w:t>firms get lethargic</w:t>
      </w:r>
      <w:r w:rsidRPr="002E0807">
        <w:rPr>
          <w:rFonts w:asciiTheme="minorHAnsi" w:hAnsiTheme="minorHAnsi" w:cstheme="minorHAnsi"/>
          <w:u w:val="single"/>
        </w:rPr>
        <w:t xml:space="preserve">, are </w:t>
      </w:r>
      <w:r w:rsidRPr="002E0807">
        <w:rPr>
          <w:rFonts w:asciiTheme="minorHAnsi" w:hAnsiTheme="minorHAnsi" w:cstheme="minorHAnsi"/>
          <w:highlight w:val="cyan"/>
          <w:u w:val="single"/>
        </w:rPr>
        <w:t>slow</w:t>
      </w:r>
      <w:r w:rsidRPr="002E0807">
        <w:rPr>
          <w:rFonts w:asciiTheme="minorHAnsi" w:hAnsiTheme="minorHAnsi" w:cstheme="minorHAnsi"/>
          <w:u w:val="single"/>
        </w:rPr>
        <w:t xml:space="preserve"> to innovate, </w:t>
      </w:r>
      <w:r w:rsidRPr="002E0807">
        <w:rPr>
          <w:rFonts w:asciiTheme="minorHAnsi" w:hAnsiTheme="minorHAnsi" w:cstheme="minorHAnsi"/>
          <w:highlight w:val="cyan"/>
          <w:u w:val="single"/>
        </w:rPr>
        <w:t>and rest on</w:t>
      </w:r>
      <w:r w:rsidRPr="002E0807">
        <w:rPr>
          <w:rFonts w:asciiTheme="minorHAnsi" w:hAnsiTheme="minorHAnsi" w:cstheme="minorHAnsi"/>
          <w:u w:val="single"/>
        </w:rPr>
        <w:t xml:space="preserve"> their </w:t>
      </w:r>
      <w:r w:rsidRPr="002E0807">
        <w:rPr>
          <w:rFonts w:asciiTheme="minorHAnsi" w:hAnsiTheme="minorHAnsi" w:cstheme="minorHAnsi"/>
          <w:highlight w:val="cyan"/>
          <w:u w:val="single"/>
        </w:rPr>
        <w:t>laurels</w:t>
      </w:r>
      <w:r w:rsidRPr="002E0807">
        <w:rPr>
          <w:rFonts w:asciiTheme="minorHAnsi" w:hAnsiTheme="minorHAnsi" w:cstheme="minorHAnsi"/>
          <w:sz w:val="8"/>
        </w:rPr>
        <w:t xml:space="preserve"> Wu points out that </w:t>
      </w:r>
      <w:r w:rsidRPr="002E0807">
        <w:rPr>
          <w:rFonts w:asciiTheme="minorHAnsi" w:hAnsiTheme="minorHAnsi" w:cstheme="minorHAnsi"/>
          <w:u w:val="single"/>
        </w:rPr>
        <w:t>we</w:t>
      </w:r>
      <w:r w:rsidRPr="002E0807">
        <w:rPr>
          <w:rFonts w:asciiTheme="minorHAnsi" w:hAnsiTheme="minorHAnsi" w:cstheme="minorHAnsi"/>
          <w:sz w:val="8"/>
        </w:rPr>
        <w:t xml:space="preserve"> also </w:t>
      </w:r>
      <w:r w:rsidRPr="002E0807">
        <w:rPr>
          <w:rFonts w:asciiTheme="minorHAnsi" w:hAnsiTheme="minorHAnsi" w:cstheme="minorHAnsi"/>
          <w:u w:val="single"/>
        </w:rPr>
        <w:t>have evidence</w:t>
      </w:r>
      <w:r w:rsidRPr="002E0807">
        <w:rPr>
          <w:rFonts w:asciiTheme="minorHAnsi" w:hAnsiTheme="minorHAnsi" w:cstheme="minorHAnsi"/>
          <w:sz w:val="8"/>
        </w:rPr>
        <w:t xml:space="preserve">—not just theory—to show that protecting national champions is inferior to encouraging competition. </w:t>
      </w:r>
      <w:r w:rsidRPr="002E0807">
        <w:rPr>
          <w:rFonts w:asciiTheme="minorHAnsi" w:hAnsiTheme="minorHAnsi" w:cstheme="minorHAnsi"/>
          <w:highlight w:val="cyan"/>
          <w:u w:val="single"/>
        </w:rPr>
        <w:t>In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1980s</w:t>
      </w:r>
      <w:r w:rsidRPr="002E0807">
        <w:rPr>
          <w:rFonts w:asciiTheme="minorHAnsi" w:hAnsiTheme="minorHAnsi" w:cstheme="minorHAnsi"/>
          <w:sz w:val="8"/>
        </w:rPr>
        <w:t xml:space="preserve">, Wu argues, </w:t>
      </w:r>
      <w:r w:rsidRPr="002E0807">
        <w:rPr>
          <w:rFonts w:asciiTheme="minorHAnsi" w:hAnsiTheme="minorHAnsi" w:cstheme="minorHAnsi"/>
          <w:b/>
          <w:bCs/>
          <w:highlight w:val="cyan"/>
          <w:u w:val="single"/>
        </w:rPr>
        <w:t>Japan took</w:t>
      </w:r>
      <w:r w:rsidRPr="002E0807">
        <w:rPr>
          <w:rFonts w:asciiTheme="minorHAnsi" w:hAnsiTheme="minorHAnsi" w:cstheme="minorHAnsi"/>
          <w:u w:val="single"/>
        </w:rPr>
        <w:t xml:space="preserve"> the approach of protecting its </w:t>
      </w:r>
      <w:r w:rsidRPr="002E0807">
        <w:rPr>
          <w:rFonts w:asciiTheme="minorHAnsi" w:hAnsiTheme="minorHAnsi" w:cstheme="minorHAnsi"/>
          <w:b/>
          <w:bCs/>
          <w:highlight w:val="cyan"/>
          <w:u w:val="single"/>
        </w:rPr>
        <w:t>national champions</w:t>
      </w:r>
      <w:r w:rsidRPr="002E0807">
        <w:rPr>
          <w:rFonts w:asciiTheme="minorHAnsi" w:hAnsiTheme="minorHAnsi" w:cstheme="minorHAnsi"/>
          <w:u w:val="single"/>
        </w:rPr>
        <w:t xml:space="preserve"> </w:t>
      </w:r>
      <w:r w:rsidRPr="002E0807">
        <w:rPr>
          <w:rFonts w:asciiTheme="minorHAnsi" w:hAnsiTheme="minorHAnsi" w:cstheme="minorHAnsi"/>
          <w:sz w:val="8"/>
        </w:rPr>
        <w:t xml:space="preserve">in the electronics industry. Powerhouses like </w:t>
      </w:r>
      <w:r w:rsidRPr="002E0807">
        <w:rPr>
          <w:rFonts w:asciiTheme="minorHAnsi" w:hAnsiTheme="minorHAnsi" w:cstheme="minorHAnsi"/>
          <w:u w:val="single"/>
        </w:rPr>
        <w:t>NEC, Panasonic, and Toshiba</w:t>
      </w:r>
      <w:r w:rsidRPr="002E0807">
        <w:rPr>
          <w:rFonts w:asciiTheme="minorHAnsi" w:hAnsiTheme="minorHAnsi" w:cstheme="minorHAnsi"/>
          <w:sz w:val="8"/>
        </w:rPr>
        <w:t xml:space="preserve"> had direct government support</w:t>
      </w:r>
      <w:r w:rsidRPr="002E0807">
        <w:rPr>
          <w:rFonts w:asciiTheme="minorHAnsi" w:hAnsiTheme="minorHAnsi" w:cstheme="minorHAnsi"/>
          <w:sz w:val="8"/>
          <w:highlight w:val="cyan"/>
        </w:rPr>
        <w:t xml:space="preserve">. </w:t>
      </w:r>
      <w:r w:rsidRPr="002E0807">
        <w:rPr>
          <w:rFonts w:asciiTheme="minorHAnsi" w:hAnsiTheme="minorHAnsi" w:cstheme="minorHAnsi"/>
          <w:highlight w:val="cyan"/>
          <w:u w:val="single"/>
        </w:rPr>
        <w:t xml:space="preserve">In contrast, </w:t>
      </w:r>
      <w:r w:rsidRPr="002E0807">
        <w:rPr>
          <w:rFonts w:asciiTheme="minorHAnsi" w:hAnsiTheme="minorHAnsi" w:cstheme="minorHAnsi"/>
          <w:b/>
          <w:bCs/>
          <w:highlight w:val="cyan"/>
          <w:u w:val="single"/>
        </w:rPr>
        <w:t>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 xml:space="preserve">took </w:t>
      </w:r>
      <w:r w:rsidRPr="002E0807">
        <w:rPr>
          <w:rFonts w:asciiTheme="minorHAnsi" w:hAnsiTheme="minorHAnsi" w:cstheme="minorHAnsi"/>
          <w:b/>
          <w:bCs/>
          <w:u w:val="single"/>
        </w:rPr>
        <w:t>the opposite</w:t>
      </w:r>
      <w:r w:rsidRPr="002E0807">
        <w:rPr>
          <w:rFonts w:asciiTheme="minorHAnsi" w:hAnsiTheme="minorHAnsi" w:cstheme="minorHAnsi"/>
          <w:u w:val="single"/>
        </w:rPr>
        <w:t xml:space="preserve"> tack with IBM. The</w:t>
      </w:r>
      <w:r w:rsidRPr="002E0807">
        <w:rPr>
          <w:rFonts w:asciiTheme="minorHAnsi" w:hAnsiTheme="minorHAnsi" w:cstheme="minorHAnsi"/>
          <w:sz w:val="8"/>
        </w:rPr>
        <w:t xml:space="preserve"> computer </w:t>
      </w:r>
      <w:r w:rsidRPr="002E0807">
        <w:rPr>
          <w:rFonts w:asciiTheme="minorHAnsi" w:hAnsiTheme="minorHAnsi" w:cstheme="minorHAnsi"/>
          <w:u w:val="single"/>
        </w:rPr>
        <w:t xml:space="preserve">firm was brought under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scrutiny</w:t>
      </w:r>
      <w:r w:rsidRPr="002E0807">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2E0807">
        <w:rPr>
          <w:rFonts w:asciiTheme="minorHAnsi" w:hAnsiTheme="minorHAnsi" w:cstheme="minorHAnsi"/>
          <w:b/>
          <w:bCs/>
          <w:highlight w:val="cyan"/>
          <w:u w:val="single"/>
        </w:rPr>
        <w:t>The result</w:t>
      </w:r>
      <w:r w:rsidRPr="002E0807">
        <w:rPr>
          <w:rFonts w:asciiTheme="minorHAnsi" w:hAnsiTheme="minorHAnsi" w:cstheme="minorHAnsi"/>
          <w:sz w:val="8"/>
        </w:rPr>
        <w:t xml:space="preserve">, Wu notes, </w:t>
      </w:r>
      <w:r w:rsidRPr="002E0807">
        <w:rPr>
          <w:rFonts w:asciiTheme="minorHAnsi" w:hAnsiTheme="minorHAnsi" w:cstheme="minorHAnsi"/>
          <w:b/>
          <w:bCs/>
          <w:highlight w:val="cyan"/>
          <w:u w:val="single"/>
        </w:rPr>
        <w:t>was</w:t>
      </w:r>
      <w:r w:rsidRPr="002E0807">
        <w:rPr>
          <w:rFonts w:asciiTheme="minorHAnsi" w:hAnsiTheme="minorHAnsi" w:cstheme="minorHAnsi"/>
          <w:u w:val="single"/>
        </w:rPr>
        <w:t xml:space="preserve"> to create the space for a variety of hardware and software companies, </w:t>
      </w:r>
      <w:r w:rsidRPr="002E0807">
        <w:rPr>
          <w:rFonts w:asciiTheme="minorHAnsi" w:hAnsiTheme="minorHAnsi" w:cstheme="minorHAnsi"/>
          <w:b/>
          <w:bCs/>
          <w:highlight w:val="cyan"/>
          <w:u w:val="single"/>
        </w:rPr>
        <w:t>Microsoft, Lotus, and Apple</w:t>
      </w:r>
      <w:r w:rsidRPr="002E0807">
        <w:rPr>
          <w:rFonts w:asciiTheme="minorHAnsi" w:hAnsiTheme="minorHAnsi" w:cstheme="minorHAnsi"/>
          <w:u w:val="single"/>
        </w:rPr>
        <w:t xml:space="preserve"> </w:t>
      </w:r>
      <w:r w:rsidRPr="002E0807">
        <w:rPr>
          <w:rFonts w:asciiTheme="minorHAnsi" w:hAnsiTheme="minorHAnsi" w:cstheme="minorHAnsi"/>
          <w:sz w:val="8"/>
        </w:rPr>
        <w:t xml:space="preserve">among them. </w:t>
      </w:r>
      <w:r w:rsidRPr="002E0807">
        <w:rPr>
          <w:rFonts w:asciiTheme="minorHAnsi" w:hAnsiTheme="minorHAnsi" w:cstheme="minorHAnsi"/>
          <w:b/>
          <w:bCs/>
          <w:highlight w:val="cyan"/>
          <w:u w:val="single"/>
        </w:rPr>
        <w:t>Competition led to innovation</w:t>
      </w:r>
      <w:r w:rsidRPr="002E0807">
        <w:rPr>
          <w:rFonts w:asciiTheme="minorHAnsi" w:hAnsiTheme="minorHAnsi" w:cstheme="minorHAnsi"/>
          <w:u w:val="single"/>
        </w:rPr>
        <w:t xml:space="preserve"> and the creation </w:t>
      </w:r>
      <w:r w:rsidRPr="002E0807">
        <w:rPr>
          <w:rFonts w:asciiTheme="minorHAnsi" w:hAnsiTheme="minorHAnsi" w:cstheme="minorHAnsi"/>
          <w:sz w:val="8"/>
        </w:rPr>
        <w:t xml:space="preserve">of some of the most forward-looking companies of the era.62 Second, </w:t>
      </w:r>
      <w:r w:rsidRPr="002E0807">
        <w:rPr>
          <w:rFonts w:asciiTheme="minorHAnsi" w:hAnsiTheme="minorHAnsi" w:cstheme="minorHAnsi"/>
          <w:u w:val="single"/>
        </w:rPr>
        <w:t xml:space="preserve">national </w:t>
      </w:r>
      <w:r w:rsidRPr="002E0807">
        <w:rPr>
          <w:rFonts w:asciiTheme="minorHAnsi" w:hAnsiTheme="minorHAnsi" w:cstheme="minorHAnsi"/>
          <w:highlight w:val="cyan"/>
          <w:u w:val="single"/>
        </w:rPr>
        <w:t>champions</w:t>
      </w:r>
      <w:r w:rsidRPr="002E0807">
        <w:rPr>
          <w:rFonts w:asciiTheme="minorHAnsi" w:hAnsiTheme="minorHAnsi" w:cstheme="minorHAnsi"/>
          <w:sz w:val="8"/>
        </w:rPr>
        <w:t xml:space="preserve"> can actually </w:t>
      </w:r>
      <w:r w:rsidRPr="002E0807">
        <w:rPr>
          <w:rFonts w:asciiTheme="minorHAnsi" w:hAnsiTheme="minorHAnsi" w:cstheme="minorHAnsi"/>
          <w:u w:val="single"/>
        </w:rPr>
        <w:t xml:space="preserve">limit innovation because they have an incentive to </w:t>
      </w:r>
      <w:r w:rsidRPr="002E0807">
        <w:rPr>
          <w:rFonts w:asciiTheme="minorHAnsi" w:hAnsiTheme="minorHAnsi" w:cstheme="minorHAnsi"/>
          <w:highlight w:val="cyan"/>
          <w:u w:val="single"/>
        </w:rPr>
        <w:t>avoid research</w:t>
      </w:r>
      <w:r w:rsidRPr="002E0807">
        <w:rPr>
          <w:rFonts w:asciiTheme="minorHAnsi" w:hAnsiTheme="minorHAnsi" w:cstheme="minorHAnsi"/>
          <w:sz w:val="8"/>
        </w:rPr>
        <w:t xml:space="preserve"> and innovations </w:t>
      </w:r>
      <w:r w:rsidRPr="002E0807">
        <w:rPr>
          <w:rFonts w:asciiTheme="minorHAnsi" w:hAnsiTheme="minorHAnsi" w:cstheme="minorHAnsi"/>
          <w:highlight w:val="cyan"/>
          <w:u w:val="single"/>
        </w:rPr>
        <w:t>that might jeopardize their business</w:t>
      </w:r>
      <w:r w:rsidRPr="002E0807">
        <w:rPr>
          <w:rFonts w:asciiTheme="minorHAnsi" w:hAnsiTheme="minorHAnsi" w:cstheme="minorHAnsi"/>
          <w:u w:val="single"/>
        </w:rPr>
        <w:t xml:space="preserve"> model</w:t>
      </w:r>
      <w:r w:rsidRPr="002E0807">
        <w:rPr>
          <w:rFonts w:asciiTheme="minorHAnsi" w:hAnsiTheme="minorHAnsi" w:cstheme="minorHAnsi"/>
          <w:sz w:val="8"/>
        </w:rPr>
        <w:t xml:space="preserve"> or undermine their dominant position. Bell Labs, for example, has long been celebrated for its role as an “ideas factory.”63 But </w:t>
      </w:r>
      <w:r w:rsidRPr="002E0807">
        <w:rPr>
          <w:rFonts w:asciiTheme="minorHAnsi" w:hAnsiTheme="minorHAnsi" w:cstheme="minorHAnsi"/>
          <w:b/>
          <w:bCs/>
          <w:highlight w:val="cyan"/>
          <w:u w:val="single"/>
        </w:rPr>
        <w:t>Bell and AT&amp;T</w:t>
      </w:r>
      <w:r w:rsidRPr="002E0807">
        <w:rPr>
          <w:rFonts w:asciiTheme="minorHAnsi" w:hAnsiTheme="minorHAnsi" w:cstheme="minorHAnsi"/>
          <w:sz w:val="8"/>
        </w:rPr>
        <w:t xml:space="preserve"> also </w:t>
      </w:r>
      <w:r w:rsidRPr="002E0807">
        <w:rPr>
          <w:rFonts w:asciiTheme="minorHAnsi" w:hAnsiTheme="minorHAnsi" w:cstheme="minorHAnsi"/>
          <w:b/>
          <w:bCs/>
          <w:highlight w:val="cyan"/>
          <w:u w:val="single"/>
        </w:rPr>
        <w:t>suppressed innovations</w:t>
      </w:r>
      <w:r w:rsidRPr="002E0807">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2E0807">
        <w:rPr>
          <w:rFonts w:asciiTheme="minorHAnsi" w:hAnsiTheme="minorHAnsi" w:cstheme="minorHAnsi"/>
          <w:highlight w:val="cyan"/>
          <w:u w:val="single"/>
        </w:rPr>
        <w:t>When big tech</w:t>
      </w:r>
      <w:r w:rsidRPr="002E0807">
        <w:rPr>
          <w:rFonts w:asciiTheme="minorHAnsi" w:hAnsiTheme="minorHAnsi" w:cstheme="minorHAnsi"/>
          <w:sz w:val="8"/>
        </w:rPr>
        <w:t xml:space="preserve"> incumbents </w:t>
      </w:r>
      <w:r w:rsidRPr="002E0807">
        <w:rPr>
          <w:rFonts w:asciiTheme="minorHAnsi" w:hAnsiTheme="minorHAnsi" w:cstheme="minorHAnsi"/>
          <w:highlight w:val="cyan"/>
          <w:u w:val="single"/>
        </w:rPr>
        <w:t>face little competition, society forgoes</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innovation</w:t>
      </w:r>
      <w:r w:rsidRPr="002E0807">
        <w:rPr>
          <w:rFonts w:asciiTheme="minorHAnsi" w:hAnsiTheme="minorHAnsi" w:cstheme="minorHAnsi"/>
          <w:u w:val="single"/>
        </w:rPr>
        <w:t xml:space="preserve"> benefits</w:t>
      </w:r>
      <w:r w:rsidRPr="002E0807">
        <w:rPr>
          <w:rFonts w:asciiTheme="minorHAnsi" w:hAnsiTheme="minorHAnsi" w:cstheme="minorHAnsi"/>
          <w:sz w:val="8"/>
        </w:rPr>
        <w:t xml:space="preserve"> that come from competition. Who knows if </w:t>
      </w:r>
      <w:r w:rsidRPr="002E0807">
        <w:rPr>
          <w:rFonts w:asciiTheme="minorHAnsi" w:hAnsiTheme="minorHAnsi" w:cstheme="minorHAnsi"/>
          <w:u w:val="single"/>
        </w:rPr>
        <w:t>Instagram or WhatsApp could have dethroned Facebook</w:t>
      </w:r>
      <w:r w:rsidRPr="002E0807">
        <w:rPr>
          <w:rFonts w:asciiTheme="minorHAnsi" w:hAnsiTheme="minorHAnsi" w:cstheme="minorHAnsi"/>
          <w:sz w:val="8"/>
        </w:rPr>
        <w:t xml:space="preserve">’s primacy and developed even more new and innovative products? Facebook’s moves to acquire those firms prevented us from ever finding out. What small </w:t>
      </w:r>
      <w:r w:rsidRPr="002E0807">
        <w:rPr>
          <w:rFonts w:asciiTheme="minorHAnsi" w:hAnsiTheme="minorHAnsi" w:cstheme="minorHAnsi"/>
          <w:u w:val="single"/>
        </w:rPr>
        <w:t xml:space="preserve">businesses might emerge if they didn’t have to compete with Amazon Basics on Amazon’s Marketplace? </w:t>
      </w:r>
      <w:r w:rsidRPr="002E0807">
        <w:rPr>
          <w:rFonts w:asciiTheme="minorHAnsi" w:hAnsiTheme="minorHAnsi" w:cstheme="minorHAnsi"/>
          <w:b/>
          <w:bCs/>
          <w:highlight w:val="cyan"/>
          <w:u w:val="single"/>
        </w:rPr>
        <w:t>Unwinding mergers and separating platforms from companies that do business on the platform would help</w:t>
      </w:r>
      <w:r w:rsidRPr="002E0807">
        <w:rPr>
          <w:rFonts w:asciiTheme="minorHAnsi" w:hAnsiTheme="minorHAnsi" w:cstheme="minorHAnsi"/>
          <w:highlight w:val="cyan"/>
          <w:u w:val="single"/>
        </w:rPr>
        <w:t xml:space="preserve"> spur competition and </w:t>
      </w:r>
      <w:r w:rsidRPr="002E0807">
        <w:rPr>
          <w:rFonts w:asciiTheme="minorHAnsi" w:hAnsiTheme="minorHAnsi" w:cstheme="minorHAnsi"/>
          <w:b/>
          <w:bCs/>
          <w:highlight w:val="cyan"/>
          <w:u w:val="single"/>
        </w:rPr>
        <w:t>lead to</w:t>
      </w:r>
      <w:r w:rsidRPr="002E0807">
        <w:rPr>
          <w:rFonts w:asciiTheme="minorHAnsi" w:hAnsiTheme="minorHAnsi" w:cstheme="minorHAnsi"/>
          <w:sz w:val="8"/>
        </w:rPr>
        <w:t xml:space="preserve"> innovation. Some might argue that </w:t>
      </w:r>
      <w:r w:rsidRPr="002E0807">
        <w:rPr>
          <w:rFonts w:asciiTheme="minorHAnsi" w:hAnsiTheme="minorHAnsi" w:cstheme="minorHAnsi"/>
          <w:b/>
          <w:bCs/>
          <w:highlight w:val="cyan"/>
          <w:u w:val="single"/>
        </w:rPr>
        <w:t>robotics, AI, and quantum computing</w:t>
      </w:r>
      <w:r w:rsidRPr="002E0807">
        <w:rPr>
          <w:rFonts w:asciiTheme="minorHAnsi" w:hAnsiTheme="minorHAnsi" w:cstheme="minorHAnsi"/>
          <w:u w:val="single"/>
        </w:rPr>
        <w:t xml:space="preserve"> </w:t>
      </w:r>
      <w:r w:rsidRPr="002E0807">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p>
    <w:p w14:paraId="7380E524"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Second---</w:t>
      </w:r>
      <w:r w:rsidRPr="002E0807">
        <w:rPr>
          <w:rFonts w:asciiTheme="minorHAnsi" w:hAnsiTheme="minorHAnsi" w:cstheme="minorHAnsi"/>
          <w:u w:val="single"/>
        </w:rPr>
        <w:t>Integration</w:t>
      </w:r>
      <w:r w:rsidRPr="002E0807">
        <w:rPr>
          <w:rFonts w:asciiTheme="minorHAnsi" w:hAnsiTheme="minorHAnsi" w:cstheme="minorHAnsi"/>
        </w:rPr>
        <w:t xml:space="preserve">---Platforms are </w:t>
      </w:r>
      <w:r w:rsidRPr="002E0807">
        <w:rPr>
          <w:rFonts w:asciiTheme="minorHAnsi" w:hAnsiTheme="minorHAnsi" w:cstheme="minorHAnsi"/>
          <w:u w:val="single"/>
        </w:rPr>
        <w:t>integrating</w:t>
      </w:r>
      <w:r w:rsidRPr="002E0807">
        <w:rPr>
          <w:rFonts w:asciiTheme="minorHAnsi" w:hAnsiTheme="minorHAnsi" w:cstheme="minorHAnsi"/>
        </w:rPr>
        <w:t xml:space="preserve"> with </w:t>
      </w:r>
      <w:r w:rsidRPr="002E0807">
        <w:rPr>
          <w:rFonts w:asciiTheme="minorHAnsi" w:hAnsiTheme="minorHAnsi" w:cstheme="minorHAnsi"/>
          <w:u w:val="single"/>
        </w:rPr>
        <w:t>China</w:t>
      </w:r>
      <w:r w:rsidRPr="002E0807">
        <w:rPr>
          <w:rFonts w:asciiTheme="minorHAnsi" w:hAnsiTheme="minorHAnsi" w:cstheme="minorHAnsi"/>
        </w:rPr>
        <w:t xml:space="preserve"> which undermines </w:t>
      </w:r>
      <w:r w:rsidRPr="002E0807">
        <w:rPr>
          <w:rFonts w:asciiTheme="minorHAnsi" w:hAnsiTheme="minorHAnsi" w:cstheme="minorHAnsi"/>
          <w:u w:val="single"/>
        </w:rPr>
        <w:t>competition</w:t>
      </w:r>
    </w:p>
    <w:p w14:paraId="32E3819A"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5CEFBD98" w14:textId="77777777" w:rsidR="005B263D" w:rsidRPr="002E0807" w:rsidRDefault="005B263D" w:rsidP="005B263D">
      <w:pPr>
        <w:rPr>
          <w:rFonts w:asciiTheme="minorHAnsi" w:hAnsiTheme="minorHAnsi" w:cstheme="minorHAnsi"/>
          <w:sz w:val="14"/>
        </w:rPr>
      </w:pPr>
      <w:r w:rsidRPr="002E0807">
        <w:rPr>
          <w:rFonts w:asciiTheme="minorHAnsi" w:hAnsiTheme="minorHAnsi" w:cstheme="minorHAnsi"/>
          <w:u w:val="single"/>
        </w:rPr>
        <w:t xml:space="preserve">The claim that </w:t>
      </w:r>
      <w:r w:rsidRPr="002E0807">
        <w:rPr>
          <w:rFonts w:asciiTheme="minorHAnsi" w:hAnsiTheme="minorHAnsi" w:cstheme="minorHAnsi"/>
          <w:highlight w:val="cyan"/>
          <w:u w:val="single"/>
        </w:rPr>
        <w:t>big</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tech</w:t>
      </w:r>
      <w:r w:rsidRPr="002E0807">
        <w:rPr>
          <w:rFonts w:asciiTheme="minorHAnsi" w:hAnsiTheme="minorHAnsi" w:cstheme="minorHAnsi"/>
          <w:u w:val="single"/>
        </w:rPr>
        <w:t xml:space="preserve"> companies are somehow an alternative to Chinese dominance—or</w:t>
      </w:r>
      <w:r w:rsidRPr="002E0807">
        <w:rPr>
          <w:rFonts w:asciiTheme="minorHAnsi" w:hAnsiTheme="minorHAnsi" w:cstheme="minorHAnsi"/>
          <w:sz w:val="14"/>
        </w:rPr>
        <w:t xml:space="preserve">, in the more extreme form, that </w:t>
      </w:r>
      <w:r w:rsidRPr="002E0807">
        <w:rPr>
          <w:rFonts w:asciiTheme="minorHAnsi" w:hAnsiTheme="minorHAnsi" w:cstheme="minorHAnsi"/>
          <w:u w:val="single"/>
        </w:rPr>
        <w:t xml:space="preserve">they are </w:t>
      </w:r>
      <w:r w:rsidRPr="002E0807">
        <w:rPr>
          <w:rFonts w:asciiTheme="minorHAnsi" w:hAnsiTheme="minorHAnsi" w:cstheme="minorHAnsi"/>
          <w:highlight w:val="cyan"/>
          <w:u w:val="single"/>
        </w:rPr>
        <w:t xml:space="preserve">competing </w:t>
      </w:r>
      <w:r w:rsidRPr="002E0807">
        <w:rPr>
          <w:rFonts w:asciiTheme="minorHAnsi" w:hAnsiTheme="minorHAnsi" w:cstheme="minorHAnsi"/>
          <w:u w:val="single"/>
        </w:rPr>
        <w:t>with China on behalf of the United States—</w:t>
      </w:r>
      <w:r w:rsidRPr="002E0807">
        <w:rPr>
          <w:rFonts w:asciiTheme="minorHAnsi" w:hAnsiTheme="minorHAnsi" w:cstheme="minorHAnsi"/>
          <w:b/>
          <w:bCs/>
          <w:highlight w:val="cyan"/>
          <w:u w:val="single"/>
        </w:rPr>
        <w:t>is</w:t>
      </w:r>
      <w:r w:rsidRPr="002E0807">
        <w:rPr>
          <w:rFonts w:asciiTheme="minorHAnsi" w:hAnsiTheme="minorHAnsi" w:cstheme="minorHAnsi"/>
          <w:b/>
          <w:bCs/>
          <w:u w:val="single"/>
        </w:rPr>
        <w:t xml:space="preserve"> largely </w:t>
      </w:r>
      <w:r w:rsidRPr="002E0807">
        <w:rPr>
          <w:rFonts w:asciiTheme="minorHAnsi" w:hAnsiTheme="minorHAnsi" w:cstheme="minorHAnsi"/>
          <w:b/>
          <w:bCs/>
          <w:highlight w:val="cyan"/>
          <w:u w:val="single"/>
        </w:rPr>
        <w:t>backwards</w:t>
      </w:r>
      <w:r w:rsidRPr="002E0807">
        <w:rPr>
          <w:rFonts w:asciiTheme="minorHAnsi" w:hAnsiTheme="minorHAnsi" w:cstheme="minorHAnsi"/>
          <w:sz w:val="14"/>
        </w:rPr>
        <w:t xml:space="preserve">. In fact, many </w:t>
      </w:r>
      <w:r w:rsidRPr="002E0807">
        <w:rPr>
          <w:rFonts w:asciiTheme="minorHAnsi" w:hAnsiTheme="minorHAnsi" w:cstheme="minorHAnsi"/>
          <w:b/>
          <w:bCs/>
          <w:u w:val="single"/>
        </w:rPr>
        <w:t>big American tech companies are operating in China, working with Chinese companies, and seeking to expand</w:t>
      </w:r>
      <w:r w:rsidRPr="002E0807">
        <w:rPr>
          <w:rFonts w:asciiTheme="minorHAnsi" w:hAnsiTheme="minorHAnsi" w:cstheme="minorHAnsi"/>
          <w:u w:val="single"/>
        </w:rPr>
        <w:t>.</w:t>
      </w:r>
      <w:r w:rsidRPr="002E0807">
        <w:rPr>
          <w:rFonts w:asciiTheme="minorHAnsi" w:hAnsiTheme="minorHAnsi" w:cstheme="minorHAnsi"/>
          <w:sz w:val="14"/>
        </w:rPr>
        <w:t xml:space="preserve"> Because </w:t>
      </w:r>
      <w:r w:rsidRPr="002E0807">
        <w:rPr>
          <w:rFonts w:asciiTheme="minorHAnsi" w:hAnsiTheme="minorHAnsi" w:cstheme="minorHAnsi"/>
          <w:u w:val="single"/>
        </w:rPr>
        <w:t>markets and the state are intertwined in China</w:t>
      </w:r>
      <w:r w:rsidRPr="002E0807">
        <w:rPr>
          <w:rFonts w:asciiTheme="minorHAnsi" w:hAnsiTheme="minorHAnsi" w:cstheme="minorHAnsi"/>
          <w:sz w:val="14"/>
        </w:rPr>
        <w:t xml:space="preserve">, </w:t>
      </w:r>
      <w:r w:rsidRPr="002E0807">
        <w:rPr>
          <w:rFonts w:asciiTheme="minorHAnsi" w:hAnsiTheme="minorHAnsi" w:cstheme="minorHAnsi"/>
          <w:u w:val="single"/>
        </w:rPr>
        <w:t xml:space="preserve">interactions with Chinese companies and investments in China </w:t>
      </w:r>
      <w:r w:rsidRPr="002E0807">
        <w:rPr>
          <w:rFonts w:asciiTheme="minorHAnsi" w:hAnsiTheme="minorHAnsi" w:cstheme="minorHAnsi"/>
          <w:sz w:val="14"/>
        </w:rPr>
        <w:t xml:space="preserve">are likely to </w:t>
      </w:r>
      <w:r w:rsidRPr="002E0807">
        <w:rPr>
          <w:rFonts w:asciiTheme="minorHAnsi" w:hAnsiTheme="minorHAnsi" w:cstheme="minorHAnsi"/>
          <w:u w:val="single"/>
        </w:rPr>
        <w:t>pass along</w:t>
      </w:r>
      <w:r w:rsidRPr="002E0807">
        <w:rPr>
          <w:rFonts w:asciiTheme="minorHAnsi" w:hAnsiTheme="minorHAnsi" w:cstheme="minorHAnsi"/>
          <w:sz w:val="14"/>
        </w:rPr>
        <w:t xml:space="preserve"> operational and technological </w:t>
      </w:r>
      <w:r w:rsidRPr="002E0807">
        <w:rPr>
          <w:rFonts w:asciiTheme="minorHAnsi" w:hAnsiTheme="minorHAnsi" w:cstheme="minorHAnsi"/>
          <w:b/>
          <w:bCs/>
          <w:highlight w:val="cyan"/>
          <w:u w:val="single"/>
        </w:rPr>
        <w:t>developments</w:t>
      </w:r>
      <w:r w:rsidRPr="002E0807">
        <w:rPr>
          <w:rFonts w:asciiTheme="minorHAnsi" w:hAnsiTheme="minorHAnsi" w:cstheme="minorHAnsi"/>
          <w:u w:val="single"/>
        </w:rPr>
        <w:t xml:space="preserve"> to the Chinese government and military</w:t>
      </w:r>
      <w:r w:rsidRPr="002E0807">
        <w:rPr>
          <w:rFonts w:asciiTheme="minorHAnsi" w:hAnsiTheme="minorHAnsi" w:cstheme="minorHAnsi"/>
          <w:sz w:val="14"/>
        </w:rPr>
        <w:t>, including in ways that advance its emerging surveillance state—</w:t>
      </w:r>
      <w:r w:rsidRPr="002E0807">
        <w:rPr>
          <w:rFonts w:asciiTheme="minorHAnsi" w:hAnsiTheme="minorHAnsi" w:cstheme="minorHAnsi"/>
          <w:u w:val="single"/>
        </w:rPr>
        <w:t xml:space="preserve">and </w:t>
      </w:r>
      <w:r w:rsidRPr="002E0807">
        <w:rPr>
          <w:rFonts w:asciiTheme="minorHAnsi" w:hAnsiTheme="minorHAnsi" w:cstheme="minorHAnsi"/>
          <w:b/>
          <w:bCs/>
          <w:highlight w:val="cyan"/>
          <w:u w:val="single"/>
        </w:rPr>
        <w:t>accelerate its ability</w:t>
      </w:r>
      <w:r w:rsidRPr="002E0807">
        <w:rPr>
          <w:rFonts w:asciiTheme="minorHAnsi" w:hAnsiTheme="minorHAnsi" w:cstheme="minorHAnsi"/>
          <w:sz w:val="14"/>
        </w:rPr>
        <w:t xml:space="preserve"> to spread its model of digital authoritarianism around the world. In short, </w:t>
      </w:r>
      <w:r w:rsidRPr="002E0807">
        <w:rPr>
          <w:rFonts w:asciiTheme="minorHAnsi" w:hAnsiTheme="minorHAnsi" w:cstheme="minorHAnsi"/>
          <w:u w:val="single"/>
        </w:rPr>
        <w:t xml:space="preserve">big tech companies </w:t>
      </w:r>
      <w:r w:rsidRPr="002E0807">
        <w:rPr>
          <w:rFonts w:asciiTheme="minorHAnsi" w:hAnsiTheme="minorHAnsi" w:cstheme="minorHAnsi"/>
          <w:sz w:val="14"/>
        </w:rPr>
        <w:t>that operate in China</w:t>
      </w:r>
      <w:r w:rsidRPr="002E0807">
        <w:rPr>
          <w:rFonts w:asciiTheme="minorHAnsi" w:hAnsiTheme="minorHAnsi" w:cstheme="minorHAnsi"/>
          <w:u w:val="single"/>
        </w:rPr>
        <w:t xml:space="preserve"> are</w:t>
      </w:r>
      <w:r w:rsidRPr="002E0807">
        <w:rPr>
          <w:rFonts w:asciiTheme="minorHAnsi" w:hAnsiTheme="minorHAnsi" w:cstheme="minorHAnsi"/>
          <w:sz w:val="14"/>
        </w:rPr>
        <w:t xml:space="preserve"> likely </w:t>
      </w:r>
      <w:r w:rsidRPr="002E0807">
        <w:rPr>
          <w:rFonts w:asciiTheme="minorHAnsi" w:hAnsiTheme="minorHAnsi" w:cstheme="minorHAnsi"/>
          <w:u w:val="single"/>
        </w:rPr>
        <w:t>assisting the rise of China,</w:t>
      </w:r>
      <w:r w:rsidRPr="002E0807">
        <w:rPr>
          <w:rFonts w:asciiTheme="minorHAnsi" w:hAnsiTheme="minorHAnsi" w:cstheme="minorHAnsi"/>
          <w:sz w:val="14"/>
        </w:rPr>
        <w:t xml:space="preserve"> not acting as a hedge against it. Rather than competing with China, </w:t>
      </w:r>
      <w:r w:rsidRPr="002E0807">
        <w:rPr>
          <w:rFonts w:asciiTheme="minorHAnsi" w:hAnsiTheme="minorHAnsi" w:cstheme="minorHAnsi"/>
          <w:u w:val="single"/>
        </w:rPr>
        <w:t>many big tech companies are integrating with China</w:t>
      </w:r>
      <w:r w:rsidRPr="002E0807">
        <w:rPr>
          <w:rFonts w:asciiTheme="minorHAnsi" w:hAnsiTheme="minorHAnsi" w:cstheme="minorHAnsi"/>
          <w:sz w:val="14"/>
        </w:rPr>
        <w:t xml:space="preserve"> or attempting to deepen their integration with China.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 xml:space="preserve"> has announced an </w:t>
      </w:r>
      <w:r w:rsidRPr="002E0807">
        <w:rPr>
          <w:rFonts w:asciiTheme="minorHAnsi" w:hAnsiTheme="minorHAnsi" w:cstheme="minorHAnsi"/>
          <w:b/>
          <w:bCs/>
          <w:highlight w:val="cyan"/>
          <w:u w:val="single"/>
        </w:rPr>
        <w:t xml:space="preserve">AI center </w:t>
      </w:r>
      <w:r w:rsidRPr="002E0807">
        <w:rPr>
          <w:rFonts w:asciiTheme="minorHAnsi" w:hAnsiTheme="minorHAnsi" w:cstheme="minorHAnsi"/>
          <w:b/>
          <w:bCs/>
          <w:u w:val="single"/>
        </w:rPr>
        <w:t>in Beijing</w:t>
      </w:r>
      <w:r w:rsidRPr="002E0807">
        <w:rPr>
          <w:rFonts w:asciiTheme="minorHAnsi" w:hAnsiTheme="minorHAnsi" w:cstheme="minorHAnsi"/>
          <w:sz w:val="14"/>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2E0807">
        <w:rPr>
          <w:rFonts w:asciiTheme="minorHAnsi" w:hAnsiTheme="minorHAnsi" w:cstheme="minorHAnsi"/>
          <w:u w:val="single"/>
        </w:rPr>
        <w:t>Other companies also operate in China</w:t>
      </w:r>
      <w:r w:rsidRPr="002E0807">
        <w:rPr>
          <w:rFonts w:asciiTheme="minorHAnsi" w:hAnsiTheme="minorHAnsi" w:cstheme="minorHAnsi"/>
          <w:sz w:val="14"/>
        </w:rPr>
        <w:t xml:space="preserve"> or are seeking to do so. </w:t>
      </w:r>
      <w:r w:rsidRPr="002E0807">
        <w:rPr>
          <w:rFonts w:asciiTheme="minorHAnsi" w:hAnsiTheme="minorHAnsi" w:cstheme="minorHAnsi"/>
          <w:b/>
          <w:bCs/>
          <w:highlight w:val="cyan"/>
          <w:u w:val="single"/>
        </w:rPr>
        <w:t xml:space="preserve">Microsoft </w:t>
      </w:r>
      <w:r w:rsidRPr="002E0807">
        <w:rPr>
          <w:rFonts w:asciiTheme="minorHAnsi" w:hAnsiTheme="minorHAnsi" w:cstheme="minorHAnsi"/>
          <w:b/>
          <w:bCs/>
          <w:u w:val="single"/>
        </w:rPr>
        <w:t xml:space="preserve">is expanding </w:t>
      </w:r>
      <w:r w:rsidRPr="002E0807">
        <w:rPr>
          <w:rFonts w:asciiTheme="minorHAnsi" w:hAnsiTheme="minorHAnsi" w:cstheme="minorHAnsi"/>
          <w:b/>
          <w:bCs/>
          <w:highlight w:val="cyan"/>
          <w:u w:val="single"/>
        </w:rPr>
        <w:t xml:space="preserve">data centers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has built an operating system, “Windows 10 China Government Edition,” for the Chinese government.12 After Alibaba, </w:t>
      </w:r>
      <w:r w:rsidRPr="002E0807">
        <w:rPr>
          <w:rFonts w:asciiTheme="minorHAnsi" w:hAnsiTheme="minorHAnsi" w:cstheme="minorHAnsi"/>
          <w:b/>
          <w:bCs/>
          <w:highlight w:val="cyan"/>
          <w:u w:val="single"/>
        </w:rPr>
        <w:t xml:space="preserve">Amazon </w:t>
      </w:r>
      <w:r w:rsidRPr="002E0807">
        <w:rPr>
          <w:rFonts w:asciiTheme="minorHAnsi" w:hAnsiTheme="minorHAnsi" w:cstheme="minorHAnsi"/>
          <w:b/>
          <w:bCs/>
          <w:u w:val="single"/>
        </w:rPr>
        <w:t xml:space="preserve">provides the largest </w:t>
      </w:r>
      <w:r w:rsidRPr="002E0807">
        <w:rPr>
          <w:rFonts w:asciiTheme="minorHAnsi" w:hAnsiTheme="minorHAnsi" w:cstheme="minorHAnsi"/>
          <w:b/>
          <w:bCs/>
          <w:highlight w:val="cyan"/>
          <w:u w:val="single"/>
        </w:rPr>
        <w:t xml:space="preserve">cloud service </w:t>
      </w:r>
      <w:r w:rsidRPr="002E0807">
        <w:rPr>
          <w:rFonts w:asciiTheme="minorHAnsi" w:hAnsiTheme="minorHAnsi" w:cstheme="minorHAnsi"/>
          <w:b/>
          <w:bCs/>
          <w:u w:val="single"/>
        </w:rPr>
        <w:t>in China</w:t>
      </w:r>
      <w:r w:rsidRPr="002E0807">
        <w:rPr>
          <w:rFonts w:asciiTheme="minorHAnsi" w:hAnsiTheme="minorHAnsi" w:cstheme="minorHAnsi"/>
          <w:sz w:val="14"/>
        </w:rPr>
        <w:t xml:space="preserve">, and its Amazon Web Services division works with local companies and is expanding its data centers.13 </w:t>
      </w:r>
      <w:r w:rsidRPr="002E0807">
        <w:rPr>
          <w:rFonts w:asciiTheme="minorHAnsi" w:hAnsiTheme="minorHAnsi" w:cstheme="minorHAnsi"/>
          <w:b/>
          <w:bCs/>
          <w:highlight w:val="cyan"/>
          <w:u w:val="single"/>
        </w:rPr>
        <w:t>Apple</w:t>
      </w:r>
      <w:r w:rsidRPr="002E0807">
        <w:rPr>
          <w:rFonts w:asciiTheme="minorHAnsi" w:hAnsiTheme="minorHAnsi" w:cstheme="minorHAnsi"/>
          <w:b/>
          <w:bCs/>
          <w:u w:val="single"/>
        </w:rPr>
        <w:t xml:space="preserve">, of course, famously designs its </w:t>
      </w:r>
      <w:r w:rsidRPr="002E0807">
        <w:rPr>
          <w:rFonts w:asciiTheme="minorHAnsi" w:hAnsiTheme="minorHAnsi" w:cstheme="minorHAnsi"/>
          <w:b/>
          <w:bCs/>
          <w:highlight w:val="cyan"/>
          <w:u w:val="single"/>
        </w:rPr>
        <w:t>phones</w:t>
      </w:r>
      <w:r w:rsidRPr="002E0807">
        <w:rPr>
          <w:rFonts w:asciiTheme="minorHAnsi" w:hAnsiTheme="minorHAnsi" w:cstheme="minorHAnsi"/>
          <w:b/>
          <w:bCs/>
          <w:u w:val="single"/>
        </w:rPr>
        <w:t xml:space="preserve"> in California but makes them </w:t>
      </w:r>
      <w:r w:rsidRPr="002E0807">
        <w:rPr>
          <w:rFonts w:asciiTheme="minorHAnsi" w:hAnsiTheme="minorHAnsi" w:cstheme="minorHAnsi"/>
          <w:b/>
          <w:bCs/>
          <w:highlight w:val="cyan"/>
          <w:u w:val="single"/>
        </w:rPr>
        <w:t>in China</w:t>
      </w:r>
      <w:r w:rsidRPr="002E0807">
        <w:rPr>
          <w:rFonts w:asciiTheme="minorHAnsi" w:hAnsiTheme="minorHAnsi" w:cstheme="minorHAnsi"/>
          <w:sz w:val="14"/>
        </w:rPr>
        <w:t xml:space="preserve">.14 In 2017, </w:t>
      </w:r>
      <w:r w:rsidRPr="002E0807">
        <w:rPr>
          <w:rFonts w:asciiTheme="minorHAnsi" w:hAnsiTheme="minorHAnsi" w:cstheme="minorHAnsi"/>
          <w:u w:val="single"/>
        </w:rPr>
        <w:t>Apple announced a partnership with a Chinese firm</w:t>
      </w:r>
      <w:r w:rsidRPr="002E0807">
        <w:rPr>
          <w:rFonts w:asciiTheme="minorHAnsi" w:hAnsiTheme="minorHAnsi" w:cstheme="minorHAnsi"/>
          <w:sz w:val="14"/>
        </w:rPr>
        <w:t xml:space="preserve"> with close ties to the government and a year later moved its Chinese iCloud and iCloud encryption services to China.15 Notably, </w:t>
      </w:r>
      <w:r w:rsidRPr="002E0807">
        <w:rPr>
          <w:rFonts w:asciiTheme="minorHAnsi" w:hAnsiTheme="minorHAnsi" w:cstheme="minorHAnsi"/>
          <w:b/>
          <w:bCs/>
          <w:highlight w:val="cyan"/>
          <w:u w:val="single"/>
        </w:rPr>
        <w:t>Facebook</w:t>
      </w:r>
      <w:r w:rsidRPr="002E0807">
        <w:rPr>
          <w:rFonts w:asciiTheme="minorHAnsi" w:hAnsiTheme="minorHAnsi" w:cstheme="minorHAnsi"/>
          <w:u w:val="single"/>
        </w:rPr>
        <w:t xml:space="preserve"> isn’t operating in China—but not for lack of trying. The company has </w:t>
      </w:r>
      <w:r w:rsidRPr="002E0807">
        <w:rPr>
          <w:rFonts w:asciiTheme="minorHAnsi" w:hAnsiTheme="minorHAnsi" w:cstheme="minorHAnsi"/>
          <w:b/>
          <w:bCs/>
          <w:highlight w:val="cyan"/>
          <w:u w:val="single"/>
        </w:rPr>
        <w:t>repeatedly attempted to gain access</w:t>
      </w:r>
      <w:r w:rsidRPr="002E0807">
        <w:rPr>
          <w:rFonts w:asciiTheme="minorHAnsi" w:hAnsiTheme="minorHAnsi" w:cstheme="minorHAnsi"/>
          <w:sz w:val="14"/>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2E0807">
        <w:rPr>
          <w:rFonts w:asciiTheme="minorHAnsi" w:hAnsiTheme="minorHAnsi" w:cstheme="minorHAnsi"/>
          <w:u w:val="single"/>
        </w:rPr>
        <w:t xml:space="preserve">any U.S. company that is </w:t>
      </w:r>
      <w:r w:rsidRPr="002E0807">
        <w:rPr>
          <w:rFonts w:asciiTheme="minorHAnsi" w:hAnsiTheme="minorHAnsi" w:cstheme="minorHAnsi"/>
          <w:sz w:val="14"/>
        </w:rPr>
        <w:t xml:space="preserve">developing AI in China, making significant technological investments in China, or </w:t>
      </w:r>
      <w:r w:rsidRPr="002E0807">
        <w:rPr>
          <w:rFonts w:asciiTheme="minorHAnsi" w:hAnsiTheme="minorHAnsi" w:cstheme="minorHAnsi"/>
          <w:u w:val="single"/>
        </w:rPr>
        <w:t>simply operating in China is likely supporting the Chinese government and military. Chinese companies are</w:t>
      </w:r>
      <w:r w:rsidRPr="002E0807">
        <w:rPr>
          <w:rFonts w:asciiTheme="minorHAnsi" w:hAnsiTheme="minorHAnsi" w:cstheme="minorHAnsi"/>
          <w:sz w:val="14"/>
        </w:rPr>
        <w:t xml:space="preserve"> often </w:t>
      </w:r>
      <w:r w:rsidRPr="002E0807">
        <w:rPr>
          <w:rFonts w:asciiTheme="minorHAnsi" w:hAnsiTheme="minorHAnsi" w:cstheme="minorHAnsi"/>
          <w:u w:val="single"/>
        </w:rPr>
        <w:t>state-run</w:t>
      </w:r>
      <w:r w:rsidRPr="002E0807">
        <w:rPr>
          <w:rFonts w:asciiTheme="minorHAnsi" w:hAnsiTheme="minorHAnsi" w:cstheme="minorHAnsi"/>
          <w:sz w:val="14"/>
        </w:rPr>
        <w:t xml:space="preserve">, partly owned by the state, or have informal ties to state and Communist Party officials, as scholars have documented.17 </w:t>
      </w:r>
      <w:r w:rsidRPr="002E0807">
        <w:rPr>
          <w:rFonts w:asciiTheme="minorHAnsi" w:hAnsiTheme="minorHAnsi" w:cstheme="minorHAnsi"/>
          <w:highlight w:val="cyan"/>
          <w:u w:val="single"/>
        </w:rPr>
        <w:t xml:space="preserve">Formal and informal ties </w:t>
      </w:r>
      <w:r w:rsidRPr="002E0807">
        <w:rPr>
          <w:rFonts w:asciiTheme="minorHAnsi" w:hAnsiTheme="minorHAnsi" w:cstheme="minorHAnsi"/>
          <w:u w:val="single"/>
        </w:rPr>
        <w:t>allow the government to have influence</w:t>
      </w:r>
      <w:r w:rsidRPr="002E0807">
        <w:rPr>
          <w:rFonts w:asciiTheme="minorHAnsi" w:hAnsiTheme="minorHAnsi" w:cstheme="minorHAnsi"/>
          <w:sz w:val="14"/>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2E0807">
        <w:rPr>
          <w:rFonts w:asciiTheme="minorHAnsi" w:hAnsiTheme="minorHAnsi" w:cstheme="minorHAnsi"/>
          <w:u w:val="single"/>
        </w:rPr>
        <w:t>American firms going to China have “to please the Chinese government</w:t>
      </w:r>
      <w:r w:rsidRPr="002E0807">
        <w:rPr>
          <w:rFonts w:asciiTheme="minorHAnsi" w:hAnsiTheme="minorHAnsi" w:cstheme="minorHAnsi"/>
          <w:sz w:val="14"/>
        </w:rPr>
        <w:t xml:space="preserve"> and the Communist Party.”20 Moreover, </w:t>
      </w:r>
      <w:r w:rsidRPr="002E0807">
        <w:rPr>
          <w:rFonts w:asciiTheme="minorHAnsi" w:hAnsiTheme="minorHAnsi" w:cstheme="minorHAnsi"/>
          <w:u w:val="single"/>
        </w:rPr>
        <w:t>because artificial intelligence is a dual-use technology</w:t>
      </w:r>
      <w:r w:rsidRPr="002E0807">
        <w:rPr>
          <w:rFonts w:asciiTheme="minorHAnsi" w:hAnsiTheme="minorHAnsi" w:cstheme="minorHAnsi"/>
          <w:sz w:val="14"/>
        </w:rPr>
        <w:t xml:space="preserve">, ostensibly </w:t>
      </w:r>
      <w:r w:rsidRPr="002E0807">
        <w:rPr>
          <w:rFonts w:asciiTheme="minorHAnsi" w:hAnsiTheme="minorHAnsi" w:cstheme="minorHAnsi"/>
          <w:u w:val="single"/>
        </w:rPr>
        <w:t>commercial innovations</w:t>
      </w:r>
      <w:r w:rsidRPr="002E0807">
        <w:rPr>
          <w:rFonts w:asciiTheme="minorHAnsi" w:hAnsiTheme="minorHAnsi" w:cstheme="minorHAnsi"/>
          <w:sz w:val="14"/>
        </w:rPr>
        <w:t xml:space="preserve"> can also </w:t>
      </w:r>
      <w:r w:rsidRPr="002E0807">
        <w:rPr>
          <w:rFonts w:asciiTheme="minorHAnsi" w:hAnsiTheme="minorHAnsi" w:cstheme="minorHAnsi"/>
          <w:u w:val="single"/>
        </w:rPr>
        <w:t xml:space="preserve">have military implications. </w:t>
      </w:r>
      <w:r w:rsidRPr="002E0807">
        <w:rPr>
          <w:rFonts w:asciiTheme="minorHAnsi" w:hAnsiTheme="minorHAnsi" w:cstheme="minorHAnsi"/>
          <w:highlight w:val="cyan"/>
          <w:u w:val="single"/>
        </w:rPr>
        <w:t>China’s</w:t>
      </w:r>
      <w:r w:rsidRPr="002E0807">
        <w:rPr>
          <w:rFonts w:asciiTheme="minorHAnsi" w:hAnsiTheme="minorHAnsi" w:cstheme="minorHAnsi"/>
          <w:u w:val="single"/>
        </w:rPr>
        <w:t xml:space="preserve"> </w:t>
      </w:r>
      <w:r w:rsidRPr="002E0807">
        <w:rPr>
          <w:rFonts w:asciiTheme="minorHAnsi" w:hAnsiTheme="minorHAnsi" w:cstheme="minorHAnsi"/>
          <w:sz w:val="14"/>
        </w:rPr>
        <w:t xml:space="preserve">stated doctrine of </w:t>
      </w:r>
      <w:r w:rsidRPr="002E0807">
        <w:rPr>
          <w:rFonts w:asciiTheme="minorHAnsi" w:hAnsiTheme="minorHAnsi" w:cstheme="minorHAnsi"/>
          <w:u w:val="single"/>
        </w:rPr>
        <w:t>“</w:t>
      </w:r>
      <w:r w:rsidRPr="002E0807">
        <w:rPr>
          <w:rFonts w:asciiTheme="minorHAnsi" w:hAnsiTheme="minorHAnsi" w:cstheme="minorHAnsi"/>
          <w:highlight w:val="cyan"/>
          <w:u w:val="single"/>
        </w:rPr>
        <w:t>civil-military fusion</w:t>
      </w:r>
      <w:r w:rsidRPr="002E0807">
        <w:rPr>
          <w:rFonts w:asciiTheme="minorHAnsi" w:hAnsiTheme="minorHAnsi" w:cstheme="minorHAnsi"/>
          <w:u w:val="single"/>
        </w:rPr>
        <w:t>”</w:t>
      </w:r>
      <w:r w:rsidRPr="002E0807">
        <w:rPr>
          <w:rFonts w:asciiTheme="minorHAnsi" w:hAnsiTheme="minorHAnsi" w:cstheme="minorHAnsi"/>
          <w:sz w:val="14"/>
        </w:rPr>
        <w:t xml:space="preserve"> thus </w:t>
      </w:r>
      <w:r w:rsidRPr="002E0807">
        <w:rPr>
          <w:rFonts w:asciiTheme="minorHAnsi" w:hAnsiTheme="minorHAnsi" w:cstheme="minorHAnsi"/>
          <w:u w:val="single"/>
        </w:rPr>
        <w:t xml:space="preserve">virtually </w:t>
      </w:r>
      <w:r w:rsidRPr="002E0807">
        <w:rPr>
          <w:rFonts w:asciiTheme="minorHAnsi" w:hAnsiTheme="minorHAnsi" w:cstheme="minorHAnsi"/>
          <w:highlight w:val="cyan"/>
          <w:u w:val="single"/>
        </w:rPr>
        <w:t>guarantees</w:t>
      </w:r>
      <w:r w:rsidRPr="002E0807">
        <w:rPr>
          <w:rFonts w:asciiTheme="minorHAnsi" w:hAnsiTheme="minorHAnsi" w:cstheme="minorHAnsi"/>
          <w:sz w:val="14"/>
        </w:rPr>
        <w:t xml:space="preserve"> that </w:t>
      </w:r>
      <w:r w:rsidRPr="002E0807">
        <w:rPr>
          <w:rFonts w:asciiTheme="minorHAnsi" w:hAnsiTheme="minorHAnsi" w:cstheme="minorHAnsi"/>
          <w:highlight w:val="cyan"/>
          <w:u w:val="single"/>
        </w:rPr>
        <w:t>companies are</w:t>
      </w:r>
      <w:r w:rsidRPr="002E0807">
        <w:rPr>
          <w:rFonts w:asciiTheme="minorHAnsi" w:hAnsiTheme="minorHAnsi" w:cstheme="minorHAnsi"/>
          <w:u w:val="single"/>
        </w:rPr>
        <w:t xml:space="preserve"> indirectly </w:t>
      </w:r>
      <w:r w:rsidRPr="002E0807">
        <w:rPr>
          <w:rFonts w:asciiTheme="minorHAnsi" w:hAnsiTheme="minorHAnsi" w:cstheme="minorHAnsi"/>
          <w:highlight w:val="cyan"/>
          <w:u w:val="single"/>
        </w:rPr>
        <w:t>assisting the military</w:t>
      </w:r>
      <w:r w:rsidRPr="002E0807">
        <w:rPr>
          <w:rFonts w:asciiTheme="minorHAnsi" w:hAnsiTheme="minorHAnsi" w:cstheme="minorHAnsi"/>
          <w:sz w:val="14"/>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2E0807">
        <w:rPr>
          <w:rFonts w:asciiTheme="minorHAnsi" w:hAnsiTheme="minorHAnsi" w:cstheme="minorHAnsi"/>
          <w:sz w:val="14"/>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2E0807">
        <w:rPr>
          <w:rFonts w:asciiTheme="minorHAnsi" w:hAnsiTheme="minorHAnsi" w:cstheme="minorHAnsi"/>
          <w:sz w:val="14"/>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w:t>
      </w:r>
      <w:r w:rsidRPr="002E0807">
        <w:rPr>
          <w:rFonts w:asciiTheme="minorHAnsi" w:hAnsiTheme="minorHAnsi" w:cstheme="minorHAnsi"/>
          <w:b/>
          <w:bCs/>
          <w:highlight w:val="cyan"/>
          <w:u w:val="single"/>
        </w:rPr>
        <w:t>firms</w:t>
      </w:r>
      <w:r w:rsidRPr="002E0807">
        <w:rPr>
          <w:rFonts w:asciiTheme="minorHAnsi" w:hAnsiTheme="minorHAnsi" w:cstheme="minorHAnsi"/>
          <w:b/>
          <w:bCs/>
          <w:u w:val="single"/>
        </w:rPr>
        <w:t xml:space="preserve"> operating in China </w:t>
      </w:r>
      <w:r w:rsidRPr="002E0807">
        <w:rPr>
          <w:rFonts w:asciiTheme="minorHAnsi" w:hAnsiTheme="minorHAnsi" w:cstheme="minorHAnsi"/>
          <w:b/>
          <w:bCs/>
          <w:highlight w:val="cyan"/>
          <w:u w:val="single"/>
        </w:rPr>
        <w:t>are directly</w:t>
      </w:r>
      <w:r w:rsidRPr="002E0807">
        <w:rPr>
          <w:rFonts w:asciiTheme="minorHAnsi" w:hAnsiTheme="minorHAnsi" w:cstheme="minorHAnsi"/>
          <w:sz w:val="14"/>
        </w:rPr>
        <w:t xml:space="preserve"> or indirectly </w:t>
      </w:r>
      <w:r w:rsidRPr="002E0807">
        <w:rPr>
          <w:rFonts w:asciiTheme="minorHAnsi" w:hAnsiTheme="minorHAnsi" w:cstheme="minorHAnsi"/>
          <w:b/>
          <w:bCs/>
          <w:highlight w:val="cyan"/>
          <w:u w:val="single"/>
        </w:rPr>
        <w:t>furthering China’s emergent</w:t>
      </w:r>
      <w:r w:rsidRPr="002E0807">
        <w:rPr>
          <w:rFonts w:asciiTheme="minorHAnsi" w:hAnsiTheme="minorHAnsi" w:cstheme="minorHAnsi"/>
          <w:sz w:val="14"/>
        </w:rPr>
        <w:t xml:space="preserve"> domestic surveillance </w:t>
      </w:r>
      <w:r w:rsidRPr="002E0807">
        <w:rPr>
          <w:rFonts w:asciiTheme="minorHAnsi" w:hAnsiTheme="minorHAnsi" w:cstheme="minorHAnsi"/>
          <w:u w:val="single"/>
        </w:rPr>
        <w:t>capabilities</w:t>
      </w:r>
      <w:r w:rsidRPr="002E0807">
        <w:rPr>
          <w:rFonts w:asciiTheme="minorHAnsi" w:hAnsiTheme="minorHAnsi" w:cstheme="minorHAnsi"/>
          <w:sz w:val="14"/>
        </w:rPr>
        <w:t xml:space="preserve">, its </w:t>
      </w:r>
      <w:r w:rsidRPr="002E0807">
        <w:rPr>
          <w:rFonts w:asciiTheme="minorHAnsi" w:hAnsiTheme="minorHAnsi" w:cstheme="minorHAnsi"/>
          <w:b/>
          <w:bCs/>
          <w:highlight w:val="cyan"/>
          <w:u w:val="single"/>
        </w:rPr>
        <w:t>military</w:t>
      </w:r>
      <w:r w:rsidRPr="002E0807">
        <w:rPr>
          <w:rFonts w:asciiTheme="minorHAnsi" w:hAnsiTheme="minorHAnsi" w:cstheme="minorHAnsi"/>
          <w:sz w:val="14"/>
        </w:rPr>
        <w:t xml:space="preserve"> use of those technologies, and its spread of digital authoritarianism abroad as well.34</w:t>
      </w:r>
    </w:p>
    <w:p w14:paraId="74496973" w14:textId="77777777" w:rsidR="005B263D" w:rsidRPr="002E0807" w:rsidRDefault="005B263D" w:rsidP="005B263D">
      <w:pPr>
        <w:pStyle w:val="Heading4"/>
        <w:rPr>
          <w:rFonts w:asciiTheme="minorHAnsi" w:hAnsiTheme="minorHAnsi" w:cstheme="minorHAnsi"/>
          <w:u w:val="single"/>
        </w:rPr>
      </w:pPr>
      <w:r w:rsidRPr="002E0807">
        <w:rPr>
          <w:rFonts w:asciiTheme="minorHAnsi" w:hAnsiTheme="minorHAnsi" w:cstheme="minorHAnsi"/>
        </w:rPr>
        <w:t xml:space="preserve">That cements a Chinese </w:t>
      </w:r>
      <w:r w:rsidRPr="002E0807">
        <w:rPr>
          <w:rFonts w:asciiTheme="minorHAnsi" w:hAnsiTheme="minorHAnsi" w:cstheme="minorHAnsi"/>
          <w:u w:val="single"/>
        </w:rPr>
        <w:t>advantage</w:t>
      </w:r>
      <w:r w:rsidRPr="002E0807">
        <w:rPr>
          <w:rFonts w:asciiTheme="minorHAnsi" w:hAnsiTheme="minorHAnsi" w:cstheme="minorHAnsi"/>
        </w:rPr>
        <w:t xml:space="preserve"> through </w:t>
      </w:r>
      <w:r w:rsidRPr="002E0807">
        <w:rPr>
          <w:rFonts w:asciiTheme="minorHAnsi" w:hAnsiTheme="minorHAnsi" w:cstheme="minorHAnsi"/>
          <w:u w:val="single"/>
        </w:rPr>
        <w:t>espionage</w:t>
      </w:r>
      <w:r w:rsidRPr="002E0807">
        <w:rPr>
          <w:rFonts w:asciiTheme="minorHAnsi" w:hAnsiTheme="minorHAnsi" w:cstheme="minorHAnsi"/>
        </w:rPr>
        <w:t xml:space="preserve">, </w:t>
      </w:r>
      <w:r w:rsidRPr="002E0807">
        <w:rPr>
          <w:rFonts w:asciiTheme="minorHAnsi" w:hAnsiTheme="minorHAnsi" w:cstheme="minorHAnsi"/>
          <w:u w:val="single"/>
        </w:rPr>
        <w:t>surveillance</w:t>
      </w:r>
      <w:r w:rsidRPr="002E0807">
        <w:rPr>
          <w:rFonts w:asciiTheme="minorHAnsi" w:hAnsiTheme="minorHAnsi" w:cstheme="minorHAnsi"/>
        </w:rPr>
        <w:t xml:space="preserve">, and </w:t>
      </w:r>
      <w:r w:rsidRPr="002E0807">
        <w:rPr>
          <w:rFonts w:asciiTheme="minorHAnsi" w:hAnsiTheme="minorHAnsi" w:cstheme="minorHAnsi"/>
          <w:u w:val="single"/>
        </w:rPr>
        <w:t>government capture</w:t>
      </w:r>
    </w:p>
    <w:p w14:paraId="3F5F5CEF"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487D15EA"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sz w:val="14"/>
        </w:rPr>
        <w:t xml:space="preserve">In addition to benefiting Chinese power, </w:t>
      </w:r>
      <w:r w:rsidRPr="002E0807">
        <w:rPr>
          <w:rFonts w:asciiTheme="minorHAnsi" w:hAnsiTheme="minorHAnsi" w:cstheme="minorHAnsi"/>
          <w:u w:val="single"/>
        </w:rPr>
        <w:t>big tech’s integration</w:t>
      </w:r>
      <w:r w:rsidRPr="002E0807">
        <w:rPr>
          <w:rFonts w:asciiTheme="minorHAnsi" w:hAnsiTheme="minorHAnsi" w:cstheme="minorHAnsi"/>
          <w:sz w:val="14"/>
        </w:rPr>
        <w:t xml:space="preserve"> with China </w:t>
      </w:r>
      <w:r w:rsidRPr="002E0807">
        <w:rPr>
          <w:rFonts w:asciiTheme="minorHAnsi" w:hAnsiTheme="minorHAnsi" w:cstheme="minorHAnsi"/>
          <w:u w:val="single"/>
        </w:rPr>
        <w:t>threatens the United States by creating leverage over the United States</w:t>
      </w:r>
      <w:r w:rsidRPr="002E0807">
        <w:rPr>
          <w:rFonts w:asciiTheme="minorHAnsi" w:hAnsiTheme="minorHAnsi" w:cstheme="minorHAnsi"/>
          <w:sz w:val="14"/>
        </w:rPr>
        <w:t xml:space="preserve">, and it could, in the future, undermine the American ecosystem of free speech and expression. This could happen in multiple ways: </w:t>
      </w:r>
      <w:r w:rsidRPr="002E0807">
        <w:rPr>
          <w:rFonts w:asciiTheme="minorHAnsi" w:hAnsiTheme="minorHAnsi" w:cstheme="minorHAnsi"/>
          <w:b/>
          <w:bCs/>
          <w:highlight w:val="cyan"/>
          <w:u w:val="single"/>
        </w:rPr>
        <w:t>Integration opens the 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to espionage and surveillance</w:t>
      </w:r>
      <w:r w:rsidRPr="002E0807">
        <w:rPr>
          <w:rFonts w:asciiTheme="minorHAnsi" w:hAnsiTheme="minorHAnsi" w:cstheme="minorHAnsi"/>
          <w:sz w:val="14"/>
        </w:rPr>
        <w:t xml:space="preserve">, creates economic leverage over the United States, </w:t>
      </w:r>
      <w:r w:rsidRPr="002E0807">
        <w:rPr>
          <w:rFonts w:asciiTheme="minorHAnsi" w:hAnsiTheme="minorHAnsi" w:cstheme="minorHAnsi"/>
          <w:u w:val="single"/>
        </w:rPr>
        <w:t>and</w:t>
      </w:r>
      <w:r w:rsidRPr="002E0807">
        <w:rPr>
          <w:rFonts w:asciiTheme="minorHAnsi" w:hAnsiTheme="minorHAnsi" w:cstheme="minorHAnsi"/>
          <w:sz w:val="14"/>
        </w:rPr>
        <w:t xml:space="preserve"> preemptively </w:t>
      </w:r>
      <w:r w:rsidRPr="002E0807">
        <w:rPr>
          <w:rFonts w:asciiTheme="minorHAnsi" w:hAnsiTheme="minorHAnsi" w:cstheme="minorHAnsi"/>
          <w:u w:val="single"/>
        </w:rPr>
        <w:t>forces companies to adhere to the standards of Chinese</w:t>
      </w:r>
      <w:r w:rsidRPr="002E0807">
        <w:rPr>
          <w:rFonts w:asciiTheme="minorHAnsi" w:hAnsiTheme="minorHAnsi" w:cstheme="minorHAnsi"/>
          <w:sz w:val="14"/>
        </w:rPr>
        <w:t xml:space="preserve"> censors, thereby restricting speech and expression particularly on issues related to democracy. Most obviously, integration with China raises </w:t>
      </w:r>
      <w:r w:rsidRPr="002E0807">
        <w:rPr>
          <w:rFonts w:asciiTheme="minorHAnsi" w:hAnsiTheme="minorHAnsi" w:cstheme="minorHAnsi"/>
          <w:u w:val="single"/>
        </w:rPr>
        <w:t>concerns about espionage and surveillance</w:t>
      </w:r>
      <w:r w:rsidRPr="002E0807">
        <w:rPr>
          <w:rFonts w:asciiTheme="minorHAnsi" w:hAnsiTheme="minorHAnsi" w:cstheme="minorHAnsi"/>
          <w:sz w:val="14"/>
        </w:rPr>
        <w:t xml:space="preserve">. For example, Pentagon officials have been concerned that </w:t>
      </w:r>
      <w:r w:rsidRPr="002E0807">
        <w:rPr>
          <w:rFonts w:asciiTheme="minorHAnsi" w:hAnsiTheme="minorHAnsi" w:cstheme="minorHAnsi"/>
          <w:u w:val="single"/>
        </w:rPr>
        <w:t>if</w:t>
      </w:r>
      <w:r w:rsidRPr="002E0807">
        <w:rPr>
          <w:rFonts w:asciiTheme="minorHAnsi" w:hAnsiTheme="minorHAnsi" w:cstheme="minorHAnsi"/>
          <w:sz w:val="14"/>
        </w:rPr>
        <w:t xml:space="preserve"> the Chinese company </w:t>
      </w:r>
      <w:r w:rsidRPr="002E0807">
        <w:rPr>
          <w:rFonts w:asciiTheme="minorHAnsi" w:hAnsiTheme="minorHAnsi" w:cstheme="minorHAnsi"/>
          <w:u w:val="single"/>
        </w:rPr>
        <w:t>Huawei operates 5G systems among American allies, the United States will have to restrict intelligence sharing</w:t>
      </w:r>
      <w:r w:rsidRPr="002E0807">
        <w:rPr>
          <w:rFonts w:asciiTheme="minorHAnsi" w:hAnsiTheme="minorHAnsi" w:cstheme="minorHAnsi"/>
          <w:sz w:val="14"/>
        </w:rPr>
        <w:t xml:space="preserve"> along such systems; if those systems have surveillance capacities or backdoors, </w:t>
      </w:r>
      <w:r w:rsidRPr="002E0807">
        <w:rPr>
          <w:rFonts w:asciiTheme="minorHAnsi" w:hAnsiTheme="minorHAnsi" w:cstheme="minorHAnsi"/>
          <w:highlight w:val="cyan"/>
          <w:u w:val="single"/>
        </w:rPr>
        <w:t>information</w:t>
      </w:r>
      <w:r w:rsidRPr="002E0807">
        <w:rPr>
          <w:rFonts w:asciiTheme="minorHAnsi" w:hAnsiTheme="minorHAnsi" w:cstheme="minorHAnsi"/>
          <w:sz w:val="14"/>
        </w:rPr>
        <w:t xml:space="preserve"> across the system </w:t>
      </w:r>
      <w:r w:rsidRPr="002E0807">
        <w:rPr>
          <w:rFonts w:asciiTheme="minorHAnsi" w:hAnsiTheme="minorHAnsi" w:cstheme="minorHAnsi"/>
          <w:highlight w:val="cyan"/>
          <w:u w:val="single"/>
        </w:rPr>
        <w:t>could be captured by the Chinese government</w:t>
      </w:r>
      <w:r w:rsidRPr="002E0807">
        <w:rPr>
          <w:rFonts w:asciiTheme="minorHAnsi" w:hAnsiTheme="minorHAnsi" w:cstheme="minorHAnsi"/>
          <w:sz w:val="14"/>
        </w:rPr>
        <w:t>.35 Federal regulators have also flagged a Chinese company’s acquisition of the dating app Grindr, which has a great deal of personal information that could be used to pressure or blackmail users.36 More broadly, economic</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 xml:space="preserve">interdependence </w:t>
      </w:r>
      <w:r w:rsidRPr="002E0807">
        <w:rPr>
          <w:rFonts w:asciiTheme="minorHAnsi" w:hAnsiTheme="minorHAnsi" w:cstheme="minorHAnsi"/>
          <w:u w:val="single"/>
        </w:rPr>
        <w:t xml:space="preserve">can be </w:t>
      </w:r>
      <w:r w:rsidRPr="002E0807">
        <w:rPr>
          <w:rFonts w:asciiTheme="minorHAnsi" w:hAnsiTheme="minorHAnsi" w:cstheme="minorHAnsi"/>
          <w:highlight w:val="cyan"/>
          <w:u w:val="single"/>
        </w:rPr>
        <w:t>used as leverage</w:t>
      </w:r>
      <w:r w:rsidRPr="002E0807">
        <w:rPr>
          <w:rFonts w:asciiTheme="minorHAnsi" w:hAnsiTheme="minorHAnsi" w:cstheme="minorHAnsi"/>
          <w:u w:val="single"/>
        </w:rPr>
        <w:t xml:space="preserve"> for political purposes</w:t>
      </w:r>
      <w:r w:rsidRPr="002E0807">
        <w:rPr>
          <w:rFonts w:asciiTheme="minorHAnsi" w:hAnsiTheme="minorHAnsi" w:cstheme="minorHAnsi"/>
          <w:sz w:val="14"/>
        </w:rPr>
        <w:t xml:space="preserve">.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w:t>
      </w:r>
      <w:r w:rsidRPr="002E0807">
        <w:rPr>
          <w:rFonts w:asciiTheme="minorHAnsi" w:hAnsiTheme="minorHAnsi" w:cstheme="minorHAnsi"/>
          <w:u w:val="single"/>
        </w:rPr>
        <w:t>Interdependence</w:t>
      </w:r>
      <w:r w:rsidRPr="002E0807">
        <w:rPr>
          <w:rFonts w:asciiTheme="minorHAnsi" w:hAnsiTheme="minorHAnsi" w:cstheme="minorHAnsi"/>
          <w:sz w:val="14"/>
        </w:rPr>
        <w:t xml:space="preserve"> in the economy generally, and </w:t>
      </w:r>
      <w:r w:rsidRPr="002E0807">
        <w:rPr>
          <w:rFonts w:asciiTheme="minorHAnsi" w:hAnsiTheme="minorHAnsi" w:cstheme="minorHAnsi"/>
          <w:u w:val="single"/>
        </w:rPr>
        <w:t>in the technology sector</w:t>
      </w:r>
      <w:r w:rsidRPr="002E0807">
        <w:rPr>
          <w:rFonts w:asciiTheme="minorHAnsi" w:hAnsiTheme="minorHAnsi" w:cstheme="minorHAnsi"/>
          <w:sz w:val="14"/>
        </w:rPr>
        <w:t xml:space="preserve"> specifically, thus </w:t>
      </w:r>
      <w:r w:rsidRPr="002E0807">
        <w:rPr>
          <w:rFonts w:asciiTheme="minorHAnsi" w:hAnsiTheme="minorHAnsi" w:cstheme="minorHAnsi"/>
          <w:u w:val="single"/>
        </w:rPr>
        <w:t>bring significant risks</w:t>
      </w:r>
      <w:r w:rsidRPr="002E0807">
        <w:rPr>
          <w:rFonts w:asciiTheme="minorHAnsi" w:hAnsiTheme="minorHAnsi" w:cstheme="minorHAnsi"/>
          <w:sz w:val="14"/>
        </w:rPr>
        <w:t xml:space="preserve"> to the United States in an era of great power competition. </w:t>
      </w:r>
      <w:r w:rsidRPr="002E0807">
        <w:rPr>
          <w:rFonts w:asciiTheme="minorHAnsi" w:hAnsiTheme="minorHAnsi" w:cstheme="minorHAnsi"/>
          <w:u w:val="single"/>
        </w:rPr>
        <w:t xml:space="preserve">The more integrated the economies of two countries, the more likely it is that a foreign country will have </w:t>
      </w:r>
      <w:r w:rsidRPr="002E0807">
        <w:rPr>
          <w:rFonts w:asciiTheme="minorHAnsi" w:hAnsiTheme="minorHAnsi" w:cstheme="minorHAnsi"/>
          <w:b/>
          <w:bCs/>
          <w:u w:val="single"/>
        </w:rPr>
        <w:t>leverage over the United States</w:t>
      </w:r>
      <w:r w:rsidRPr="002E0807">
        <w:rPr>
          <w:rFonts w:asciiTheme="minorHAnsi" w:hAnsiTheme="minorHAnsi" w:cstheme="minorHAnsi"/>
          <w:sz w:val="14"/>
        </w:rPr>
        <w:t xml:space="preserve">.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w:t>
      </w:r>
      <w:r w:rsidRPr="002E0807">
        <w:rPr>
          <w:rFonts w:asciiTheme="minorHAnsi" w:hAnsiTheme="minorHAnsi" w:cstheme="minorHAnsi"/>
          <w:b/>
          <w:bCs/>
          <w:highlight w:val="cyan"/>
          <w:u w:val="single"/>
        </w:rPr>
        <w:t>corporations are contorting their operations</w:t>
      </w:r>
      <w:r w:rsidRPr="002E0807">
        <w:rPr>
          <w:rFonts w:asciiTheme="minorHAnsi" w:hAnsiTheme="minorHAnsi" w:cstheme="minorHAnsi"/>
          <w:u w:val="single"/>
        </w:rPr>
        <w:t xml:space="preserve"> outside of China in order </w:t>
      </w:r>
      <w:r w:rsidRPr="002E0807">
        <w:rPr>
          <w:rFonts w:asciiTheme="minorHAnsi" w:hAnsiTheme="minorHAnsi" w:cstheme="minorHAnsi"/>
          <w:b/>
          <w:bCs/>
          <w:highlight w:val="cyan"/>
          <w:u w:val="single"/>
        </w:rPr>
        <w:t>to comply</w:t>
      </w:r>
      <w:r w:rsidRPr="002E0807">
        <w:rPr>
          <w:rFonts w:asciiTheme="minorHAnsi" w:hAnsiTheme="minorHAnsi" w:cstheme="minorHAnsi"/>
          <w:u w:val="single"/>
        </w:rPr>
        <w:t xml:space="preserve"> with the preferences of Chinese censors.</w:t>
      </w:r>
      <w:r w:rsidRPr="002E0807">
        <w:rPr>
          <w:rFonts w:asciiTheme="minorHAnsi" w:hAnsiTheme="minorHAnsi" w:cstheme="minorHAnsi"/>
          <w:sz w:val="14"/>
        </w:rPr>
        <w:t xml:space="preserve">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w:t>
      </w:r>
      <w:r w:rsidRPr="002E0807">
        <w:rPr>
          <w:rFonts w:asciiTheme="minorHAnsi" w:hAnsiTheme="minorHAnsi" w:cstheme="minorHAnsi"/>
          <w:sz w:val="14"/>
          <w:szCs w:val="16"/>
        </w:rPr>
        <w:t xml:space="preserve">[virtual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w:t>
      </w:r>
      <w:r w:rsidRPr="002E0807">
        <w:rPr>
          <w:rFonts w:asciiTheme="minorHAnsi" w:hAnsiTheme="minorHAnsi" w:cstheme="minorHAnsi"/>
          <w:sz w:val="14"/>
        </w:rPr>
        <w:t xml:space="preserve">Second, the </w:t>
      </w:r>
      <w:r w:rsidRPr="002E0807">
        <w:rPr>
          <w:rFonts w:asciiTheme="minorHAnsi" w:hAnsiTheme="minorHAnsi" w:cstheme="minorHAnsi"/>
          <w:highlight w:val="cyan"/>
          <w:u w:val="single"/>
        </w:rPr>
        <w:t>willingness</w:t>
      </w:r>
      <w:r w:rsidRPr="002E0807">
        <w:rPr>
          <w:rFonts w:asciiTheme="minorHAnsi" w:hAnsiTheme="minorHAnsi" w:cstheme="minorHAnsi"/>
          <w:sz w:val="14"/>
        </w:rPr>
        <w:t xml:space="preserve"> of these companies </w:t>
      </w:r>
      <w:r w:rsidRPr="002E0807">
        <w:rPr>
          <w:rFonts w:asciiTheme="minorHAnsi" w:hAnsiTheme="minorHAnsi" w:cstheme="minorHAnsi"/>
          <w:u w:val="single"/>
        </w:rPr>
        <w:t xml:space="preserve">to adhere to Chinese preferences </w:t>
      </w:r>
      <w:r w:rsidRPr="002E0807">
        <w:rPr>
          <w:rFonts w:asciiTheme="minorHAnsi" w:hAnsiTheme="minorHAnsi" w:cstheme="minorHAnsi"/>
          <w:highlight w:val="cyan"/>
          <w:u w:val="single"/>
        </w:rPr>
        <w:t>calls into question</w:t>
      </w:r>
      <w:r w:rsidRPr="002E0807">
        <w:rPr>
          <w:rFonts w:asciiTheme="minorHAnsi" w:hAnsiTheme="minorHAnsi" w:cstheme="minorHAnsi"/>
          <w:sz w:val="14"/>
          <w:highlight w:val="cyan"/>
        </w:rPr>
        <w:t xml:space="preserve"> </w:t>
      </w:r>
      <w:r w:rsidRPr="002E0807">
        <w:rPr>
          <w:rFonts w:asciiTheme="minorHAnsi" w:hAnsiTheme="minorHAnsi" w:cstheme="minorHAnsi"/>
          <w:highlight w:val="cyan"/>
          <w:u w:val="single"/>
        </w:rPr>
        <w:t>whether</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firms can be trusted</w:t>
      </w:r>
      <w:r w:rsidRPr="002E0807">
        <w:rPr>
          <w:rFonts w:asciiTheme="minorHAnsi" w:hAnsiTheme="minorHAnsi" w:cstheme="minorHAnsi"/>
          <w:u w:val="single"/>
        </w:rPr>
        <w:t xml:space="preserve"> when they seek to lobby or influence the U.S. government</w:t>
      </w:r>
      <w:r w:rsidRPr="002E0807">
        <w:rPr>
          <w:rFonts w:asciiTheme="minorHAnsi" w:hAnsiTheme="minorHAnsi" w:cstheme="minorHAnsi"/>
          <w:sz w:val="14"/>
        </w:rPr>
        <w: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w:t>
      </w:r>
      <w:r w:rsidRPr="002E0807">
        <w:rPr>
          <w:rFonts w:asciiTheme="minorHAnsi" w:hAnsiTheme="minorHAnsi" w:cstheme="minorHAnsi"/>
          <w:u w:val="single"/>
        </w:rPr>
        <w:t xml:space="preserve">corporate managers are required to pursue profitable operations; American </w:t>
      </w:r>
      <w:r w:rsidRPr="002E0807">
        <w:rPr>
          <w:rFonts w:asciiTheme="minorHAnsi" w:hAnsiTheme="minorHAnsi" w:cstheme="minorHAnsi"/>
          <w:highlight w:val="cyan"/>
          <w:u w:val="single"/>
        </w:rPr>
        <w:t>national interests are not part of the calculus</w:t>
      </w:r>
      <w:r w:rsidRPr="002E0807">
        <w:rPr>
          <w:rFonts w:asciiTheme="minorHAnsi" w:hAnsiTheme="minorHAnsi" w:cstheme="minorHAnsi"/>
          <w:sz w:val="14"/>
        </w:rPr>
        <w:t xml:space="preserve">.47 A global corporation that gains most of its profits from abroad might therefore have profit-based interests that do not align with American national interests. To put a fine point on it, one could imagine a company that </w:t>
      </w:r>
      <w:r w:rsidRPr="002E0807">
        <w:rPr>
          <w:rFonts w:asciiTheme="minorHAnsi" w:hAnsiTheme="minorHAnsi" w:cstheme="minorHAnsi"/>
          <w:u w:val="single"/>
        </w:rPr>
        <w:t>seeks to expand its access into China lobbying the United States government in ways that are detrimental to American interests</w:t>
      </w:r>
      <w:r w:rsidRPr="002E0807">
        <w:rPr>
          <w:rFonts w:asciiTheme="minorHAnsi" w:hAnsiTheme="minorHAnsi" w:cstheme="minorHAnsi"/>
          <w:sz w:val="14"/>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w:t>
      </w:r>
      <w:r w:rsidRPr="002E0807">
        <w:rPr>
          <w:rFonts w:asciiTheme="minorHAnsi" w:hAnsiTheme="minorHAnsi" w:cstheme="minorHAnsi"/>
          <w:u w:val="single"/>
        </w:rPr>
        <w:t>. This wolf comes in sheep’s clothing</w:t>
      </w:r>
      <w:r w:rsidRPr="002E0807">
        <w:rPr>
          <w:rFonts w:asciiTheme="minorHAnsi" w:hAnsiTheme="minorHAnsi" w:cstheme="minorHAnsi"/>
          <w:sz w:val="14"/>
        </w:rPr>
        <w:t xml:space="preserve">: Policies will likely be justified as pursuing neutral economic principles, and many who advocate for them might not even see the broader connections. </w:t>
      </w:r>
      <w:r w:rsidRPr="002E0807">
        <w:rPr>
          <w:rFonts w:asciiTheme="minorHAnsi" w:hAnsiTheme="minorHAnsi" w:cstheme="minorHAnsi"/>
          <w:u w:val="single"/>
        </w:rPr>
        <w:t>Defenders of integration</w:t>
      </w:r>
      <w:r w:rsidRPr="002E0807">
        <w:rPr>
          <w:rFonts w:asciiTheme="minorHAnsi" w:hAnsiTheme="minorHAnsi" w:cstheme="minorHAnsi"/>
          <w:sz w:val="14"/>
        </w:rPr>
        <w:t xml:space="preserve"> often </w:t>
      </w:r>
      <w:r w:rsidRPr="002E0807">
        <w:rPr>
          <w:rFonts w:asciiTheme="minorHAnsi" w:hAnsiTheme="minorHAnsi" w:cstheme="minorHAnsi"/>
          <w:u w:val="single"/>
        </w:rPr>
        <w:t>suggest</w:t>
      </w:r>
      <w:r w:rsidRPr="002E0807">
        <w:rPr>
          <w:rFonts w:asciiTheme="minorHAnsi" w:hAnsiTheme="minorHAnsi" w:cstheme="minorHAnsi"/>
          <w:sz w:val="14"/>
        </w:rPr>
        <w:t xml:space="preserve"> that </w:t>
      </w:r>
      <w:r w:rsidRPr="002E0807">
        <w:rPr>
          <w:rFonts w:asciiTheme="minorHAnsi" w:hAnsiTheme="minorHAnsi" w:cstheme="minorHAnsi"/>
          <w:u w:val="single"/>
        </w:rPr>
        <w:t xml:space="preserve">narrowly drawn </w:t>
      </w:r>
      <w:r w:rsidRPr="002E0807">
        <w:rPr>
          <w:rFonts w:asciiTheme="minorHAnsi" w:hAnsiTheme="minorHAnsi" w:cstheme="minorHAnsi"/>
          <w:highlight w:val="cyan"/>
          <w:u w:val="single"/>
        </w:rPr>
        <w:t>reg</w:t>
      </w:r>
      <w:r w:rsidRPr="002E0807">
        <w:rPr>
          <w:rFonts w:asciiTheme="minorHAnsi" w:hAnsiTheme="minorHAnsi" w:cstheme="minorHAnsi"/>
          <w:u w:val="single"/>
        </w:rPr>
        <w:t>ulation</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 can address any problems that might arise from integration</w:t>
      </w:r>
      <w:r w:rsidRPr="002E0807">
        <w:rPr>
          <w:rFonts w:asciiTheme="minorHAnsi" w:hAnsiTheme="minorHAnsi" w:cstheme="minorHAnsi"/>
          <w:sz w:val="14"/>
        </w:rPr>
        <w:t xml:space="preserve">,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w:t>
      </w:r>
      <w:r w:rsidRPr="002E0807">
        <w:rPr>
          <w:rFonts w:asciiTheme="minorHAnsi" w:hAnsiTheme="minorHAnsi" w:cstheme="minorHAnsi"/>
          <w:u w:val="single"/>
        </w:rPr>
        <w:t>Chinese state and market are integrated</w:t>
      </w:r>
      <w:r w:rsidRPr="002E0807">
        <w:rPr>
          <w:rFonts w:asciiTheme="minorHAnsi" w:hAnsiTheme="minorHAnsi" w:cstheme="minorHAnsi"/>
          <w:sz w:val="14"/>
        </w:rPr>
        <w:t xml:space="preserve">, as a number of senior defense officials and scholars of the Chinese state and market have argued,52 then these </w:t>
      </w:r>
      <w:r w:rsidRPr="002E0807">
        <w:rPr>
          <w:rFonts w:asciiTheme="minorHAnsi" w:hAnsiTheme="minorHAnsi" w:cstheme="minorHAnsi"/>
          <w:u w:val="single"/>
        </w:rPr>
        <w:t xml:space="preserve">policy solutions </w:t>
      </w:r>
      <w:r w:rsidRPr="002E0807">
        <w:rPr>
          <w:rFonts w:asciiTheme="minorHAnsi" w:hAnsiTheme="minorHAnsi" w:cstheme="minorHAnsi"/>
          <w:b/>
          <w:bCs/>
          <w:highlight w:val="cyan"/>
          <w:u w:val="single"/>
        </w:rPr>
        <w:t xml:space="preserve">cannot meet the </w:t>
      </w:r>
      <w:r w:rsidRPr="002E0807">
        <w:rPr>
          <w:rFonts w:asciiTheme="minorHAnsi" w:hAnsiTheme="minorHAnsi" w:cstheme="minorHAnsi"/>
          <w:b/>
          <w:bCs/>
          <w:u w:val="single"/>
        </w:rPr>
        <w:t xml:space="preserve">nature of the </w:t>
      </w:r>
      <w:r w:rsidRPr="002E0807">
        <w:rPr>
          <w:rFonts w:asciiTheme="minorHAnsi" w:hAnsiTheme="minorHAnsi" w:cstheme="minorHAnsi"/>
          <w:b/>
          <w:bCs/>
          <w:highlight w:val="cyan"/>
          <w:u w:val="single"/>
        </w:rPr>
        <w:t>challenge. Transparency</w:t>
      </w:r>
      <w:r w:rsidRPr="002E0807">
        <w:rPr>
          <w:rFonts w:asciiTheme="minorHAnsi" w:hAnsiTheme="minorHAnsi" w:cstheme="minorHAnsi"/>
          <w:sz w:val="14"/>
        </w:rPr>
        <w:t xml:space="preserve"> rules </w:t>
      </w:r>
      <w:r w:rsidRPr="002E0807">
        <w:rPr>
          <w:rFonts w:asciiTheme="minorHAnsi" w:hAnsiTheme="minorHAnsi" w:cstheme="minorHAnsi"/>
          <w:highlight w:val="cyan"/>
          <w:u w:val="single"/>
        </w:rPr>
        <w:t>will not solve</w:t>
      </w:r>
      <w:r w:rsidRPr="002E0807">
        <w:rPr>
          <w:rFonts w:asciiTheme="minorHAnsi" w:hAnsiTheme="minorHAnsi" w:cstheme="minorHAnsi"/>
          <w:u w:val="single"/>
        </w:rPr>
        <w:t xml:space="preserve"> the </w:t>
      </w:r>
      <w:r w:rsidRPr="002E0807">
        <w:rPr>
          <w:rFonts w:asciiTheme="minorHAnsi" w:hAnsiTheme="minorHAnsi" w:cstheme="minorHAnsi"/>
          <w:b/>
          <w:bCs/>
          <w:u w:val="single"/>
        </w:rPr>
        <w:t xml:space="preserve">problem of </w:t>
      </w:r>
      <w:r w:rsidRPr="002E0807">
        <w:rPr>
          <w:rFonts w:asciiTheme="minorHAnsi" w:hAnsiTheme="minorHAnsi" w:cstheme="minorHAnsi"/>
          <w:b/>
          <w:bCs/>
          <w:highlight w:val="cyan"/>
          <w:u w:val="single"/>
        </w:rPr>
        <w:t>informal ties</w:t>
      </w:r>
      <w:r w:rsidRPr="002E0807">
        <w:rPr>
          <w:rFonts w:asciiTheme="minorHAnsi" w:hAnsiTheme="minorHAnsi" w:cstheme="minorHAnsi"/>
          <w:sz w:val="14"/>
        </w:rPr>
        <w:t xml:space="preserve"> between government and private sector in China, </w:t>
      </w:r>
      <w:r w:rsidRPr="002E0807">
        <w:rPr>
          <w:rFonts w:asciiTheme="minorHAnsi" w:hAnsiTheme="minorHAnsi" w:cstheme="minorHAnsi"/>
          <w:u w:val="single"/>
        </w:rPr>
        <w:t>nor do they place mandates on companies if there are formal ties.</w:t>
      </w:r>
      <w:r w:rsidRPr="002E0807">
        <w:rPr>
          <w:rFonts w:asciiTheme="minorHAnsi" w:hAnsiTheme="minorHAnsi" w:cstheme="minorHAnsi"/>
          <w:sz w:val="14"/>
        </w:rPr>
        <w:t xml:space="preserve"> Careful </w:t>
      </w:r>
      <w:r w:rsidRPr="002E0807">
        <w:rPr>
          <w:rFonts w:asciiTheme="minorHAnsi" w:hAnsiTheme="minorHAnsi" w:cstheme="minorHAnsi"/>
          <w:b/>
          <w:bCs/>
          <w:highlight w:val="cyan"/>
          <w:u w:val="single"/>
        </w:rPr>
        <w:t>investigation</w:t>
      </w:r>
      <w:r w:rsidRPr="002E0807">
        <w:rPr>
          <w:rFonts w:asciiTheme="minorHAnsi" w:hAnsiTheme="minorHAnsi" w:cstheme="minorHAnsi"/>
          <w:sz w:val="14"/>
        </w:rPr>
        <w:t xml:space="preserve"> of the relevant relationships and ownership ties </w:t>
      </w:r>
      <w:r w:rsidRPr="002E0807">
        <w:rPr>
          <w:rFonts w:asciiTheme="minorHAnsi" w:hAnsiTheme="minorHAnsi" w:cstheme="minorHAnsi"/>
          <w:u w:val="single"/>
        </w:rPr>
        <w:t xml:space="preserve">might </w:t>
      </w:r>
      <w:r w:rsidRPr="002E0807">
        <w:rPr>
          <w:rFonts w:asciiTheme="minorHAnsi" w:hAnsiTheme="minorHAnsi" w:cstheme="minorHAnsi"/>
          <w:b/>
          <w:bCs/>
          <w:highlight w:val="cyan"/>
          <w:u w:val="single"/>
        </w:rPr>
        <w:t xml:space="preserve">miss </w:t>
      </w:r>
      <w:r w:rsidRPr="002E0807">
        <w:rPr>
          <w:rFonts w:asciiTheme="minorHAnsi" w:hAnsiTheme="minorHAnsi" w:cstheme="minorHAnsi"/>
          <w:b/>
          <w:bCs/>
          <w:u w:val="single"/>
        </w:rPr>
        <w:t xml:space="preserve">important </w:t>
      </w:r>
      <w:r w:rsidRPr="002E0807">
        <w:rPr>
          <w:rFonts w:asciiTheme="minorHAnsi" w:hAnsiTheme="minorHAnsi" w:cstheme="minorHAnsi"/>
          <w:b/>
          <w:bCs/>
          <w:highlight w:val="cyan"/>
          <w:u w:val="single"/>
        </w:rPr>
        <w:t>connections</w:t>
      </w:r>
      <w:r w:rsidRPr="002E0807">
        <w:rPr>
          <w:rFonts w:asciiTheme="minorHAnsi" w:hAnsiTheme="minorHAnsi" w:cstheme="minorHAnsi"/>
          <w:highlight w:val="cyan"/>
          <w:u w:val="single"/>
        </w:rPr>
        <w:t>, ignore</w:t>
      </w:r>
      <w:r w:rsidRPr="002E0807">
        <w:rPr>
          <w:rFonts w:asciiTheme="minorHAnsi" w:hAnsiTheme="minorHAnsi" w:cstheme="minorHAnsi"/>
          <w:u w:val="single"/>
        </w:rPr>
        <w:t xml:space="preserve"> the fact that Chinese doctrine requires civil-military </w:t>
      </w:r>
      <w:r w:rsidRPr="002E0807">
        <w:rPr>
          <w:rFonts w:asciiTheme="minorHAnsi" w:hAnsiTheme="minorHAnsi" w:cstheme="minorHAnsi"/>
          <w:highlight w:val="cyan"/>
          <w:u w:val="single"/>
        </w:rPr>
        <w:t>fusion, and neglect</w:t>
      </w:r>
      <w:r w:rsidRPr="002E0807">
        <w:rPr>
          <w:rFonts w:asciiTheme="minorHAnsi" w:hAnsiTheme="minorHAnsi" w:cstheme="minorHAnsi"/>
          <w:sz w:val="14"/>
        </w:rPr>
        <w:t xml:space="preserve"> to address the </w:t>
      </w:r>
      <w:r w:rsidRPr="002E0807">
        <w:rPr>
          <w:rFonts w:asciiTheme="minorHAnsi" w:hAnsiTheme="minorHAnsi" w:cstheme="minorHAnsi"/>
          <w:b/>
          <w:bCs/>
          <w:highlight w:val="cyan"/>
          <w:u w:val="single"/>
        </w:rPr>
        <w:t>incentive</w:t>
      </w:r>
      <w:r w:rsidRPr="002E0807">
        <w:rPr>
          <w:rFonts w:asciiTheme="minorHAnsi" w:hAnsiTheme="minorHAnsi" w:cstheme="minorHAnsi"/>
          <w:sz w:val="14"/>
        </w:rPr>
        <w:t xml:space="preserve"> companies have </w:t>
      </w:r>
      <w:r w:rsidRPr="002E0807">
        <w:rPr>
          <w:rFonts w:asciiTheme="minorHAnsi" w:hAnsiTheme="minorHAnsi" w:cstheme="minorHAnsi"/>
          <w:b/>
          <w:bCs/>
          <w:highlight w:val="cyan"/>
          <w:u w:val="single"/>
        </w:rPr>
        <w:t>to comply preemptively</w:t>
      </w:r>
      <w:r w:rsidRPr="002E0807">
        <w:rPr>
          <w:rFonts w:asciiTheme="minorHAnsi" w:hAnsiTheme="minorHAnsi" w:cstheme="minorHAnsi"/>
          <w:sz w:val="14"/>
        </w:rPr>
        <w:t xml:space="preserve"> with Chinese government preferences, even absent any specific connection to the government or pressure from the government. </w:t>
      </w:r>
      <w:r w:rsidRPr="002E0807">
        <w:rPr>
          <w:rFonts w:asciiTheme="minorHAnsi" w:hAnsiTheme="minorHAnsi" w:cstheme="minorHAnsi"/>
          <w:u w:val="single"/>
        </w:rPr>
        <w:t>Finally, efforts to reduce preferential treatment</w:t>
      </w:r>
      <w:r w:rsidRPr="002E0807">
        <w:rPr>
          <w:rFonts w:asciiTheme="minorHAnsi" w:hAnsiTheme="minorHAnsi" w:cstheme="minorHAnsi"/>
          <w:sz w:val="14"/>
        </w:rPr>
        <w:t xml:space="preserve"> and protect American intellectual property </w:t>
      </w:r>
      <w:r w:rsidRPr="002E0807">
        <w:rPr>
          <w:rFonts w:asciiTheme="minorHAnsi" w:hAnsiTheme="minorHAnsi" w:cstheme="minorHAnsi"/>
          <w:u w:val="single"/>
        </w:rPr>
        <w:t xml:space="preserve">run counter to the fact that the </w:t>
      </w:r>
      <w:r w:rsidRPr="002E0807">
        <w:rPr>
          <w:rFonts w:asciiTheme="minorHAnsi" w:hAnsiTheme="minorHAnsi" w:cstheme="minorHAnsi"/>
          <w:b/>
          <w:bCs/>
          <w:highlight w:val="cyan"/>
          <w:u w:val="single"/>
        </w:rPr>
        <w:t>integration</w:t>
      </w:r>
      <w:r w:rsidRPr="002E0807">
        <w:rPr>
          <w:rFonts w:asciiTheme="minorHAnsi" w:hAnsiTheme="minorHAnsi" w:cstheme="minorHAnsi"/>
          <w:u w:val="single"/>
        </w:rPr>
        <w:t xml:space="preserve"> of state and market in China </w:t>
      </w:r>
      <w:r w:rsidRPr="002E0807">
        <w:rPr>
          <w:rFonts w:asciiTheme="minorHAnsi" w:hAnsiTheme="minorHAnsi" w:cstheme="minorHAnsi"/>
          <w:b/>
          <w:bCs/>
          <w:highlight w:val="cyan"/>
          <w:u w:val="single"/>
        </w:rPr>
        <w:t>is</w:t>
      </w:r>
      <w:r w:rsidRPr="002E0807">
        <w:rPr>
          <w:rFonts w:asciiTheme="minorHAnsi" w:hAnsiTheme="minorHAnsi" w:cstheme="minorHAnsi"/>
          <w:u w:val="single"/>
        </w:rPr>
        <w:t xml:space="preserve"> not a bug, but </w:t>
      </w:r>
      <w:r w:rsidRPr="002E0807">
        <w:rPr>
          <w:rFonts w:asciiTheme="minorHAnsi" w:hAnsiTheme="minorHAnsi" w:cstheme="minorHAnsi"/>
          <w:b/>
          <w:bCs/>
          <w:highlight w:val="cyan"/>
          <w:u w:val="single"/>
        </w:rPr>
        <w:t>a central feature</w:t>
      </w:r>
      <w:r w:rsidRPr="002E0807">
        <w:rPr>
          <w:rFonts w:asciiTheme="minorHAnsi" w:hAnsiTheme="minorHAnsi" w:cstheme="minorHAnsi"/>
          <w:u w:val="single"/>
        </w:rPr>
        <w:t xml:space="preserve"> of the system. </w:t>
      </w:r>
    </w:p>
    <w:p w14:paraId="01BE8ABA"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Ending </w:t>
      </w:r>
      <w:r w:rsidRPr="002E0807">
        <w:rPr>
          <w:rFonts w:asciiTheme="minorHAnsi" w:hAnsiTheme="minorHAnsi" w:cstheme="minorHAnsi"/>
          <w:u w:val="single"/>
        </w:rPr>
        <w:t>platforms</w:t>
      </w:r>
      <w:r w:rsidRPr="002E0807">
        <w:rPr>
          <w:rFonts w:asciiTheme="minorHAnsi" w:hAnsiTheme="minorHAnsi" w:cstheme="minorHAnsi"/>
        </w:rPr>
        <w:t xml:space="preserve"> ends </w:t>
      </w:r>
      <w:r w:rsidRPr="002E0807">
        <w:rPr>
          <w:rFonts w:asciiTheme="minorHAnsi" w:hAnsiTheme="minorHAnsi" w:cstheme="minorHAnsi"/>
          <w:u w:val="single"/>
        </w:rPr>
        <w:t>integration</w:t>
      </w:r>
      <w:r w:rsidRPr="002E0807">
        <w:rPr>
          <w:rFonts w:asciiTheme="minorHAnsi" w:hAnsiTheme="minorHAnsi" w:cstheme="minorHAnsi"/>
        </w:rPr>
        <w:t xml:space="preserve"> </w:t>
      </w:r>
    </w:p>
    <w:p w14:paraId="05DCB773"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Sitaraman, 20</w:t>
      </w:r>
      <w:r w:rsidRPr="002E0807">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7F765AE4" w14:textId="77777777" w:rsidR="005B263D" w:rsidRPr="002E0807" w:rsidRDefault="005B263D" w:rsidP="005B263D">
      <w:pPr>
        <w:rPr>
          <w:rFonts w:asciiTheme="minorHAnsi" w:hAnsiTheme="minorHAnsi" w:cstheme="minorHAnsi"/>
          <w:b/>
          <w:bCs/>
          <w:sz w:val="16"/>
        </w:rPr>
      </w:pPr>
      <w:r w:rsidRPr="002E0807">
        <w:rPr>
          <w:rFonts w:asciiTheme="minorHAnsi" w:hAnsiTheme="minorHAnsi" w:cstheme="minorHAnsi"/>
          <w:sz w:val="16"/>
        </w:rPr>
        <w:t xml:space="preserve">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size and dominance</w:t>
      </w:r>
      <w:r w:rsidRPr="002E0807">
        <w:rPr>
          <w:rFonts w:asciiTheme="minorHAnsi" w:hAnsiTheme="minorHAnsi" w:cstheme="minorHAnsi"/>
          <w:b/>
          <w:bCs/>
          <w:u w:val="single"/>
        </w:rPr>
        <w:t xml:space="preserve"> of American tech companies </w:t>
      </w:r>
      <w:r w:rsidRPr="002E0807">
        <w:rPr>
          <w:rFonts w:asciiTheme="minorHAnsi" w:hAnsiTheme="minorHAnsi" w:cstheme="minorHAnsi"/>
          <w:b/>
          <w:bCs/>
          <w:highlight w:val="cyan"/>
          <w:u w:val="single"/>
        </w:rPr>
        <w:t>is</w:t>
      </w:r>
      <w:r w:rsidRPr="002E0807">
        <w:rPr>
          <w:rFonts w:asciiTheme="minorHAnsi" w:hAnsiTheme="minorHAnsi" w:cstheme="minorHAnsi"/>
          <w:sz w:val="16"/>
        </w:rPr>
        <w:t xml:space="preserve"> part of </w:t>
      </w:r>
      <w:r w:rsidRPr="002E0807">
        <w:rPr>
          <w:rFonts w:asciiTheme="minorHAnsi" w:hAnsiTheme="minorHAnsi" w:cstheme="minorHAnsi"/>
          <w:b/>
          <w:bCs/>
          <w:highlight w:val="cyan"/>
          <w:u w:val="single"/>
        </w:rPr>
        <w:t>the problem</w:t>
      </w:r>
      <w:r w:rsidRPr="002E0807">
        <w:rPr>
          <w:rFonts w:asciiTheme="minorHAnsi" w:hAnsiTheme="minorHAnsi" w:cstheme="minorHAnsi"/>
          <w:u w:val="single"/>
        </w:rPr>
        <w:t>, and breaking up big tech should</w:t>
      </w:r>
      <w:r w:rsidRPr="002E0807">
        <w:rPr>
          <w:rFonts w:asciiTheme="minorHAnsi" w:hAnsiTheme="minorHAnsi" w:cstheme="minorHAnsi"/>
          <w:sz w:val="16"/>
        </w:rPr>
        <w:t xml:space="preserve"> therefore </w:t>
      </w:r>
      <w:r w:rsidRPr="002E0807">
        <w:rPr>
          <w:rFonts w:asciiTheme="minorHAnsi" w:hAnsiTheme="minorHAnsi" w:cstheme="minorHAnsi"/>
          <w:u w:val="single"/>
        </w:rPr>
        <w:t>be</w:t>
      </w:r>
      <w:r w:rsidRPr="002E0807">
        <w:rPr>
          <w:rFonts w:asciiTheme="minorHAnsi" w:hAnsiTheme="minorHAnsi" w:cstheme="minorHAnsi"/>
          <w:sz w:val="16"/>
        </w:rPr>
        <w:t xml:space="preserve"> part of </w:t>
      </w:r>
      <w:r w:rsidRPr="002E0807">
        <w:rPr>
          <w:rFonts w:asciiTheme="minorHAnsi" w:hAnsiTheme="minorHAnsi" w:cstheme="minorHAnsi"/>
          <w:u w:val="single"/>
        </w:rPr>
        <w:t>the solution.</w:t>
      </w:r>
      <w:r w:rsidRPr="002E0807">
        <w:rPr>
          <w:rFonts w:asciiTheme="minorHAnsi" w:hAnsiTheme="minorHAnsi" w:cstheme="minorHAnsi"/>
          <w:sz w:val="16"/>
        </w:rPr>
        <w:t xml:space="preserve"> To see why, </w:t>
      </w:r>
      <w:r w:rsidRPr="002E0807">
        <w:rPr>
          <w:rFonts w:asciiTheme="minorHAnsi" w:hAnsiTheme="minorHAnsi" w:cstheme="minorHAnsi"/>
          <w:u w:val="single"/>
        </w:rPr>
        <w:t>compare a concentrated ecosystem with a small number of big companies to a competitive ecosystem with a large number of small companies. In a concentrated ecosystem</w:t>
      </w:r>
      <w:r w:rsidRPr="002E0807">
        <w:rPr>
          <w:rFonts w:asciiTheme="minorHAnsi" w:hAnsiTheme="minorHAnsi" w:cstheme="minorHAnsi"/>
          <w:sz w:val="16"/>
        </w:rPr>
        <w:t xml:space="preserve"> with few players, </w:t>
      </w:r>
      <w:r w:rsidRPr="002E0807">
        <w:rPr>
          <w:rFonts w:asciiTheme="minorHAnsi" w:hAnsiTheme="minorHAnsi" w:cstheme="minorHAnsi"/>
          <w:highlight w:val="cyan"/>
          <w:u w:val="single"/>
        </w:rPr>
        <w:t xml:space="preserve">China </w:t>
      </w:r>
      <w:r w:rsidRPr="002E0807">
        <w:rPr>
          <w:rFonts w:asciiTheme="minorHAnsi" w:hAnsiTheme="minorHAnsi" w:cstheme="minorHAnsi"/>
          <w:u w:val="single"/>
        </w:rPr>
        <w:t xml:space="preserve">will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far </w:t>
      </w:r>
      <w:r w:rsidRPr="002E0807">
        <w:rPr>
          <w:rFonts w:asciiTheme="minorHAnsi" w:hAnsiTheme="minorHAnsi" w:cstheme="minorHAnsi"/>
          <w:highlight w:val="cyan"/>
          <w:u w:val="single"/>
        </w:rPr>
        <w:t>more leverage</w:t>
      </w:r>
      <w:r w:rsidRPr="002E0807">
        <w:rPr>
          <w:rFonts w:asciiTheme="minorHAnsi" w:hAnsiTheme="minorHAnsi" w:cstheme="minorHAnsi"/>
          <w:sz w:val="16"/>
        </w:rPr>
        <w:t xml:space="preserve"> over the United States. </w:t>
      </w:r>
      <w:r w:rsidRPr="002E0807">
        <w:rPr>
          <w:rFonts w:asciiTheme="minorHAnsi" w:hAnsiTheme="minorHAnsi" w:cstheme="minorHAnsi"/>
          <w:u w:val="single"/>
        </w:rPr>
        <w:t>A small number of big tech companies that are integrated</w:t>
      </w:r>
      <w:r w:rsidRPr="002E0807">
        <w:rPr>
          <w:rFonts w:asciiTheme="minorHAnsi" w:hAnsiTheme="minorHAnsi" w:cstheme="minorHAnsi"/>
          <w:sz w:val="16"/>
        </w:rPr>
        <w:t xml:space="preserve"> with China </w:t>
      </w:r>
      <w:r w:rsidRPr="002E0807">
        <w:rPr>
          <w:rFonts w:asciiTheme="minorHAnsi" w:hAnsiTheme="minorHAnsi" w:cstheme="minorHAnsi"/>
          <w:u w:val="single"/>
        </w:rPr>
        <w:t>will be more dependent</w:t>
      </w:r>
      <w:r w:rsidRPr="002E0807">
        <w:rPr>
          <w:rFonts w:asciiTheme="minorHAnsi" w:hAnsiTheme="minorHAnsi" w:cstheme="minorHAnsi"/>
          <w:sz w:val="16"/>
        </w:rPr>
        <w:t xml:space="preserve"> on Chinese markets for consumers and profits—</w:t>
      </w:r>
      <w:r w:rsidRPr="002E0807">
        <w:rPr>
          <w:rFonts w:asciiTheme="minorHAnsi" w:hAnsiTheme="minorHAnsi" w:cstheme="minorHAnsi"/>
          <w:u w:val="single"/>
        </w:rPr>
        <w:t>and</w:t>
      </w:r>
      <w:r w:rsidRPr="002E0807">
        <w:rPr>
          <w:rFonts w:asciiTheme="minorHAnsi" w:hAnsiTheme="minorHAnsi" w:cstheme="minorHAnsi"/>
          <w:sz w:val="16"/>
        </w:rPr>
        <w:t xml:space="preserve">, in turn, </w:t>
      </w:r>
      <w:r w:rsidRPr="002E0807">
        <w:rPr>
          <w:rFonts w:asciiTheme="minorHAnsi" w:hAnsiTheme="minorHAnsi" w:cstheme="minorHAnsi"/>
          <w:u w:val="single"/>
        </w:rPr>
        <w:t>more vulnerable to pressure</w:t>
      </w:r>
      <w:r w:rsidRPr="002E0807">
        <w:rPr>
          <w:rFonts w:asciiTheme="minorHAnsi" w:hAnsiTheme="minorHAnsi" w:cstheme="minorHAnsi"/>
          <w:sz w:val="16"/>
        </w:rPr>
        <w:t xml:space="preserve"> from the Chinese government. In contrast, </w:t>
      </w:r>
      <w:r w:rsidRPr="002E0807">
        <w:rPr>
          <w:rFonts w:asciiTheme="minorHAnsi" w:hAnsiTheme="minorHAnsi" w:cstheme="minorHAnsi"/>
          <w:u w:val="single"/>
        </w:rPr>
        <w:t>in</w:t>
      </w:r>
      <w:r w:rsidRPr="002E0807">
        <w:rPr>
          <w:rFonts w:asciiTheme="minorHAnsi" w:hAnsiTheme="minorHAnsi" w:cstheme="minorHAnsi"/>
          <w:highlight w:val="cyan"/>
          <w:u w:val="single"/>
        </w:rPr>
        <w:t xml:space="preserve"> </w:t>
      </w:r>
      <w:r w:rsidRPr="002E0807">
        <w:rPr>
          <w:rFonts w:asciiTheme="minorHAnsi" w:hAnsiTheme="minorHAnsi" w:cstheme="minorHAnsi"/>
          <w:b/>
          <w:bCs/>
          <w:highlight w:val="cyan"/>
          <w:u w:val="single"/>
        </w:rPr>
        <w:t>a fractured market</w:t>
      </w:r>
      <w:r w:rsidRPr="002E0807">
        <w:rPr>
          <w:rFonts w:asciiTheme="minorHAnsi" w:hAnsiTheme="minorHAnsi" w:cstheme="minorHAnsi"/>
          <w:b/>
          <w:bCs/>
          <w:u w:val="single"/>
        </w:rPr>
        <w:t xml:space="preserve"> with many players, it is much more likely that some </w:t>
      </w:r>
      <w:r w:rsidRPr="002E0807">
        <w:rPr>
          <w:rFonts w:asciiTheme="minorHAnsi" w:hAnsiTheme="minorHAnsi" w:cstheme="minorHAnsi"/>
          <w:b/>
          <w:bCs/>
          <w:highlight w:val="cyan"/>
          <w:u w:val="single"/>
        </w:rPr>
        <w:t>will seek other sources</w:t>
      </w:r>
      <w:r w:rsidRPr="002E0807">
        <w:rPr>
          <w:rFonts w:asciiTheme="minorHAnsi" w:hAnsiTheme="minorHAnsi" w:cstheme="minorHAnsi"/>
          <w:sz w:val="16"/>
        </w:rPr>
        <w:t xml:space="preserve"> for supply chains, </w:t>
      </w:r>
      <w:r w:rsidRPr="002E0807">
        <w:rPr>
          <w:rFonts w:asciiTheme="minorHAnsi" w:hAnsiTheme="minorHAnsi" w:cstheme="minorHAnsi"/>
          <w:b/>
          <w:bCs/>
          <w:highlight w:val="cyan"/>
          <w:u w:val="single"/>
        </w:rPr>
        <w:t>develop domestic</w:t>
      </w:r>
      <w:r w:rsidRPr="002E0807">
        <w:rPr>
          <w:rFonts w:asciiTheme="minorHAnsi" w:hAnsiTheme="minorHAnsi" w:cstheme="minorHAnsi"/>
          <w:u w:val="single"/>
        </w:rPr>
        <w:t xml:space="preserve"> American capacities, </w:t>
      </w:r>
      <w:r w:rsidRPr="002E0807">
        <w:rPr>
          <w:rFonts w:asciiTheme="minorHAnsi" w:hAnsiTheme="minorHAnsi" w:cstheme="minorHAnsi"/>
          <w:b/>
          <w:bCs/>
          <w:highlight w:val="cyan"/>
          <w:u w:val="single"/>
        </w:rPr>
        <w:t>or</w:t>
      </w:r>
      <w:r w:rsidRPr="002E0807">
        <w:rPr>
          <w:rFonts w:asciiTheme="minorHAnsi" w:hAnsiTheme="minorHAnsi" w:cstheme="minorHAnsi"/>
          <w:sz w:val="16"/>
        </w:rPr>
        <w:t xml:space="preserve"> simply </w:t>
      </w:r>
      <w:r w:rsidRPr="002E0807">
        <w:rPr>
          <w:rFonts w:asciiTheme="minorHAnsi" w:hAnsiTheme="minorHAnsi" w:cstheme="minorHAnsi"/>
          <w:b/>
          <w:bCs/>
          <w:highlight w:val="cyan"/>
          <w:u w:val="single"/>
        </w:rPr>
        <w:t>choose not to engage</w:t>
      </w:r>
      <w:r w:rsidRPr="002E0807">
        <w:rPr>
          <w:rFonts w:asciiTheme="minorHAnsi" w:hAnsiTheme="minorHAnsi" w:cstheme="minorHAnsi"/>
          <w:sz w:val="16"/>
        </w:rPr>
        <w:t xml:space="preserve"> in the Chinese market—</w:t>
      </w:r>
      <w:r w:rsidRPr="002E0807">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2E0807">
        <w:rPr>
          <w:rFonts w:asciiTheme="minorHAnsi" w:hAnsiTheme="minorHAnsi" w:cstheme="minorHAnsi"/>
          <w:sz w:val="16"/>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w:t>
      </w:r>
      <w:r w:rsidRPr="002E0807">
        <w:rPr>
          <w:rFonts w:asciiTheme="minorHAnsi" w:hAnsiTheme="minorHAnsi" w:cstheme="minorHAnsi"/>
          <w:u w:val="single"/>
        </w:rPr>
        <w:t>theory is not reality,</w:t>
      </w:r>
      <w:r w:rsidRPr="002E0807">
        <w:rPr>
          <w:rFonts w:asciiTheme="minorHAnsi" w:hAnsiTheme="minorHAnsi" w:cstheme="minorHAnsi"/>
          <w:sz w:val="16"/>
        </w:rPr>
        <w:t xml:space="preserve"> and </w:t>
      </w:r>
      <w:r w:rsidRPr="002E0807">
        <w:rPr>
          <w:rFonts w:asciiTheme="minorHAnsi" w:hAnsiTheme="minorHAnsi" w:cstheme="minorHAnsi"/>
          <w:u w:val="single"/>
        </w:rPr>
        <w:t xml:space="preserve">this alternative hypothesis has not been borne out. In our </w:t>
      </w:r>
      <w:r w:rsidRPr="002E0807">
        <w:rPr>
          <w:rFonts w:asciiTheme="minorHAnsi" w:hAnsiTheme="minorHAnsi" w:cstheme="minorHAnsi"/>
          <w:highlight w:val="cyan"/>
          <w:u w:val="single"/>
        </w:rPr>
        <w:t xml:space="preserve">current </w:t>
      </w:r>
      <w:r w:rsidRPr="002E0807">
        <w:rPr>
          <w:rFonts w:asciiTheme="minorHAnsi" w:hAnsiTheme="minorHAnsi" w:cstheme="minorHAnsi"/>
          <w:u w:val="single"/>
        </w:rPr>
        <w:t xml:space="preserve">highly </w:t>
      </w:r>
      <w:r w:rsidRPr="002E0807">
        <w:rPr>
          <w:rFonts w:asciiTheme="minorHAnsi" w:hAnsiTheme="minorHAnsi" w:cstheme="minorHAnsi"/>
          <w:highlight w:val="cyan"/>
          <w:u w:val="single"/>
        </w:rPr>
        <w:t>concentrated</w:t>
      </w:r>
      <w:r w:rsidRPr="002E0807">
        <w:rPr>
          <w:rFonts w:asciiTheme="minorHAnsi" w:hAnsiTheme="minorHAnsi" w:cstheme="minorHAnsi"/>
          <w:u w:val="single"/>
        </w:rPr>
        <w:t xml:space="preserve"> tech </w:t>
      </w:r>
      <w:r w:rsidRPr="002E0807">
        <w:rPr>
          <w:rFonts w:asciiTheme="minorHAnsi" w:hAnsiTheme="minorHAnsi" w:cstheme="minorHAnsi"/>
          <w:highlight w:val="cyan"/>
          <w:u w:val="single"/>
        </w:rPr>
        <w:t>market</w:t>
      </w:r>
      <w:r w:rsidRPr="002E0807">
        <w:rPr>
          <w:rFonts w:asciiTheme="minorHAnsi" w:hAnsiTheme="minorHAnsi" w:cstheme="minorHAnsi"/>
          <w:sz w:val="16"/>
        </w:rPr>
        <w:t xml:space="preserve">, big tech </w:t>
      </w:r>
      <w:r w:rsidRPr="002E0807">
        <w:rPr>
          <w:rFonts w:asciiTheme="minorHAnsi" w:hAnsiTheme="minorHAnsi" w:cstheme="minorHAnsi"/>
          <w:u w:val="single"/>
        </w:rPr>
        <w:t>companies are not forsaking Chinese markets</w:t>
      </w:r>
      <w:r w:rsidRPr="002E0807">
        <w:rPr>
          <w:rFonts w:asciiTheme="minorHAnsi" w:hAnsiTheme="minorHAnsi" w:cstheme="minorHAnsi"/>
          <w:sz w:val="16"/>
        </w:rPr>
        <w:t xml:space="preserve"> out of a combination of morality, patriotism, and monopoly profits. </w:t>
      </w:r>
      <w:r w:rsidRPr="002E0807">
        <w:rPr>
          <w:rFonts w:asciiTheme="minorHAnsi" w:hAnsiTheme="minorHAnsi" w:cstheme="minorHAnsi"/>
          <w:u w:val="single"/>
        </w:rPr>
        <w:t xml:space="preserve">They are operating in China and are </w:t>
      </w:r>
      <w:r w:rsidRPr="002E0807">
        <w:rPr>
          <w:rFonts w:asciiTheme="minorHAnsi" w:hAnsiTheme="minorHAnsi" w:cstheme="minorHAnsi"/>
          <w:highlight w:val="cyan"/>
          <w:u w:val="single"/>
        </w:rPr>
        <w:t>desperate to integrate further</w:t>
      </w:r>
      <w:r w:rsidRPr="002E0807">
        <w:rPr>
          <w:rFonts w:asciiTheme="minorHAnsi" w:hAnsiTheme="minorHAnsi" w:cstheme="minorHAnsi"/>
          <w:u w:val="single"/>
        </w:rPr>
        <w:t xml:space="preserve">. </w:t>
      </w:r>
      <w:r w:rsidRPr="002E0807">
        <w:rPr>
          <w:rFonts w:asciiTheme="minorHAnsi" w:hAnsiTheme="minorHAnsi" w:cstheme="minorHAnsi"/>
          <w:sz w:val="16"/>
        </w:rPr>
        <w:t xml:space="preserve">Concerns about </w:t>
      </w:r>
      <w:r w:rsidRPr="002E0807">
        <w:rPr>
          <w:rFonts w:asciiTheme="minorHAnsi" w:hAnsiTheme="minorHAnsi" w:cstheme="minorHAnsi"/>
          <w:highlight w:val="cyan"/>
          <w:u w:val="single"/>
        </w:rPr>
        <w:t>censorship</w:t>
      </w:r>
      <w:r w:rsidRPr="002E0807">
        <w:rPr>
          <w:rFonts w:asciiTheme="minorHAnsi" w:hAnsiTheme="minorHAnsi" w:cstheme="minorHAnsi"/>
          <w:u w:val="single"/>
        </w:rPr>
        <w:t xml:space="preserve"> and distorted practices are</w:t>
      </w:r>
      <w:r w:rsidRPr="002E0807">
        <w:rPr>
          <w:rFonts w:asciiTheme="minorHAnsi" w:hAnsiTheme="minorHAnsi" w:cstheme="minorHAnsi"/>
          <w:sz w:val="16"/>
        </w:rPr>
        <w:t xml:space="preserve"> also </w:t>
      </w:r>
      <w:r w:rsidRPr="002E0807">
        <w:rPr>
          <w:rFonts w:asciiTheme="minorHAnsi" w:hAnsiTheme="minorHAnsi" w:cstheme="minorHAnsi"/>
          <w:u w:val="single"/>
        </w:rPr>
        <w:t xml:space="preserve">significantly </w:t>
      </w:r>
      <w:r w:rsidRPr="002E0807">
        <w:rPr>
          <w:rFonts w:asciiTheme="minorHAnsi" w:hAnsiTheme="minorHAnsi" w:cstheme="minorHAnsi"/>
          <w:highlight w:val="cyan"/>
          <w:u w:val="single"/>
        </w:rPr>
        <w:t>reduced</w:t>
      </w:r>
      <w:r w:rsidRPr="002E0807">
        <w:rPr>
          <w:rFonts w:asciiTheme="minorHAnsi" w:hAnsiTheme="minorHAnsi" w:cstheme="minorHAnsi"/>
          <w:u w:val="single"/>
        </w:rPr>
        <w:t xml:space="preserve"> in a competitive ecosystem</w:t>
      </w:r>
      <w:r w:rsidRPr="002E0807">
        <w:rPr>
          <w:rFonts w:asciiTheme="minorHAnsi" w:hAnsiTheme="minorHAnsi" w:cstheme="minorHAnsi"/>
          <w:sz w:val="16"/>
        </w:rPr>
        <w:t xml:space="preserve"> of smaller players </w:t>
      </w:r>
      <w:r w:rsidRPr="002E0807">
        <w:rPr>
          <w:rFonts w:asciiTheme="minorHAnsi" w:hAnsiTheme="minorHAnsi" w:cstheme="minorHAnsi"/>
          <w:highlight w:val="cyan"/>
          <w:u w:val="single"/>
        </w:rPr>
        <w:t>because</w:t>
      </w:r>
      <w:r w:rsidRPr="002E0807">
        <w:rPr>
          <w:rFonts w:asciiTheme="minorHAnsi" w:hAnsiTheme="minorHAnsi" w:cstheme="minorHAnsi"/>
          <w:sz w:val="16"/>
        </w:rPr>
        <w:t xml:space="preserve"> some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and creative gatekeepers </w:t>
      </w:r>
      <w:r w:rsidRPr="002E0807">
        <w:rPr>
          <w:rFonts w:asciiTheme="minorHAnsi" w:hAnsiTheme="minorHAnsi" w:cstheme="minorHAnsi"/>
          <w:highlight w:val="cyan"/>
          <w:u w:val="single"/>
        </w:rPr>
        <w:t>won’t aim to comply</w:t>
      </w:r>
      <w:r w:rsidRPr="002E0807">
        <w:rPr>
          <w:rFonts w:asciiTheme="minorHAnsi" w:hAnsiTheme="minorHAnsi" w:cstheme="minorHAnsi"/>
          <w:u w:val="single"/>
        </w:rPr>
        <w:t xml:space="preserve"> with Chinese government preferences</w:t>
      </w:r>
      <w:r w:rsidRPr="002E0807">
        <w:rPr>
          <w:rFonts w:asciiTheme="minorHAnsi" w:hAnsiTheme="minorHAnsi" w:cstheme="minorHAnsi"/>
          <w:sz w:val="16"/>
        </w:rPr>
        <w:t xml:space="preserve">.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2E0807">
        <w:rPr>
          <w:rFonts w:asciiTheme="minorHAnsi" w:hAnsiTheme="minorHAnsi" w:cstheme="minorHAnsi"/>
          <w:u w:val="single"/>
        </w:rPr>
        <w:t>in a system with a large number of small</w:t>
      </w:r>
      <w:r w:rsidRPr="002E0807">
        <w:rPr>
          <w:rFonts w:asciiTheme="minorHAnsi" w:hAnsiTheme="minorHAnsi" w:cstheme="minorHAnsi"/>
          <w:sz w:val="16"/>
        </w:rPr>
        <w:t xml:space="preserve"> studios, </w:t>
      </w:r>
      <w:r w:rsidRPr="002E0807">
        <w:rPr>
          <w:rFonts w:asciiTheme="minorHAnsi" w:hAnsiTheme="minorHAnsi" w:cstheme="minorHAnsi"/>
          <w:highlight w:val="cyan"/>
          <w:u w:val="single"/>
        </w:rPr>
        <w:t>many would not have the size</w:t>
      </w:r>
      <w:r w:rsidRPr="002E0807">
        <w:rPr>
          <w:rFonts w:asciiTheme="minorHAnsi" w:hAnsiTheme="minorHAnsi" w:cstheme="minorHAnsi"/>
          <w:u w:val="single"/>
        </w:rPr>
        <w:t xml:space="preserve"> and scope </w:t>
      </w:r>
      <w:r w:rsidRPr="002E0807">
        <w:rPr>
          <w:rFonts w:asciiTheme="minorHAnsi" w:hAnsiTheme="minorHAnsi" w:cstheme="minorHAnsi"/>
          <w:highlight w:val="cyan"/>
          <w:u w:val="single"/>
        </w:rPr>
        <w:t>to</w:t>
      </w:r>
      <w:r w:rsidRPr="002E0807">
        <w:rPr>
          <w:rFonts w:asciiTheme="minorHAnsi" w:hAnsiTheme="minorHAnsi" w:cstheme="minorHAnsi"/>
          <w:u w:val="single"/>
        </w:rPr>
        <w:t xml:space="preserve"> play to the Chinese market, let alone </w:t>
      </w:r>
      <w:r w:rsidRPr="002E0807">
        <w:rPr>
          <w:rFonts w:asciiTheme="minorHAnsi" w:hAnsiTheme="minorHAnsi" w:cstheme="minorHAnsi"/>
          <w:highlight w:val="cyan"/>
          <w:u w:val="single"/>
        </w:rPr>
        <w:t>be dependent</w:t>
      </w:r>
      <w:r w:rsidRPr="002E0807">
        <w:rPr>
          <w:rFonts w:asciiTheme="minorHAnsi" w:hAnsiTheme="minorHAnsi" w:cstheme="minorHAnsi"/>
          <w:sz w:val="16"/>
        </w:rPr>
        <w:t xml:space="preserve"> on the Chinese market. </w:t>
      </w:r>
      <w:r w:rsidRPr="002E0807">
        <w:rPr>
          <w:rFonts w:asciiTheme="minorHAnsi" w:hAnsiTheme="minorHAnsi" w:cstheme="minorHAnsi"/>
          <w:u w:val="single"/>
        </w:rPr>
        <w:t>They also wouldn’t have the power</w:t>
      </w:r>
      <w:r w:rsidRPr="002E0807">
        <w:rPr>
          <w:rFonts w:asciiTheme="minorHAnsi" w:hAnsiTheme="minorHAnsi" w:cstheme="minorHAnsi"/>
          <w:sz w:val="16"/>
        </w:rPr>
        <w:t xml:space="preserve"> and scale </w:t>
      </w:r>
      <w:r w:rsidRPr="002E0807">
        <w:rPr>
          <w:rFonts w:asciiTheme="minorHAnsi" w:hAnsiTheme="minorHAnsi" w:cstheme="minorHAnsi"/>
          <w:u w:val="single"/>
        </w:rPr>
        <w:t>to preference their own content over competitors</w:t>
      </w:r>
      <w:r w:rsidRPr="002E0807">
        <w:rPr>
          <w:rFonts w:asciiTheme="minorHAnsi" w:hAnsiTheme="minorHAnsi" w:cstheme="minorHAnsi"/>
          <w:sz w:val="16"/>
        </w:rPr>
        <w:t xml:space="preserve"> through vertical integration. </w:t>
      </w:r>
      <w:r w:rsidRPr="002E0807">
        <w:rPr>
          <w:rFonts w:asciiTheme="minorHAnsi" w:hAnsiTheme="minorHAnsi" w:cstheme="minorHAnsi"/>
          <w:u w:val="single"/>
        </w:rPr>
        <w:t>The result would be an ecosystem in which Americans will have a range of</w:t>
      </w:r>
      <w:r w:rsidRPr="002E0807">
        <w:rPr>
          <w:rFonts w:asciiTheme="minorHAnsi" w:hAnsiTheme="minorHAnsi" w:cstheme="minorHAnsi"/>
          <w:sz w:val="16"/>
        </w:rPr>
        <w:t xml:space="preserve"> content </w:t>
      </w:r>
      <w:r w:rsidRPr="002E0807">
        <w:rPr>
          <w:rFonts w:asciiTheme="minorHAnsi" w:hAnsiTheme="minorHAnsi" w:cstheme="minorHAnsi"/>
          <w:u w:val="single"/>
        </w:rPr>
        <w:t>choices</w:t>
      </w:r>
      <w:r w:rsidRPr="002E0807">
        <w:rPr>
          <w:rFonts w:asciiTheme="minorHAnsi" w:hAnsiTheme="minorHAnsi" w:cstheme="minorHAnsi"/>
          <w:sz w:val="16"/>
        </w:rPr>
        <w:t xml:space="preserve">—including entertainment that might not accord with the views of foreign censors. </w:t>
      </w:r>
      <w:r w:rsidRPr="002E0807">
        <w:rPr>
          <w:rFonts w:asciiTheme="minorHAnsi" w:hAnsiTheme="minorHAnsi" w:cstheme="minorHAnsi"/>
          <w:u w:val="single"/>
        </w:rPr>
        <w:t>Big tech companies are not</w:t>
      </w:r>
      <w:r w:rsidRPr="002E0807">
        <w:rPr>
          <w:rFonts w:asciiTheme="minorHAnsi" w:hAnsiTheme="minorHAnsi" w:cstheme="minorHAnsi"/>
          <w:sz w:val="16"/>
        </w:rPr>
        <w:t xml:space="preserve"> likely </w:t>
      </w:r>
      <w:r w:rsidRPr="002E0807">
        <w:rPr>
          <w:rFonts w:asciiTheme="minorHAnsi" w:hAnsiTheme="minorHAnsi" w:cstheme="minorHAnsi"/>
          <w:u w:val="single"/>
        </w:rPr>
        <w:t>immune</w:t>
      </w:r>
      <w:r w:rsidRPr="002E0807">
        <w:rPr>
          <w:rFonts w:asciiTheme="minorHAnsi" w:hAnsiTheme="minorHAnsi" w:cstheme="minorHAnsi"/>
          <w:sz w:val="16"/>
        </w:rPr>
        <w:t xml:space="preserve"> from what is happening in Hollywood—as well as what has happened to Mercedes and other entities that seek to operate in China. </w:t>
      </w:r>
      <w:r w:rsidRPr="002E0807">
        <w:rPr>
          <w:rFonts w:asciiTheme="minorHAnsi" w:hAnsiTheme="minorHAnsi" w:cstheme="minorHAnsi"/>
          <w:b/>
          <w:bCs/>
          <w:highlight w:val="cyan"/>
          <w:u w:val="single"/>
        </w:rPr>
        <w:t>Many of these companies</w:t>
      </w:r>
      <w:r w:rsidRPr="002E0807">
        <w:rPr>
          <w:rFonts w:asciiTheme="minorHAnsi" w:hAnsiTheme="minorHAnsi" w:cstheme="minorHAnsi"/>
          <w:u w:val="single"/>
        </w:rPr>
        <w:t xml:space="preserve">, like Amazon and Google, seek access to Chinese markets and </w:t>
      </w:r>
      <w:r w:rsidRPr="002E0807">
        <w:rPr>
          <w:rFonts w:asciiTheme="minorHAnsi" w:hAnsiTheme="minorHAnsi" w:cstheme="minorHAnsi"/>
          <w:b/>
          <w:bCs/>
          <w:highlight w:val="cyan"/>
          <w:u w:val="single"/>
        </w:rPr>
        <w:t>operate as both</w:t>
      </w:r>
      <w:r w:rsidRPr="002E0807">
        <w:rPr>
          <w:rFonts w:asciiTheme="minorHAnsi" w:hAnsiTheme="minorHAnsi" w:cstheme="minorHAnsi"/>
          <w:b/>
          <w:bCs/>
          <w:u w:val="single"/>
        </w:rPr>
        <w:t xml:space="preserve"> content </w:t>
      </w:r>
      <w:r w:rsidRPr="002E0807">
        <w:rPr>
          <w:rFonts w:asciiTheme="minorHAnsi" w:hAnsiTheme="minorHAnsi" w:cstheme="minorHAnsi"/>
          <w:b/>
          <w:bCs/>
          <w:highlight w:val="cyan"/>
          <w:u w:val="single"/>
        </w:rPr>
        <w:t>producers and</w:t>
      </w:r>
      <w:r w:rsidRPr="002E0807">
        <w:rPr>
          <w:rFonts w:asciiTheme="minorHAnsi" w:hAnsiTheme="minorHAnsi" w:cstheme="minorHAnsi"/>
          <w:b/>
          <w:bCs/>
          <w:u w:val="single"/>
        </w:rPr>
        <w:t xml:space="preserve"> distributors or </w:t>
      </w:r>
      <w:r w:rsidRPr="002E0807">
        <w:rPr>
          <w:rFonts w:asciiTheme="minorHAnsi" w:hAnsiTheme="minorHAnsi" w:cstheme="minorHAnsi"/>
          <w:b/>
          <w:bCs/>
          <w:highlight w:val="cyan"/>
          <w:u w:val="single"/>
        </w:rPr>
        <w:t>platforms</w:t>
      </w:r>
      <w:r w:rsidRPr="002E0807">
        <w:rPr>
          <w:rFonts w:asciiTheme="minorHAnsi" w:hAnsiTheme="minorHAnsi" w:cstheme="minorHAnsi"/>
          <w:u w:val="single"/>
        </w:rPr>
        <w:t>.</w:t>
      </w:r>
      <w:r w:rsidRPr="002E0807">
        <w:rPr>
          <w:rFonts w:asciiTheme="minorHAnsi" w:hAnsiTheme="minorHAnsi" w:cstheme="minorHAnsi"/>
          <w:sz w:val="16"/>
        </w:rPr>
        <w:t xml:space="preserve"> To the extent that they have divisions whose work is objectionable to censors in foreign countries (Amazon, of course, creates its own content; as does YouTube, which is a subsidiary of Google), </w:t>
      </w:r>
      <w:r w:rsidRPr="002E0807">
        <w:rPr>
          <w:rFonts w:asciiTheme="minorHAnsi" w:hAnsiTheme="minorHAnsi" w:cstheme="minorHAnsi"/>
          <w:b/>
          <w:bCs/>
          <w:u w:val="single"/>
        </w:rPr>
        <w:t>they</w:t>
      </w:r>
      <w:r w:rsidRPr="002E0807">
        <w:rPr>
          <w:rFonts w:asciiTheme="minorHAnsi" w:hAnsiTheme="minorHAnsi" w:cstheme="minorHAnsi"/>
          <w:sz w:val="16"/>
        </w:rPr>
        <w:t xml:space="preserve"> too </w:t>
      </w:r>
      <w:r w:rsidRPr="002E0807">
        <w:rPr>
          <w:rFonts w:asciiTheme="minorHAnsi" w:hAnsiTheme="minorHAnsi" w:cstheme="minorHAnsi"/>
          <w:b/>
          <w:bCs/>
          <w:u w:val="single"/>
        </w:rPr>
        <w:t xml:space="preserve">will feel pressure to </w:t>
      </w:r>
      <w:r w:rsidRPr="002E0807">
        <w:rPr>
          <w:rFonts w:asciiTheme="minorHAnsi" w:hAnsiTheme="minorHAnsi" w:cstheme="minorHAnsi"/>
          <w:b/>
          <w:bCs/>
          <w:highlight w:val="cyan"/>
          <w:u w:val="single"/>
        </w:rPr>
        <w:t xml:space="preserve">preemptively shape </w:t>
      </w:r>
      <w:r w:rsidRPr="002E0807">
        <w:rPr>
          <w:rFonts w:asciiTheme="minorHAnsi" w:hAnsiTheme="minorHAnsi" w:cstheme="minorHAnsi"/>
          <w:b/>
          <w:bCs/>
          <w:u w:val="single"/>
        </w:rPr>
        <w:t xml:space="preserve">that </w:t>
      </w:r>
      <w:r w:rsidRPr="002E0807">
        <w:rPr>
          <w:rFonts w:asciiTheme="minorHAnsi" w:hAnsiTheme="minorHAnsi" w:cstheme="minorHAnsi"/>
          <w:b/>
          <w:bCs/>
          <w:highlight w:val="cyan"/>
          <w:u w:val="single"/>
        </w:rPr>
        <w:t>content</w:t>
      </w:r>
      <w:r w:rsidRPr="002E0807">
        <w:rPr>
          <w:rFonts w:asciiTheme="minorHAnsi" w:hAnsiTheme="minorHAnsi" w:cstheme="minorHAnsi"/>
          <w:sz w:val="16"/>
        </w:rPr>
        <w:t xml:space="preserve"> in ways that are palatable to censors. And because of their market power within the United States, U.S. consumers are likely to be left with fewer and fewer serious scalable alternatives. Finally, </w:t>
      </w:r>
      <w:r w:rsidRPr="002E0807">
        <w:rPr>
          <w:rFonts w:asciiTheme="minorHAnsi" w:hAnsiTheme="minorHAnsi" w:cstheme="minorHAnsi"/>
          <w:u w:val="single"/>
        </w:rPr>
        <w:t>in a competitive ecosystem</w:t>
      </w:r>
      <w:r w:rsidRPr="002E0807">
        <w:rPr>
          <w:rFonts w:asciiTheme="minorHAnsi" w:hAnsiTheme="minorHAnsi" w:cstheme="minorHAnsi"/>
          <w:sz w:val="16"/>
        </w:rPr>
        <w:t xml:space="preserve"> with many players, </w:t>
      </w:r>
      <w:r w:rsidRPr="002E0807">
        <w:rPr>
          <w:rFonts w:asciiTheme="minorHAnsi" w:hAnsiTheme="minorHAnsi" w:cstheme="minorHAnsi"/>
          <w:u w:val="single"/>
        </w:rPr>
        <w:t>concerns about</w:t>
      </w:r>
      <w:r w:rsidRPr="002E0807">
        <w:rPr>
          <w:rFonts w:asciiTheme="minorHAnsi" w:hAnsiTheme="minorHAnsi" w:cstheme="minorHAnsi"/>
          <w:sz w:val="16"/>
        </w:rPr>
        <w:t xml:space="preserve"> the ill effects of </w:t>
      </w:r>
      <w:r w:rsidRPr="002E0807">
        <w:rPr>
          <w:rFonts w:asciiTheme="minorHAnsi" w:hAnsiTheme="minorHAnsi" w:cstheme="minorHAnsi"/>
          <w:u w:val="single"/>
        </w:rPr>
        <w:t>lobbying are mitigated as well.</w:t>
      </w:r>
      <w:r w:rsidRPr="002E0807">
        <w:rPr>
          <w:rFonts w:asciiTheme="minorHAnsi" w:hAnsiTheme="minorHAnsi" w:cstheme="minorHAnsi"/>
          <w:sz w:val="16"/>
        </w:rPr>
        <w:t xml:space="preserve"> In a system with a few dominant players, efforts to lobby the United States government should be seen as highly questionable because of companies’ dependence on Chinese markets. A </w:t>
      </w:r>
      <w:r w:rsidRPr="002E0807">
        <w:rPr>
          <w:rFonts w:asciiTheme="minorHAnsi" w:hAnsiTheme="minorHAnsi" w:cstheme="minorHAnsi"/>
          <w:u w:val="single"/>
        </w:rPr>
        <w:t>multi-player ecosystem addresses this challenge</w:t>
      </w:r>
      <w:r w:rsidRPr="002E0807">
        <w:rPr>
          <w:rFonts w:asciiTheme="minorHAnsi" w:hAnsiTheme="minorHAnsi" w:cstheme="minorHAnsi"/>
          <w:sz w:val="16"/>
        </w:rPr>
        <w:t xml:space="preserve"> in two ways: </w:t>
      </w:r>
      <w:r w:rsidRPr="002E0807">
        <w:rPr>
          <w:rFonts w:asciiTheme="minorHAnsi" w:hAnsiTheme="minorHAnsi" w:cstheme="minorHAnsi"/>
          <w:u w:val="single"/>
        </w:rPr>
        <w:t>First, many companies will not be dependent on Chinese markets. Second,</w:t>
      </w:r>
      <w:r w:rsidRPr="002E0807">
        <w:rPr>
          <w:rFonts w:asciiTheme="minorHAnsi" w:hAnsiTheme="minorHAnsi" w:cstheme="minorHAnsi"/>
          <w:sz w:val="16"/>
        </w:rPr>
        <w:t xml:space="preserve"> in a multi-player ecosystem, </w:t>
      </w:r>
      <w:r w:rsidRPr="002E0807">
        <w:rPr>
          <w:rFonts w:asciiTheme="minorHAnsi" w:hAnsiTheme="minorHAnsi" w:cstheme="minorHAnsi"/>
          <w:b/>
          <w:bCs/>
          <w:highlight w:val="cyan"/>
          <w:u w:val="single"/>
        </w:rPr>
        <w:t>differentiated</w:t>
      </w:r>
      <w:r w:rsidRPr="002E0807">
        <w:rPr>
          <w:rFonts w:asciiTheme="minorHAnsi" w:hAnsiTheme="minorHAnsi" w:cstheme="minorHAnsi"/>
          <w:b/>
          <w:bCs/>
          <w:u w:val="single"/>
        </w:rPr>
        <w:t xml:space="preserve"> companies </w:t>
      </w:r>
      <w:r w:rsidRPr="002E0807">
        <w:rPr>
          <w:rFonts w:asciiTheme="minorHAnsi" w:hAnsiTheme="minorHAnsi" w:cstheme="minorHAnsi"/>
          <w:b/>
          <w:bCs/>
          <w:highlight w:val="cyan"/>
          <w:u w:val="single"/>
        </w:rPr>
        <w:t>are less likely to have shared interests</w:t>
      </w:r>
      <w:r w:rsidRPr="002E0807">
        <w:rPr>
          <w:rFonts w:asciiTheme="minorHAnsi" w:hAnsiTheme="minorHAnsi" w:cstheme="minorHAnsi"/>
          <w:u w:val="single"/>
        </w:rPr>
        <w:t xml:space="preserve"> and are more likely to end up on different sides of policy questions</w:t>
      </w:r>
      <w:r w:rsidRPr="002E0807">
        <w:rPr>
          <w:rFonts w:asciiTheme="minorHAnsi" w:hAnsiTheme="minorHAnsi" w:cstheme="minorHAnsi"/>
          <w:sz w:val="16"/>
        </w:rPr>
        <w:t xml:space="preserve">.56 This means that their lobbying efforts are less likely to cut in a single direction and thus less likely to capture government. </w:t>
      </w:r>
      <w:r w:rsidRPr="002E0807">
        <w:rPr>
          <w:rFonts w:asciiTheme="minorHAnsi" w:hAnsiTheme="minorHAnsi" w:cstheme="minorHAnsi"/>
          <w:b/>
          <w:bCs/>
          <w:highlight w:val="cyan"/>
          <w:u w:val="single"/>
        </w:rPr>
        <w:t>This insight is not</w:t>
      </w:r>
      <w:r w:rsidRPr="002E0807">
        <w:rPr>
          <w:rFonts w:asciiTheme="minorHAnsi" w:hAnsiTheme="minorHAnsi" w:cstheme="minorHAnsi"/>
          <w:sz w:val="16"/>
        </w:rPr>
        <w:t xml:space="preserve"> a </w:t>
      </w:r>
      <w:r w:rsidRPr="002E0807">
        <w:rPr>
          <w:rFonts w:asciiTheme="minorHAnsi" w:hAnsiTheme="minorHAnsi" w:cstheme="minorHAnsi"/>
          <w:b/>
          <w:bCs/>
          <w:highlight w:val="cyan"/>
          <w:u w:val="single"/>
        </w:rPr>
        <w:t>new</w:t>
      </w:r>
      <w:r w:rsidRPr="002E0807">
        <w:rPr>
          <w:rFonts w:asciiTheme="minorHAnsi" w:hAnsiTheme="minorHAnsi" w:cstheme="minorHAnsi"/>
          <w:sz w:val="16"/>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2E0807">
        <w:rPr>
          <w:rFonts w:asciiTheme="minorHAnsi" w:hAnsiTheme="minorHAnsi" w:cstheme="minorHAnsi"/>
          <w:b/>
          <w:bCs/>
          <w:u w:val="single"/>
        </w:rPr>
        <w:t>Competition between interests</w:t>
      </w:r>
      <w:r w:rsidRPr="002E0807">
        <w:rPr>
          <w:rFonts w:asciiTheme="minorHAnsi" w:hAnsiTheme="minorHAnsi" w:cstheme="minorHAnsi"/>
          <w:u w:val="single"/>
        </w:rPr>
        <w:t>, not the dominance of a few interests</w:t>
      </w:r>
      <w:r w:rsidRPr="002E0807">
        <w:rPr>
          <w:rFonts w:asciiTheme="minorHAnsi" w:hAnsiTheme="minorHAnsi" w:cstheme="minorHAnsi"/>
          <w:sz w:val="16"/>
        </w:rPr>
        <w:t xml:space="preserve"> (particularly if foreign-influenced), </w:t>
      </w:r>
      <w:r w:rsidRPr="002E0807">
        <w:rPr>
          <w:rFonts w:asciiTheme="minorHAnsi" w:hAnsiTheme="minorHAnsi" w:cstheme="minorHAnsi"/>
          <w:b/>
          <w:bCs/>
          <w:u w:val="single"/>
        </w:rPr>
        <w:t>preserves a free and democratic government.</w:t>
      </w:r>
    </w:p>
    <w:p w14:paraId="7A89E2CA" w14:textId="77777777" w:rsidR="005B263D" w:rsidRPr="002E0807" w:rsidRDefault="005B263D" w:rsidP="005B263D">
      <w:pPr>
        <w:pStyle w:val="Heading4"/>
        <w:rPr>
          <w:rFonts w:asciiTheme="minorHAnsi" w:hAnsiTheme="minorHAnsi" w:cstheme="minorHAnsi"/>
          <w:u w:val="single"/>
        </w:rPr>
      </w:pPr>
      <w:r w:rsidRPr="002E0807">
        <w:rPr>
          <w:rFonts w:asciiTheme="minorHAnsi" w:hAnsiTheme="minorHAnsi" w:cstheme="minorHAnsi"/>
          <w:u w:val="single"/>
        </w:rPr>
        <w:t>AI development</w:t>
      </w:r>
      <w:r w:rsidRPr="002E0807">
        <w:rPr>
          <w:rFonts w:asciiTheme="minorHAnsi" w:hAnsiTheme="minorHAnsi" w:cstheme="minorHAnsi"/>
        </w:rPr>
        <w:t xml:space="preserve"> causes </w:t>
      </w:r>
      <w:r w:rsidRPr="002E0807">
        <w:rPr>
          <w:rFonts w:asciiTheme="minorHAnsi" w:hAnsiTheme="minorHAnsi" w:cstheme="minorHAnsi"/>
          <w:u w:val="single"/>
        </w:rPr>
        <w:t>quick</w:t>
      </w:r>
      <w:r w:rsidRPr="002E0807">
        <w:rPr>
          <w:rFonts w:asciiTheme="minorHAnsi" w:hAnsiTheme="minorHAnsi" w:cstheme="minorHAnsi"/>
        </w:rPr>
        <w:t xml:space="preserve"> Chinese military </w:t>
      </w:r>
      <w:r w:rsidRPr="002E0807">
        <w:rPr>
          <w:rFonts w:asciiTheme="minorHAnsi" w:hAnsiTheme="minorHAnsi" w:cstheme="minorHAnsi"/>
          <w:u w:val="single"/>
        </w:rPr>
        <w:t>supremacy</w:t>
      </w:r>
      <w:r w:rsidRPr="002E0807">
        <w:rPr>
          <w:rFonts w:asciiTheme="minorHAnsi" w:hAnsiTheme="minorHAnsi" w:cstheme="minorHAnsi"/>
        </w:rPr>
        <w:t xml:space="preserve"> in </w:t>
      </w:r>
      <w:r w:rsidRPr="002E0807">
        <w:rPr>
          <w:rFonts w:asciiTheme="minorHAnsi" w:hAnsiTheme="minorHAnsi" w:cstheme="minorHAnsi"/>
          <w:u w:val="single"/>
        </w:rPr>
        <w:t>every domain</w:t>
      </w:r>
    </w:p>
    <w:p w14:paraId="16CE47C3"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Nouwens, 15</w:t>
      </w:r>
      <w:r w:rsidRPr="002E0807">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02A3B85E" w14:textId="77777777" w:rsidR="005B263D" w:rsidRPr="002E0807" w:rsidRDefault="005B263D" w:rsidP="005B263D">
      <w:pPr>
        <w:rPr>
          <w:rFonts w:asciiTheme="minorHAnsi" w:hAnsiTheme="minorHAnsi" w:cstheme="minorHAnsi"/>
          <w:sz w:val="16"/>
        </w:rPr>
      </w:pPr>
      <w:r w:rsidRPr="002E0807">
        <w:rPr>
          <w:rFonts w:asciiTheme="minorHAnsi" w:hAnsiTheme="minorHAnsi" w:cstheme="minorHAnsi"/>
          <w:u w:val="single"/>
        </w:rPr>
        <w:t>In the realm of defence</w:t>
      </w:r>
      <w:r w:rsidRPr="002E0807">
        <w:rPr>
          <w:rFonts w:asciiTheme="minorHAnsi" w:hAnsiTheme="minorHAnsi" w:cstheme="minorHAnsi"/>
          <w:sz w:val="16"/>
        </w:rPr>
        <w:t xml:space="preserve">, too, </w:t>
      </w:r>
      <w:r w:rsidRPr="002E0807">
        <w:rPr>
          <w:rFonts w:asciiTheme="minorHAnsi" w:hAnsiTheme="minorHAnsi" w:cstheme="minorHAnsi"/>
          <w:u w:val="single"/>
        </w:rPr>
        <w:t xml:space="preserve">AI plays a current and future role. </w:t>
      </w:r>
      <w:r w:rsidRPr="002E0807">
        <w:rPr>
          <w:rFonts w:asciiTheme="minorHAnsi" w:hAnsiTheme="minorHAnsi" w:cstheme="minorHAnsi"/>
          <w:b/>
          <w:bCs/>
          <w:highlight w:val="cyan"/>
          <w:u w:val="single"/>
        </w:rPr>
        <w:t>Beijing aims to</w:t>
      </w:r>
      <w:r w:rsidRPr="002E0807">
        <w:rPr>
          <w:rFonts w:asciiTheme="minorHAnsi" w:hAnsiTheme="minorHAnsi" w:cstheme="minorHAnsi"/>
          <w:u w:val="single"/>
        </w:rPr>
        <w:t xml:space="preserve"> build high-technology weaponry that would enable China to </w:t>
      </w:r>
      <w:r w:rsidRPr="002E0807">
        <w:rPr>
          <w:rFonts w:asciiTheme="minorHAnsi" w:hAnsiTheme="minorHAnsi" w:cstheme="minorHAnsi"/>
          <w:b/>
          <w:bCs/>
          <w:highlight w:val="cyan"/>
          <w:u w:val="single"/>
        </w:rPr>
        <w:t>leapfrog</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tates’ currently superior</w:t>
      </w:r>
      <w:r w:rsidRPr="002E0807">
        <w:rPr>
          <w:rFonts w:asciiTheme="minorHAnsi" w:hAnsiTheme="minorHAnsi" w:cstheme="minorHAnsi"/>
          <w:sz w:val="16"/>
        </w:rPr>
        <w:t xml:space="preserve"> military </w:t>
      </w:r>
      <w:r w:rsidRPr="002E0807">
        <w:rPr>
          <w:rFonts w:asciiTheme="minorHAnsi" w:hAnsiTheme="minorHAnsi" w:cstheme="minorHAnsi"/>
          <w:b/>
          <w:bCs/>
          <w:highlight w:val="cyan"/>
          <w:u w:val="single"/>
        </w:rPr>
        <w:t>capabilities</w:t>
      </w:r>
      <w:r w:rsidRPr="002E0807">
        <w:rPr>
          <w:rFonts w:asciiTheme="minorHAnsi" w:hAnsiTheme="minorHAnsi" w:cstheme="minorHAnsi"/>
          <w:sz w:val="16"/>
        </w:rPr>
        <w:t xml:space="preserve">, </w:t>
      </w:r>
      <w:r w:rsidRPr="002E0807">
        <w:rPr>
          <w:rFonts w:asciiTheme="minorHAnsi" w:hAnsiTheme="minorHAnsi" w:cstheme="minorHAnsi"/>
          <w:u w:val="single"/>
        </w:rPr>
        <w:t>integrating advanced technologies like AI</w:t>
      </w:r>
      <w:r w:rsidRPr="002E0807">
        <w:rPr>
          <w:rFonts w:asciiTheme="minorHAnsi" w:hAnsiTheme="minorHAnsi" w:cstheme="minorHAnsi"/>
          <w:sz w:val="16"/>
        </w:rPr>
        <w:t xml:space="preserve"> and big data </w:t>
      </w:r>
      <w:r w:rsidRPr="002E0807">
        <w:rPr>
          <w:rFonts w:asciiTheme="minorHAnsi" w:hAnsiTheme="minorHAnsi" w:cstheme="minorHAnsi"/>
          <w:u w:val="single"/>
        </w:rPr>
        <w:t xml:space="preserve">into the PLA. </w:t>
      </w:r>
      <w:r w:rsidRPr="002E0807">
        <w:rPr>
          <w:rFonts w:asciiTheme="minorHAnsi" w:hAnsiTheme="minorHAnsi" w:cstheme="minorHAnsi"/>
          <w:highlight w:val="cyan"/>
          <w:u w:val="single"/>
        </w:rPr>
        <w:t>AI will be incorporated into</w:t>
      </w:r>
      <w:r w:rsidRPr="002E0807">
        <w:rPr>
          <w:rFonts w:asciiTheme="minorHAnsi" w:hAnsiTheme="minorHAnsi" w:cstheme="minorHAnsi"/>
          <w:u w:val="single"/>
        </w:rPr>
        <w:t xml:space="preserve"> Chinese</w:t>
      </w:r>
      <w:r w:rsidRPr="002E0807">
        <w:rPr>
          <w:rFonts w:asciiTheme="minorHAnsi" w:hAnsiTheme="minorHAnsi" w:cstheme="minorHAnsi"/>
          <w:sz w:val="16"/>
        </w:rPr>
        <w:t xml:space="preserve"> </w:t>
      </w:r>
      <w:r w:rsidRPr="002E0807">
        <w:rPr>
          <w:rFonts w:asciiTheme="minorHAnsi" w:hAnsiTheme="minorHAnsi" w:cstheme="minorHAnsi"/>
          <w:u w:val="single"/>
        </w:rPr>
        <w:t>military</w:t>
      </w:r>
      <w:r w:rsidRPr="002E0807">
        <w:rPr>
          <w:rFonts w:asciiTheme="minorHAnsi" w:hAnsiTheme="minorHAnsi" w:cstheme="minorHAnsi"/>
          <w:sz w:val="16"/>
        </w:rPr>
        <w:t xml:space="preserve"> technologies </w:t>
      </w:r>
      <w:r w:rsidRPr="002E0807">
        <w:rPr>
          <w:rFonts w:asciiTheme="minorHAnsi" w:hAnsiTheme="minorHAnsi" w:cstheme="minorHAnsi"/>
          <w:u w:val="single"/>
        </w:rPr>
        <w:t>across domains, from unmanned combat aerial vehicles (</w:t>
      </w:r>
      <w:r w:rsidRPr="002E0807">
        <w:rPr>
          <w:rFonts w:asciiTheme="minorHAnsi" w:hAnsiTheme="minorHAnsi" w:cstheme="minorHAnsi"/>
          <w:highlight w:val="cyan"/>
          <w:u w:val="single"/>
        </w:rPr>
        <w:t>UCAVs</w:t>
      </w:r>
      <w:r w:rsidRPr="002E0807">
        <w:rPr>
          <w:rFonts w:asciiTheme="minorHAnsi" w:hAnsiTheme="minorHAnsi" w:cstheme="minorHAnsi"/>
          <w:u w:val="single"/>
        </w:rPr>
        <w:t xml:space="preserve">) and </w:t>
      </w:r>
      <w:r w:rsidRPr="002E0807">
        <w:rPr>
          <w:rFonts w:asciiTheme="minorHAnsi" w:hAnsiTheme="minorHAnsi" w:cstheme="minorHAnsi"/>
          <w:highlight w:val="cyan"/>
          <w:u w:val="single"/>
        </w:rPr>
        <w:t>drone swarms</w:t>
      </w:r>
      <w:r w:rsidRPr="002E0807">
        <w:rPr>
          <w:rFonts w:asciiTheme="minorHAnsi" w:hAnsiTheme="minorHAnsi" w:cstheme="minorHAnsi"/>
          <w:sz w:val="16"/>
        </w:rPr>
        <w:t xml:space="preserve"> to </w:t>
      </w:r>
      <w:r w:rsidRPr="002E0807">
        <w:rPr>
          <w:rFonts w:asciiTheme="minorHAnsi" w:hAnsiTheme="minorHAnsi" w:cstheme="minorHAnsi"/>
          <w:highlight w:val="cyan"/>
          <w:u w:val="single"/>
        </w:rPr>
        <w:t>fire-and-forget</w:t>
      </w:r>
      <w:r w:rsidRPr="002E0807">
        <w:rPr>
          <w:rFonts w:asciiTheme="minorHAnsi" w:hAnsiTheme="minorHAnsi" w:cstheme="minorHAnsi"/>
          <w:u w:val="single"/>
        </w:rPr>
        <w:t xml:space="preserve"> modes</w:t>
      </w:r>
      <w:r w:rsidRPr="002E0807">
        <w:rPr>
          <w:rFonts w:asciiTheme="minorHAnsi" w:hAnsiTheme="minorHAnsi" w:cstheme="minorHAnsi"/>
          <w:sz w:val="16"/>
        </w:rPr>
        <w:t xml:space="preserve"> for </w:t>
      </w:r>
      <w:r w:rsidRPr="002E0807">
        <w:rPr>
          <w:rFonts w:asciiTheme="minorHAnsi" w:hAnsiTheme="minorHAnsi" w:cstheme="minorHAnsi"/>
          <w:u w:val="single"/>
        </w:rPr>
        <w:t xml:space="preserve">China’s </w:t>
      </w:r>
      <w:r w:rsidRPr="002E0807">
        <w:rPr>
          <w:rFonts w:asciiTheme="minorHAnsi" w:hAnsiTheme="minorHAnsi" w:cstheme="minorHAnsi"/>
          <w:highlight w:val="cyan"/>
          <w:u w:val="single"/>
        </w:rPr>
        <w:t>varied missile arsenal and cyber-attacks</w:t>
      </w:r>
      <w:r w:rsidRPr="002E0807">
        <w:rPr>
          <w:rFonts w:asciiTheme="minorHAnsi" w:hAnsiTheme="minorHAnsi" w:cstheme="minorHAnsi"/>
          <w:sz w:val="16"/>
        </w:rPr>
        <w:t xml:space="preserve">. Importantly, the PLA </w:t>
      </w:r>
      <w:r w:rsidRPr="002E0807">
        <w:rPr>
          <w:rFonts w:asciiTheme="minorHAnsi" w:hAnsiTheme="minorHAnsi" w:cstheme="minorHAnsi"/>
          <w:u w:val="single"/>
        </w:rPr>
        <w:t xml:space="preserve">aims to use AI to support </w:t>
      </w:r>
      <w:r w:rsidRPr="002E0807">
        <w:rPr>
          <w:rFonts w:asciiTheme="minorHAnsi" w:hAnsiTheme="minorHAnsi" w:cstheme="minorHAnsi"/>
          <w:highlight w:val="cyan"/>
          <w:u w:val="single"/>
        </w:rPr>
        <w:t>intelligent operations and system-of-systems warfare</w:t>
      </w:r>
      <w:r w:rsidRPr="002E0807">
        <w:rPr>
          <w:rFonts w:asciiTheme="minorHAnsi" w:hAnsiTheme="minorHAnsi" w:cstheme="minorHAnsi"/>
          <w:sz w:val="16"/>
        </w:rPr>
        <w:t>.61 According to Shen Shoulin and Zhang Guoning, ‘”</w:t>
      </w:r>
      <w:r w:rsidRPr="002E0807">
        <w:rPr>
          <w:rFonts w:asciiTheme="minorHAnsi" w:hAnsiTheme="minorHAnsi" w:cstheme="minorHAnsi"/>
          <w:highlight w:val="cyan"/>
          <w:u w:val="single"/>
        </w:rPr>
        <w:t>brain supremacy</w:t>
      </w:r>
      <w:r w:rsidRPr="002E0807">
        <w:rPr>
          <w:rFonts w:asciiTheme="minorHAnsi" w:hAnsiTheme="minorHAnsi" w:cstheme="minorHAnsi"/>
          <w:sz w:val="16"/>
          <w:highlight w:val="cyan"/>
        </w:rPr>
        <w:t>”</w:t>
      </w:r>
      <w:r w:rsidRPr="002E0807">
        <w:rPr>
          <w:rFonts w:asciiTheme="minorHAnsi" w:hAnsiTheme="minorHAnsi" w:cstheme="minorHAnsi"/>
          <w:sz w:val="16"/>
        </w:rPr>
        <w:t xml:space="preserve"> (the ability to interfere with or damage the cognition of the enemy) </w:t>
      </w:r>
      <w:r w:rsidRPr="002E0807">
        <w:rPr>
          <w:rFonts w:asciiTheme="minorHAnsi" w:hAnsiTheme="minorHAnsi" w:cstheme="minorHAnsi"/>
          <w:b/>
          <w:bCs/>
          <w:highlight w:val="cyan"/>
          <w:u w:val="single"/>
        </w:rPr>
        <w:t>will replace</w:t>
      </w:r>
      <w:r w:rsidRPr="002E0807">
        <w:rPr>
          <w:rFonts w:asciiTheme="minorHAnsi" w:hAnsiTheme="minorHAnsi" w:cstheme="minorHAnsi"/>
          <w:b/>
          <w:bCs/>
          <w:u w:val="single"/>
        </w:rPr>
        <w:t xml:space="preserve"> earlier </w:t>
      </w:r>
      <w:r w:rsidRPr="002E0807">
        <w:rPr>
          <w:rFonts w:asciiTheme="minorHAnsi" w:hAnsiTheme="minorHAnsi" w:cstheme="minorHAnsi"/>
          <w:b/>
          <w:bCs/>
          <w:highlight w:val="cyan"/>
          <w:u w:val="single"/>
        </w:rPr>
        <w:t>warfare concepts</w:t>
      </w:r>
      <w:r w:rsidRPr="002E0807">
        <w:rPr>
          <w:rFonts w:asciiTheme="minorHAnsi" w:hAnsiTheme="minorHAnsi" w:cstheme="minorHAnsi"/>
          <w:b/>
          <w:bCs/>
          <w:u w:val="single"/>
        </w:rPr>
        <w:t xml:space="preserve"> seeking military dominance over land, sea, air and more recently space and cyber domains’</w:t>
      </w:r>
      <w:r w:rsidRPr="002E0807">
        <w:rPr>
          <w:rFonts w:asciiTheme="minorHAnsi" w:hAnsiTheme="minorHAnsi" w:cstheme="minorHAnsi"/>
          <w:sz w:val="16"/>
        </w:rPr>
        <w:t>.62 </w:t>
      </w:r>
      <w:r w:rsidRPr="002E0807">
        <w:rPr>
          <w:rFonts w:asciiTheme="minorHAnsi" w:hAnsiTheme="minorHAnsi" w:cstheme="minorHAnsi"/>
          <w:u w:val="single"/>
        </w:rPr>
        <w:t>Once intelligence supremacy is achieved</w:t>
      </w:r>
      <w:r w:rsidRPr="002E0807">
        <w:rPr>
          <w:rFonts w:asciiTheme="minorHAnsi" w:hAnsiTheme="minorHAnsi" w:cstheme="minorHAnsi"/>
          <w:sz w:val="16"/>
        </w:rPr>
        <w:t xml:space="preserve"> over enemies in the information space, </w:t>
      </w:r>
      <w:r w:rsidRPr="002E0807">
        <w:rPr>
          <w:rFonts w:asciiTheme="minorHAnsi" w:hAnsiTheme="minorHAnsi" w:cstheme="minorHAnsi"/>
          <w:b/>
          <w:bCs/>
          <w:highlight w:val="cyan"/>
          <w:u w:val="single"/>
        </w:rPr>
        <w:t xml:space="preserve">supremacy over </w:t>
      </w:r>
      <w:r w:rsidRPr="002E0807">
        <w:rPr>
          <w:rFonts w:asciiTheme="minorHAnsi" w:hAnsiTheme="minorHAnsi" w:cstheme="minorHAnsi"/>
          <w:b/>
          <w:bCs/>
          <w:u w:val="single"/>
        </w:rPr>
        <w:t xml:space="preserve">other </w:t>
      </w:r>
      <w:r w:rsidRPr="002E0807">
        <w:rPr>
          <w:rFonts w:asciiTheme="minorHAnsi" w:hAnsiTheme="minorHAnsi" w:cstheme="minorHAnsi"/>
          <w:b/>
          <w:bCs/>
          <w:highlight w:val="cyan"/>
          <w:u w:val="single"/>
        </w:rPr>
        <w:t xml:space="preserve">domains </w:t>
      </w:r>
      <w:r w:rsidRPr="002E0807">
        <w:rPr>
          <w:rFonts w:asciiTheme="minorHAnsi" w:hAnsiTheme="minorHAnsi" w:cstheme="minorHAnsi"/>
          <w:b/>
          <w:bCs/>
          <w:u w:val="single"/>
        </w:rPr>
        <w:t>is</w:t>
      </w:r>
      <w:r w:rsidRPr="002E0807">
        <w:rPr>
          <w:rFonts w:asciiTheme="minorHAnsi" w:hAnsiTheme="minorHAnsi" w:cstheme="minorHAnsi"/>
          <w:b/>
          <w:bCs/>
          <w:highlight w:val="cyan"/>
          <w:u w:val="single"/>
        </w:rPr>
        <w:t xml:space="preserve"> rendered meaningless</w:t>
      </w:r>
      <w:r w:rsidRPr="002E0807">
        <w:rPr>
          <w:rFonts w:asciiTheme="minorHAnsi" w:hAnsiTheme="minorHAnsi" w:cstheme="minorHAnsi"/>
          <w:sz w:val="16"/>
        </w:rPr>
        <w:t>, according to this approach.63 </w:t>
      </w:r>
      <w:r w:rsidRPr="002E0807">
        <w:rPr>
          <w:rFonts w:asciiTheme="minorHAnsi" w:hAnsiTheme="minorHAnsi" w:cstheme="minorHAnsi"/>
          <w:highlight w:val="cyan"/>
          <w:u w:val="single"/>
        </w:rPr>
        <w:t>AI will</w:t>
      </w:r>
      <w:r w:rsidRPr="002E0807">
        <w:rPr>
          <w:rFonts w:asciiTheme="minorHAnsi" w:hAnsiTheme="minorHAnsi" w:cstheme="minorHAnsi"/>
          <w:u w:val="single"/>
        </w:rPr>
        <w:t xml:space="preserve"> also </w:t>
      </w:r>
      <w:r w:rsidRPr="002E0807">
        <w:rPr>
          <w:rFonts w:asciiTheme="minorHAnsi" w:hAnsiTheme="minorHAnsi" w:cstheme="minorHAnsi"/>
          <w:highlight w:val="cyan"/>
          <w:u w:val="single"/>
        </w:rPr>
        <w:t>be imperative to</w:t>
      </w:r>
      <w:r w:rsidRPr="002E0807">
        <w:rPr>
          <w:rFonts w:asciiTheme="minorHAnsi" w:hAnsiTheme="minorHAnsi" w:cstheme="minorHAnsi"/>
          <w:u w:val="single"/>
        </w:rPr>
        <w:t xml:space="preserve"> intelligent </w:t>
      </w:r>
      <w:r w:rsidRPr="002E0807">
        <w:rPr>
          <w:rFonts w:asciiTheme="minorHAnsi" w:hAnsiTheme="minorHAnsi" w:cstheme="minorHAnsi"/>
          <w:highlight w:val="cyan"/>
          <w:u w:val="single"/>
        </w:rPr>
        <w:t xml:space="preserve">monitoring </w:t>
      </w:r>
      <w:r w:rsidRPr="002E0807">
        <w:rPr>
          <w:rFonts w:asciiTheme="minorHAnsi" w:hAnsiTheme="minorHAnsi" w:cstheme="minorHAnsi"/>
          <w:u w:val="single"/>
        </w:rPr>
        <w:t>and early-warning systems</w:t>
      </w:r>
      <w:r w:rsidRPr="002E0807">
        <w:rPr>
          <w:rFonts w:asciiTheme="minorHAnsi" w:hAnsiTheme="minorHAnsi" w:cstheme="minorHAnsi"/>
          <w:sz w:val="16"/>
        </w:rPr>
        <w:t>.64</w:t>
      </w:r>
    </w:p>
    <w:p w14:paraId="5DE4AE49"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That causes </w:t>
      </w:r>
      <w:r w:rsidRPr="002E0807">
        <w:rPr>
          <w:rFonts w:asciiTheme="minorHAnsi" w:hAnsiTheme="minorHAnsi" w:cstheme="minorHAnsi"/>
          <w:u w:val="single"/>
        </w:rPr>
        <w:t>nuclear escalation</w:t>
      </w:r>
    </w:p>
    <w:p w14:paraId="28FF12F2"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Kroenig and Gopalaswamy, 18</w:t>
      </w:r>
      <w:r w:rsidRPr="002E0807">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2" w:history="1">
        <w:r w:rsidRPr="002E0807">
          <w:rPr>
            <w:rStyle w:val="Hyperlink"/>
            <w:rFonts w:asciiTheme="minorHAnsi" w:hAnsiTheme="minorHAnsi" w:cstheme="minorHAnsi"/>
          </w:rPr>
          <w:t>https://thebulletin.org/2018/11/will-disruptive-technology-cause-nuclear-war/</w:t>
        </w:r>
      </w:hyperlink>
      <w:r w:rsidRPr="002E0807">
        <w:rPr>
          <w:rFonts w:asciiTheme="minorHAnsi" w:hAnsiTheme="minorHAnsi" w:cstheme="minorHAnsi"/>
        </w:rPr>
        <w:t>)//Babcii</w:t>
      </w:r>
    </w:p>
    <w:p w14:paraId="5C869206" w14:textId="77777777" w:rsidR="005B263D" w:rsidRPr="002E0807" w:rsidRDefault="005B263D" w:rsidP="005B263D">
      <w:pPr>
        <w:rPr>
          <w:rStyle w:val="Emphasis"/>
          <w:rFonts w:asciiTheme="minorHAnsi" w:hAnsiTheme="minorHAnsi" w:cstheme="minorHAnsi"/>
          <w:b w:val="0"/>
          <w:bCs/>
          <w:iCs w:val="0"/>
        </w:rPr>
      </w:pPr>
      <w:r w:rsidRPr="002E0807">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2E0807">
        <w:rPr>
          <w:rStyle w:val="StyleUnderline"/>
          <w:rFonts w:asciiTheme="minorHAnsi" w:hAnsiTheme="minorHAnsi" w:cstheme="minorHAnsi"/>
        </w:rPr>
        <w:t>the “</w:t>
      </w:r>
      <w:r w:rsidRPr="002E0807">
        <w:rPr>
          <w:rStyle w:val="Emphasis"/>
          <w:rFonts w:asciiTheme="minorHAnsi" w:hAnsiTheme="minorHAnsi" w:cstheme="minorHAnsi"/>
        </w:rPr>
        <w:t>bargaining model</w:t>
      </w:r>
      <w:r w:rsidRPr="002E0807">
        <w:rPr>
          <w:rStyle w:val="StyleUnderline"/>
          <w:rFonts w:asciiTheme="minorHAnsi" w:hAnsiTheme="minorHAnsi" w:cstheme="minorHAnsi"/>
        </w:rPr>
        <w:t xml:space="preserve"> of war.”</w:t>
      </w:r>
      <w:r w:rsidRPr="002E0807">
        <w:rPr>
          <w:rFonts w:asciiTheme="minorHAnsi" w:hAnsiTheme="minorHAnsi" w:cstheme="minorHAnsi"/>
          <w:sz w:val="14"/>
        </w:rPr>
        <w:t xml:space="preserve"> This theory </w:t>
      </w:r>
      <w:r w:rsidRPr="002E0807">
        <w:rPr>
          <w:rStyle w:val="StyleUnderline"/>
          <w:rFonts w:asciiTheme="minorHAnsi" w:hAnsiTheme="minorHAnsi" w:cstheme="minorHAnsi"/>
        </w:rPr>
        <w:t xml:space="preserve">identifies </w:t>
      </w:r>
      <w:r w:rsidRPr="002E0807">
        <w:rPr>
          <w:rStyle w:val="Emphasis"/>
          <w:rFonts w:asciiTheme="minorHAnsi" w:hAnsiTheme="minorHAnsi" w:cstheme="minorHAnsi"/>
          <w:highlight w:val="cyan"/>
        </w:rPr>
        <w:t>rapid shifts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b/>
          <w:bCs/>
          <w:highlight w:val="cyan"/>
        </w:rPr>
        <w:t>in</w:t>
      </w:r>
      <w:r w:rsidRPr="002E0807">
        <w:rPr>
          <w:rStyle w:val="StyleUnderline"/>
          <w:rFonts w:asciiTheme="minorHAnsi" w:hAnsiTheme="minorHAnsi" w:cstheme="minorHAnsi"/>
          <w:b/>
          <w:bCs/>
        </w:rPr>
        <w:t xml:space="preserve"> the balance of </w:t>
      </w:r>
      <w:r w:rsidRPr="002E0807">
        <w:rPr>
          <w:rStyle w:val="StyleUnderline"/>
          <w:rFonts w:asciiTheme="minorHAnsi" w:hAnsiTheme="minorHAnsi" w:cstheme="minorHAnsi"/>
          <w:b/>
          <w:bCs/>
          <w:highlight w:val="cyan"/>
        </w:rPr>
        <w:t>power</w:t>
      </w:r>
      <w:r w:rsidRPr="002E0807">
        <w:rPr>
          <w:rStyle w:val="StyleUnderline"/>
          <w:rFonts w:asciiTheme="minorHAnsi" w:hAnsiTheme="minorHAnsi" w:cstheme="minorHAnsi"/>
          <w:b/>
          <w:bCs/>
        </w:rPr>
        <w:t xml:space="preserve"> as </w:t>
      </w:r>
      <w:r w:rsidRPr="002E0807">
        <w:rPr>
          <w:rStyle w:val="StyleUnderline"/>
          <w:rFonts w:asciiTheme="minorHAnsi" w:hAnsiTheme="minorHAnsi" w:cstheme="minorHAnsi"/>
          <w:b/>
          <w:bCs/>
          <w:highlight w:val="cyan"/>
        </w:rPr>
        <w:t>a</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primary cause of conflict</w:t>
      </w:r>
      <w:r w:rsidRPr="002E0807">
        <w:rPr>
          <w:rStyle w:val="Emphasis"/>
          <w:rFonts w:asciiTheme="minorHAnsi" w:hAnsiTheme="minorHAnsi" w:cstheme="minorHAnsi"/>
        </w:rPr>
        <w:t xml:space="preserve">. </w:t>
      </w:r>
      <w:r w:rsidRPr="002E0807">
        <w:rPr>
          <w:rStyle w:val="StyleUnderline"/>
          <w:rFonts w:asciiTheme="minorHAnsi" w:hAnsiTheme="minorHAnsi" w:cstheme="minorHAnsi"/>
        </w:rPr>
        <w:t xml:space="preserve">International politics often presents states with conflicts that they can </w:t>
      </w:r>
      <w:r w:rsidRPr="002E0807">
        <w:rPr>
          <w:rStyle w:val="Emphasis"/>
          <w:rFonts w:asciiTheme="minorHAnsi" w:hAnsiTheme="minorHAnsi" w:cstheme="minorHAnsi"/>
          <w:b w:val="0"/>
          <w:bCs/>
        </w:rPr>
        <w:t>settle through peaceful bargaining</w:t>
      </w:r>
      <w:r w:rsidRPr="002E0807">
        <w:rPr>
          <w:rStyle w:val="StyleUnderline"/>
          <w:rFonts w:asciiTheme="minorHAnsi" w:hAnsiTheme="minorHAnsi" w:cstheme="minorHAnsi"/>
        </w:rPr>
        <w:t xml:space="preserve">, but </w:t>
      </w:r>
      <w:r w:rsidRPr="002E0807">
        <w:rPr>
          <w:rStyle w:val="StyleUnderline"/>
          <w:rFonts w:asciiTheme="minorHAnsi" w:hAnsiTheme="minorHAnsi" w:cstheme="minorHAnsi"/>
          <w:b/>
          <w:bCs/>
          <w:highlight w:val="cyan"/>
        </w:rPr>
        <w:t xml:space="preserve">when bargaining </w:t>
      </w:r>
      <w:r w:rsidRPr="002E0807">
        <w:rPr>
          <w:rStyle w:val="Emphasis"/>
          <w:rFonts w:asciiTheme="minorHAnsi" w:hAnsiTheme="minorHAnsi" w:cstheme="minorHAnsi"/>
          <w:highlight w:val="cyan"/>
        </w:rPr>
        <w:t>breaks</w:t>
      </w:r>
      <w:r w:rsidRPr="002E0807">
        <w:rPr>
          <w:rStyle w:val="Emphasis"/>
          <w:rFonts w:asciiTheme="minorHAnsi" w:hAnsiTheme="minorHAnsi" w:cstheme="minorHAnsi"/>
        </w:rPr>
        <w:t xml:space="preserve"> down</w:t>
      </w:r>
      <w:r w:rsidRPr="002E0807">
        <w:rPr>
          <w:rStyle w:val="StyleUnderline"/>
          <w:rFonts w:asciiTheme="minorHAnsi" w:hAnsiTheme="minorHAnsi" w:cstheme="minorHAnsi"/>
        </w:rPr>
        <w:t xml:space="preserve">, </w:t>
      </w:r>
      <w:r w:rsidRPr="002E0807">
        <w:rPr>
          <w:rStyle w:val="Emphasis"/>
          <w:rFonts w:asciiTheme="minorHAnsi" w:hAnsiTheme="minorHAnsi" w:cstheme="minorHAnsi"/>
          <w:highlight w:val="cyan"/>
        </w:rPr>
        <w:t>war results</w:t>
      </w:r>
      <w:r w:rsidRPr="002E0807">
        <w:rPr>
          <w:rFonts w:asciiTheme="minorHAnsi" w:hAnsiTheme="minorHAnsi" w:cstheme="minorHAnsi"/>
          <w:sz w:val="14"/>
        </w:rPr>
        <w:t xml:space="preserve">. </w:t>
      </w:r>
      <w:r w:rsidRPr="002E0807">
        <w:rPr>
          <w:rStyle w:val="Emphasis"/>
          <w:rFonts w:asciiTheme="minorHAnsi" w:hAnsiTheme="minorHAnsi" w:cstheme="minorHAnsi"/>
          <w:b w:val="0"/>
          <w:bCs/>
        </w:rPr>
        <w:t>Shifts</w:t>
      </w:r>
      <w:r w:rsidRPr="002E0807">
        <w:rPr>
          <w:rStyle w:val="StyleUnderline"/>
          <w:rFonts w:asciiTheme="minorHAnsi" w:hAnsiTheme="minorHAnsi" w:cstheme="minorHAnsi"/>
        </w:rPr>
        <w:t xml:space="preserve"> in the balance of power</w:t>
      </w:r>
      <w:r w:rsidRPr="002E0807">
        <w:rPr>
          <w:rFonts w:asciiTheme="minorHAnsi" w:hAnsiTheme="minorHAnsi" w:cstheme="minorHAnsi"/>
          <w:sz w:val="14"/>
        </w:rPr>
        <w:t xml:space="preserve"> are problematic because they </w:t>
      </w:r>
      <w:r w:rsidRPr="002E0807">
        <w:rPr>
          <w:rStyle w:val="Emphasis"/>
          <w:rFonts w:asciiTheme="minorHAnsi" w:hAnsiTheme="minorHAnsi" w:cstheme="minorHAnsi"/>
          <w:b w:val="0"/>
          <w:bCs/>
        </w:rPr>
        <w:t>undermine effective bargaining</w:t>
      </w:r>
      <w:r w:rsidRPr="002E0807">
        <w:rPr>
          <w:rFonts w:asciiTheme="minorHAnsi" w:hAnsiTheme="minorHAnsi" w:cstheme="minorHAnsi"/>
          <w:sz w:val="14"/>
        </w:rPr>
        <w:t xml:space="preserve">. After all, </w:t>
      </w:r>
      <w:r w:rsidRPr="002E0807">
        <w:rPr>
          <w:rStyle w:val="StyleUnderline"/>
          <w:rFonts w:asciiTheme="minorHAnsi" w:hAnsiTheme="minorHAnsi" w:cstheme="minorHAnsi"/>
        </w:rPr>
        <w:t xml:space="preserve">why agree to a deal </w:t>
      </w:r>
      <w:r w:rsidRPr="002E0807">
        <w:rPr>
          <w:rStyle w:val="Emphasis"/>
          <w:rFonts w:asciiTheme="minorHAnsi" w:hAnsiTheme="minorHAnsi" w:cstheme="minorHAnsi"/>
          <w:b w:val="0"/>
          <w:bCs/>
        </w:rPr>
        <w:t>today</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if your</w:t>
      </w:r>
      <w:r w:rsidRPr="002E0807">
        <w:rPr>
          <w:rStyle w:val="StyleUnderline"/>
          <w:rFonts w:asciiTheme="minorHAnsi" w:hAnsiTheme="minorHAnsi" w:cstheme="minorHAnsi"/>
        </w:rPr>
        <w:t xml:space="preserve"> bargaining </w:t>
      </w:r>
      <w:r w:rsidRPr="002E0807">
        <w:rPr>
          <w:rStyle w:val="StyleUnderline"/>
          <w:rFonts w:asciiTheme="minorHAnsi" w:hAnsiTheme="minorHAnsi" w:cstheme="minorHAnsi"/>
          <w:highlight w:val="cyan"/>
        </w:rPr>
        <w:t xml:space="preserve">position will be </w:t>
      </w:r>
      <w:r w:rsidRPr="002E0807">
        <w:rPr>
          <w:rStyle w:val="Emphasis"/>
          <w:rFonts w:asciiTheme="minorHAnsi" w:hAnsiTheme="minorHAnsi" w:cstheme="minorHAnsi"/>
          <w:b w:val="0"/>
          <w:bCs/>
          <w:highlight w:val="cyan"/>
        </w:rPr>
        <w:t>stronger tomorrow</w:t>
      </w:r>
      <w:r w:rsidRPr="002E0807">
        <w:rPr>
          <w:rStyle w:val="Emphasis"/>
          <w:rFonts w:asciiTheme="minorHAnsi" w:hAnsiTheme="minorHAnsi" w:cstheme="minorHAnsi"/>
          <w:b w:val="0"/>
          <w:bCs/>
        </w:rPr>
        <w:t>?</w:t>
      </w:r>
      <w:r w:rsidRPr="002E0807">
        <w:rPr>
          <w:rStyle w:val="StyleUnderline"/>
          <w:rFonts w:asciiTheme="minorHAnsi" w:hAnsiTheme="minorHAnsi" w:cstheme="minorHAnsi"/>
        </w:rPr>
        <w:t xml:space="preserve"> </w:t>
      </w:r>
      <w:r w:rsidRPr="002E0807">
        <w:rPr>
          <w:rFonts w:asciiTheme="minorHAnsi" w:hAnsiTheme="minorHAnsi" w:cstheme="minorHAnsi"/>
          <w:sz w:val="14"/>
        </w:rPr>
        <w:t xml:space="preserve">And, </w:t>
      </w:r>
      <w:r w:rsidRPr="002E0807">
        <w:rPr>
          <w:rStyle w:val="StyleUnderline"/>
          <w:rFonts w:asciiTheme="minorHAnsi" w:hAnsiTheme="minorHAnsi" w:cstheme="minorHAnsi"/>
        </w:rPr>
        <w:t xml:space="preserve">a </w:t>
      </w:r>
      <w:r w:rsidRPr="002E0807">
        <w:rPr>
          <w:rStyle w:val="Emphasis"/>
          <w:rFonts w:asciiTheme="minorHAnsi" w:hAnsiTheme="minorHAnsi" w:cstheme="minorHAnsi"/>
          <w:b w:val="0"/>
          <w:bCs/>
        </w:rPr>
        <w:t>clear understanding</w:t>
      </w:r>
      <w:r w:rsidRPr="002E0807">
        <w:rPr>
          <w:rStyle w:val="StyleUnderline"/>
          <w:rFonts w:asciiTheme="minorHAnsi" w:hAnsiTheme="minorHAnsi" w:cstheme="minorHAnsi"/>
        </w:rPr>
        <w:t xml:space="preserve"> of the military balance of power can contribute to peace. (Why start a war you are likely to lose?)</w:t>
      </w:r>
      <w:r w:rsidRPr="002E0807">
        <w:rPr>
          <w:rFonts w:asciiTheme="minorHAnsi" w:hAnsiTheme="minorHAnsi" w:cstheme="minorHAnsi"/>
          <w:sz w:val="14"/>
        </w:rPr>
        <w:t xml:space="preserve"> But </w:t>
      </w:r>
      <w:r w:rsidRPr="002E0807">
        <w:rPr>
          <w:rStyle w:val="StyleUnderline"/>
          <w:rFonts w:asciiTheme="minorHAnsi" w:hAnsiTheme="minorHAnsi" w:cstheme="minorHAnsi"/>
          <w:b/>
          <w:bCs/>
          <w:highlight w:val="cyan"/>
        </w:rPr>
        <w:t>shifts</w:t>
      </w:r>
      <w:r w:rsidRPr="002E0807">
        <w:rPr>
          <w:rStyle w:val="StyleUnderline"/>
          <w:rFonts w:asciiTheme="minorHAnsi" w:hAnsiTheme="minorHAnsi" w:cstheme="minorHAnsi"/>
          <w:b/>
          <w:bCs/>
        </w:rPr>
        <w:t xml:space="preserve"> in the balance of power </w:t>
      </w:r>
      <w:r w:rsidRPr="002E0807">
        <w:rPr>
          <w:rStyle w:val="Emphasis"/>
          <w:rFonts w:asciiTheme="minorHAnsi" w:hAnsiTheme="minorHAnsi" w:cstheme="minorHAnsi"/>
          <w:highlight w:val="cyan"/>
        </w:rPr>
        <w:t>muddy understandings</w:t>
      </w:r>
      <w:r w:rsidRPr="002E0807">
        <w:rPr>
          <w:rStyle w:val="StyleUnderline"/>
          <w:rFonts w:asciiTheme="minorHAnsi" w:hAnsiTheme="minorHAnsi" w:cstheme="minorHAnsi"/>
          <w:b/>
          <w:bCs/>
          <w:highlight w:val="cyan"/>
        </w:rPr>
        <w:t xml:space="preserve"> of</w:t>
      </w:r>
      <w:r w:rsidRPr="002E0807">
        <w:rPr>
          <w:rStyle w:val="StyleUnderline"/>
          <w:rFonts w:asciiTheme="minorHAnsi" w:hAnsiTheme="minorHAnsi" w:cstheme="minorHAnsi"/>
        </w:rPr>
        <w:t xml:space="preserve"> </w:t>
      </w:r>
      <w:r w:rsidRPr="002E0807">
        <w:rPr>
          <w:rStyle w:val="Emphasis"/>
          <w:rFonts w:asciiTheme="minorHAnsi" w:hAnsiTheme="minorHAnsi" w:cstheme="minorHAnsi"/>
          <w:b w:val="0"/>
          <w:bCs/>
        </w:rPr>
        <w:t xml:space="preserve">which states have the </w:t>
      </w:r>
      <w:r w:rsidRPr="002E0807">
        <w:rPr>
          <w:rStyle w:val="Emphasis"/>
          <w:rFonts w:asciiTheme="minorHAnsi" w:hAnsiTheme="minorHAnsi" w:cstheme="minorHAnsi"/>
          <w:highlight w:val="cyan"/>
        </w:rPr>
        <w:t>advantage</w:t>
      </w:r>
      <w:r w:rsidRPr="002E0807">
        <w:rPr>
          <w:rStyle w:val="StyleUnderline"/>
          <w:rFonts w:asciiTheme="minorHAnsi" w:hAnsiTheme="minorHAnsi" w:cstheme="minorHAnsi"/>
        </w:rPr>
        <w:t>.</w:t>
      </w:r>
      <w:r w:rsidRPr="002E0807">
        <w:rPr>
          <w:rFonts w:asciiTheme="minorHAnsi" w:hAnsiTheme="minorHAnsi" w:cstheme="minorHAnsi"/>
          <w:sz w:val="14"/>
        </w:rPr>
        <w:t xml:space="preserve"> You may see where this is going. </w:t>
      </w:r>
      <w:r w:rsidRPr="002E0807">
        <w:rPr>
          <w:rStyle w:val="StyleUnderline"/>
          <w:rFonts w:asciiTheme="minorHAnsi" w:hAnsiTheme="minorHAnsi" w:cstheme="minorHAnsi"/>
          <w:highlight w:val="cyan"/>
        </w:rPr>
        <w:t>New tech</w:t>
      </w:r>
      <w:r w:rsidRPr="002E0807">
        <w:rPr>
          <w:rStyle w:val="StyleUnderline"/>
          <w:rFonts w:asciiTheme="minorHAnsi" w:hAnsiTheme="minorHAnsi" w:cstheme="minorHAnsi"/>
        </w:rPr>
        <w:t xml:space="preserve">nologies </w:t>
      </w:r>
      <w:r w:rsidRPr="002E0807">
        <w:rPr>
          <w:rStyle w:val="StyleUnderline"/>
          <w:rFonts w:asciiTheme="minorHAnsi" w:hAnsiTheme="minorHAnsi" w:cstheme="minorHAnsi"/>
          <w:highlight w:val="cyan"/>
        </w:rPr>
        <w:t>threaten</w:t>
      </w:r>
      <w:r w:rsidRPr="002E0807">
        <w:rPr>
          <w:rStyle w:val="StyleUnderline"/>
          <w:rFonts w:asciiTheme="minorHAnsi" w:hAnsiTheme="minorHAnsi" w:cstheme="minorHAnsi"/>
        </w:rPr>
        <w:t xml:space="preserve"> to create</w:t>
      </w:r>
      <w:r w:rsidRPr="002E0807">
        <w:rPr>
          <w:rFonts w:asciiTheme="minorHAnsi" w:hAnsiTheme="minorHAnsi" w:cstheme="minorHAnsi"/>
          <w:sz w:val="14"/>
        </w:rPr>
        <w:t xml:space="preserve"> potentially </w:t>
      </w:r>
      <w:r w:rsidRPr="002E0807">
        <w:rPr>
          <w:rStyle w:val="Emphasis"/>
          <w:rFonts w:asciiTheme="minorHAnsi" w:hAnsiTheme="minorHAnsi" w:cstheme="minorHAnsi"/>
          <w:b w:val="0"/>
          <w:bCs/>
          <w:highlight w:val="cyan"/>
        </w:rPr>
        <w:t>destabilizing shifts</w:t>
      </w:r>
      <w:r w:rsidRPr="002E0807">
        <w:rPr>
          <w:rStyle w:val="StyleUnderline"/>
          <w:rFonts w:asciiTheme="minorHAnsi" w:hAnsiTheme="minorHAnsi" w:cstheme="minorHAnsi"/>
        </w:rPr>
        <w:t xml:space="preserve"> in the </w:t>
      </w:r>
      <w:r w:rsidRPr="002E0807">
        <w:rPr>
          <w:rStyle w:val="Emphasis"/>
          <w:rFonts w:asciiTheme="minorHAnsi" w:hAnsiTheme="minorHAnsi" w:cstheme="minorHAnsi"/>
          <w:b w:val="0"/>
          <w:bCs/>
        </w:rPr>
        <w:t>balance of power.</w:t>
      </w:r>
      <w:r w:rsidRPr="002E0807">
        <w:rPr>
          <w:rStyle w:val="Emphasis"/>
          <w:rFonts w:asciiTheme="minorHAnsi" w:hAnsiTheme="minorHAnsi" w:cstheme="minorHAnsi"/>
        </w:rPr>
        <w:t xml:space="preserve"> </w:t>
      </w:r>
      <w:r w:rsidRPr="002E0807">
        <w:rPr>
          <w:rFonts w:asciiTheme="minorHAnsi" w:hAnsiTheme="minorHAnsi" w:cstheme="minorHAnsi"/>
          <w:sz w:val="14"/>
        </w:rPr>
        <w:t xml:space="preserve">For decades, </w:t>
      </w:r>
      <w:r w:rsidRPr="002E0807">
        <w:rPr>
          <w:rStyle w:val="StyleUnderline"/>
          <w:rFonts w:asciiTheme="minorHAnsi" w:hAnsiTheme="minorHAnsi" w:cstheme="minorHAnsi"/>
        </w:rPr>
        <w:t xml:space="preserve">stability in Europe and Asia has been </w:t>
      </w:r>
      <w:r w:rsidRPr="002E0807">
        <w:rPr>
          <w:rStyle w:val="Emphasis"/>
          <w:rFonts w:asciiTheme="minorHAnsi" w:hAnsiTheme="minorHAnsi" w:cstheme="minorHAnsi"/>
          <w:b w:val="0"/>
          <w:bCs/>
        </w:rPr>
        <w:t>supported</w:t>
      </w:r>
      <w:r w:rsidRPr="002E0807">
        <w:rPr>
          <w:rStyle w:val="StyleUnderline"/>
          <w:rFonts w:asciiTheme="minorHAnsi" w:hAnsiTheme="minorHAnsi" w:cstheme="minorHAnsi"/>
        </w:rPr>
        <w:t xml:space="preserve"> by </w:t>
      </w:r>
      <w:r w:rsidRPr="002E0807">
        <w:rPr>
          <w:rStyle w:val="Emphasis"/>
          <w:rFonts w:asciiTheme="minorHAnsi" w:hAnsiTheme="minorHAnsi" w:cstheme="minorHAnsi"/>
          <w:b w:val="0"/>
          <w:bCs/>
        </w:rPr>
        <w:t>US military power</w:t>
      </w:r>
      <w:r w:rsidRPr="002E0807">
        <w:rPr>
          <w:rFonts w:asciiTheme="minorHAnsi" w:hAnsiTheme="minorHAnsi" w:cstheme="minorHAnsi"/>
          <w:sz w:val="14"/>
        </w:rPr>
        <w:t xml:space="preserve">. In recent years, however, </w:t>
      </w:r>
      <w:r w:rsidRPr="002E0807">
        <w:rPr>
          <w:rStyle w:val="StyleUnderline"/>
          <w:rFonts w:asciiTheme="minorHAnsi" w:hAnsiTheme="minorHAnsi" w:cstheme="minorHAnsi"/>
        </w:rPr>
        <w:t xml:space="preserve">the balance of power in Asia has begun to shift, as </w:t>
      </w:r>
      <w:r w:rsidRPr="002E0807">
        <w:rPr>
          <w:rStyle w:val="Emphasis"/>
          <w:rFonts w:asciiTheme="minorHAnsi" w:hAnsiTheme="minorHAnsi" w:cstheme="minorHAnsi"/>
          <w:b w:val="0"/>
          <w:bCs/>
          <w:highlight w:val="cyan"/>
        </w:rPr>
        <w:t>China</w:t>
      </w:r>
      <w:r w:rsidRPr="002E0807">
        <w:rPr>
          <w:rStyle w:val="StyleUnderline"/>
          <w:rFonts w:asciiTheme="minorHAnsi" w:hAnsiTheme="minorHAnsi" w:cstheme="minorHAnsi"/>
        </w:rPr>
        <w:t xml:space="preserve"> has </w:t>
      </w:r>
      <w:r w:rsidRPr="002E0807">
        <w:rPr>
          <w:rStyle w:val="Emphasis"/>
          <w:rFonts w:asciiTheme="minorHAnsi" w:hAnsiTheme="minorHAnsi" w:cstheme="minorHAnsi"/>
          <w:b w:val="0"/>
          <w:bCs/>
        </w:rPr>
        <w:t>increased its military capabilities</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Already, Beijing has become </w:t>
      </w:r>
      <w:r w:rsidRPr="002E0807">
        <w:rPr>
          <w:rStyle w:val="Emphasis"/>
          <w:rFonts w:asciiTheme="minorHAnsi" w:hAnsiTheme="minorHAnsi" w:cstheme="minorHAnsi"/>
          <w:b w:val="0"/>
          <w:bCs/>
          <w:highlight w:val="cyan"/>
        </w:rPr>
        <w:t>more assertive</w:t>
      </w:r>
      <w:r w:rsidRPr="002E0807">
        <w:rPr>
          <w:rStyle w:val="StyleUnderline"/>
          <w:rFonts w:asciiTheme="minorHAnsi" w:hAnsiTheme="minorHAnsi" w:cstheme="minorHAnsi"/>
          <w:highlight w:val="cyan"/>
        </w:rPr>
        <w:t xml:space="preserve"> in the region</w:t>
      </w:r>
      <w:r w:rsidRPr="002E0807">
        <w:rPr>
          <w:rStyle w:val="StyleUnderline"/>
          <w:rFonts w:asciiTheme="minorHAnsi" w:hAnsiTheme="minorHAnsi" w:cstheme="minorHAnsi"/>
        </w:rPr>
        <w:t xml:space="preserve">, claiming contested territory in the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outh </w:t>
      </w:r>
      <w:r w:rsidRPr="002E0807">
        <w:rPr>
          <w:rStyle w:val="Emphasis"/>
          <w:rFonts w:asciiTheme="minorHAnsi" w:hAnsiTheme="minorHAnsi" w:cstheme="minorHAnsi"/>
          <w:b w:val="0"/>
          <w:bCs/>
        </w:rPr>
        <w:t>C</w:t>
      </w:r>
      <w:r w:rsidRPr="002E0807">
        <w:rPr>
          <w:rFonts w:asciiTheme="minorHAnsi" w:hAnsiTheme="minorHAnsi" w:cstheme="minorHAnsi"/>
          <w:sz w:val="14"/>
        </w:rPr>
        <w:t xml:space="preserve">hina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ea. And the results of Russia’s military modernization have been on full display in its ongoing intervention in Ukraine. Moreover, </w:t>
      </w:r>
      <w:r w:rsidRPr="002E0807">
        <w:rPr>
          <w:rStyle w:val="StyleUnderline"/>
          <w:rFonts w:asciiTheme="minorHAnsi" w:hAnsiTheme="minorHAnsi" w:cstheme="minorHAnsi"/>
        </w:rPr>
        <w:t xml:space="preserve">China </w:t>
      </w:r>
      <w:r w:rsidRPr="002E0807">
        <w:rPr>
          <w:rStyle w:val="Emphasis"/>
          <w:rFonts w:asciiTheme="minorHAnsi" w:hAnsiTheme="minorHAnsi" w:cstheme="minorHAnsi"/>
          <w:b w:val="0"/>
          <w:bCs/>
        </w:rPr>
        <w:t>may have the lead</w:t>
      </w:r>
      <w:r w:rsidRPr="002E0807">
        <w:rPr>
          <w:rStyle w:val="StyleUnderline"/>
          <w:rFonts w:asciiTheme="minorHAnsi" w:hAnsiTheme="minorHAnsi" w:cstheme="minorHAnsi"/>
        </w:rPr>
        <w:t xml:space="preserve"> over the U</w:t>
      </w:r>
      <w:r w:rsidRPr="002E0807">
        <w:rPr>
          <w:rFonts w:asciiTheme="minorHAnsi" w:hAnsiTheme="minorHAnsi" w:cstheme="minorHAnsi"/>
          <w:sz w:val="14"/>
        </w:rPr>
        <w:t xml:space="preserve">nited </w:t>
      </w:r>
      <w:r w:rsidRPr="002E0807">
        <w:rPr>
          <w:rStyle w:val="StyleUnderline"/>
          <w:rFonts w:asciiTheme="minorHAnsi" w:hAnsiTheme="minorHAnsi" w:cstheme="minorHAnsi"/>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in </w:t>
      </w:r>
      <w:r w:rsidRPr="002E0807">
        <w:rPr>
          <w:rStyle w:val="Emphasis"/>
          <w:rFonts w:asciiTheme="minorHAnsi" w:hAnsiTheme="minorHAnsi" w:cstheme="minorHAnsi"/>
          <w:b w:val="0"/>
          <w:bCs/>
        </w:rPr>
        <w:t>emerging tech</w:t>
      </w:r>
      <w:r w:rsidRPr="002E0807">
        <w:rPr>
          <w:rStyle w:val="StyleUnderline"/>
          <w:rFonts w:asciiTheme="minorHAnsi" w:hAnsiTheme="minorHAnsi" w:cstheme="minorHAnsi"/>
        </w:rPr>
        <w:t xml:space="preserve">nologies that could be decisive for the future of </w:t>
      </w:r>
      <w:r w:rsidRPr="002E0807">
        <w:rPr>
          <w:rStyle w:val="Emphasis"/>
          <w:rFonts w:asciiTheme="minorHAnsi" w:hAnsiTheme="minorHAnsi" w:cstheme="minorHAnsi"/>
          <w:b w:val="0"/>
          <w:bCs/>
        </w:rPr>
        <w:t>military acquisitions</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 w:val="0"/>
          <w:bCs/>
        </w:rPr>
        <w:t>warfare</w:t>
      </w:r>
      <w:r w:rsidRPr="002E0807">
        <w:rPr>
          <w:rFonts w:asciiTheme="minorHAnsi" w:hAnsiTheme="minorHAnsi" w:cstheme="minorHAnsi"/>
          <w:sz w:val="14"/>
        </w:rPr>
        <w:t>, including 3D printing, hypersonic missiles,</w:t>
      </w:r>
      <w:r w:rsidRPr="002E0807">
        <w:rPr>
          <w:rFonts w:asciiTheme="minorHAnsi" w:hAnsiTheme="minorHAnsi" w:cstheme="minorHAnsi"/>
          <w:b/>
          <w:bCs/>
          <w:sz w:val="14"/>
        </w:rPr>
        <w:t xml:space="preserve"> </w:t>
      </w:r>
      <w:r w:rsidRPr="002E0807">
        <w:rPr>
          <w:rStyle w:val="Emphasis"/>
          <w:rFonts w:asciiTheme="minorHAnsi" w:hAnsiTheme="minorHAnsi" w:cstheme="minorHAnsi"/>
          <w:highlight w:val="cyan"/>
        </w:rPr>
        <w:t>quantum</w:t>
      </w:r>
      <w:r w:rsidRPr="002E0807">
        <w:rPr>
          <w:rFonts w:asciiTheme="minorHAnsi" w:hAnsiTheme="minorHAnsi" w:cstheme="minorHAnsi"/>
          <w:sz w:val="14"/>
        </w:rPr>
        <w:t xml:space="preserve"> computing, </w:t>
      </w:r>
      <w:r w:rsidRPr="002E0807">
        <w:rPr>
          <w:rStyle w:val="Emphasis"/>
          <w:rFonts w:asciiTheme="minorHAnsi" w:hAnsiTheme="minorHAnsi" w:cstheme="minorHAnsi"/>
          <w:highlight w:val="cyan"/>
        </w:rPr>
        <w:t>5G</w:t>
      </w:r>
      <w:r w:rsidRPr="002E0807">
        <w:rPr>
          <w:rFonts w:asciiTheme="minorHAnsi" w:hAnsiTheme="minorHAnsi" w:cstheme="minorHAnsi"/>
          <w:sz w:val="14"/>
        </w:rPr>
        <w:t xml:space="preserve"> wireless connectivity, </w:t>
      </w:r>
      <w:r w:rsidRPr="002E0807">
        <w:rPr>
          <w:rStyle w:val="StyleUnderline"/>
          <w:rFonts w:asciiTheme="minorHAnsi" w:hAnsiTheme="minorHAnsi" w:cstheme="minorHAnsi"/>
          <w:b/>
          <w:bCs/>
          <w:highlight w:val="cyan"/>
        </w:rPr>
        <w:t>and</w:t>
      </w:r>
      <w:r w:rsidRPr="002E0807">
        <w:rPr>
          <w:rFonts w:asciiTheme="minorHAnsi" w:hAnsiTheme="minorHAnsi" w:cstheme="minorHAnsi"/>
          <w:sz w:val="14"/>
        </w:rPr>
        <w:t xml:space="preserve"> artificial intelligence (</w:t>
      </w:r>
      <w:r w:rsidRPr="002E0807">
        <w:rPr>
          <w:rStyle w:val="Emphasis"/>
          <w:rFonts w:asciiTheme="minorHAnsi" w:hAnsiTheme="minorHAnsi" w:cstheme="minorHAnsi"/>
          <w:highlight w:val="cyan"/>
        </w:rPr>
        <w:t>AI</w:t>
      </w:r>
      <w:r w:rsidRPr="002E0807">
        <w:rPr>
          <w:rFonts w:asciiTheme="minorHAnsi" w:hAnsiTheme="minorHAnsi" w:cstheme="minorHAnsi"/>
          <w:sz w:val="14"/>
        </w:rPr>
        <w:t xml:space="preserve">). And Russian President Vladimir Putin is building new unmanned vehicles while ominously declaring, “Whoever leads in AI will rule the world.” </w:t>
      </w:r>
      <w:r w:rsidRPr="002E0807">
        <w:rPr>
          <w:rStyle w:val="StyleUnderline"/>
          <w:rFonts w:asciiTheme="minorHAnsi" w:hAnsiTheme="minorHAnsi" w:cstheme="minorHAnsi"/>
          <w:highlight w:val="cyan"/>
        </w:rPr>
        <w:t>If China</w:t>
      </w:r>
      <w:r w:rsidRPr="002E0807">
        <w:rPr>
          <w:rFonts w:asciiTheme="minorHAnsi" w:hAnsiTheme="minorHAnsi" w:cstheme="minorHAnsi"/>
          <w:sz w:val="14"/>
        </w:rPr>
        <w:t xml:space="preserve"> or Russia </w:t>
      </w:r>
      <w:r w:rsidRPr="002E0807">
        <w:rPr>
          <w:rStyle w:val="StyleUnderline"/>
          <w:rFonts w:asciiTheme="minorHAnsi" w:hAnsiTheme="minorHAnsi" w:cstheme="minorHAnsi"/>
        </w:rPr>
        <w:t xml:space="preserve">are able to </w:t>
      </w:r>
      <w:r w:rsidRPr="002E0807">
        <w:rPr>
          <w:rStyle w:val="Emphasis"/>
          <w:rFonts w:asciiTheme="minorHAnsi" w:hAnsiTheme="minorHAnsi" w:cstheme="minorHAnsi"/>
          <w:b w:val="0"/>
          <w:bCs/>
          <w:highlight w:val="cyan"/>
        </w:rPr>
        <w:t>incorporate</w:t>
      </w:r>
      <w:r w:rsidRPr="002E0807">
        <w:rPr>
          <w:rStyle w:val="Emphasis"/>
          <w:rFonts w:asciiTheme="minorHAnsi" w:hAnsiTheme="minorHAnsi" w:cstheme="minorHAnsi"/>
          <w:b w:val="0"/>
          <w:bCs/>
        </w:rPr>
        <w:t xml:space="preserve"> new tech</w:t>
      </w:r>
      <w:r w:rsidRPr="002E0807">
        <w:rPr>
          <w:rStyle w:val="StyleUnderline"/>
          <w:rFonts w:asciiTheme="minorHAnsi" w:hAnsiTheme="minorHAnsi" w:cstheme="minorHAnsi"/>
        </w:rPr>
        <w:t xml:space="preserve">nologies into their militaries </w:t>
      </w:r>
      <w:r w:rsidRPr="002E0807">
        <w:rPr>
          <w:rStyle w:val="Emphasis"/>
          <w:rFonts w:asciiTheme="minorHAnsi" w:hAnsiTheme="minorHAnsi" w:cstheme="minorHAnsi"/>
          <w:b w:val="0"/>
          <w:bCs/>
          <w:highlight w:val="cyan"/>
        </w:rPr>
        <w:t>before the 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highlight w:val="cyan"/>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then </w:t>
      </w:r>
      <w:r w:rsidRPr="002E0807">
        <w:rPr>
          <w:rStyle w:val="StyleUnderline"/>
          <w:rFonts w:asciiTheme="minorHAnsi" w:hAnsiTheme="minorHAnsi" w:cstheme="minorHAnsi"/>
          <w:highlight w:val="cyan"/>
        </w:rPr>
        <w:t>this could lead to</w:t>
      </w:r>
      <w:r w:rsidRPr="002E0807">
        <w:rPr>
          <w:rStyle w:val="StyleUnderline"/>
          <w:rFonts w:asciiTheme="minorHAnsi" w:hAnsiTheme="minorHAnsi" w:cstheme="minorHAnsi"/>
        </w:rPr>
        <w:t xml:space="preserve"> the kind of </w:t>
      </w:r>
      <w:r w:rsidRPr="002E0807">
        <w:rPr>
          <w:rStyle w:val="Emphasis"/>
          <w:rFonts w:asciiTheme="minorHAnsi" w:hAnsiTheme="minorHAnsi" w:cstheme="minorHAnsi"/>
          <w:b w:val="0"/>
          <w:bCs/>
          <w:highlight w:val="cyan"/>
        </w:rPr>
        <w:t>r</w:t>
      </w:r>
      <w:r w:rsidRPr="002E0807">
        <w:rPr>
          <w:rStyle w:val="Emphasis"/>
          <w:rFonts w:asciiTheme="minorHAnsi" w:hAnsiTheme="minorHAnsi" w:cstheme="minorHAnsi"/>
          <w:highlight w:val="cyan"/>
        </w:rPr>
        <w:t>apid shift</w:t>
      </w:r>
      <w:r w:rsidRPr="002E0807">
        <w:rPr>
          <w:rStyle w:val="Emphasis"/>
          <w:rFonts w:asciiTheme="minorHAnsi" w:hAnsiTheme="minorHAnsi" w:cstheme="minorHAnsi"/>
        </w:rPr>
        <w:t xml:space="preserve"> in the balance of power</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highlight w:val="cyan"/>
        </w:rPr>
        <w:t>that</w:t>
      </w:r>
      <w:r w:rsidRPr="002E0807">
        <w:rPr>
          <w:rStyle w:val="StyleUnderline"/>
          <w:rFonts w:asciiTheme="minorHAnsi" w:hAnsiTheme="minorHAnsi" w:cstheme="minorHAnsi"/>
        </w:rPr>
        <w:t xml:space="preserve"> </w:t>
      </w:r>
      <w:r w:rsidRPr="002E0807">
        <w:rPr>
          <w:rStyle w:val="Emphasis"/>
          <w:rFonts w:asciiTheme="minorHAnsi" w:hAnsiTheme="minorHAnsi" w:cstheme="minorHAnsi"/>
        </w:rPr>
        <w:t xml:space="preserve">often </w:t>
      </w:r>
      <w:r w:rsidRPr="002E0807">
        <w:rPr>
          <w:rStyle w:val="Emphasis"/>
          <w:rFonts w:asciiTheme="minorHAnsi" w:hAnsiTheme="minorHAnsi" w:cstheme="minorHAnsi"/>
          <w:highlight w:val="cyan"/>
        </w:rPr>
        <w:t>causes war</w:t>
      </w:r>
      <w:r w:rsidRPr="002E0807">
        <w:rPr>
          <w:rStyle w:val="StyleUnderline"/>
          <w:rFonts w:asciiTheme="minorHAnsi" w:hAnsiTheme="minorHAnsi" w:cstheme="minorHAnsi"/>
        </w:rPr>
        <w:t xml:space="preserve">. If Beijing believes </w:t>
      </w:r>
      <w:r w:rsidRPr="002E0807">
        <w:rPr>
          <w:rStyle w:val="Emphasis"/>
          <w:rFonts w:asciiTheme="minorHAnsi" w:hAnsiTheme="minorHAnsi" w:cstheme="minorHAnsi"/>
          <w:b w:val="0"/>
          <w:bCs/>
        </w:rPr>
        <w:t>emerging technologies</w:t>
      </w:r>
      <w:r w:rsidRPr="002E0807">
        <w:rPr>
          <w:rStyle w:val="StyleUnderline"/>
          <w:rFonts w:asciiTheme="minorHAnsi" w:hAnsiTheme="minorHAnsi" w:cstheme="minorHAnsi"/>
        </w:rPr>
        <w:t xml:space="preserve"> provide it with a newfound, local military </w:t>
      </w:r>
      <w:r w:rsidRPr="002E0807">
        <w:rPr>
          <w:rStyle w:val="Emphasis"/>
          <w:rFonts w:asciiTheme="minorHAnsi" w:hAnsiTheme="minorHAnsi" w:cstheme="minorHAnsi"/>
          <w:b w:val="0"/>
          <w:bCs/>
        </w:rPr>
        <w:t>advantage</w:t>
      </w:r>
      <w:r w:rsidRPr="002E0807">
        <w:rPr>
          <w:rStyle w:val="StyleUnderline"/>
          <w:rFonts w:asciiTheme="minorHAnsi" w:hAnsiTheme="minorHAnsi" w:cstheme="minorHAnsi"/>
        </w:rPr>
        <w:t xml:space="preserve"> over the </w:t>
      </w:r>
      <w:r w:rsidRPr="002E0807">
        <w:rPr>
          <w:rStyle w:val="Emphasis"/>
          <w:rFonts w:asciiTheme="minorHAnsi" w:hAnsiTheme="minorHAnsi" w:cstheme="minorHAnsi"/>
          <w:b w:val="0"/>
          <w:bCs/>
        </w:rPr>
        <w:t>U</w:t>
      </w:r>
      <w:r w:rsidRPr="002E0807">
        <w:rPr>
          <w:rStyle w:val="StyleUnderline"/>
          <w:rFonts w:asciiTheme="minorHAnsi" w:hAnsiTheme="minorHAnsi" w:cstheme="minorHAnsi"/>
        </w:rPr>
        <w:t xml:space="preserve">nited </w:t>
      </w:r>
      <w:r w:rsidRPr="002E0807">
        <w:rPr>
          <w:rStyle w:val="Emphasis"/>
          <w:rFonts w:asciiTheme="minorHAnsi" w:hAnsiTheme="minorHAnsi" w:cstheme="minorHAnsi"/>
          <w:b w:val="0"/>
          <w:bCs/>
        </w:rPr>
        <w:t>S</w:t>
      </w:r>
      <w:r w:rsidRPr="002E0807">
        <w:rPr>
          <w:rStyle w:val="StyleUnderline"/>
          <w:rFonts w:asciiTheme="minorHAnsi" w:hAnsiTheme="minorHAnsi" w:cstheme="minorHAnsi"/>
        </w:rPr>
        <w:t>tates</w:t>
      </w:r>
      <w:r w:rsidRPr="002E0807">
        <w:rPr>
          <w:rFonts w:asciiTheme="minorHAnsi" w:hAnsiTheme="minorHAnsi" w:cstheme="minorHAnsi"/>
          <w:sz w:val="14"/>
        </w:rPr>
        <w:t xml:space="preserve">, for example, </w:t>
      </w:r>
      <w:r w:rsidRPr="002E0807">
        <w:rPr>
          <w:rStyle w:val="StyleUnderline"/>
          <w:rFonts w:asciiTheme="minorHAnsi" w:hAnsiTheme="minorHAnsi" w:cstheme="minorHAnsi"/>
        </w:rPr>
        <w:t xml:space="preserve">it may be </w:t>
      </w:r>
      <w:r w:rsidRPr="002E0807">
        <w:rPr>
          <w:rStyle w:val="StyleUnderline"/>
          <w:rFonts w:asciiTheme="minorHAnsi" w:hAnsiTheme="minorHAnsi" w:cstheme="minorHAnsi"/>
          <w:b/>
          <w:bCs/>
          <w:highlight w:val="cyan"/>
        </w:rPr>
        <w:t>more willing</w:t>
      </w:r>
      <w:r w:rsidRPr="002E0807">
        <w:rPr>
          <w:rFonts w:asciiTheme="minorHAnsi" w:hAnsiTheme="minorHAnsi" w:cstheme="minorHAnsi"/>
          <w:sz w:val="14"/>
        </w:rPr>
        <w:t xml:space="preserve"> than previously </w:t>
      </w:r>
      <w:r w:rsidRPr="002E0807">
        <w:rPr>
          <w:rStyle w:val="StyleUnderline"/>
          <w:rFonts w:asciiTheme="minorHAnsi" w:hAnsiTheme="minorHAnsi" w:cstheme="minorHAnsi"/>
          <w:b/>
          <w:bCs/>
          <w:highlight w:val="cyan"/>
        </w:rPr>
        <w:t>to</w:t>
      </w:r>
      <w:r w:rsidRPr="002E0807">
        <w:rPr>
          <w:rStyle w:val="StyleUnderline"/>
          <w:rFonts w:asciiTheme="minorHAnsi" w:hAnsiTheme="minorHAnsi" w:cstheme="minorHAnsi"/>
          <w:highlight w:val="cyan"/>
        </w:rPr>
        <w:t xml:space="preserve"> </w:t>
      </w:r>
      <w:r w:rsidRPr="002E0807">
        <w:rPr>
          <w:rStyle w:val="Emphasis"/>
          <w:rFonts w:asciiTheme="minorHAnsi" w:hAnsiTheme="minorHAnsi" w:cstheme="minorHAnsi"/>
          <w:highlight w:val="cyan"/>
        </w:rPr>
        <w:t>initiate conflict</w:t>
      </w:r>
      <w:r w:rsidRPr="002E0807">
        <w:rPr>
          <w:rStyle w:val="Emphasis"/>
          <w:rFonts w:asciiTheme="minorHAnsi" w:hAnsiTheme="minorHAnsi" w:cstheme="minorHAnsi"/>
          <w:b w:val="0"/>
          <w:bCs/>
        </w:rPr>
        <w:t xml:space="preserve"> </w:t>
      </w:r>
      <w:r w:rsidRPr="002E0807">
        <w:rPr>
          <w:rFonts w:asciiTheme="minorHAnsi" w:hAnsiTheme="minorHAnsi" w:cstheme="minorHAnsi"/>
          <w:sz w:val="14"/>
        </w:rPr>
        <w:t>over Taiwan. And if Putin thinks new tech has strengthened his hand, he may be more tempted to launch a Ukraine-style invasion of a NATO member. Either</w:t>
      </w:r>
      <w:r w:rsidRPr="002E0807">
        <w:rPr>
          <w:rFonts w:asciiTheme="minorHAnsi" w:hAnsiTheme="minorHAnsi" w:cstheme="minorHAnsi"/>
          <w:u w:val="single"/>
        </w:rPr>
        <w:t xml:space="preserve"> s</w:t>
      </w:r>
      <w:r w:rsidRPr="002E0807">
        <w:rPr>
          <w:rStyle w:val="StyleUnderline"/>
          <w:rFonts w:asciiTheme="minorHAnsi" w:hAnsiTheme="minorHAnsi" w:cstheme="minorHAnsi"/>
        </w:rPr>
        <w:t xml:space="preserve">cenario could bring these nuclear powers into </w:t>
      </w:r>
      <w:r w:rsidRPr="002E0807">
        <w:rPr>
          <w:rStyle w:val="Emphasis"/>
          <w:rFonts w:asciiTheme="minorHAnsi" w:hAnsiTheme="minorHAnsi" w:cstheme="minorHAnsi"/>
          <w:b w:val="0"/>
          <w:bCs/>
        </w:rPr>
        <w:t>direct conflict</w:t>
      </w:r>
      <w:r w:rsidRPr="002E0807">
        <w:rPr>
          <w:rStyle w:val="StyleUnderline"/>
          <w:rFonts w:asciiTheme="minorHAnsi" w:hAnsiTheme="minorHAnsi" w:cstheme="minorHAnsi"/>
        </w:rPr>
        <w:t xml:space="preserve"> with the </w:t>
      </w:r>
      <w:r w:rsidRPr="002E0807">
        <w:rPr>
          <w:rStyle w:val="Emphasis"/>
          <w:rFonts w:asciiTheme="minorHAnsi" w:hAnsiTheme="minorHAnsi" w:cstheme="minorHAnsi"/>
          <w:b w:val="0"/>
          <w:bCs/>
        </w:rPr>
        <w:t>U</w:t>
      </w:r>
      <w:r w:rsidRPr="002E0807">
        <w:rPr>
          <w:rFonts w:asciiTheme="minorHAnsi" w:hAnsiTheme="minorHAnsi" w:cstheme="minorHAnsi"/>
          <w:sz w:val="14"/>
        </w:rPr>
        <w:t xml:space="preserve">nited </w:t>
      </w:r>
      <w:r w:rsidRPr="002E0807">
        <w:rPr>
          <w:rStyle w:val="Emphasis"/>
          <w:rFonts w:asciiTheme="minorHAnsi" w:hAnsiTheme="minorHAnsi" w:cstheme="minorHAnsi"/>
          <w:b w:val="0"/>
          <w:bCs/>
        </w:rPr>
        <w:t>S</w:t>
      </w:r>
      <w:r w:rsidRPr="002E0807">
        <w:rPr>
          <w:rFonts w:asciiTheme="minorHAnsi" w:hAnsiTheme="minorHAnsi" w:cstheme="minorHAnsi"/>
          <w:sz w:val="14"/>
        </w:rPr>
        <w:t xml:space="preserve">tates, </w:t>
      </w:r>
      <w:r w:rsidRPr="002E0807">
        <w:rPr>
          <w:rStyle w:val="StyleUnderline"/>
          <w:rFonts w:asciiTheme="minorHAnsi" w:hAnsiTheme="minorHAnsi" w:cstheme="minorHAnsi"/>
        </w:rPr>
        <w:t xml:space="preserve">and once </w:t>
      </w:r>
      <w:r w:rsidRPr="002E0807">
        <w:rPr>
          <w:rStyle w:val="Emphasis"/>
          <w:rFonts w:asciiTheme="minorHAnsi" w:hAnsiTheme="minorHAnsi" w:cstheme="minorHAnsi"/>
          <w:b w:val="0"/>
          <w:bCs/>
        </w:rPr>
        <w:t>nuclear armed states</w:t>
      </w:r>
      <w:r w:rsidRPr="002E0807">
        <w:rPr>
          <w:rStyle w:val="StyleUnderline"/>
          <w:rFonts w:asciiTheme="minorHAnsi" w:hAnsiTheme="minorHAnsi" w:cstheme="minorHAnsi"/>
        </w:rPr>
        <w:t xml:space="preserve"> are at </w:t>
      </w:r>
      <w:r w:rsidRPr="002E0807">
        <w:rPr>
          <w:rStyle w:val="Emphasis"/>
          <w:rFonts w:asciiTheme="minorHAnsi" w:hAnsiTheme="minorHAnsi" w:cstheme="minorHAnsi"/>
          <w:b w:val="0"/>
          <w:bCs/>
        </w:rPr>
        <w:t>war</w:t>
      </w:r>
      <w:r w:rsidRPr="002E0807">
        <w:rPr>
          <w:rStyle w:val="StyleUnderline"/>
          <w:rFonts w:asciiTheme="minorHAnsi" w:hAnsiTheme="minorHAnsi" w:cstheme="minorHAnsi"/>
        </w:rPr>
        <w:t xml:space="preserve">, there is an </w:t>
      </w:r>
      <w:r w:rsidRPr="002E0807">
        <w:rPr>
          <w:rStyle w:val="Emphasis"/>
          <w:rFonts w:asciiTheme="minorHAnsi" w:hAnsiTheme="minorHAnsi" w:cstheme="minorHAnsi"/>
          <w:b w:val="0"/>
          <w:bCs/>
          <w:highlight w:val="cyan"/>
        </w:rPr>
        <w:t>inherent risk of nuclear conflict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through </w:t>
      </w:r>
      <w:r w:rsidRPr="002E0807">
        <w:rPr>
          <w:rStyle w:val="Emphasis"/>
          <w:rFonts w:asciiTheme="minorHAnsi" w:hAnsiTheme="minorHAnsi" w:cstheme="minorHAnsi"/>
          <w:highlight w:val="cyan"/>
        </w:rPr>
        <w:t>limited</w:t>
      </w:r>
      <w:r w:rsidRPr="002E0807">
        <w:rPr>
          <w:rStyle w:val="Emphasis"/>
          <w:rFonts w:asciiTheme="minorHAnsi" w:hAnsiTheme="minorHAnsi" w:cstheme="minorHAnsi"/>
        </w:rPr>
        <w:t xml:space="preserve"> nuclear </w:t>
      </w:r>
      <w:r w:rsidRPr="002E0807">
        <w:rPr>
          <w:rStyle w:val="Emphasis"/>
          <w:rFonts w:asciiTheme="minorHAnsi" w:hAnsiTheme="minorHAnsi" w:cstheme="minorHAnsi"/>
          <w:highlight w:val="cyan"/>
        </w:rPr>
        <w:t>war</w:t>
      </w:r>
      <w:r w:rsidRPr="002E0807">
        <w:rPr>
          <w:rStyle w:val="StyleUnderline"/>
          <w:rFonts w:asciiTheme="minorHAnsi" w:hAnsiTheme="minorHAnsi" w:cstheme="minorHAnsi"/>
        </w:rPr>
        <w:t xml:space="preserve"> strategies, nuclear </w:t>
      </w:r>
      <w:r w:rsidRPr="002E0807">
        <w:rPr>
          <w:rFonts w:asciiTheme="minorHAnsi" w:hAnsiTheme="minorHAnsi" w:cstheme="minorHAnsi"/>
          <w:b/>
          <w:bCs/>
          <w:highlight w:val="cyan"/>
          <w:u w:val="single"/>
        </w:rPr>
        <w:t>brinkmanship</w:t>
      </w:r>
      <w:r w:rsidRPr="002E0807">
        <w:rPr>
          <w:rFonts w:asciiTheme="minorHAnsi" w:hAnsiTheme="minorHAnsi" w:cstheme="minorHAnsi"/>
          <w:highlight w:val="cyan"/>
          <w:u w:val="single"/>
        </w:rPr>
        <w:t>,</w:t>
      </w:r>
      <w:r w:rsidRPr="002E0807">
        <w:rPr>
          <w:rFonts w:asciiTheme="minorHAnsi" w:hAnsiTheme="minorHAnsi" w:cstheme="minorHAnsi"/>
          <w:sz w:val="14"/>
        </w:rPr>
        <w:t xml:space="preserve"> </w:t>
      </w:r>
      <w:r w:rsidRPr="002E0807">
        <w:rPr>
          <w:rStyle w:val="StyleUnderline"/>
          <w:rFonts w:asciiTheme="minorHAnsi" w:hAnsiTheme="minorHAnsi" w:cstheme="minorHAnsi"/>
        </w:rPr>
        <w:t xml:space="preserve">or simple </w:t>
      </w:r>
      <w:r w:rsidRPr="002E0807">
        <w:rPr>
          <w:rStyle w:val="Emphasis"/>
          <w:rFonts w:asciiTheme="minorHAnsi" w:hAnsiTheme="minorHAnsi" w:cstheme="minorHAnsi"/>
          <w:highlight w:val="cyan"/>
        </w:rPr>
        <w:t>accident</w:t>
      </w:r>
      <w:r w:rsidRPr="002E0807">
        <w:rPr>
          <w:rStyle w:val="StyleUnderline"/>
          <w:rFonts w:asciiTheme="minorHAnsi" w:hAnsiTheme="minorHAnsi" w:cstheme="minorHAnsi"/>
          <w:b/>
          <w:bCs/>
          <w:highlight w:val="cyan"/>
        </w:rPr>
        <w:t xml:space="preserve"> </w:t>
      </w:r>
      <w:r w:rsidRPr="002E0807">
        <w:rPr>
          <w:rStyle w:val="StyleUnderline"/>
          <w:rFonts w:asciiTheme="minorHAnsi" w:hAnsiTheme="minorHAnsi" w:cstheme="minorHAnsi"/>
          <w:highlight w:val="cyan"/>
        </w:rPr>
        <w:t xml:space="preserve">or </w:t>
      </w:r>
      <w:r w:rsidRPr="002E0807">
        <w:rPr>
          <w:rStyle w:val="Emphasis"/>
          <w:rFonts w:asciiTheme="minorHAnsi" w:hAnsiTheme="minorHAnsi" w:cstheme="minorHAnsi"/>
          <w:highlight w:val="cyan"/>
        </w:rPr>
        <w:t>inadvertent escalation</w:t>
      </w:r>
      <w:r w:rsidRPr="002E0807">
        <w:rPr>
          <w:rFonts w:asciiTheme="minorHAnsi" w:hAnsiTheme="minorHAnsi" w:cstheme="minorHAnsi"/>
          <w:b/>
          <w:bCs/>
          <w:sz w:val="14"/>
        </w:rPr>
        <w:t>.</w:t>
      </w:r>
      <w:r w:rsidRPr="002E0807">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2E0807">
        <w:rPr>
          <w:rStyle w:val="StyleUnderline"/>
          <w:rFonts w:asciiTheme="minorHAnsi" w:hAnsiTheme="minorHAnsi" w:cstheme="minorHAnsi"/>
          <w:b/>
          <w:bCs/>
          <w:highlight w:val="cyan"/>
        </w:rPr>
        <w:t xml:space="preserve">the </w:t>
      </w:r>
      <w:r w:rsidRPr="002E0807">
        <w:rPr>
          <w:rStyle w:val="Emphasis"/>
          <w:rFonts w:asciiTheme="minorHAnsi" w:hAnsiTheme="minorHAnsi" w:cstheme="minorHAnsi"/>
          <w:highlight w:val="cyan"/>
        </w:rPr>
        <w:t>solution</w:t>
      </w:r>
      <w:r w:rsidRPr="002E0807">
        <w:rPr>
          <w:rStyle w:val="StyleUnderline"/>
          <w:rFonts w:asciiTheme="minorHAnsi" w:hAnsiTheme="minorHAnsi" w:cstheme="minorHAnsi"/>
          <w:b/>
          <w:bCs/>
          <w:highlight w:val="cyan"/>
        </w:rPr>
        <w:t xml:space="preserve"> is</w:t>
      </w:r>
      <w:r w:rsidRPr="002E0807">
        <w:rPr>
          <w:rStyle w:val="StyleUnderline"/>
          <w:rFonts w:asciiTheme="minorHAnsi" w:hAnsiTheme="minorHAnsi" w:cstheme="minorHAnsi"/>
          <w:b/>
          <w:bCs/>
        </w:rPr>
        <w:t xml:space="preserve"> not</w:t>
      </w:r>
      <w:r w:rsidRPr="002E0807">
        <w:rPr>
          <w:rStyle w:val="StyleUnderline"/>
          <w:rFonts w:asciiTheme="minorHAnsi" w:hAnsiTheme="minorHAnsi" w:cstheme="minorHAnsi"/>
        </w:rPr>
        <w:t xml:space="preserve"> to preserve </w:t>
      </w:r>
      <w:r w:rsidRPr="002E0807">
        <w:rPr>
          <w:rStyle w:val="StyleUnderline"/>
          <w:rFonts w:asciiTheme="minorHAnsi" w:hAnsiTheme="minorHAnsi" w:cstheme="minorHAnsi"/>
          <w:b/>
          <w:bCs/>
        </w:rPr>
        <w:t>second-strike</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b/>
          <w:bCs/>
        </w:rPr>
        <w:t>capabilities, but</w:t>
      </w:r>
      <w:r w:rsidRPr="002E0807">
        <w:rPr>
          <w:rStyle w:val="StyleUnderline"/>
          <w:rFonts w:asciiTheme="minorHAnsi" w:hAnsiTheme="minorHAnsi" w:cstheme="minorHAnsi"/>
        </w:rPr>
        <w:t xml:space="preserve"> to preserve </w:t>
      </w:r>
      <w:r w:rsidRPr="002E0807">
        <w:rPr>
          <w:rStyle w:val="Emphasis"/>
          <w:rFonts w:asciiTheme="minorHAnsi" w:hAnsiTheme="minorHAnsi" w:cstheme="minorHAnsi"/>
          <w:b w:val="0"/>
          <w:bCs/>
        </w:rPr>
        <w:t>prevailing power balances more broadly.</w:t>
      </w:r>
      <w:r w:rsidRPr="002E0807">
        <w:rPr>
          <w:rFonts w:asciiTheme="minorHAnsi" w:hAnsiTheme="minorHAnsi" w:cstheme="minorHAnsi"/>
          <w:sz w:val="14"/>
        </w:rPr>
        <w:t xml:space="preserve"> When it comes to new technology, this means that the United States should seek </w:t>
      </w:r>
      <w:r w:rsidRPr="002E0807">
        <w:rPr>
          <w:rFonts w:asciiTheme="minorHAnsi" w:hAnsiTheme="minorHAnsi" w:cstheme="minorHAnsi"/>
          <w:b/>
          <w:bCs/>
          <w:highlight w:val="cyan"/>
          <w:u w:val="single"/>
        </w:rPr>
        <w:t>to maintain an innovation edge</w:t>
      </w:r>
      <w:r w:rsidRPr="002E0807">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2E0807">
        <w:rPr>
          <w:rFonts w:asciiTheme="minorHAnsi" w:hAnsiTheme="minorHAnsi" w:cstheme="minorHAnsi"/>
          <w:b/>
          <w:bCs/>
          <w:highlight w:val="cyan"/>
          <w:u w:val="single"/>
        </w:rPr>
        <w:t>the consequences of</w:t>
      </w:r>
      <w:r w:rsidRPr="002E0807">
        <w:rPr>
          <w:rFonts w:asciiTheme="minorHAnsi" w:hAnsiTheme="minorHAnsi" w:cstheme="minorHAnsi"/>
          <w:b/>
          <w:bCs/>
          <w:u w:val="single"/>
        </w:rPr>
        <w:t xml:space="preserve"> Washington </w:t>
      </w:r>
      <w:r w:rsidRPr="002E0807">
        <w:rPr>
          <w:rFonts w:asciiTheme="minorHAnsi" w:hAnsiTheme="minorHAnsi" w:cstheme="minorHAnsi"/>
          <w:b/>
          <w:bCs/>
          <w:highlight w:val="cyan"/>
          <w:u w:val="single"/>
        </w:rPr>
        <w:t>losing the race</w:t>
      </w:r>
      <w:r w:rsidRPr="002E0807">
        <w:rPr>
          <w:rFonts w:asciiTheme="minorHAnsi" w:hAnsiTheme="minorHAnsi" w:cstheme="minorHAnsi"/>
          <w:sz w:val="14"/>
        </w:rPr>
        <w:t xml:space="preserve"> for technological superiority to its autocratic challengers just </w:t>
      </w:r>
      <w:r w:rsidRPr="002E0807">
        <w:rPr>
          <w:rFonts w:asciiTheme="minorHAnsi" w:hAnsiTheme="minorHAnsi" w:cstheme="minorHAnsi"/>
          <w:b/>
          <w:bCs/>
          <w:highlight w:val="cyan"/>
          <w:u w:val="single"/>
        </w:rPr>
        <w:t>might mean nuclear Armageddon.</w:t>
      </w:r>
    </w:p>
    <w:p w14:paraId="319CCE4A"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Perception of </w:t>
      </w:r>
      <w:r w:rsidRPr="002E0807">
        <w:rPr>
          <w:rFonts w:asciiTheme="minorHAnsi" w:hAnsiTheme="minorHAnsi" w:cstheme="minorHAnsi"/>
          <w:u w:val="single"/>
        </w:rPr>
        <w:t>AI alone</w:t>
      </w:r>
      <w:r w:rsidRPr="002E0807">
        <w:rPr>
          <w:rFonts w:asciiTheme="minorHAnsi" w:hAnsiTheme="minorHAnsi" w:cstheme="minorHAnsi"/>
        </w:rPr>
        <w:t xml:space="preserve"> triggers </w:t>
      </w:r>
      <w:r w:rsidRPr="002E0807">
        <w:rPr>
          <w:rFonts w:asciiTheme="minorHAnsi" w:hAnsiTheme="minorHAnsi" w:cstheme="minorHAnsi"/>
          <w:u w:val="single"/>
        </w:rPr>
        <w:t>probing</w:t>
      </w:r>
      <w:r w:rsidRPr="002E0807">
        <w:rPr>
          <w:rFonts w:asciiTheme="minorHAnsi" w:hAnsiTheme="minorHAnsi" w:cstheme="minorHAnsi"/>
        </w:rPr>
        <w:t xml:space="preserve"> and </w:t>
      </w:r>
      <w:r w:rsidRPr="002E0807">
        <w:rPr>
          <w:rFonts w:asciiTheme="minorHAnsi" w:hAnsiTheme="minorHAnsi" w:cstheme="minorHAnsi"/>
          <w:u w:val="single"/>
        </w:rPr>
        <w:t>prolif</w:t>
      </w:r>
      <w:r>
        <w:rPr>
          <w:rFonts w:asciiTheme="minorHAnsi" w:hAnsiTheme="minorHAnsi" w:cstheme="minorHAnsi"/>
          <w:u w:val="single"/>
        </w:rPr>
        <w:t>eration</w:t>
      </w:r>
    </w:p>
    <w:p w14:paraId="67A2CC1D"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Zhang, 20</w:t>
      </w:r>
      <w:r w:rsidRPr="002E0807">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6B7D6F91"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u w:val="single"/>
        </w:rPr>
        <w:t xml:space="preserve">China’s rapid </w:t>
      </w:r>
      <w:r w:rsidRPr="002E0807">
        <w:rPr>
          <w:rFonts w:asciiTheme="minorHAnsi" w:hAnsiTheme="minorHAnsi" w:cstheme="minorHAnsi"/>
          <w:highlight w:val="cyan"/>
          <w:u w:val="single"/>
        </w:rPr>
        <w:t>progress in AI</w:t>
      </w:r>
      <w:r w:rsidRPr="002E0807">
        <w:rPr>
          <w:rFonts w:asciiTheme="minorHAnsi" w:hAnsiTheme="minorHAnsi" w:cstheme="minorHAnsi"/>
          <w:sz w:val="16"/>
        </w:rPr>
        <w:t xml:space="preserve"> and its military application </w:t>
      </w:r>
      <w:r w:rsidRPr="002E0807">
        <w:rPr>
          <w:rFonts w:asciiTheme="minorHAnsi" w:hAnsiTheme="minorHAnsi" w:cstheme="minorHAnsi"/>
          <w:u w:val="single"/>
        </w:rPr>
        <w:t xml:space="preserve">have </w:t>
      </w:r>
      <w:r w:rsidRPr="002E0807">
        <w:rPr>
          <w:rFonts w:asciiTheme="minorHAnsi" w:hAnsiTheme="minorHAnsi" w:cstheme="minorHAnsi"/>
          <w:highlight w:val="cyan"/>
          <w:u w:val="single"/>
        </w:rPr>
        <w:t>encouraged</w:t>
      </w:r>
      <w:r w:rsidRPr="002E0807">
        <w:rPr>
          <w:rFonts w:asciiTheme="minorHAnsi" w:hAnsiTheme="minorHAnsi" w:cstheme="minorHAnsi"/>
          <w:u w:val="single"/>
        </w:rPr>
        <w:t xml:space="preserve"> </w:t>
      </w:r>
      <w:r w:rsidRPr="002E0807">
        <w:rPr>
          <w:rFonts w:asciiTheme="minorHAnsi" w:hAnsiTheme="minorHAnsi" w:cstheme="minorHAnsi"/>
          <w:sz w:val="16"/>
        </w:rPr>
        <w:t xml:space="preserve">such competition and may trigger a </w:t>
      </w:r>
      <w:r w:rsidRPr="002E0807">
        <w:rPr>
          <w:rFonts w:asciiTheme="minorHAnsi" w:hAnsiTheme="minorHAnsi" w:cstheme="minorHAnsi"/>
          <w:u w:val="single"/>
        </w:rPr>
        <w:t xml:space="preserve">potential </w:t>
      </w:r>
      <w:r w:rsidRPr="002E0807">
        <w:rPr>
          <w:rFonts w:asciiTheme="minorHAnsi" w:hAnsiTheme="minorHAnsi" w:cstheme="minorHAnsi"/>
          <w:b/>
          <w:bCs/>
          <w:highlight w:val="cyan"/>
          <w:u w:val="single"/>
        </w:rPr>
        <w:t>arms race</w:t>
      </w:r>
      <w:r w:rsidRPr="002E0807">
        <w:rPr>
          <w:rFonts w:asciiTheme="minorHAnsi" w:hAnsiTheme="minorHAnsi" w:cstheme="minorHAnsi"/>
          <w:sz w:val="16"/>
        </w:rPr>
        <w:t xml:space="preserve"> in two ways. First, the PLA’s </w:t>
      </w:r>
      <w:r w:rsidRPr="002E0807">
        <w:rPr>
          <w:rFonts w:asciiTheme="minorHAnsi" w:hAnsiTheme="minorHAnsi" w:cstheme="minorHAnsi"/>
          <w:u w:val="single"/>
        </w:rPr>
        <w:t>increasing military power</w:t>
      </w:r>
      <w:r w:rsidRPr="002E0807">
        <w:rPr>
          <w:rFonts w:asciiTheme="minorHAnsi" w:hAnsiTheme="minorHAnsi" w:cstheme="minorHAnsi"/>
          <w:sz w:val="16"/>
        </w:rPr>
        <w:t xml:space="preserve"> facilitated by its application of AI technology has already </w:t>
      </w:r>
      <w:r w:rsidRPr="002E0807">
        <w:rPr>
          <w:rFonts w:asciiTheme="minorHAnsi" w:hAnsiTheme="minorHAnsi" w:cstheme="minorHAnsi"/>
          <w:u w:val="single"/>
        </w:rPr>
        <w:t>activated a security dilemma</w:t>
      </w:r>
      <w:r w:rsidRPr="002E0807">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2E0807">
        <w:rPr>
          <w:rFonts w:asciiTheme="minorHAnsi" w:hAnsiTheme="minorHAnsi" w:cstheme="minorHAnsi"/>
          <w:u w:val="single"/>
        </w:rPr>
        <w:t>AI-enabled early-warning systems and unmanned</w:t>
      </w:r>
      <w:r w:rsidRPr="002E0807">
        <w:rPr>
          <w:rFonts w:asciiTheme="minorHAnsi" w:hAnsiTheme="minorHAnsi" w:cstheme="minorHAnsi"/>
          <w:sz w:val="16"/>
        </w:rPr>
        <w:t xml:space="preserve"> intelligent combat </w:t>
      </w:r>
      <w:r w:rsidRPr="002E0807">
        <w:rPr>
          <w:rFonts w:asciiTheme="minorHAnsi" w:hAnsiTheme="minorHAnsi" w:cstheme="minorHAnsi"/>
          <w:u w:val="single"/>
        </w:rPr>
        <w:t xml:space="preserve">vehicles will </w:t>
      </w:r>
      <w:r w:rsidRPr="002E0807">
        <w:rPr>
          <w:rFonts w:asciiTheme="minorHAnsi" w:hAnsiTheme="minorHAnsi" w:cstheme="minorHAnsi"/>
          <w:b/>
          <w:bCs/>
          <w:highlight w:val="cyan"/>
          <w:u w:val="single"/>
        </w:rPr>
        <w:t>enhance</w:t>
      </w:r>
      <w:r w:rsidRPr="002E0807">
        <w:rPr>
          <w:rFonts w:asciiTheme="minorHAnsi" w:hAnsiTheme="minorHAnsi" w:cstheme="minorHAnsi"/>
          <w:sz w:val="16"/>
        </w:rPr>
        <w:t xml:space="preserve"> China’s awareness of Japanese and South Korean operations in disputed areas like the Senkaku Islands and enable a </w:t>
      </w:r>
      <w:r w:rsidRPr="002E0807">
        <w:rPr>
          <w:rFonts w:asciiTheme="minorHAnsi" w:hAnsiTheme="minorHAnsi" w:cstheme="minorHAnsi"/>
          <w:u w:val="single"/>
        </w:rPr>
        <w:t>quick response capability</w:t>
      </w:r>
      <w:r w:rsidRPr="002E0807">
        <w:rPr>
          <w:rFonts w:asciiTheme="minorHAnsi" w:hAnsiTheme="minorHAnsi" w:cstheme="minorHAnsi"/>
          <w:sz w:val="16"/>
        </w:rPr>
        <w:t xml:space="preserve">. From the perspective of other countries in the region, </w:t>
      </w:r>
      <w:r w:rsidRPr="002E0807">
        <w:rPr>
          <w:rFonts w:asciiTheme="minorHAnsi" w:hAnsiTheme="minorHAnsi" w:cstheme="minorHAnsi"/>
          <w:u w:val="single"/>
        </w:rPr>
        <w:t xml:space="preserve">China’s </w:t>
      </w:r>
      <w:r w:rsidRPr="002E0807">
        <w:rPr>
          <w:rFonts w:asciiTheme="minorHAnsi" w:hAnsiTheme="minorHAnsi" w:cstheme="minorHAnsi"/>
          <w:b/>
          <w:bCs/>
          <w:highlight w:val="cyan"/>
          <w:u w:val="single"/>
        </w:rPr>
        <w:t>willingness to escalate</w:t>
      </w:r>
      <w:r w:rsidRPr="002E0807">
        <w:rPr>
          <w:rFonts w:asciiTheme="minorHAnsi" w:hAnsiTheme="minorHAnsi" w:cstheme="minorHAnsi"/>
          <w:u w:val="single"/>
        </w:rPr>
        <w:t xml:space="preserve"> in such scenarios will increase because its AI technology would provide it with a decisive advantage</w:t>
      </w:r>
      <w:r w:rsidRPr="002E0807">
        <w:rPr>
          <w:rFonts w:asciiTheme="minorHAnsi" w:hAnsiTheme="minorHAnsi" w:cstheme="minorHAnsi"/>
          <w:sz w:val="16"/>
        </w:rPr>
        <w:t xml:space="preserve"> in a conflict with limited costs, despite </w:t>
      </w:r>
      <w:r w:rsidRPr="002E0807">
        <w:rPr>
          <w:rFonts w:asciiTheme="minorHAnsi" w:hAnsiTheme="minorHAnsi" w:cstheme="minorHAnsi"/>
          <w:highlight w:val="cyan"/>
          <w:u w:val="single"/>
        </w:rPr>
        <w:t>increasing</w:t>
      </w:r>
      <w:r w:rsidRPr="002E0807">
        <w:rPr>
          <w:rFonts w:asciiTheme="minorHAnsi" w:hAnsiTheme="minorHAnsi" w:cstheme="minorHAnsi"/>
          <w:sz w:val="16"/>
        </w:rPr>
        <w:t xml:space="preserve"> the potential of </w:t>
      </w:r>
      <w:r w:rsidRPr="002E0807">
        <w:rPr>
          <w:rFonts w:asciiTheme="minorHAnsi" w:hAnsiTheme="minorHAnsi" w:cstheme="minorHAnsi"/>
          <w:highlight w:val="cyan"/>
          <w:u w:val="single"/>
        </w:rPr>
        <w:t>accidental escalation</w:t>
      </w:r>
      <w:r w:rsidRPr="002E0807">
        <w:rPr>
          <w:rFonts w:asciiTheme="minorHAnsi" w:hAnsiTheme="minorHAnsi" w:cstheme="minorHAnsi"/>
          <w:sz w:val="16"/>
        </w:rPr>
        <w:t xml:space="preserve">.66 </w:t>
      </w:r>
      <w:r w:rsidRPr="002E0807">
        <w:rPr>
          <w:rFonts w:asciiTheme="minorHAnsi" w:hAnsiTheme="minorHAnsi" w:cstheme="minorHAnsi"/>
          <w:highlight w:val="cyan"/>
          <w:u w:val="single"/>
        </w:rPr>
        <w:t>Other countries’</w:t>
      </w:r>
      <w:r w:rsidRPr="002E0807">
        <w:rPr>
          <w:rFonts w:asciiTheme="minorHAnsi" w:hAnsiTheme="minorHAnsi" w:cstheme="minorHAnsi"/>
          <w:sz w:val="16"/>
        </w:rPr>
        <w:t xml:space="preserve"> have </w:t>
      </w:r>
      <w:r w:rsidRPr="002E0807">
        <w:rPr>
          <w:rFonts w:asciiTheme="minorHAnsi" w:hAnsiTheme="minorHAnsi" w:cstheme="minorHAnsi"/>
          <w:u w:val="single"/>
        </w:rPr>
        <w:t xml:space="preserve">begun to </w:t>
      </w:r>
      <w:r w:rsidRPr="002E0807">
        <w:rPr>
          <w:rFonts w:asciiTheme="minorHAnsi" w:hAnsiTheme="minorHAnsi" w:cstheme="minorHAnsi"/>
          <w:highlight w:val="cyan"/>
          <w:u w:val="single"/>
        </w:rPr>
        <w:t>pursue more defense</w:t>
      </w:r>
      <w:r w:rsidRPr="002E0807">
        <w:rPr>
          <w:rFonts w:asciiTheme="minorHAnsi" w:hAnsiTheme="minorHAnsi" w:cstheme="minorHAnsi"/>
          <w:u w:val="single"/>
        </w:rPr>
        <w:t xml:space="preserve"> measures</w:t>
      </w:r>
      <w:r w:rsidRPr="002E0807">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2E0807">
        <w:rPr>
          <w:rFonts w:asciiTheme="minorHAnsi" w:hAnsiTheme="minorHAnsi" w:cstheme="minorHAnsi"/>
          <w:b/>
          <w:bCs/>
          <w:u w:val="single"/>
        </w:rPr>
        <w:t xml:space="preserve">Nuclear </w:t>
      </w:r>
      <w:r w:rsidRPr="002E0807">
        <w:rPr>
          <w:rFonts w:asciiTheme="minorHAnsi" w:hAnsiTheme="minorHAnsi" w:cstheme="minorHAnsi"/>
          <w:b/>
          <w:bCs/>
          <w:highlight w:val="cyan"/>
          <w:u w:val="single"/>
        </w:rPr>
        <w:t>proliferation</w:t>
      </w:r>
      <w:r w:rsidRPr="002E0807">
        <w:rPr>
          <w:rFonts w:asciiTheme="minorHAnsi" w:hAnsiTheme="minorHAnsi" w:cstheme="minorHAnsi"/>
          <w:sz w:val="16"/>
        </w:rPr>
        <w:t xml:space="preserve">, targeting civilian </w:t>
      </w:r>
      <w:r w:rsidRPr="002E0807">
        <w:rPr>
          <w:rFonts w:asciiTheme="minorHAnsi" w:hAnsiTheme="minorHAnsi" w:cstheme="minorHAnsi"/>
          <w:u w:val="single"/>
        </w:rPr>
        <w:t>infrastructure</w:t>
      </w:r>
      <w:r w:rsidRPr="002E0807">
        <w:rPr>
          <w:rFonts w:asciiTheme="minorHAnsi" w:hAnsiTheme="minorHAnsi" w:cstheme="minorHAnsi"/>
          <w:sz w:val="16"/>
        </w:rPr>
        <w:t xml:space="preserve"> that supports AI technology, </w:t>
      </w:r>
      <w:r w:rsidRPr="002E0807">
        <w:rPr>
          <w:rFonts w:asciiTheme="minorHAnsi" w:hAnsiTheme="minorHAnsi" w:cstheme="minorHAnsi"/>
          <w:b/>
          <w:bCs/>
          <w:highlight w:val="cyan"/>
          <w:u w:val="single"/>
        </w:rPr>
        <w:t>and</w:t>
      </w:r>
      <w:r w:rsidRPr="002E0807">
        <w:rPr>
          <w:rFonts w:asciiTheme="minorHAnsi" w:hAnsiTheme="minorHAnsi" w:cstheme="minorHAnsi"/>
          <w:sz w:val="16"/>
        </w:rPr>
        <w:t xml:space="preserve"> more </w:t>
      </w:r>
      <w:r w:rsidRPr="002E0807">
        <w:rPr>
          <w:rFonts w:asciiTheme="minorHAnsi" w:hAnsiTheme="minorHAnsi" w:cstheme="minorHAnsi"/>
          <w:b/>
          <w:bCs/>
          <w:highlight w:val="cyan"/>
          <w:u w:val="single"/>
        </w:rPr>
        <w:t>cyber aggression</w:t>
      </w:r>
      <w:r w:rsidRPr="002E0807">
        <w:rPr>
          <w:rFonts w:asciiTheme="minorHAnsi" w:hAnsiTheme="minorHAnsi" w:cstheme="minorHAnsi"/>
          <w:sz w:val="16"/>
        </w:rPr>
        <w:t xml:space="preserve"> may be seen in this context. Second, </w:t>
      </w:r>
      <w:r w:rsidRPr="002E0807">
        <w:rPr>
          <w:rFonts w:asciiTheme="minorHAnsi" w:hAnsiTheme="minorHAnsi" w:cstheme="minorHAnsi"/>
          <w:highlight w:val="cyan"/>
          <w:u w:val="single"/>
        </w:rPr>
        <w:t>China’s success</w:t>
      </w:r>
      <w:r w:rsidRPr="002E0807">
        <w:rPr>
          <w:rFonts w:asciiTheme="minorHAnsi" w:hAnsiTheme="minorHAnsi" w:cstheme="minorHAnsi"/>
          <w:u w:val="single"/>
        </w:rPr>
        <w:t xml:space="preserve"> in influencing U.S.</w:t>
      </w:r>
      <w:r w:rsidRPr="002E0807">
        <w:rPr>
          <w:rFonts w:asciiTheme="minorHAnsi" w:hAnsiTheme="minorHAnsi" w:cstheme="minorHAnsi"/>
          <w:sz w:val="16"/>
        </w:rPr>
        <w:t xml:space="preserve"> strategic calculation and </w:t>
      </w:r>
      <w:r w:rsidRPr="002E0807">
        <w:rPr>
          <w:rFonts w:asciiTheme="minorHAnsi" w:hAnsiTheme="minorHAnsi" w:cstheme="minorHAnsi"/>
          <w:u w:val="single"/>
        </w:rPr>
        <w:t>military posture</w:t>
      </w:r>
      <w:r w:rsidRPr="002E0807">
        <w:rPr>
          <w:rFonts w:asciiTheme="minorHAnsi" w:hAnsiTheme="minorHAnsi" w:cstheme="minorHAnsi"/>
          <w:sz w:val="16"/>
        </w:rPr>
        <w:t xml:space="preserve"> by military employment of AI </w:t>
      </w:r>
      <w:r w:rsidRPr="002E0807">
        <w:rPr>
          <w:rFonts w:asciiTheme="minorHAnsi" w:hAnsiTheme="minorHAnsi" w:cstheme="minorHAnsi"/>
          <w:highlight w:val="cyan"/>
          <w:u w:val="single"/>
        </w:rPr>
        <w:t>may encourage</w:t>
      </w:r>
      <w:r w:rsidRPr="002E0807">
        <w:rPr>
          <w:rFonts w:asciiTheme="minorHAnsi" w:hAnsiTheme="minorHAnsi" w:cstheme="minorHAnsi"/>
          <w:u w:val="single"/>
        </w:rPr>
        <w:t xml:space="preserve"> other countries to copy</w:t>
      </w:r>
      <w:r w:rsidRPr="002E0807">
        <w:rPr>
          <w:rFonts w:asciiTheme="minorHAnsi" w:hAnsiTheme="minorHAnsi" w:cstheme="minorHAnsi"/>
          <w:sz w:val="16"/>
        </w:rPr>
        <w:t xml:space="preserve"> its success. Other countries who see themselves as </w:t>
      </w:r>
      <w:r w:rsidRPr="002E0807">
        <w:rPr>
          <w:rFonts w:asciiTheme="minorHAnsi" w:hAnsiTheme="minorHAnsi" w:cstheme="minorHAnsi"/>
          <w:b/>
          <w:bCs/>
          <w:highlight w:val="cyan"/>
          <w:u w:val="single"/>
        </w:rPr>
        <w:t>adversaries</w:t>
      </w:r>
      <w:r w:rsidRPr="002E0807">
        <w:rPr>
          <w:rFonts w:asciiTheme="minorHAnsi" w:hAnsiTheme="minorHAnsi" w:cstheme="minorHAnsi"/>
          <w:u w:val="single"/>
        </w:rPr>
        <w:t xml:space="preserve"> of the U</w:t>
      </w:r>
      <w:r w:rsidRPr="002E0807">
        <w:rPr>
          <w:rFonts w:asciiTheme="minorHAnsi" w:hAnsiTheme="minorHAnsi" w:cstheme="minorHAnsi"/>
          <w:sz w:val="16"/>
        </w:rPr>
        <w:t xml:space="preserve">nited </w:t>
      </w:r>
      <w:r w:rsidRPr="002E0807">
        <w:rPr>
          <w:rFonts w:asciiTheme="minorHAnsi" w:hAnsiTheme="minorHAnsi" w:cstheme="minorHAnsi"/>
          <w:u w:val="single"/>
        </w:rPr>
        <w:t>S</w:t>
      </w:r>
      <w:r w:rsidRPr="002E0807">
        <w:rPr>
          <w:rFonts w:asciiTheme="minorHAnsi" w:hAnsiTheme="minorHAnsi" w:cstheme="minorHAnsi"/>
          <w:sz w:val="16"/>
        </w:rPr>
        <w:t xml:space="preserve">tates </w:t>
      </w:r>
      <w:r w:rsidRPr="002E0807">
        <w:rPr>
          <w:rFonts w:asciiTheme="minorHAnsi" w:hAnsiTheme="minorHAnsi" w:cstheme="minorHAnsi"/>
          <w:u w:val="single"/>
        </w:rPr>
        <w:t xml:space="preserve">may be motivated </w:t>
      </w:r>
      <w:r w:rsidRPr="002E0807">
        <w:rPr>
          <w:rFonts w:asciiTheme="minorHAnsi" w:hAnsiTheme="minorHAnsi" w:cstheme="minorHAnsi"/>
          <w:highlight w:val="cyan"/>
          <w:u w:val="single"/>
        </w:rPr>
        <w:t>to increase</w:t>
      </w:r>
      <w:r w:rsidRPr="002E0807">
        <w:rPr>
          <w:rFonts w:asciiTheme="minorHAnsi" w:hAnsiTheme="minorHAnsi" w:cstheme="minorHAnsi"/>
          <w:u w:val="single"/>
        </w:rPr>
        <w:t xml:space="preserve"> AI </w:t>
      </w:r>
      <w:r w:rsidRPr="002E0807">
        <w:rPr>
          <w:rFonts w:asciiTheme="minorHAnsi" w:hAnsiTheme="minorHAnsi" w:cstheme="minorHAnsi"/>
          <w:highlight w:val="cyan"/>
          <w:u w:val="single"/>
        </w:rPr>
        <w:t>investment and attempt to</w:t>
      </w:r>
      <w:r w:rsidRPr="002E0807">
        <w:rPr>
          <w:rFonts w:asciiTheme="minorHAnsi" w:hAnsiTheme="minorHAnsi" w:cstheme="minorHAnsi"/>
          <w:u w:val="single"/>
        </w:rPr>
        <w:t xml:space="preserve"> install related technology to their missiles to </w:t>
      </w:r>
      <w:r w:rsidRPr="002E0807">
        <w:rPr>
          <w:rFonts w:asciiTheme="minorHAnsi" w:hAnsiTheme="minorHAnsi" w:cstheme="minorHAnsi"/>
          <w:b/>
          <w:bCs/>
          <w:highlight w:val="cyan"/>
          <w:u w:val="single"/>
        </w:rPr>
        <w:t xml:space="preserve">exercise coercion </w:t>
      </w:r>
      <w:r w:rsidRPr="002E0807">
        <w:rPr>
          <w:rFonts w:asciiTheme="minorHAnsi" w:hAnsiTheme="minorHAnsi" w:cstheme="minorHAnsi"/>
          <w:b/>
          <w:bCs/>
          <w:u w:val="single"/>
        </w:rPr>
        <w:t>and threats.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For</w:t>
      </w:r>
      <w:r w:rsidRPr="002E0807">
        <w:rPr>
          <w:rFonts w:asciiTheme="minorHAnsi" w:hAnsiTheme="minorHAnsi" w:cstheme="minorHAnsi"/>
          <w:u w:val="single"/>
        </w:rPr>
        <w:t xml:space="preserve"> U.S. </w:t>
      </w:r>
      <w:r w:rsidRPr="002E0807">
        <w:rPr>
          <w:rFonts w:asciiTheme="minorHAnsi" w:hAnsiTheme="minorHAnsi" w:cstheme="minorHAnsi"/>
          <w:b/>
          <w:bCs/>
          <w:highlight w:val="cyan"/>
          <w:u w:val="single"/>
        </w:rPr>
        <w:t>allies</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like Japan</w:t>
      </w:r>
      <w:r w:rsidRPr="002E0807">
        <w:rPr>
          <w:rFonts w:asciiTheme="minorHAnsi" w:hAnsiTheme="minorHAnsi" w:cstheme="minorHAnsi"/>
          <w:sz w:val="12"/>
          <w:u w:val="single"/>
        </w:rPr>
        <w:t>,</w:t>
      </w:r>
      <w:r w:rsidRPr="002E0807">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2E0807">
        <w:rPr>
          <w:rFonts w:asciiTheme="minorHAnsi" w:hAnsiTheme="minorHAnsi" w:cstheme="minorHAnsi"/>
          <w:u w:val="single"/>
        </w:rPr>
        <w:t xml:space="preserve">the </w:t>
      </w:r>
      <w:r w:rsidRPr="002E0807">
        <w:rPr>
          <w:rFonts w:asciiTheme="minorHAnsi" w:hAnsiTheme="minorHAnsi" w:cstheme="minorHAnsi"/>
          <w:b/>
          <w:bCs/>
          <w:u w:val="single"/>
        </w:rPr>
        <w:t xml:space="preserve">proliferation of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 xml:space="preserve"> technology</w:t>
      </w:r>
      <w:r w:rsidRPr="002E0807">
        <w:rPr>
          <w:rFonts w:asciiTheme="minorHAnsi" w:hAnsiTheme="minorHAnsi" w:cstheme="minorHAnsi"/>
          <w:sz w:val="16"/>
        </w:rPr>
        <w:t xml:space="preserve">, especially those can be weaponized, </w:t>
      </w:r>
      <w:r w:rsidRPr="002E0807">
        <w:rPr>
          <w:rFonts w:asciiTheme="minorHAnsi" w:hAnsiTheme="minorHAnsi" w:cstheme="minorHAnsi"/>
          <w:highlight w:val="cyan"/>
          <w:u w:val="single"/>
        </w:rPr>
        <w:t>poses challenges to</w:t>
      </w:r>
      <w:r w:rsidRPr="002E0807">
        <w:rPr>
          <w:rFonts w:asciiTheme="minorHAnsi" w:hAnsiTheme="minorHAnsi" w:cstheme="minorHAnsi"/>
          <w:u w:val="single"/>
        </w:rPr>
        <w:t xml:space="preserve"> </w:t>
      </w:r>
      <w:r w:rsidRPr="002E0807">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2E0807">
        <w:rPr>
          <w:rFonts w:asciiTheme="minorHAnsi" w:hAnsiTheme="minorHAnsi" w:cstheme="minorHAnsi"/>
          <w:u w:val="single"/>
        </w:rPr>
        <w:t xml:space="preserve">Strategic </w:t>
      </w:r>
      <w:r w:rsidRPr="002E0807">
        <w:rPr>
          <w:rFonts w:asciiTheme="minorHAnsi" w:hAnsiTheme="minorHAnsi" w:cstheme="minorHAnsi"/>
          <w:highlight w:val="cyan"/>
          <w:u w:val="single"/>
        </w:rPr>
        <w:t>Stability</w:t>
      </w:r>
      <w:r w:rsidRPr="002E0807">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2E0807">
        <w:rPr>
          <w:rFonts w:asciiTheme="minorHAnsi" w:hAnsiTheme="minorHAnsi" w:cstheme="minorHAnsi"/>
          <w:b/>
          <w:bCs/>
          <w:highlight w:val="cyan"/>
          <w:u w:val="single"/>
        </w:rPr>
        <w:t>Given</w:t>
      </w:r>
      <w:r w:rsidRPr="002E0807">
        <w:rPr>
          <w:rFonts w:asciiTheme="minorHAnsi" w:hAnsiTheme="minorHAnsi" w:cstheme="minorHAnsi"/>
          <w:sz w:val="16"/>
        </w:rPr>
        <w:t xml:space="preserve"> the </w:t>
      </w:r>
      <w:r w:rsidRPr="002E0807">
        <w:rPr>
          <w:rFonts w:asciiTheme="minorHAnsi" w:hAnsiTheme="minorHAnsi" w:cstheme="minorHAnsi"/>
          <w:b/>
          <w:bCs/>
          <w:highlight w:val="cyan"/>
          <w:u w:val="single"/>
        </w:rPr>
        <w:t>dynamics of nuclear posture</w:t>
      </w:r>
      <w:r w:rsidRPr="002E0807">
        <w:rPr>
          <w:rFonts w:asciiTheme="minorHAnsi" w:hAnsiTheme="minorHAnsi" w:cstheme="minorHAnsi"/>
          <w:u w:val="single"/>
        </w:rPr>
        <w:t xml:space="preserve"> of major powers in the region and the potential role of nuclear escalation</w:t>
      </w:r>
      <w:r w:rsidRPr="002E0807">
        <w:rPr>
          <w:rFonts w:asciiTheme="minorHAnsi" w:hAnsiTheme="minorHAnsi" w:cstheme="minorHAnsi"/>
          <w:sz w:val="16"/>
        </w:rPr>
        <w:t xml:space="preserve"> in certain scenarios, </w:t>
      </w:r>
      <w:r w:rsidRPr="002E0807">
        <w:rPr>
          <w:rFonts w:asciiTheme="minorHAnsi" w:hAnsiTheme="minorHAnsi" w:cstheme="minorHAnsi"/>
          <w:b/>
          <w:bCs/>
          <w:highlight w:val="cyan"/>
          <w:u w:val="single"/>
        </w:rPr>
        <w:t>AI</w:t>
      </w:r>
      <w:r w:rsidRPr="002E0807">
        <w:rPr>
          <w:rFonts w:asciiTheme="minorHAnsi" w:hAnsiTheme="minorHAnsi" w:cstheme="minorHAnsi"/>
          <w:b/>
          <w:bCs/>
          <w:u w:val="single"/>
        </w:rPr>
        <w:t>-enabled improvement</w:t>
      </w:r>
      <w:r w:rsidRPr="002E0807">
        <w:rPr>
          <w:rFonts w:asciiTheme="minorHAnsi" w:hAnsiTheme="minorHAnsi" w:cstheme="minorHAnsi"/>
          <w:sz w:val="16"/>
        </w:rPr>
        <w:t xml:space="preserve"> of the PLA’s multi-domain operation capabilities </w:t>
      </w:r>
      <w:r w:rsidRPr="002E0807">
        <w:rPr>
          <w:rFonts w:asciiTheme="minorHAnsi" w:hAnsiTheme="minorHAnsi" w:cstheme="minorHAnsi"/>
          <w:b/>
          <w:bCs/>
          <w:highlight w:val="cyan"/>
          <w:u w:val="single"/>
        </w:rPr>
        <w:t>has</w:t>
      </w:r>
      <w:r w:rsidRPr="002E0807">
        <w:rPr>
          <w:rFonts w:asciiTheme="minorHAnsi" w:hAnsiTheme="minorHAnsi" w:cstheme="minorHAnsi"/>
          <w:sz w:val="16"/>
        </w:rPr>
        <w:t xml:space="preserve"> both </w:t>
      </w:r>
      <w:r w:rsidRPr="002E0807">
        <w:rPr>
          <w:rFonts w:asciiTheme="minorHAnsi" w:hAnsiTheme="minorHAnsi" w:cstheme="minorHAnsi"/>
          <w:b/>
          <w:bCs/>
          <w:highlight w:val="cyan"/>
          <w:u w:val="single"/>
        </w:rPr>
        <w:t>destabilizing</w:t>
      </w:r>
      <w:r w:rsidRPr="002E0807">
        <w:rPr>
          <w:rFonts w:asciiTheme="minorHAnsi" w:hAnsiTheme="minorHAnsi" w:cstheme="minorHAnsi"/>
          <w:sz w:val="16"/>
        </w:rPr>
        <w:t xml:space="preserve"> and stabilizing </w:t>
      </w:r>
      <w:r w:rsidRPr="002E0807">
        <w:rPr>
          <w:rFonts w:asciiTheme="minorHAnsi" w:hAnsiTheme="minorHAnsi" w:cstheme="minorHAnsi"/>
          <w:b/>
          <w:bCs/>
          <w:highlight w:val="cyan"/>
          <w:u w:val="single"/>
        </w:rPr>
        <w:t>impacts</w:t>
      </w:r>
      <w:r w:rsidRPr="002E0807">
        <w:rPr>
          <w:rFonts w:asciiTheme="minorHAnsi" w:hAnsiTheme="minorHAnsi" w:cstheme="minorHAnsi"/>
          <w:u w:val="single"/>
        </w:rPr>
        <w:t xml:space="preserve"> on strategic stability.</w:t>
      </w:r>
    </w:p>
    <w:p w14:paraId="462DF141" w14:textId="77777777" w:rsidR="005B263D" w:rsidRPr="002E0807" w:rsidRDefault="005B263D" w:rsidP="005B263D">
      <w:pPr>
        <w:pStyle w:val="Heading4"/>
        <w:rPr>
          <w:rFonts w:asciiTheme="minorHAnsi" w:hAnsiTheme="minorHAnsi" w:cstheme="minorHAnsi"/>
          <w:u w:val="single"/>
        </w:rPr>
      </w:pPr>
      <w:bookmarkStart w:id="0" w:name="_Hlk82475313"/>
      <w:r w:rsidRPr="002E0807">
        <w:rPr>
          <w:rFonts w:asciiTheme="minorHAnsi" w:hAnsiTheme="minorHAnsi" w:cstheme="minorHAnsi"/>
        </w:rPr>
        <w:t xml:space="preserve">That causes </w:t>
      </w:r>
      <w:r w:rsidRPr="002E0807">
        <w:rPr>
          <w:rFonts w:asciiTheme="minorHAnsi" w:hAnsiTheme="minorHAnsi" w:cstheme="minorHAnsi"/>
          <w:u w:val="single"/>
        </w:rPr>
        <w:t>hotspot escalation</w:t>
      </w:r>
      <w:r w:rsidRPr="002E0807">
        <w:rPr>
          <w:rFonts w:asciiTheme="minorHAnsi" w:hAnsiTheme="minorHAnsi" w:cstheme="minorHAnsi"/>
        </w:rPr>
        <w:t xml:space="preserve"> and </w:t>
      </w:r>
      <w:r w:rsidRPr="002E0807">
        <w:rPr>
          <w:rFonts w:asciiTheme="minorHAnsi" w:hAnsiTheme="minorHAnsi" w:cstheme="minorHAnsi"/>
          <w:u w:val="single"/>
        </w:rPr>
        <w:t>extinction</w:t>
      </w:r>
    </w:p>
    <w:p w14:paraId="6B8D33E3"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Montgomery, 16</w:t>
      </w:r>
      <w:r w:rsidRPr="002E0807">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w:t>
      </w:r>
      <w:r>
        <w:rPr>
          <w:rFonts w:asciiTheme="minorHAnsi" w:hAnsiTheme="minorHAnsi" w:cstheme="minorHAnsi"/>
        </w:rPr>
        <w:t xml:space="preserve"> </w:t>
      </w:r>
      <w:r w:rsidRPr="002E0807">
        <w:rPr>
          <w:rFonts w:asciiTheme="minorHAnsi" w:hAnsiTheme="minorHAnsi" w:cstheme="minorHAnsi"/>
        </w:rPr>
        <w:t>IN THE SECOND NUCLEAR AGE ", https://csbaonline.org/uploads/documents/CSBA6183-ExtendedDeterrence_PRINT.pdf)//Babcii</w:t>
      </w:r>
    </w:p>
    <w:p w14:paraId="230C6D2C" w14:textId="77777777" w:rsidR="005B263D" w:rsidRPr="009A7A80" w:rsidRDefault="005B263D" w:rsidP="005B263D">
      <w:pPr>
        <w:rPr>
          <w:rFonts w:asciiTheme="minorHAnsi" w:hAnsiTheme="minorHAnsi" w:cstheme="minorHAnsi"/>
          <w:sz w:val="8"/>
        </w:rPr>
      </w:pPr>
      <w:r w:rsidRPr="009A7A80">
        <w:rPr>
          <w:rFonts w:asciiTheme="minorHAnsi" w:hAnsiTheme="minorHAnsi" w:cstheme="minorHAnsi"/>
          <w:sz w:val="8"/>
        </w:rPr>
        <w:t xml:space="preserve">Extended deterrence can help the United States uphold the status quo in several ways. Specifically, it can </w:t>
      </w:r>
      <w:r w:rsidRPr="002E0807">
        <w:rPr>
          <w:rFonts w:asciiTheme="minorHAnsi" w:hAnsiTheme="minorHAnsi" w:cstheme="minorHAnsi"/>
          <w:b/>
          <w:bCs/>
          <w:highlight w:val="cyan"/>
          <w:u w:val="single"/>
        </w:rPr>
        <w:t>discourage</w:t>
      </w:r>
      <w:r w:rsidRPr="002E0807">
        <w:rPr>
          <w:rFonts w:asciiTheme="minorHAnsi" w:hAnsiTheme="minorHAnsi" w:cstheme="minorHAnsi"/>
          <w:b/>
          <w:bCs/>
          <w:u w:val="single"/>
        </w:rPr>
        <w:t xml:space="preserve"> revisionist powers from provoking </w:t>
      </w:r>
      <w:r w:rsidRPr="002E0807">
        <w:rPr>
          <w:rFonts w:asciiTheme="minorHAnsi" w:hAnsiTheme="minorHAnsi" w:cstheme="minorHAnsi"/>
          <w:b/>
          <w:bCs/>
          <w:highlight w:val="cyan"/>
          <w:u w:val="single"/>
        </w:rPr>
        <w:t>crises</w:t>
      </w:r>
      <w:r w:rsidRPr="002E0807">
        <w:rPr>
          <w:rFonts w:asciiTheme="minorHAnsi" w:hAnsiTheme="minorHAnsi" w:cstheme="minorHAnsi"/>
          <w:highlight w:val="cyan"/>
          <w:u w:val="single"/>
        </w:rPr>
        <w:t xml:space="preserve"> or</w:t>
      </w:r>
      <w:r w:rsidRPr="002E0807">
        <w:rPr>
          <w:rFonts w:asciiTheme="minorHAnsi" w:hAnsiTheme="minorHAnsi" w:cstheme="minorHAnsi"/>
          <w:u w:val="single"/>
        </w:rPr>
        <w:t xml:space="preserve"> launching </w:t>
      </w:r>
      <w:r w:rsidRPr="002E0807">
        <w:rPr>
          <w:rFonts w:asciiTheme="minorHAnsi" w:hAnsiTheme="minorHAnsi" w:cstheme="minorHAnsi"/>
          <w:highlight w:val="cyan"/>
          <w:u w:val="single"/>
        </w:rPr>
        <w:t>wars</w:t>
      </w:r>
      <w:r w:rsidRPr="009A7A80">
        <w:rPr>
          <w:rFonts w:asciiTheme="minorHAnsi" w:hAnsiTheme="minorHAnsi" w:cstheme="minorHAnsi"/>
          <w:sz w:val="8"/>
        </w:rPr>
        <w:t xml:space="preserve"> because there is a high probability that Washington will intervene to deny their aims and punish them for acts of aggression; it can </w:t>
      </w:r>
      <w:r w:rsidRPr="002E0807">
        <w:rPr>
          <w:rFonts w:asciiTheme="minorHAnsi" w:hAnsiTheme="minorHAnsi" w:cstheme="minorHAnsi"/>
          <w:highlight w:val="cyan"/>
          <w:u w:val="single"/>
        </w:rPr>
        <w:t>dissuade</w:t>
      </w:r>
      <w:r w:rsidRPr="002E0807">
        <w:rPr>
          <w:rFonts w:asciiTheme="minorHAnsi" w:hAnsiTheme="minorHAnsi" w:cstheme="minorHAnsi"/>
          <w:u w:val="single"/>
        </w:rPr>
        <w:t xml:space="preserve"> </w:t>
      </w:r>
      <w:r w:rsidRPr="009A7A80">
        <w:rPr>
          <w:rFonts w:asciiTheme="minorHAnsi" w:hAnsiTheme="minorHAnsi" w:cstheme="minorHAnsi"/>
          <w:sz w:val="8"/>
        </w:rPr>
        <w:t>friendly</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nations from developing</w:t>
      </w:r>
      <w:r w:rsidRPr="009A7A80">
        <w:rPr>
          <w:rFonts w:asciiTheme="minorHAnsi" w:hAnsiTheme="minorHAnsi" w:cstheme="minorHAnsi"/>
          <w:sz w:val="8"/>
        </w:rPr>
        <w:t xml:space="preserve"> controversial </w:t>
      </w:r>
      <w:r w:rsidRPr="002E0807">
        <w:rPr>
          <w:rFonts w:asciiTheme="minorHAnsi" w:hAnsiTheme="minorHAnsi" w:cstheme="minorHAnsi"/>
          <w:u w:val="single"/>
        </w:rPr>
        <w:t xml:space="preserve">military </w:t>
      </w:r>
      <w:r w:rsidRPr="002E0807">
        <w:rPr>
          <w:rFonts w:asciiTheme="minorHAnsi" w:hAnsiTheme="minorHAnsi" w:cstheme="minorHAnsi"/>
          <w:b/>
          <w:bCs/>
          <w:highlight w:val="cyan"/>
          <w:u w:val="single"/>
        </w:rPr>
        <w:t>capabilities</w:t>
      </w:r>
      <w:r w:rsidRPr="002E0807">
        <w:rPr>
          <w:rFonts w:asciiTheme="minorHAnsi" w:hAnsiTheme="minorHAnsi" w:cstheme="minorHAnsi"/>
          <w:highlight w:val="cyan"/>
          <w:u w:val="single"/>
        </w:rPr>
        <w:t xml:space="preserve"> that</w:t>
      </w:r>
      <w:r w:rsidRPr="009A7A80">
        <w:rPr>
          <w:rFonts w:asciiTheme="minorHAnsi" w:hAnsiTheme="minorHAnsi" w:cstheme="minorHAnsi"/>
          <w:sz w:val="8"/>
        </w:rPr>
        <w:t xml:space="preserve"> might </w:t>
      </w:r>
      <w:r w:rsidRPr="002E0807">
        <w:rPr>
          <w:rFonts w:asciiTheme="minorHAnsi" w:hAnsiTheme="minorHAnsi" w:cstheme="minorHAnsi"/>
          <w:u w:val="single"/>
        </w:rPr>
        <w:t>heighten</w:t>
      </w:r>
      <w:r w:rsidRPr="009A7A80">
        <w:rPr>
          <w:rFonts w:asciiTheme="minorHAnsi" w:hAnsiTheme="minorHAnsi" w:cstheme="minorHAnsi"/>
          <w:sz w:val="8"/>
        </w:rPr>
        <w:t xml:space="preserve"> local </w:t>
      </w:r>
      <w:r w:rsidRPr="002E0807">
        <w:rPr>
          <w:rFonts w:asciiTheme="minorHAnsi" w:hAnsiTheme="minorHAnsi" w:cstheme="minorHAnsi"/>
          <w:u w:val="single"/>
        </w:rPr>
        <w:t xml:space="preserve">tensions or </w:t>
      </w:r>
      <w:r w:rsidRPr="002E0807">
        <w:rPr>
          <w:rFonts w:asciiTheme="minorHAnsi" w:hAnsiTheme="minorHAnsi" w:cstheme="minorHAnsi"/>
          <w:b/>
          <w:bCs/>
          <w:highlight w:val="cyan"/>
          <w:u w:val="single"/>
        </w:rPr>
        <w:t>trigger</w:t>
      </w:r>
      <w:r w:rsidRPr="009A7A80">
        <w:rPr>
          <w:rFonts w:asciiTheme="minorHAnsi" w:hAnsiTheme="minorHAnsi" w:cstheme="minorHAnsi"/>
          <w:sz w:val="8"/>
        </w:rPr>
        <w:t xml:space="preserve"> regional </w:t>
      </w:r>
      <w:r w:rsidRPr="002E0807">
        <w:rPr>
          <w:rFonts w:asciiTheme="minorHAnsi" w:hAnsiTheme="minorHAnsi" w:cstheme="minorHAnsi"/>
          <w:b/>
          <w:bCs/>
          <w:highlight w:val="cyan"/>
          <w:u w:val="single"/>
        </w:rPr>
        <w:t>conflicts</w:t>
      </w:r>
      <w:r w:rsidRPr="009A7A80">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2E0807">
        <w:rPr>
          <w:rFonts w:asciiTheme="minorHAnsi" w:hAnsiTheme="minorHAnsi" w:cstheme="minorHAnsi"/>
          <w:u w:val="single"/>
        </w:rPr>
        <w:t>persuading adversaries</w:t>
      </w:r>
      <w:r w:rsidRPr="009A7A80">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2E0807">
        <w:rPr>
          <w:rFonts w:asciiTheme="minorHAnsi" w:hAnsiTheme="minorHAnsi" w:cstheme="minorHAnsi"/>
          <w:u w:val="single"/>
        </w:rPr>
        <w:t>is a much more difficult proposition. Furthermore, convincing allies</w:t>
      </w:r>
      <w:r w:rsidRPr="009A7A80">
        <w:rPr>
          <w:rFonts w:asciiTheme="minorHAnsi" w:hAnsiTheme="minorHAnsi" w:cstheme="minorHAnsi"/>
          <w:sz w:val="8"/>
        </w:rPr>
        <w:t xml:space="preserve"> that the United States will actually fight on their behalf—even if that means putting its own troops and territory at risk—</w:t>
      </w:r>
      <w:r w:rsidRPr="002E0807">
        <w:rPr>
          <w:rFonts w:asciiTheme="minorHAnsi" w:hAnsiTheme="minorHAnsi" w:cstheme="minorHAnsi"/>
          <w:u w:val="single"/>
        </w:rPr>
        <w:t>can be even harder</w:t>
      </w:r>
      <w:r w:rsidRPr="009A7A80">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2E0807">
        <w:rPr>
          <w:rFonts w:asciiTheme="minorHAnsi" w:hAnsiTheme="minorHAnsi" w:cstheme="minorHAnsi"/>
          <w:highlight w:val="cyan"/>
          <w:u w:val="single"/>
        </w:rPr>
        <w:t>threats</w:t>
      </w:r>
      <w:r w:rsidRPr="009A7A80">
        <w:rPr>
          <w:rFonts w:asciiTheme="minorHAnsi" w:hAnsiTheme="minorHAnsi" w:cstheme="minorHAnsi"/>
          <w:sz w:val="8"/>
        </w:rPr>
        <w:t xml:space="preserve"> that </w:t>
      </w:r>
      <w:r w:rsidRPr="002E0807">
        <w:rPr>
          <w:rFonts w:asciiTheme="minorHAnsi" w:hAnsiTheme="minorHAnsi" w:cstheme="minorHAnsi"/>
          <w:highlight w:val="cyan"/>
          <w:u w:val="single"/>
        </w:rPr>
        <w:t>have to be</w:t>
      </w:r>
      <w:r w:rsidRPr="002E0807">
        <w:rPr>
          <w:rFonts w:asciiTheme="minorHAnsi" w:hAnsiTheme="minorHAnsi" w:cstheme="minorHAnsi"/>
          <w:u w:val="single"/>
        </w:rPr>
        <w:t xml:space="preserve"> made </w:t>
      </w:r>
      <w:r w:rsidRPr="002E0807">
        <w:rPr>
          <w:rFonts w:asciiTheme="minorHAnsi" w:hAnsiTheme="minorHAnsi" w:cstheme="minorHAnsi"/>
          <w:highlight w:val="cyan"/>
          <w:u w:val="single"/>
        </w:rPr>
        <w:t>credible</w:t>
      </w:r>
      <w:r w:rsidRPr="009A7A80">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2E0807">
        <w:rPr>
          <w:rFonts w:asciiTheme="minorHAnsi" w:hAnsiTheme="minorHAnsi" w:cstheme="minorHAnsi"/>
          <w:u w:val="single"/>
        </w:rPr>
        <w:t>treaty allies in Europe and Asia have been relatively safe from serious threats</w:t>
      </w:r>
      <w:r w:rsidRPr="009A7A80">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2E0807">
        <w:rPr>
          <w:rFonts w:asciiTheme="minorHAnsi" w:hAnsiTheme="minorHAnsi" w:cstheme="minorHAnsi"/>
          <w:u w:val="single"/>
        </w:rPr>
        <w:t>favorable situation appears to be changing</w:t>
      </w:r>
      <w:r w:rsidRPr="009A7A80">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2E0807">
        <w:rPr>
          <w:rFonts w:asciiTheme="minorHAnsi" w:hAnsiTheme="minorHAnsi" w:cstheme="minorHAnsi"/>
          <w:highlight w:val="cyan"/>
          <w:u w:val="single"/>
        </w:rPr>
        <w:t>revisionist actors are</w:t>
      </w:r>
      <w:r w:rsidRPr="002E0807">
        <w:rPr>
          <w:rFonts w:asciiTheme="minorHAnsi" w:hAnsiTheme="minorHAnsi" w:cstheme="minorHAnsi"/>
          <w:u w:val="single"/>
        </w:rPr>
        <w:t xml:space="preserve"> once again </w:t>
      </w:r>
      <w:r w:rsidRPr="002E0807">
        <w:rPr>
          <w:rFonts w:asciiTheme="minorHAnsi" w:hAnsiTheme="minorHAnsi" w:cstheme="minorHAnsi"/>
          <w:highlight w:val="cyan"/>
          <w:u w:val="single"/>
        </w:rPr>
        <w:t>challenging</w:t>
      </w:r>
      <w:r w:rsidRPr="002E0807">
        <w:rPr>
          <w:rFonts w:asciiTheme="minorHAnsi" w:hAnsiTheme="minorHAnsi" w:cstheme="minorHAnsi"/>
          <w:u w:val="single"/>
        </w:rPr>
        <w:t xml:space="preserve"> the s</w:t>
      </w:r>
      <w:r w:rsidRPr="009A7A80">
        <w:rPr>
          <w:rFonts w:asciiTheme="minorHAnsi" w:hAnsiTheme="minorHAnsi" w:cstheme="minorHAnsi"/>
          <w:sz w:val="8"/>
        </w:rPr>
        <w:t xml:space="preserve">tatus </w:t>
      </w:r>
      <w:r w:rsidRPr="002E0807">
        <w:rPr>
          <w:rFonts w:asciiTheme="minorHAnsi" w:hAnsiTheme="minorHAnsi" w:cstheme="minorHAnsi"/>
          <w:u w:val="single"/>
        </w:rPr>
        <w:t>quo in multiple regions</w:t>
      </w:r>
      <w:r w:rsidRPr="009A7A80">
        <w:rPr>
          <w:rFonts w:asciiTheme="minorHAnsi" w:hAnsiTheme="minorHAnsi" w:cstheme="minorHAnsi"/>
          <w:sz w:val="8"/>
        </w:rPr>
        <w:t xml:space="preserve">.10 </w:t>
      </w:r>
      <w:r w:rsidRPr="002E0807">
        <w:rPr>
          <w:rFonts w:asciiTheme="minorHAnsi" w:hAnsiTheme="minorHAnsi" w:cstheme="minorHAnsi"/>
          <w:b/>
          <w:bCs/>
          <w:highlight w:val="cyan"/>
          <w:u w:val="single"/>
        </w:rPr>
        <w:t>Russia’s invasion of Georgia</w:t>
      </w:r>
      <w:r w:rsidRPr="002E0807">
        <w:rPr>
          <w:rFonts w:asciiTheme="minorHAnsi" w:hAnsiTheme="minorHAnsi" w:cstheme="minorHAnsi"/>
          <w:b/>
          <w:bCs/>
          <w:u w:val="single"/>
        </w:rPr>
        <w:t xml:space="preserve">, annexation of Crimea, </w:t>
      </w:r>
      <w:r w:rsidRPr="002E0807">
        <w:rPr>
          <w:rFonts w:asciiTheme="minorHAnsi" w:hAnsiTheme="minorHAnsi" w:cstheme="minorHAnsi"/>
          <w:b/>
          <w:bCs/>
          <w:highlight w:val="cyan"/>
          <w:u w:val="single"/>
        </w:rPr>
        <w:t>and</w:t>
      </w:r>
      <w:r w:rsidRPr="002E0807">
        <w:rPr>
          <w:rFonts w:asciiTheme="minorHAnsi" w:hAnsiTheme="minorHAnsi" w:cstheme="minorHAnsi"/>
          <w:b/>
          <w:bCs/>
          <w:u w:val="single"/>
        </w:rPr>
        <w:t xml:space="preserve"> support for rebel groups in eastern </w:t>
      </w:r>
      <w:r w:rsidRPr="002E0807">
        <w:rPr>
          <w:rFonts w:asciiTheme="minorHAnsi" w:hAnsiTheme="minorHAnsi" w:cstheme="minorHAnsi"/>
          <w:b/>
          <w:bCs/>
          <w:highlight w:val="cyan"/>
          <w:u w:val="single"/>
        </w:rPr>
        <w:t>Ukraine</w:t>
      </w:r>
      <w:r w:rsidRPr="009A7A80">
        <w:rPr>
          <w:rFonts w:asciiTheme="minorHAnsi" w:hAnsiTheme="minorHAnsi" w:cstheme="minorHAnsi"/>
          <w:sz w:val="8"/>
        </w:rPr>
        <w:t xml:space="preserve"> all indicate that Moscow does not respect the political order of post-Cold War Europe. At the same time, </w:t>
      </w:r>
      <w:r w:rsidRPr="002E0807">
        <w:rPr>
          <w:rFonts w:asciiTheme="minorHAnsi" w:hAnsiTheme="minorHAnsi" w:cstheme="minorHAnsi"/>
          <w:b/>
          <w:bCs/>
          <w:highlight w:val="cyan"/>
          <w:u w:val="single"/>
        </w:rPr>
        <w:t>China’s</w:t>
      </w:r>
      <w:r w:rsidRPr="002E0807">
        <w:rPr>
          <w:rFonts w:asciiTheme="minorHAnsi" w:hAnsiTheme="minorHAnsi" w:cstheme="minorHAnsi"/>
          <w:b/>
          <w:bCs/>
          <w:u w:val="single"/>
        </w:rPr>
        <w:t xml:space="preserve"> conventional military </w:t>
      </w:r>
      <w:r w:rsidRPr="002E0807">
        <w:rPr>
          <w:rFonts w:asciiTheme="minorHAnsi" w:hAnsiTheme="minorHAnsi" w:cstheme="minorHAnsi"/>
          <w:b/>
          <w:bCs/>
          <w:highlight w:val="cyan"/>
          <w:u w:val="single"/>
        </w:rPr>
        <w:t>buildup</w:t>
      </w:r>
      <w:r w:rsidRPr="009A7A80">
        <w:rPr>
          <w:rFonts w:asciiTheme="minorHAnsi" w:hAnsiTheme="minorHAnsi" w:cstheme="minorHAnsi"/>
          <w:sz w:val="8"/>
        </w:rPr>
        <w:t xml:space="preserve"> has shifted the balance of power in Asia, while its “</w:t>
      </w:r>
      <w:r w:rsidRPr="002E0807">
        <w:rPr>
          <w:rFonts w:asciiTheme="minorHAnsi" w:hAnsiTheme="minorHAnsi" w:cstheme="minorHAnsi"/>
          <w:b/>
          <w:bCs/>
          <w:u w:val="single"/>
        </w:rPr>
        <w:t xml:space="preserve">creeping expansion” </w:t>
      </w:r>
      <w:r w:rsidRPr="002E0807">
        <w:rPr>
          <w:rFonts w:asciiTheme="minorHAnsi" w:hAnsiTheme="minorHAnsi" w:cstheme="minorHAnsi"/>
          <w:b/>
          <w:bCs/>
          <w:highlight w:val="cyan"/>
          <w:u w:val="single"/>
        </w:rPr>
        <w:t>in the S</w:t>
      </w:r>
      <w:r w:rsidRPr="002E0807">
        <w:rPr>
          <w:rFonts w:asciiTheme="minorHAnsi" w:hAnsiTheme="minorHAnsi" w:cstheme="minorHAnsi"/>
          <w:b/>
          <w:bCs/>
          <w:u w:val="single"/>
        </w:rPr>
        <w:t xml:space="preserve">outh </w:t>
      </w:r>
      <w:r w:rsidRPr="002E0807">
        <w:rPr>
          <w:rFonts w:asciiTheme="minorHAnsi" w:hAnsiTheme="minorHAnsi" w:cstheme="minorHAnsi"/>
          <w:b/>
          <w:bCs/>
          <w:highlight w:val="cyan"/>
          <w:u w:val="single"/>
        </w:rPr>
        <w:t>C</w:t>
      </w:r>
      <w:r w:rsidRPr="002E0807">
        <w:rPr>
          <w:rFonts w:asciiTheme="minorHAnsi" w:hAnsiTheme="minorHAnsi" w:cstheme="minorHAnsi"/>
          <w:b/>
          <w:bCs/>
          <w:u w:val="single"/>
        </w:rPr>
        <w:t xml:space="preserve">hina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ea</w:t>
      </w:r>
      <w:r w:rsidRPr="009A7A80">
        <w:rPr>
          <w:rFonts w:asciiTheme="minorHAnsi" w:hAnsiTheme="minorHAnsi" w:cstheme="minorHAnsi"/>
          <w:sz w:val="8"/>
        </w:rPr>
        <w:t xml:space="preserve"> could </w:t>
      </w:r>
      <w:r w:rsidRPr="002E0807">
        <w:rPr>
          <w:rFonts w:asciiTheme="minorHAnsi" w:hAnsiTheme="minorHAnsi" w:cstheme="minorHAnsi"/>
          <w:u w:val="single"/>
        </w:rPr>
        <w:t>enable Beijing to assert greater control over</w:t>
      </w:r>
      <w:r w:rsidRPr="009A7A80">
        <w:rPr>
          <w:rFonts w:asciiTheme="minorHAnsi" w:hAnsiTheme="minorHAnsi" w:cstheme="minorHAnsi"/>
          <w:sz w:val="8"/>
        </w:rPr>
        <w:t xml:space="preserve"> one of the world’s most </w:t>
      </w:r>
      <w:r w:rsidRPr="002E0807">
        <w:rPr>
          <w:rFonts w:asciiTheme="minorHAnsi" w:hAnsiTheme="minorHAnsi" w:cstheme="minorHAnsi"/>
          <w:u w:val="single"/>
        </w:rPr>
        <w:t>vital waterways</w:t>
      </w:r>
      <w:r w:rsidRPr="009A7A80">
        <w:rPr>
          <w:rFonts w:asciiTheme="minorHAnsi" w:hAnsiTheme="minorHAnsi" w:cstheme="minorHAnsi"/>
          <w:sz w:val="8"/>
        </w:rPr>
        <w:t xml:space="preserve">. And despite the recent agreement to constrain its nuclear program, </w:t>
      </w:r>
      <w:r w:rsidRPr="002E0807">
        <w:rPr>
          <w:rFonts w:asciiTheme="minorHAnsi" w:hAnsiTheme="minorHAnsi" w:cstheme="minorHAnsi"/>
          <w:b/>
          <w:bCs/>
          <w:highlight w:val="cyan"/>
          <w:u w:val="single"/>
        </w:rPr>
        <w:t>Iran</w:t>
      </w:r>
      <w:r w:rsidRPr="002E0807">
        <w:rPr>
          <w:rFonts w:asciiTheme="minorHAnsi" w:hAnsiTheme="minorHAnsi" w:cstheme="minorHAnsi"/>
          <w:b/>
          <w:bCs/>
          <w:u w:val="single"/>
        </w:rPr>
        <w:t xml:space="preserve"> continues to build </w:t>
      </w:r>
      <w:r w:rsidRPr="002E0807">
        <w:rPr>
          <w:rFonts w:asciiTheme="minorHAnsi" w:hAnsiTheme="minorHAnsi" w:cstheme="minorHAnsi"/>
          <w:b/>
          <w:bCs/>
          <w:highlight w:val="cyan"/>
          <w:u w:val="single"/>
        </w:rPr>
        <w:t>offensive missile forces</w:t>
      </w:r>
      <w:r w:rsidRPr="009A7A80">
        <w:rPr>
          <w:rFonts w:asciiTheme="minorHAnsi" w:hAnsiTheme="minorHAnsi" w:cstheme="minorHAnsi"/>
          <w:sz w:val="8"/>
        </w:rPr>
        <w:t xml:space="preserve"> and </w:t>
      </w:r>
      <w:r w:rsidRPr="009A7A80">
        <w:rPr>
          <w:sz w:val="8"/>
        </w:rPr>
        <w:t>support violent extremist groups. In short</w:t>
      </w:r>
      <w:r w:rsidRPr="009A7A80">
        <w:rPr>
          <w:rFonts w:asciiTheme="minorHAnsi" w:hAnsiTheme="minorHAnsi" w:cstheme="minorHAnsi"/>
          <w:sz w:val="8"/>
        </w:rPr>
        <w:t xml:space="preserve">, Russia’s piecemeal efforts to restore its lost continental empire, China’s military expansion in its near seas and beyond, and Iran’s willingness to both create and </w:t>
      </w:r>
      <w:r w:rsidRPr="002E0807">
        <w:rPr>
          <w:rFonts w:asciiTheme="minorHAnsi" w:hAnsiTheme="minorHAnsi" w:cstheme="minorHAnsi"/>
          <w:highlight w:val="cyan"/>
          <w:u w:val="single"/>
        </w:rPr>
        <w:t>fill power vacuums</w:t>
      </w:r>
      <w:r w:rsidRPr="009A7A80">
        <w:rPr>
          <w:rFonts w:asciiTheme="minorHAnsi" w:hAnsiTheme="minorHAnsi" w:cstheme="minorHAnsi"/>
          <w:sz w:val="8"/>
        </w:rPr>
        <w:t xml:space="preserve"> throughout its neighborhood all suggest that “</w:t>
      </w:r>
      <w:r w:rsidRPr="002E0807">
        <w:rPr>
          <w:rFonts w:asciiTheme="minorHAnsi" w:hAnsiTheme="minorHAnsi" w:cstheme="minorHAnsi"/>
          <w:u w:val="single"/>
        </w:rPr>
        <w:t>geopolitical rivalries have stormed back to center stage.”</w:t>
      </w:r>
      <w:r w:rsidRPr="009A7A80">
        <w:rPr>
          <w:rFonts w:asciiTheme="minorHAnsi" w:hAnsiTheme="minorHAnsi" w:cstheme="minorHAnsi"/>
          <w:sz w:val="8"/>
        </w:rPr>
        <w:t xml:space="preserve">11 Compounding this trend, the world is now in the midst of what many analysts refer to as </w:t>
      </w:r>
      <w:r w:rsidRPr="002E0807">
        <w:rPr>
          <w:rFonts w:asciiTheme="minorHAnsi" w:hAnsiTheme="minorHAnsi" w:cstheme="minorHAnsi"/>
          <w:highlight w:val="cyan"/>
          <w:u w:val="single"/>
        </w:rPr>
        <w:t>a “</w:t>
      </w:r>
      <w:r w:rsidRPr="002E0807">
        <w:rPr>
          <w:rFonts w:asciiTheme="minorHAnsi" w:hAnsiTheme="minorHAnsi" w:cstheme="minorHAnsi"/>
          <w:b/>
          <w:bCs/>
          <w:highlight w:val="cyan"/>
          <w:u w:val="single"/>
        </w:rPr>
        <w:t>second nuclear age</w:t>
      </w:r>
      <w:r w:rsidRPr="002E0807">
        <w:rPr>
          <w:rFonts w:asciiTheme="minorHAnsi" w:hAnsiTheme="minorHAnsi" w:cstheme="minorHAnsi"/>
          <w:u w:val="single"/>
        </w:rPr>
        <w:t>,”</w:t>
      </w:r>
      <w:r w:rsidRPr="009A7A80">
        <w:rPr>
          <w:rFonts w:asciiTheme="minorHAnsi" w:hAnsiTheme="minorHAnsi" w:cstheme="minorHAnsi"/>
          <w:sz w:val="8"/>
        </w:rPr>
        <w:t xml:space="preserve"> one that </w:t>
      </w:r>
      <w:r w:rsidRPr="002E0807">
        <w:rPr>
          <w:rFonts w:asciiTheme="minorHAnsi" w:hAnsiTheme="minorHAnsi" w:cstheme="minorHAnsi"/>
          <w:u w:val="single"/>
        </w:rPr>
        <w:t>is</w:t>
      </w:r>
      <w:r w:rsidRPr="009A7A80">
        <w:rPr>
          <w:rFonts w:asciiTheme="minorHAnsi" w:hAnsiTheme="minorHAnsi" w:cstheme="minorHAnsi"/>
          <w:sz w:val="8"/>
        </w:rPr>
        <w:t xml:space="preserve"> arguably </w:t>
      </w:r>
      <w:r w:rsidRPr="002E0807">
        <w:rPr>
          <w:rFonts w:asciiTheme="minorHAnsi" w:hAnsiTheme="minorHAnsi" w:cstheme="minorHAnsi"/>
          <w:highlight w:val="cyan"/>
          <w:u w:val="single"/>
        </w:rPr>
        <w:t>more complex and</w:t>
      </w:r>
      <w:r w:rsidRPr="009A7A80">
        <w:rPr>
          <w:rFonts w:asciiTheme="minorHAnsi" w:hAnsiTheme="minorHAnsi" w:cstheme="minorHAnsi"/>
          <w:sz w:val="8"/>
        </w:rPr>
        <w:t xml:space="preserve"> potentially </w:t>
      </w:r>
      <w:r w:rsidRPr="002E0807">
        <w:rPr>
          <w:rFonts w:asciiTheme="minorHAnsi" w:hAnsiTheme="minorHAnsi" w:cstheme="minorHAnsi"/>
          <w:u w:val="single"/>
        </w:rPr>
        <w:t xml:space="preserve">more </w:t>
      </w:r>
      <w:r w:rsidRPr="002E0807">
        <w:rPr>
          <w:rFonts w:asciiTheme="minorHAnsi" w:hAnsiTheme="minorHAnsi" w:cstheme="minorHAnsi"/>
          <w:highlight w:val="cyan"/>
          <w:u w:val="single"/>
        </w:rPr>
        <w:t>volatile</w:t>
      </w:r>
      <w:r w:rsidRPr="002E0807">
        <w:rPr>
          <w:rFonts w:asciiTheme="minorHAnsi" w:hAnsiTheme="minorHAnsi" w:cstheme="minorHAnsi"/>
          <w:u w:val="single"/>
        </w:rPr>
        <w:t xml:space="preserve"> than the bipolar</w:t>
      </w:r>
      <w:r w:rsidRPr="009A7A80">
        <w:rPr>
          <w:rFonts w:asciiTheme="minorHAnsi" w:hAnsiTheme="minorHAnsi" w:cstheme="minorHAnsi"/>
          <w:sz w:val="8"/>
        </w:rPr>
        <w:t xml:space="preserve"> U.S.–Soviet struggle that characterized the </w:t>
      </w:r>
      <w:r w:rsidRPr="002E0807">
        <w:rPr>
          <w:rFonts w:asciiTheme="minorHAnsi" w:hAnsiTheme="minorHAnsi" w:cstheme="minorHAnsi"/>
          <w:u w:val="single"/>
        </w:rPr>
        <w:t>Cold War</w:t>
      </w:r>
      <w:r w:rsidRPr="009A7A80">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2E0807">
        <w:rPr>
          <w:rFonts w:asciiTheme="minorHAnsi" w:hAnsiTheme="minorHAnsi" w:cstheme="minorHAnsi"/>
          <w:b/>
          <w:bCs/>
          <w:highlight w:val="cyan"/>
          <w:u w:val="single"/>
        </w:rPr>
        <w:t>proliferation</w:t>
      </w:r>
      <w:r w:rsidRPr="002E0807">
        <w:rPr>
          <w:rFonts w:asciiTheme="minorHAnsi" w:hAnsiTheme="minorHAnsi" w:cstheme="minorHAnsi"/>
          <w:u w:val="single"/>
        </w:rPr>
        <w:t xml:space="preserve"> of nuclear weapons and delivery systems</w:t>
      </w:r>
      <w:r w:rsidRPr="009A7A80">
        <w:rPr>
          <w:rFonts w:asciiTheme="minorHAnsi" w:hAnsiTheme="minorHAnsi" w:cstheme="minorHAnsi"/>
          <w:sz w:val="8"/>
        </w:rPr>
        <w:t xml:space="preserve"> to fragile nations, the expansion of nuclear arsenals by minor powers and aspiring major powers, and the pursuit of capabilities that are </w:t>
      </w:r>
      <w:r w:rsidRPr="002E0807">
        <w:rPr>
          <w:rFonts w:asciiTheme="minorHAnsi" w:hAnsiTheme="minorHAnsi" w:cstheme="minorHAnsi"/>
          <w:highlight w:val="cyan"/>
          <w:u w:val="single"/>
        </w:rPr>
        <w:t>lower</w:t>
      </w:r>
      <w:r w:rsidRPr="002E0807">
        <w:rPr>
          <w:rFonts w:asciiTheme="minorHAnsi" w:hAnsiTheme="minorHAnsi" w:cstheme="minorHAnsi"/>
          <w:u w:val="single"/>
        </w:rPr>
        <w:t xml:space="preserve">ing </w:t>
      </w:r>
      <w:r w:rsidRPr="002E0807">
        <w:rPr>
          <w:rFonts w:asciiTheme="minorHAnsi" w:hAnsiTheme="minorHAnsi" w:cstheme="minorHAnsi"/>
          <w:highlight w:val="cyan"/>
          <w:u w:val="single"/>
        </w:rPr>
        <w:t>the barriers to nuc</w:t>
      </w:r>
      <w:r w:rsidRPr="002E0807">
        <w:rPr>
          <w:rFonts w:asciiTheme="minorHAnsi" w:hAnsiTheme="minorHAnsi" w:cstheme="minorHAnsi"/>
          <w:u w:val="single"/>
        </w:rPr>
        <w:t xml:space="preserve">lear </w:t>
      </w:r>
      <w:r w:rsidRPr="002E0807">
        <w:rPr>
          <w:rFonts w:asciiTheme="minorHAnsi" w:hAnsiTheme="minorHAnsi" w:cstheme="minorHAnsi"/>
          <w:highlight w:val="cyan"/>
          <w:u w:val="single"/>
        </w:rPr>
        <w:t xml:space="preserve">use and </w:t>
      </w:r>
      <w:r w:rsidRPr="002E0807">
        <w:rPr>
          <w:rFonts w:asciiTheme="minorHAnsi" w:hAnsiTheme="minorHAnsi" w:cstheme="minorHAnsi"/>
          <w:b/>
          <w:bCs/>
          <w:highlight w:val="cyan"/>
          <w:u w:val="single"/>
        </w:rPr>
        <w:t>eroding the “firebreak</w:t>
      </w:r>
      <w:r w:rsidRPr="002E0807">
        <w:rPr>
          <w:rFonts w:asciiTheme="minorHAnsi" w:hAnsiTheme="minorHAnsi" w:cstheme="minorHAnsi"/>
          <w:highlight w:val="cyan"/>
          <w:u w:val="single"/>
        </w:rPr>
        <w:t>”</w:t>
      </w:r>
      <w:r w:rsidRPr="002E0807">
        <w:rPr>
          <w:rFonts w:asciiTheme="minorHAnsi" w:hAnsiTheme="minorHAnsi" w:cstheme="minorHAnsi"/>
          <w:u w:val="single"/>
        </w:rPr>
        <w:t xml:space="preserve"> between conventional and nuclear conflict</w:t>
      </w:r>
      <w:r w:rsidRPr="009A7A80">
        <w:rPr>
          <w:rFonts w:asciiTheme="minorHAnsi" w:hAnsiTheme="minorHAnsi" w:cstheme="minorHAnsi"/>
          <w:sz w:val="8"/>
        </w:rPr>
        <w:t>.13</w:t>
      </w:r>
    </w:p>
    <w:bookmarkEnd w:id="0"/>
    <w:p w14:paraId="2EC5056E" w14:textId="77777777" w:rsidR="005B263D" w:rsidRPr="002E0807" w:rsidRDefault="005B263D" w:rsidP="005B263D">
      <w:pPr>
        <w:pStyle w:val="Heading3"/>
        <w:rPr>
          <w:rFonts w:asciiTheme="minorHAnsi" w:hAnsiTheme="minorHAnsi" w:cstheme="minorHAnsi"/>
        </w:rPr>
      </w:pPr>
      <w:r w:rsidRPr="002E0807">
        <w:rPr>
          <w:rFonts w:asciiTheme="minorHAnsi" w:hAnsiTheme="minorHAnsi" w:cstheme="minorHAnsi"/>
        </w:rPr>
        <w:t>1AC --- Advantage --- Europe</w:t>
      </w:r>
    </w:p>
    <w:p w14:paraId="576E1BA2"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Advantage two is Europe:</w:t>
      </w:r>
    </w:p>
    <w:p w14:paraId="36270B6A" w14:textId="77777777" w:rsidR="005B263D" w:rsidRPr="006E538D" w:rsidRDefault="005B263D" w:rsidP="005B263D">
      <w:pPr>
        <w:pStyle w:val="Heading4"/>
        <w:rPr>
          <w:rFonts w:asciiTheme="minorHAnsi" w:hAnsiTheme="minorHAnsi" w:cstheme="minorHAnsi"/>
        </w:rPr>
      </w:pPr>
      <w:r w:rsidRPr="002E0807">
        <w:rPr>
          <w:rFonts w:asciiTheme="minorHAnsi" w:hAnsiTheme="minorHAnsi" w:cstheme="minorHAnsi"/>
          <w:u w:val="single"/>
        </w:rPr>
        <w:t>Platforms</w:t>
      </w:r>
      <w:r w:rsidRPr="002E0807">
        <w:rPr>
          <w:rFonts w:asciiTheme="minorHAnsi" w:hAnsiTheme="minorHAnsi" w:cstheme="minorHAnsi"/>
        </w:rPr>
        <w:t xml:space="preserve"> drive an </w:t>
      </w:r>
      <w:r w:rsidRPr="002E0807">
        <w:rPr>
          <w:rFonts w:asciiTheme="minorHAnsi" w:hAnsiTheme="minorHAnsi" w:cstheme="minorHAnsi"/>
          <w:u w:val="single"/>
        </w:rPr>
        <w:t>existential fear</w:t>
      </w:r>
      <w:r w:rsidRPr="002E0807">
        <w:rPr>
          <w:rFonts w:asciiTheme="minorHAnsi" w:hAnsiTheme="minorHAnsi" w:cstheme="minorHAnsi"/>
        </w:rPr>
        <w:t xml:space="preserve"> of market </w:t>
      </w:r>
      <w:r w:rsidRPr="002E0807">
        <w:rPr>
          <w:rFonts w:asciiTheme="minorHAnsi" w:hAnsiTheme="minorHAnsi" w:cstheme="minorHAnsi"/>
          <w:u w:val="single"/>
        </w:rPr>
        <w:t>takeover</w:t>
      </w:r>
      <w:r w:rsidRPr="002E0807">
        <w:rPr>
          <w:rFonts w:asciiTheme="minorHAnsi" w:hAnsiTheme="minorHAnsi" w:cstheme="minorHAnsi"/>
        </w:rPr>
        <w:t xml:space="preserve"> in </w:t>
      </w:r>
      <w:r w:rsidRPr="002E0807">
        <w:rPr>
          <w:rFonts w:asciiTheme="minorHAnsi" w:hAnsiTheme="minorHAnsi" w:cstheme="minorHAnsi"/>
          <w:u w:val="single"/>
        </w:rPr>
        <w:t>Europe</w:t>
      </w:r>
    </w:p>
    <w:p w14:paraId="12EDBB20"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Suominen, 20</w:t>
      </w:r>
      <w:r w:rsidRPr="002E0807">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45307764" w14:textId="77777777" w:rsidR="005B263D" w:rsidRPr="002E0807" w:rsidRDefault="005B263D" w:rsidP="005B263D">
      <w:pPr>
        <w:rPr>
          <w:rFonts w:asciiTheme="minorHAnsi" w:hAnsiTheme="minorHAnsi" w:cstheme="minorHAnsi"/>
          <w:sz w:val="10"/>
        </w:rPr>
      </w:pPr>
      <w:r w:rsidRPr="002E0807">
        <w:rPr>
          <w:rFonts w:asciiTheme="minorHAnsi" w:hAnsiTheme="minorHAnsi" w:cstheme="minorHAnsi"/>
          <w:u w:val="single"/>
        </w:rPr>
        <w:t xml:space="preserve">WHAT IS </w:t>
      </w:r>
      <w:r w:rsidRPr="002E0807">
        <w:rPr>
          <w:rFonts w:asciiTheme="minorHAnsi" w:hAnsiTheme="minorHAnsi" w:cstheme="minorHAnsi"/>
          <w:b/>
          <w:bCs/>
          <w:highlight w:val="cyan"/>
          <w:u w:val="single"/>
        </w:rPr>
        <w:t>DRIVING EUROPE</w:t>
      </w:r>
      <w:r w:rsidRPr="002E0807">
        <w:rPr>
          <w:rFonts w:asciiTheme="minorHAnsi" w:hAnsiTheme="minorHAnsi" w:cstheme="minorHAnsi"/>
          <w:b/>
          <w:bCs/>
          <w:u w:val="single"/>
        </w:rPr>
        <w:t>AN PROPOSALS</w:t>
      </w:r>
      <w:r w:rsidRPr="002E0807">
        <w:rPr>
          <w:rFonts w:asciiTheme="minorHAnsi" w:hAnsiTheme="minorHAnsi" w:cstheme="minorHAnsi"/>
          <w:u w:val="single"/>
        </w:rPr>
        <w:t xml:space="preserve">? </w:t>
      </w:r>
      <w:r w:rsidRPr="002E0807">
        <w:rPr>
          <w:rFonts w:asciiTheme="minorHAnsi" w:hAnsiTheme="minorHAnsi" w:cstheme="minorHAnsi"/>
          <w:sz w:val="10"/>
        </w:rPr>
        <w:t xml:space="preserve">Europe’s </w:t>
      </w:r>
      <w:r w:rsidRPr="002E0807">
        <w:rPr>
          <w:rFonts w:asciiTheme="minorHAnsi" w:hAnsiTheme="minorHAnsi" w:cstheme="minorHAnsi"/>
          <w:b/>
          <w:bCs/>
          <w:highlight w:val="cyan"/>
          <w:u w:val="single"/>
        </w:rPr>
        <w:t xml:space="preserve">antitrust </w:t>
      </w:r>
      <w:r w:rsidRPr="002E0807">
        <w:rPr>
          <w:rFonts w:asciiTheme="minorHAnsi" w:hAnsiTheme="minorHAnsi" w:cstheme="minorHAnsi"/>
          <w:highlight w:val="cyan"/>
          <w:u w:val="single"/>
        </w:rPr>
        <w:t>policy</w:t>
      </w:r>
      <w:r w:rsidRPr="002E0807">
        <w:rPr>
          <w:rFonts w:asciiTheme="minorHAnsi" w:hAnsiTheme="minorHAnsi" w:cstheme="minorHAnsi"/>
          <w:sz w:val="10"/>
        </w:rPr>
        <w:t xml:space="preserve"> enforcement actions form part </w:t>
      </w:r>
      <w:r w:rsidRPr="002E0807">
        <w:rPr>
          <w:rFonts w:asciiTheme="minorHAnsi" w:hAnsiTheme="minorHAnsi" w:cstheme="minorHAnsi"/>
          <w:u w:val="single"/>
        </w:rPr>
        <w:t>of a series of EU steps that have hampered U.S. companies</w:t>
      </w:r>
      <w:r w:rsidRPr="002E0807">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3" w:history="1">
        <w:r w:rsidRPr="002E0807">
          <w:rPr>
            <w:rStyle w:val="Hyperlink"/>
            <w:rFonts w:asciiTheme="minorHAnsi" w:hAnsiTheme="minorHAnsi" w:cstheme="minorHAnsi"/>
            <w:sz w:val="10"/>
          </w:rPr>
          <w:t xml:space="preserve">digital services taxes </w:t>
        </w:r>
      </w:hyperlink>
      <w:r w:rsidRPr="002E0807">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4" w:history="1">
        <w:r w:rsidRPr="002E0807">
          <w:rPr>
            <w:rStyle w:val="Hyperlink"/>
            <w:rFonts w:asciiTheme="minorHAnsi" w:hAnsiTheme="minorHAnsi" w:cstheme="minorHAnsi"/>
            <w:sz w:val="10"/>
          </w:rPr>
          <w:t xml:space="preserve">an array of tests </w:t>
        </w:r>
      </w:hyperlink>
      <w:r w:rsidRPr="002E0807">
        <w:rPr>
          <w:rFonts w:asciiTheme="minorHAnsi" w:hAnsiTheme="minorHAnsi" w:cstheme="minorHAnsi"/>
          <w:sz w:val="10"/>
        </w:rPr>
        <w:t>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a number of reasons why Europe is acting now to establish a stricter muscular antitrust policy. First, European antitrust officials, much like policymakers in the United States, report being under</w:t>
      </w:r>
      <w:r w:rsidRPr="002E0807">
        <w:rPr>
          <w:rFonts w:asciiTheme="minorHAnsi" w:hAnsiTheme="minorHAnsi" w:cstheme="minorHAnsi"/>
          <w:u w:val="single"/>
        </w:rPr>
        <w:t xml:space="preserve"> great</w:t>
      </w:r>
      <w:r w:rsidRPr="002E0807">
        <w:rPr>
          <w:rFonts w:asciiTheme="minorHAnsi" w:hAnsiTheme="minorHAnsi" w:cstheme="minorHAnsi"/>
          <w:sz w:val="10"/>
        </w:rPr>
        <w:t xml:space="preserve"> political </w:t>
      </w:r>
      <w:r w:rsidRPr="002E0807">
        <w:rPr>
          <w:rFonts w:asciiTheme="minorHAnsi" w:hAnsiTheme="minorHAnsi" w:cstheme="minorHAnsi"/>
          <w:b/>
          <w:bCs/>
          <w:highlight w:val="cyan"/>
          <w:u w:val="single"/>
        </w:rPr>
        <w:t>pressure to “do something” about big tech</w:t>
      </w:r>
      <w:r w:rsidRPr="002E0807">
        <w:rPr>
          <w:rFonts w:asciiTheme="minorHAnsi" w:hAnsiTheme="minorHAnsi" w:cstheme="minorHAnsi"/>
          <w:sz w:val="10"/>
        </w:rPr>
        <w:t xml:space="preserve">nology companies. </w:t>
      </w:r>
      <w:hyperlink r:id="rId15" w:history="1">
        <w:r w:rsidRPr="002E0807">
          <w:rPr>
            <w:rStyle w:val="Hyperlink"/>
            <w:rFonts w:asciiTheme="minorHAnsi" w:hAnsiTheme="minorHAnsi" w:cstheme="minorHAnsi"/>
            <w:sz w:val="10"/>
          </w:rPr>
          <w:t xml:space="preserve">Polls suggest </w:t>
        </w:r>
      </w:hyperlink>
      <w:r w:rsidRPr="002E0807">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2E0807">
        <w:rPr>
          <w:rFonts w:asciiTheme="minorHAnsi" w:hAnsiTheme="minorHAnsi" w:cstheme="minorHAnsi"/>
          <w:highlight w:val="cyan"/>
          <w:u w:val="single"/>
        </w:rPr>
        <w:t>officials</w:t>
      </w:r>
      <w:r w:rsidRPr="002E0807">
        <w:rPr>
          <w:rFonts w:asciiTheme="minorHAnsi" w:hAnsiTheme="minorHAnsi" w:cstheme="minorHAnsi"/>
          <w:sz w:val="10"/>
        </w:rPr>
        <w:t xml:space="preserve"> are also reported to be </w:t>
      </w:r>
      <w:r w:rsidRPr="002E0807">
        <w:rPr>
          <w:rFonts w:asciiTheme="minorHAnsi" w:hAnsiTheme="minorHAnsi" w:cstheme="minorHAnsi"/>
          <w:b/>
          <w:bCs/>
          <w:highlight w:val="cyan"/>
          <w:u w:val="single"/>
        </w:rPr>
        <w:t>pressured by</w:t>
      </w:r>
      <w:r w:rsidRPr="002E0807">
        <w:rPr>
          <w:rFonts w:asciiTheme="minorHAnsi" w:hAnsiTheme="minorHAnsi" w:cstheme="minorHAnsi"/>
          <w:b/>
          <w:bCs/>
          <w:u w:val="single"/>
        </w:rPr>
        <w:t xml:space="preserve"> local</w:t>
      </w:r>
      <w:r w:rsidRPr="002E0807">
        <w:rPr>
          <w:rFonts w:asciiTheme="minorHAnsi" w:hAnsiTheme="minorHAnsi" w:cstheme="minorHAnsi"/>
          <w:u w:val="single"/>
        </w:rPr>
        <w:t>,</w:t>
      </w:r>
      <w:r w:rsidRPr="002E0807">
        <w:rPr>
          <w:rFonts w:asciiTheme="minorHAnsi" w:hAnsiTheme="minorHAnsi" w:cstheme="minorHAnsi"/>
          <w:sz w:val="10"/>
        </w:rPr>
        <w:t xml:space="preserve"> less digitized </w:t>
      </w:r>
      <w:r w:rsidRPr="002E0807">
        <w:rPr>
          <w:rFonts w:asciiTheme="minorHAnsi" w:hAnsiTheme="minorHAnsi" w:cstheme="minorHAnsi"/>
          <w:b/>
          <w:bCs/>
          <w:highlight w:val="cyan"/>
          <w:u w:val="single"/>
        </w:rPr>
        <w:t>businesses that struggle to compete with</w:t>
      </w:r>
      <w:r w:rsidRPr="002E0807">
        <w:rPr>
          <w:rFonts w:asciiTheme="minorHAnsi" w:hAnsiTheme="minorHAnsi" w:cstheme="minorHAnsi"/>
          <w:u w:val="single"/>
        </w:rPr>
        <w:t xml:space="preserve"> the </w:t>
      </w:r>
      <w:r w:rsidRPr="002E0807">
        <w:rPr>
          <w:rFonts w:asciiTheme="minorHAnsi" w:hAnsiTheme="minorHAnsi" w:cstheme="minorHAnsi"/>
          <w:b/>
          <w:bCs/>
          <w:highlight w:val="cyan"/>
          <w:u w:val="single"/>
        </w:rPr>
        <w:t>digital platforms</w:t>
      </w:r>
      <w:r w:rsidRPr="002E0807">
        <w:rPr>
          <w:rFonts w:asciiTheme="minorHAnsi" w:hAnsiTheme="minorHAnsi" w:cstheme="minorHAnsi"/>
          <w:sz w:val="10"/>
        </w:rPr>
        <w:t xml:space="preserve">, and too often </w:t>
      </w:r>
      <w:r w:rsidRPr="002E0807">
        <w:rPr>
          <w:rFonts w:asciiTheme="minorHAnsi" w:hAnsiTheme="minorHAnsi" w:cstheme="minorHAnsi"/>
          <w:highlight w:val="cyan"/>
          <w:u w:val="single"/>
        </w:rPr>
        <w:t>rush to act on populist pressures</w:t>
      </w:r>
      <w:r w:rsidRPr="002E0807">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2E0807">
        <w:rPr>
          <w:rFonts w:asciiTheme="minorHAnsi" w:hAnsiTheme="minorHAnsi" w:cstheme="minorHAnsi"/>
          <w:highlight w:val="cyan"/>
          <w:u w:val="single"/>
        </w:rPr>
        <w:t>Europe</w:t>
      </w:r>
      <w:r w:rsidRPr="002E0807">
        <w:rPr>
          <w:rFonts w:asciiTheme="minorHAnsi" w:hAnsiTheme="minorHAnsi" w:cstheme="minorHAnsi"/>
          <w:u w:val="single"/>
        </w:rPr>
        <w:t xml:space="preserve">ans have </w:t>
      </w:r>
      <w:r w:rsidRPr="002E0807">
        <w:rPr>
          <w:rFonts w:asciiTheme="minorHAnsi" w:hAnsiTheme="minorHAnsi" w:cstheme="minorHAnsi"/>
          <w:highlight w:val="cyan"/>
          <w:u w:val="single"/>
        </w:rPr>
        <w:t>failed to seize on</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various tech</w:t>
      </w:r>
      <w:r w:rsidRPr="002E0807">
        <w:rPr>
          <w:rFonts w:asciiTheme="minorHAnsi" w:hAnsiTheme="minorHAnsi" w:cstheme="minorHAnsi"/>
          <w:u w:val="single"/>
        </w:rPr>
        <w:t xml:space="preserve">nology </w:t>
      </w:r>
      <w:r w:rsidRPr="002E0807">
        <w:rPr>
          <w:rFonts w:asciiTheme="minorHAnsi" w:hAnsiTheme="minorHAnsi" w:cstheme="minorHAnsi"/>
          <w:highlight w:val="cyan"/>
          <w:u w:val="single"/>
        </w:rPr>
        <w:t>waves</w:t>
      </w:r>
      <w:r w:rsidRPr="002E0807">
        <w:rPr>
          <w:rFonts w:asciiTheme="minorHAnsi" w:hAnsiTheme="minorHAnsi" w:cstheme="minorHAnsi"/>
          <w:u w:val="single"/>
        </w:rPr>
        <w:t xml:space="preserve"> </w:t>
      </w:r>
      <w:r w:rsidRPr="002E0807">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6" w:history="1">
        <w:r w:rsidRPr="002E0807">
          <w:rPr>
            <w:rStyle w:val="Hyperlink"/>
            <w:rFonts w:asciiTheme="minorHAnsi" w:hAnsiTheme="minorHAnsi" w:cstheme="minorHAnsi"/>
            <w:sz w:val="10"/>
          </w:rPr>
          <w:t xml:space="preserve">barely 3 percent of the market capitalization </w:t>
        </w:r>
      </w:hyperlink>
      <w:r w:rsidRPr="002E0807">
        <w:rPr>
          <w:rFonts w:asciiTheme="minorHAnsi" w:hAnsiTheme="minorHAnsi" w:cstheme="minorHAnsi"/>
          <w:sz w:val="10"/>
        </w:rPr>
        <w:t xml:space="preserve">of major tech platforms compared to 68 percent held by U.S. companies. </w:t>
      </w:r>
      <w:r w:rsidRPr="002E0807">
        <w:rPr>
          <w:rFonts w:asciiTheme="minorHAnsi" w:hAnsiTheme="minorHAnsi" w:cstheme="minorHAnsi"/>
          <w:u w:val="single"/>
        </w:rPr>
        <w:t xml:space="preserve">European </w:t>
      </w:r>
      <w:r w:rsidRPr="002E0807">
        <w:rPr>
          <w:rFonts w:asciiTheme="minorHAnsi" w:hAnsiTheme="minorHAnsi" w:cstheme="minorHAnsi"/>
          <w:highlight w:val="cyan"/>
          <w:u w:val="single"/>
        </w:rPr>
        <w:t>policymakers are now concerned</w:t>
      </w:r>
      <w:r w:rsidRPr="002E0807">
        <w:rPr>
          <w:rFonts w:asciiTheme="minorHAnsi" w:hAnsiTheme="minorHAnsi" w:cstheme="minorHAnsi"/>
          <w:u w:val="single"/>
        </w:rPr>
        <w:t xml:space="preserve"> that </w:t>
      </w:r>
      <w:r w:rsidRPr="002E0807">
        <w:rPr>
          <w:rFonts w:asciiTheme="minorHAnsi" w:hAnsiTheme="minorHAnsi" w:cstheme="minorHAnsi"/>
          <w:b/>
          <w:bCs/>
          <w:highlight w:val="cyan"/>
          <w:u w:val="single"/>
        </w:rPr>
        <w:t>U.S. companies are</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going beyond their</w:t>
      </w:r>
      <w:r w:rsidRPr="002E0807">
        <w:rPr>
          <w:rFonts w:asciiTheme="minorHAnsi" w:hAnsiTheme="minorHAnsi" w:cstheme="minorHAnsi"/>
          <w:b/>
          <w:bCs/>
          <w:u w:val="single"/>
        </w:rPr>
        <w:t xml:space="preserve"> traditional</w:t>
      </w:r>
      <w:r w:rsidRPr="002E0807">
        <w:rPr>
          <w:rFonts w:asciiTheme="minorHAnsi" w:hAnsiTheme="minorHAnsi" w:cstheme="minorHAnsi"/>
          <w:u w:val="single"/>
        </w:rPr>
        <w:t xml:space="preserve"> swim </w:t>
      </w:r>
      <w:r w:rsidRPr="002E0807">
        <w:rPr>
          <w:rFonts w:asciiTheme="minorHAnsi" w:hAnsiTheme="minorHAnsi" w:cstheme="minorHAnsi"/>
          <w:b/>
          <w:bCs/>
          <w:highlight w:val="cyan"/>
          <w:u w:val="single"/>
        </w:rPr>
        <w:t>lanes</w:t>
      </w:r>
      <w:r w:rsidRPr="002E0807">
        <w:rPr>
          <w:rFonts w:asciiTheme="minorHAnsi" w:hAnsiTheme="minorHAnsi" w:cstheme="minorHAnsi"/>
          <w:sz w:val="10"/>
        </w:rPr>
        <w:t xml:space="preserve"> of social networking, ecommerce, and search </w:t>
      </w:r>
      <w:r w:rsidRPr="002E0807">
        <w:rPr>
          <w:rFonts w:asciiTheme="minorHAnsi" w:hAnsiTheme="minorHAnsi" w:cstheme="minorHAnsi"/>
          <w:highlight w:val="cyan"/>
          <w:u w:val="single"/>
        </w:rPr>
        <w:t>and moving into “European” sectors</w:t>
      </w:r>
      <w:r w:rsidRPr="002E0807">
        <w:rPr>
          <w:rFonts w:asciiTheme="minorHAnsi" w:hAnsiTheme="minorHAnsi" w:cstheme="minorHAnsi"/>
          <w:sz w:val="10"/>
        </w:rPr>
        <w:t xml:space="preserve">. After all, </w:t>
      </w:r>
      <w:r w:rsidRPr="002E0807">
        <w:rPr>
          <w:rFonts w:asciiTheme="minorHAnsi" w:hAnsiTheme="minorHAnsi" w:cstheme="minorHAnsi"/>
          <w:u w:val="single"/>
        </w:rPr>
        <w:t>U.S. technology companies often look to apply their technologies in new sectors</w:t>
      </w:r>
      <w:r w:rsidRPr="002E0807">
        <w:rPr>
          <w:rFonts w:asciiTheme="minorHAnsi" w:hAnsiTheme="minorHAnsi" w:cstheme="minorHAnsi"/>
          <w:sz w:val="10"/>
        </w:rPr>
        <w:t xml:space="preserve">: Apple started its own credit card and TV service; Google bought Fitbit to get into the wearable tech market and; Amazon has become a global freight forwarder and air cargo carrier. In a more frontal attack, Tesla is now striking at Europe’s leadership in high-end, tech-driven vehicles, </w:t>
      </w:r>
      <w:hyperlink r:id="rId17" w:history="1">
        <w:r w:rsidRPr="002E0807">
          <w:rPr>
            <w:rStyle w:val="Hyperlink"/>
            <w:rFonts w:asciiTheme="minorHAnsi" w:hAnsiTheme="minorHAnsi" w:cstheme="minorHAnsi"/>
            <w:sz w:val="10"/>
          </w:rPr>
          <w:t>looking to build a gigafactory outside of Berlin</w:t>
        </w:r>
      </w:hyperlink>
      <w:r w:rsidRPr="002E0807">
        <w:rPr>
          <w:rFonts w:asciiTheme="minorHAnsi" w:hAnsiTheme="minorHAnsi" w:cstheme="minorHAnsi"/>
          <w:sz w:val="10"/>
        </w:rPr>
        <w:t xml:space="preserve">. Europe needs to pre-empt mergers that would </w:t>
      </w:r>
      <w:r w:rsidRPr="002E0807">
        <w:rPr>
          <w:rFonts w:asciiTheme="minorHAnsi" w:hAnsiTheme="minorHAnsi" w:cstheme="minorHAnsi"/>
          <w:highlight w:val="cyan"/>
          <w:u w:val="single"/>
        </w:rPr>
        <w:t>enable</w:t>
      </w:r>
      <w:r w:rsidRPr="002E0807">
        <w:rPr>
          <w:rFonts w:asciiTheme="minorHAnsi" w:hAnsiTheme="minorHAnsi" w:cstheme="minorHAnsi"/>
          <w:sz w:val="10"/>
        </w:rPr>
        <w:t xml:space="preserve"> these </w:t>
      </w:r>
      <w:r w:rsidRPr="002E0807">
        <w:rPr>
          <w:rFonts w:asciiTheme="minorHAnsi" w:hAnsiTheme="minorHAnsi" w:cstheme="minorHAnsi"/>
          <w:highlight w:val="cyan"/>
          <w:u w:val="single"/>
        </w:rPr>
        <w:t>giants to reap</w:t>
      </w:r>
      <w:r w:rsidRPr="002E0807">
        <w:rPr>
          <w:rFonts w:asciiTheme="minorHAnsi" w:hAnsiTheme="minorHAnsi" w:cstheme="minorHAnsi"/>
          <w:u w:val="single"/>
        </w:rPr>
        <w:t xml:space="preserve"> even more </w:t>
      </w:r>
      <w:r w:rsidRPr="002E0807">
        <w:rPr>
          <w:rFonts w:asciiTheme="minorHAnsi" w:hAnsiTheme="minorHAnsi" w:cstheme="minorHAnsi"/>
          <w:b/>
          <w:bCs/>
          <w:highlight w:val="cyan"/>
          <w:u w:val="single"/>
        </w:rPr>
        <w:t>market share in Europe</w:t>
      </w:r>
      <w:r w:rsidRPr="002E0807">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6F611D14"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They’ll respond in </w:t>
      </w:r>
      <w:r w:rsidRPr="002E0807">
        <w:rPr>
          <w:rFonts w:asciiTheme="minorHAnsi" w:hAnsiTheme="minorHAnsi" w:cstheme="minorHAnsi"/>
          <w:u w:val="single"/>
        </w:rPr>
        <w:t>kind</w:t>
      </w:r>
      <w:r w:rsidRPr="002E0807">
        <w:rPr>
          <w:rFonts w:asciiTheme="minorHAnsi" w:hAnsiTheme="minorHAnsi" w:cstheme="minorHAnsi"/>
        </w:rPr>
        <w:t xml:space="preserve"> with </w:t>
      </w:r>
      <w:r w:rsidRPr="0046195C">
        <w:rPr>
          <w:rFonts w:asciiTheme="minorHAnsi" w:hAnsiTheme="minorHAnsi" w:cstheme="minorHAnsi"/>
          <w:u w:val="single"/>
        </w:rPr>
        <w:t>expanded antitrust</w:t>
      </w:r>
      <w:r>
        <w:rPr>
          <w:rFonts w:asciiTheme="minorHAnsi" w:hAnsiTheme="minorHAnsi" w:cstheme="minorHAnsi"/>
        </w:rPr>
        <w:t xml:space="preserve"> that causes</w:t>
      </w:r>
      <w:r w:rsidRPr="00D16173">
        <w:rPr>
          <w:rFonts w:asciiTheme="minorHAnsi" w:hAnsiTheme="minorHAnsi" w:cstheme="minorHAnsi"/>
        </w:rPr>
        <w:t xml:space="preserve"> </w:t>
      </w:r>
      <w:r w:rsidRPr="00D16173">
        <w:rPr>
          <w:rFonts w:asciiTheme="minorHAnsi" w:hAnsiTheme="minorHAnsi" w:cstheme="minorHAnsi"/>
          <w:u w:val="single"/>
        </w:rPr>
        <w:t>digital protectionism</w:t>
      </w:r>
    </w:p>
    <w:p w14:paraId="7BA57BBA"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Suominen, 20</w:t>
      </w:r>
      <w:r w:rsidRPr="002E0807">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16888B54" w14:textId="77777777" w:rsidR="005B263D" w:rsidRPr="002E0807" w:rsidRDefault="005B263D" w:rsidP="005B263D">
      <w:pPr>
        <w:rPr>
          <w:rFonts w:asciiTheme="minorHAnsi" w:hAnsiTheme="minorHAnsi" w:cstheme="minorHAnsi"/>
          <w:sz w:val="16"/>
        </w:rPr>
      </w:pPr>
      <w:r w:rsidRPr="002E0807">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2E0807">
        <w:rPr>
          <w:rFonts w:asciiTheme="minorHAnsi" w:hAnsiTheme="minorHAnsi" w:cstheme="minorHAnsi"/>
          <w:u w:val="single"/>
        </w:rPr>
        <w:t xml:space="preserve">In the </w:t>
      </w:r>
      <w:r w:rsidRPr="002E0807">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2E0807">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2E0807">
        <w:rPr>
          <w:rFonts w:asciiTheme="minorHAnsi" w:hAnsiTheme="minorHAnsi" w:cstheme="minorHAnsi"/>
          <w:b/>
          <w:bCs/>
          <w:highlight w:val="cyan"/>
          <w:u w:val="single"/>
        </w:rPr>
        <w:t>antitrust</w:t>
      </w:r>
      <w:r w:rsidRPr="002E0807">
        <w:rPr>
          <w:rFonts w:asciiTheme="minorHAnsi" w:hAnsiTheme="minorHAnsi" w:cstheme="minorHAnsi"/>
          <w:b/>
          <w:bCs/>
          <w:u w:val="single"/>
        </w:rPr>
        <w:t xml:space="preserve"> enforcement </w:t>
      </w:r>
      <w:r w:rsidRPr="002E0807">
        <w:rPr>
          <w:rFonts w:asciiTheme="minorHAnsi" w:hAnsiTheme="minorHAnsi" w:cstheme="minorHAnsi"/>
          <w:b/>
          <w:bCs/>
          <w:highlight w:val="cyan"/>
          <w:u w:val="single"/>
        </w:rPr>
        <w:t>officials</w:t>
      </w:r>
      <w:r w:rsidRPr="002E0807">
        <w:rPr>
          <w:rFonts w:asciiTheme="minorHAnsi" w:hAnsiTheme="minorHAnsi" w:cstheme="minorHAnsi"/>
          <w:b/>
          <w:bCs/>
          <w:u w:val="single"/>
        </w:rPr>
        <w:t xml:space="preserve"> and courts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have</w:t>
      </w:r>
      <w:r w:rsidRPr="002E0807">
        <w:rPr>
          <w:rFonts w:asciiTheme="minorHAnsi" w:hAnsiTheme="minorHAnsi" w:cstheme="minorHAnsi"/>
          <w:u w:val="single"/>
        </w:rPr>
        <w:t xml:space="preserve">, in general, </w:t>
      </w:r>
      <w:r w:rsidRPr="002E0807">
        <w:rPr>
          <w:rFonts w:asciiTheme="minorHAnsi" w:hAnsiTheme="minorHAnsi" w:cstheme="minorHAnsi"/>
          <w:b/>
          <w:bCs/>
          <w:highlight w:val="cyan"/>
          <w:u w:val="single"/>
        </w:rPr>
        <w:t>accepted market leadership</w:t>
      </w:r>
      <w:r w:rsidRPr="002E0807">
        <w:rPr>
          <w:rFonts w:asciiTheme="minorHAnsi" w:hAnsiTheme="minorHAnsi" w:cstheme="minorHAnsi"/>
          <w:b/>
          <w:bCs/>
          <w:u w:val="single"/>
        </w:rPr>
        <w:t xml:space="preserve"> earned through competition</w:t>
      </w:r>
      <w:r w:rsidRPr="002E0807">
        <w:rPr>
          <w:rFonts w:asciiTheme="minorHAnsi" w:hAnsiTheme="minorHAnsi" w:cstheme="minorHAnsi"/>
          <w:sz w:val="16"/>
        </w:rPr>
        <w:t xml:space="preserve"> in the marketplace, as long as it leads to greater efficiencies and cost savings for consumers. In contrast, the </w:t>
      </w:r>
      <w:r w:rsidRPr="002E0807">
        <w:rPr>
          <w:rFonts w:asciiTheme="minorHAnsi" w:hAnsiTheme="minorHAnsi" w:cstheme="minorHAnsi"/>
          <w:highlight w:val="cyan"/>
          <w:u w:val="single"/>
        </w:rPr>
        <w:t>Eu</w:t>
      </w:r>
      <w:r w:rsidRPr="002E0807">
        <w:rPr>
          <w:rFonts w:asciiTheme="minorHAnsi" w:hAnsiTheme="minorHAnsi" w:cstheme="minorHAnsi"/>
          <w:u w:val="single"/>
        </w:rPr>
        <w:t xml:space="preserve">ropean Commission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officials have tended to </w:t>
      </w:r>
      <w:r w:rsidRPr="002E0807">
        <w:rPr>
          <w:rFonts w:asciiTheme="minorHAnsi" w:hAnsiTheme="minorHAnsi" w:cstheme="minorHAnsi"/>
          <w:highlight w:val="cyan"/>
          <w:u w:val="single"/>
        </w:rPr>
        <w:t>favor</w:t>
      </w:r>
      <w:r w:rsidRPr="002E0807">
        <w:rPr>
          <w:rFonts w:asciiTheme="minorHAnsi" w:hAnsiTheme="minorHAnsi" w:cstheme="minorHAnsi"/>
          <w:u w:val="single"/>
        </w:rPr>
        <w:t xml:space="preserve"> protecting potential </w:t>
      </w:r>
      <w:r w:rsidRPr="002E0807">
        <w:rPr>
          <w:rFonts w:asciiTheme="minorHAnsi" w:hAnsiTheme="minorHAnsi" w:cstheme="minorHAnsi"/>
          <w:highlight w:val="cyan"/>
          <w:u w:val="single"/>
        </w:rPr>
        <w:t>competitors</w:t>
      </w:r>
      <w:r w:rsidRPr="002E0807">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2E0807">
        <w:rPr>
          <w:rFonts w:asciiTheme="minorHAnsi" w:hAnsiTheme="minorHAnsi" w:cstheme="minorHAnsi"/>
          <w:highlight w:val="cyan"/>
          <w:u w:val="single"/>
        </w:rPr>
        <w:t>the</w:t>
      </w:r>
      <w:r w:rsidRPr="002E0807">
        <w:rPr>
          <w:rFonts w:asciiTheme="minorHAnsi" w:hAnsiTheme="minorHAnsi" w:cstheme="minorHAnsi"/>
          <w:u w:val="single"/>
        </w:rPr>
        <w:t xml:space="preserve"> business </w:t>
      </w:r>
      <w:r w:rsidRPr="002E0807">
        <w:rPr>
          <w:rFonts w:asciiTheme="minorHAnsi" w:hAnsiTheme="minorHAnsi" w:cstheme="minorHAnsi"/>
          <w:highlight w:val="cyan"/>
          <w:u w:val="single"/>
        </w:rPr>
        <w:t>climate</w:t>
      </w:r>
      <w:r w:rsidRPr="002E0807">
        <w:rPr>
          <w:rFonts w:asciiTheme="minorHAnsi" w:hAnsiTheme="minorHAnsi" w:cstheme="minorHAnsi"/>
          <w:u w:val="single"/>
        </w:rPr>
        <w:t xml:space="preserve"> for American tech</w:t>
      </w:r>
      <w:r w:rsidRPr="002E0807">
        <w:rPr>
          <w:rFonts w:asciiTheme="minorHAnsi" w:hAnsiTheme="minorHAnsi" w:cstheme="minorHAnsi"/>
          <w:sz w:val="16"/>
        </w:rPr>
        <w:t xml:space="preserve">nology companies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heating up</w:t>
      </w:r>
      <w:r w:rsidRPr="002E0807">
        <w:rPr>
          <w:rFonts w:asciiTheme="minorHAnsi" w:hAnsiTheme="minorHAnsi" w:cstheme="minorHAnsi"/>
          <w:b/>
          <w:bCs/>
          <w:u w:val="single"/>
        </w:rPr>
        <w:t xml:space="preserve"> in Europe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Concerned about</w:t>
      </w:r>
      <w:r w:rsidRPr="002E0807">
        <w:rPr>
          <w:rFonts w:asciiTheme="minorHAnsi" w:hAnsiTheme="minorHAnsi" w:cstheme="minorHAnsi"/>
          <w:u w:val="single"/>
        </w:rPr>
        <w:t xml:space="preserve"> Europe’s </w:t>
      </w:r>
      <w:r w:rsidRPr="002E0807">
        <w:rPr>
          <w:rFonts w:asciiTheme="minorHAnsi" w:hAnsiTheme="minorHAnsi" w:cstheme="minorHAnsi"/>
          <w:sz w:val="16"/>
        </w:rPr>
        <w:t xml:space="preserve">lack of </w:t>
      </w:r>
      <w:r w:rsidRPr="002E0807">
        <w:rPr>
          <w:rFonts w:asciiTheme="minorHAnsi" w:hAnsiTheme="minorHAnsi" w:cstheme="minorHAnsi"/>
          <w:highlight w:val="cyan"/>
          <w:u w:val="single"/>
        </w:rPr>
        <w:t>competitiveness</w:t>
      </w:r>
      <w:r w:rsidRPr="002E0807">
        <w:rPr>
          <w:rFonts w:asciiTheme="minorHAnsi" w:hAnsiTheme="minorHAnsi" w:cstheme="minorHAnsi"/>
          <w:sz w:val="16"/>
        </w:rPr>
        <w:t xml:space="preserve"> in the global digital economy, both </w:t>
      </w:r>
      <w:r w:rsidRPr="002E0807">
        <w:rPr>
          <w:rFonts w:asciiTheme="minorHAnsi" w:hAnsiTheme="minorHAnsi" w:cstheme="minorHAnsi"/>
          <w:highlight w:val="cyan"/>
          <w:u w:val="single"/>
        </w:rPr>
        <w:t>the Eu</w:t>
      </w:r>
      <w:r w:rsidRPr="002E0807">
        <w:rPr>
          <w:rFonts w:asciiTheme="minorHAnsi" w:hAnsiTheme="minorHAnsi" w:cstheme="minorHAnsi"/>
          <w:sz w:val="16"/>
        </w:rPr>
        <w:t xml:space="preserve">ropean </w:t>
      </w:r>
      <w:r w:rsidRPr="002E0807">
        <w:rPr>
          <w:rFonts w:asciiTheme="minorHAnsi" w:hAnsiTheme="minorHAnsi" w:cstheme="minorHAnsi"/>
          <w:highlight w:val="cyan"/>
          <w:u w:val="single"/>
        </w:rPr>
        <w:t>Commission</w:t>
      </w:r>
      <w:r w:rsidRPr="002E0807">
        <w:rPr>
          <w:rFonts w:asciiTheme="minorHAnsi" w:hAnsiTheme="minorHAnsi" w:cstheme="minorHAnsi"/>
          <w:u w:val="single"/>
        </w:rPr>
        <w:t xml:space="preserve"> and various EU member states </w:t>
      </w:r>
      <w:r w:rsidRPr="002E0807">
        <w:rPr>
          <w:rFonts w:asciiTheme="minorHAnsi" w:hAnsiTheme="minorHAnsi" w:cstheme="minorHAnsi"/>
          <w:highlight w:val="cyan"/>
          <w:u w:val="single"/>
        </w:rPr>
        <w:t>are looking to</w:t>
      </w:r>
      <w:r w:rsidRPr="002E0807">
        <w:rPr>
          <w:rFonts w:asciiTheme="minorHAnsi" w:hAnsiTheme="minorHAnsi" w:cstheme="minorHAnsi"/>
          <w:sz w:val="16"/>
        </w:rPr>
        <w:t xml:space="preserve"> significantly </w:t>
      </w:r>
      <w:r w:rsidRPr="002E0807">
        <w:rPr>
          <w:rFonts w:asciiTheme="minorHAnsi" w:hAnsiTheme="minorHAnsi" w:cstheme="minorHAnsi"/>
          <w:b/>
          <w:bCs/>
          <w:highlight w:val="cyan"/>
          <w:u w:val="single"/>
        </w:rPr>
        <w:t>expand their antitrust</w:t>
      </w:r>
      <w:r w:rsidRPr="002E0807">
        <w:rPr>
          <w:rFonts w:asciiTheme="minorHAnsi" w:hAnsiTheme="minorHAnsi" w:cstheme="minorHAnsi"/>
          <w:b/>
          <w:bCs/>
          <w:u w:val="single"/>
        </w:rPr>
        <w:t xml:space="preserve"> powers</w:t>
      </w:r>
      <w:r w:rsidRPr="002E0807">
        <w:rPr>
          <w:rFonts w:asciiTheme="minorHAnsi" w:hAnsiTheme="minorHAnsi" w:cstheme="minorHAnsi"/>
          <w:u w:val="single"/>
        </w:rPr>
        <w:t xml:space="preserve"> to curb large tech</w:t>
      </w:r>
      <w:r w:rsidRPr="002E0807">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2E0807">
        <w:rPr>
          <w:rFonts w:asciiTheme="minorHAnsi" w:hAnsiTheme="minorHAnsi" w:cstheme="minorHAnsi"/>
          <w:highlight w:val="cyan"/>
          <w:u w:val="single"/>
        </w:rPr>
        <w:t>Europe’s</w:t>
      </w:r>
      <w:r w:rsidRPr="002E0807">
        <w:rPr>
          <w:rFonts w:asciiTheme="minorHAnsi" w:hAnsiTheme="minorHAnsi" w:cstheme="minorHAnsi"/>
          <w:u w:val="single"/>
        </w:rPr>
        <w:t xml:space="preserve"> hardening </w:t>
      </w:r>
      <w:r w:rsidRPr="002E0807">
        <w:rPr>
          <w:rFonts w:asciiTheme="minorHAnsi" w:hAnsiTheme="minorHAnsi" w:cstheme="minorHAnsi"/>
          <w:highlight w:val="cyan"/>
          <w:u w:val="single"/>
        </w:rPr>
        <w:t>antitrust</w:t>
      </w:r>
      <w:r w:rsidRPr="002E0807">
        <w:rPr>
          <w:rFonts w:asciiTheme="minorHAnsi" w:hAnsiTheme="minorHAnsi" w:cstheme="minorHAnsi"/>
          <w:u w:val="single"/>
        </w:rPr>
        <w:t xml:space="preserve"> stance poses</w:t>
      </w:r>
      <w:r w:rsidRPr="002E0807">
        <w:rPr>
          <w:rFonts w:asciiTheme="minorHAnsi" w:hAnsiTheme="minorHAnsi" w:cstheme="minorHAnsi"/>
          <w:sz w:val="16"/>
        </w:rPr>
        <w:t xml:space="preserve"> significant </w:t>
      </w:r>
      <w:r w:rsidRPr="002E0807">
        <w:rPr>
          <w:rFonts w:asciiTheme="minorHAnsi" w:hAnsiTheme="minorHAnsi" w:cstheme="minorHAnsi"/>
          <w:u w:val="single"/>
        </w:rPr>
        <w:t xml:space="preserve">problems to </w:t>
      </w:r>
      <w:r w:rsidRPr="002E0807">
        <w:rPr>
          <w:rFonts w:asciiTheme="minorHAnsi" w:hAnsiTheme="minorHAnsi" w:cstheme="minorHAnsi"/>
          <w:b/>
          <w:bCs/>
          <w:u w:val="single"/>
        </w:rPr>
        <w:t>U.S. business interests in Europe’s</w:t>
      </w:r>
      <w:r w:rsidRPr="002E0807">
        <w:rPr>
          <w:rFonts w:asciiTheme="minorHAnsi" w:hAnsiTheme="minorHAnsi" w:cstheme="minorHAnsi"/>
          <w:sz w:val="16"/>
        </w:rPr>
        <w:t xml:space="preserve"> giant digital </w:t>
      </w:r>
      <w:r w:rsidRPr="002E0807">
        <w:rPr>
          <w:rFonts w:asciiTheme="minorHAnsi" w:hAnsiTheme="minorHAnsi" w:cstheme="minorHAnsi"/>
          <w:u w:val="single"/>
        </w:rPr>
        <w:t>market</w:t>
      </w:r>
      <w:r w:rsidRPr="002E0807">
        <w:rPr>
          <w:rFonts w:asciiTheme="minorHAnsi" w:hAnsiTheme="minorHAnsi" w:cstheme="minorHAnsi"/>
          <w:sz w:val="16"/>
        </w:rPr>
        <w:t xml:space="preserve">—Europe’s business-to-consumer (B2C) e-commerce sales alone are climbing </w:t>
      </w:r>
      <w:hyperlink r:id="rId18" w:history="1">
        <w:r w:rsidRPr="002E0807">
          <w:rPr>
            <w:rStyle w:val="Hyperlink"/>
            <w:rFonts w:asciiTheme="minorHAnsi" w:hAnsiTheme="minorHAnsi" w:cstheme="minorHAnsi"/>
            <w:sz w:val="16"/>
          </w:rPr>
          <w:t>past $850</w:t>
        </w:r>
      </w:hyperlink>
      <w:r w:rsidRPr="002E0807">
        <w:rPr>
          <w:rFonts w:asciiTheme="minorHAnsi" w:hAnsiTheme="minorHAnsi" w:cstheme="minorHAnsi"/>
          <w:sz w:val="16"/>
        </w:rPr>
        <w:t xml:space="preserve"> </w:t>
      </w:r>
      <w:hyperlink r:id="rId19" w:history="1">
        <w:r w:rsidRPr="002E0807">
          <w:rPr>
            <w:rStyle w:val="Hyperlink"/>
            <w:rFonts w:asciiTheme="minorHAnsi" w:hAnsiTheme="minorHAnsi" w:cstheme="minorHAnsi"/>
            <w:sz w:val="16"/>
          </w:rPr>
          <w:t>billion this year</w:t>
        </w:r>
      </w:hyperlink>
      <w:r w:rsidRPr="002E0807">
        <w:rPr>
          <w:rFonts w:asciiTheme="minorHAnsi" w:hAnsiTheme="minorHAnsi" w:cstheme="minorHAnsi"/>
          <w:sz w:val="16"/>
        </w:rPr>
        <w:t xml:space="preserve">. </w:t>
      </w:r>
      <w:r w:rsidRPr="002E0807">
        <w:rPr>
          <w:rFonts w:asciiTheme="minorHAnsi" w:hAnsiTheme="minorHAnsi" w:cstheme="minorHAnsi"/>
          <w:u w:val="single"/>
        </w:rPr>
        <w:t>The Commission’s approach</w:t>
      </w:r>
      <w:r w:rsidRPr="002E0807">
        <w:rPr>
          <w:rFonts w:asciiTheme="minorHAnsi" w:hAnsiTheme="minorHAnsi" w:cstheme="minorHAnsi"/>
          <w:sz w:val="16"/>
        </w:rPr>
        <w:t xml:space="preserve"> also </w:t>
      </w:r>
      <w:r w:rsidRPr="002E0807">
        <w:rPr>
          <w:rFonts w:asciiTheme="minorHAnsi" w:hAnsiTheme="minorHAnsi" w:cstheme="minorHAnsi"/>
          <w:highlight w:val="cyan"/>
          <w:u w:val="single"/>
        </w:rPr>
        <w:t xml:space="preserve">risks </w:t>
      </w:r>
      <w:r w:rsidRPr="002E0807">
        <w:rPr>
          <w:rFonts w:asciiTheme="minorHAnsi" w:hAnsiTheme="minorHAnsi" w:cstheme="minorHAnsi"/>
          <w:b/>
          <w:bCs/>
          <w:highlight w:val="cyan"/>
          <w:u w:val="single"/>
        </w:rPr>
        <w:t>digital protectionism</w:t>
      </w:r>
      <w:r w:rsidRPr="002E0807">
        <w:rPr>
          <w:rFonts w:asciiTheme="minorHAnsi" w:hAnsiTheme="minorHAnsi" w:cstheme="minorHAnsi"/>
          <w:highlight w:val="cyan"/>
          <w:u w:val="single"/>
        </w:rPr>
        <w:t xml:space="preserve"> and </w:t>
      </w:r>
      <w:r w:rsidRPr="002E0807">
        <w:rPr>
          <w:rFonts w:asciiTheme="minorHAnsi" w:hAnsiTheme="minorHAnsi" w:cstheme="minorHAnsi"/>
          <w:b/>
          <w:bCs/>
          <w:highlight w:val="cyan"/>
          <w:u w:val="single"/>
        </w:rPr>
        <w:t>politicization</w:t>
      </w:r>
      <w:r w:rsidRPr="002E0807">
        <w:rPr>
          <w:rFonts w:asciiTheme="minorHAnsi" w:hAnsiTheme="minorHAnsi" w:cstheme="minorHAnsi"/>
          <w:sz w:val="16"/>
        </w:rPr>
        <w:t xml:space="preserve"> of antitrust enforcement, </w:t>
      </w:r>
      <w:r w:rsidRPr="002E0807">
        <w:rPr>
          <w:rFonts w:asciiTheme="minorHAnsi" w:hAnsiTheme="minorHAnsi" w:cstheme="minorHAnsi"/>
          <w:u w:val="single"/>
        </w:rPr>
        <w:t xml:space="preserve">which could have </w:t>
      </w:r>
      <w:r w:rsidRPr="002E0807">
        <w:rPr>
          <w:rFonts w:asciiTheme="minorHAnsi" w:hAnsiTheme="minorHAnsi" w:cstheme="minorHAnsi"/>
          <w:b/>
          <w:bCs/>
          <w:highlight w:val="cyan"/>
          <w:u w:val="single"/>
        </w:rPr>
        <w:t>significant implications for trade</w:t>
      </w:r>
      <w:r w:rsidRPr="002E0807">
        <w:rPr>
          <w:rFonts w:asciiTheme="minorHAnsi" w:hAnsiTheme="minorHAnsi" w:cstheme="minorHAnsi"/>
          <w:u w:val="single"/>
        </w:rPr>
        <w:t xml:space="preserve"> relations between the United States and the Eu</w:t>
      </w:r>
      <w:r w:rsidRPr="002E0807">
        <w:rPr>
          <w:rFonts w:asciiTheme="minorHAnsi" w:hAnsiTheme="minorHAnsi" w:cstheme="minorHAnsi"/>
          <w:sz w:val="16"/>
        </w:rPr>
        <w:t xml:space="preserve">ropean Union </w:t>
      </w:r>
      <w:r w:rsidRPr="002E0807">
        <w:rPr>
          <w:rFonts w:asciiTheme="minorHAnsi" w:hAnsiTheme="minorHAnsi" w:cstheme="minorHAnsi"/>
          <w:highlight w:val="cyan"/>
          <w:u w:val="single"/>
        </w:rPr>
        <w:t>and</w:t>
      </w:r>
      <w:r w:rsidRPr="002E0807">
        <w:rPr>
          <w:rFonts w:asciiTheme="minorHAnsi" w:hAnsiTheme="minorHAnsi" w:cstheme="minorHAnsi"/>
          <w:u w:val="single"/>
        </w:rPr>
        <w:t xml:space="preserve"> for many </w:t>
      </w:r>
      <w:r w:rsidRPr="002E0807">
        <w:rPr>
          <w:rFonts w:asciiTheme="minorHAnsi" w:hAnsiTheme="minorHAnsi" w:cstheme="minorHAnsi"/>
          <w:highlight w:val="cyan"/>
          <w:u w:val="single"/>
        </w:rPr>
        <w:t>emerging markets’</w:t>
      </w:r>
      <w:r w:rsidRPr="002E0807">
        <w:rPr>
          <w:rFonts w:asciiTheme="minorHAnsi" w:hAnsiTheme="minorHAnsi" w:cstheme="minorHAnsi"/>
          <w:sz w:val="16"/>
        </w:rPr>
        <w:t xml:space="preserve"> thinking about competition policy issues.</w:t>
      </w:r>
    </w:p>
    <w:p w14:paraId="0F55D9A1" w14:textId="77777777" w:rsidR="005B263D" w:rsidRPr="004B34FA" w:rsidRDefault="005B263D" w:rsidP="005B263D">
      <w:pPr>
        <w:pStyle w:val="Heading4"/>
        <w:rPr>
          <w:u w:val="single"/>
        </w:rPr>
      </w:pPr>
      <w:r>
        <w:t xml:space="preserve">That upsets </w:t>
      </w:r>
      <w:r w:rsidRPr="00834174">
        <w:rPr>
          <w:u w:val="single"/>
        </w:rPr>
        <w:t>all</w:t>
      </w:r>
      <w:r>
        <w:t xml:space="preserve"> </w:t>
      </w:r>
      <w:r w:rsidRPr="00834174">
        <w:t>future</w:t>
      </w:r>
      <w:r>
        <w:t xml:space="preserve"> cooperation of </w:t>
      </w:r>
      <w:r w:rsidRPr="004B34FA">
        <w:rPr>
          <w:u w:val="single"/>
        </w:rPr>
        <w:t>digital trade</w:t>
      </w:r>
    </w:p>
    <w:p w14:paraId="6B8AAD3C"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4224B608" w14:textId="77777777" w:rsidR="005B263D" w:rsidRDefault="005B263D" w:rsidP="005B263D">
      <w:pPr>
        <w:pStyle w:val="cardbody"/>
        <w:spacing w:before="15" w:beforeAutospacing="0" w:after="180" w:afterAutospacing="0" w:line="300" w:lineRule="atLeast"/>
        <w:rPr>
          <w:rFonts w:asciiTheme="minorHAnsi" w:hAnsiTheme="minorHAnsi" w:cstheme="minorHAnsi"/>
          <w:sz w:val="22"/>
          <w:szCs w:val="22"/>
          <w:u w:val="single"/>
        </w:rPr>
      </w:pPr>
      <w:r w:rsidRPr="002E0807">
        <w:rPr>
          <w:rFonts w:asciiTheme="minorHAnsi" w:hAnsiTheme="minorHAnsi" w:cstheme="minorHAnsi"/>
          <w:sz w:val="12"/>
          <w:szCs w:val="22"/>
        </w:rPr>
        <w:t xml:space="preserve">Europe should reconsider its digital sovereignty agenda and instead pursue greater regulatory co-operation with the US. </w:t>
      </w:r>
      <w:r w:rsidRPr="002E0807">
        <w:rPr>
          <w:rFonts w:asciiTheme="minorHAnsi" w:hAnsiTheme="minorHAnsi" w:cstheme="minorHAnsi"/>
          <w:sz w:val="22"/>
          <w:szCs w:val="22"/>
          <w:highlight w:val="cyan"/>
          <w:u w:val="single"/>
        </w:rPr>
        <w:t>Demonising US tech</w:t>
      </w:r>
      <w:r w:rsidRPr="002E0807">
        <w:rPr>
          <w:rFonts w:asciiTheme="minorHAnsi" w:hAnsiTheme="minorHAnsi" w:cstheme="minorHAnsi"/>
          <w:sz w:val="12"/>
          <w:szCs w:val="22"/>
        </w:rPr>
        <w:t xml:space="preserve">nology companies </w:t>
      </w:r>
      <w:r w:rsidRPr="002E0807">
        <w:rPr>
          <w:rFonts w:asciiTheme="minorHAnsi" w:hAnsiTheme="minorHAnsi" w:cstheme="minorHAnsi"/>
          <w:sz w:val="22"/>
          <w:szCs w:val="22"/>
          <w:highlight w:val="cyan"/>
          <w:u w:val="single"/>
        </w:rPr>
        <w:t>hinders efforts to address</w:t>
      </w:r>
      <w:r w:rsidRPr="002E0807">
        <w:rPr>
          <w:rFonts w:asciiTheme="minorHAnsi" w:hAnsiTheme="minorHAnsi" w:cstheme="minorHAnsi"/>
          <w:sz w:val="12"/>
          <w:szCs w:val="22"/>
        </w:rPr>
        <w:t xml:space="preserve"> the foremost </w:t>
      </w:r>
      <w:r w:rsidRPr="002E0807">
        <w:rPr>
          <w:rFonts w:asciiTheme="minorHAnsi" w:hAnsiTheme="minorHAnsi" w:cstheme="minorHAnsi"/>
          <w:sz w:val="22"/>
          <w:szCs w:val="22"/>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szCs w:val="22"/>
        </w:rPr>
        <w:t xml:space="preserve">for both sides with respect to </w:t>
      </w:r>
      <w:r w:rsidRPr="002E0807">
        <w:rPr>
          <w:rFonts w:asciiTheme="minorHAnsi" w:hAnsiTheme="minorHAnsi" w:cstheme="minorHAnsi"/>
          <w:sz w:val="22"/>
          <w:szCs w:val="22"/>
          <w:highlight w:val="cyan"/>
          <w:u w:val="single"/>
        </w:rPr>
        <w:t>the</w:t>
      </w:r>
      <w:r w:rsidRPr="002E0807">
        <w:rPr>
          <w:rFonts w:asciiTheme="minorHAnsi" w:hAnsiTheme="minorHAnsi" w:cstheme="minorHAnsi"/>
          <w:highlight w:val="cyan"/>
          <w:u w:val="single"/>
        </w:rPr>
        <w:t xml:space="preserve"> </w:t>
      </w:r>
      <w:r w:rsidRPr="002E0807">
        <w:rPr>
          <w:rFonts w:asciiTheme="minorHAnsi" w:hAnsiTheme="minorHAnsi" w:cstheme="minorHAnsi"/>
          <w:sz w:val="22"/>
          <w:szCs w:val="22"/>
          <w:highlight w:val="cyan"/>
          <w:u w:val="single"/>
        </w:rPr>
        <w:t>digital</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economy</w:t>
      </w:r>
      <w:r w:rsidRPr="002E0807">
        <w:rPr>
          <w:rFonts w:asciiTheme="minorHAnsi" w:hAnsiTheme="minorHAnsi" w:cstheme="minorHAnsi"/>
          <w:sz w:val="12"/>
          <w:szCs w:val="22"/>
        </w:rPr>
        <w:t>: China</w:t>
      </w:r>
      <w:r w:rsidRPr="002E0807">
        <w:rPr>
          <w:rFonts w:asciiTheme="minorHAnsi" w:hAnsiTheme="minorHAnsi" w:cstheme="minorHAnsi"/>
          <w:sz w:val="12"/>
        </w:rPr>
        <w:t>. Chinese protectionism — which fuses state and Communist party control, and creates subsidies and intellectual property theft on an unparalleled scale — poses</w:t>
      </w:r>
      <w:r w:rsidRPr="002E0807">
        <w:rPr>
          <w:rFonts w:asciiTheme="minorHAnsi" w:hAnsiTheme="minorHAnsi" w:cstheme="minorHAnsi"/>
          <w:sz w:val="12"/>
          <w:szCs w:val="22"/>
        </w:rPr>
        <w:t xml:space="preserve"> </w:t>
      </w:r>
      <w:r w:rsidRPr="002E0807">
        <w:rPr>
          <w:rFonts w:asciiTheme="minorHAnsi" w:hAnsiTheme="minorHAnsi" w:cstheme="minorHAnsi"/>
          <w:b/>
          <w:bCs/>
          <w:sz w:val="22"/>
          <w:szCs w:val="22"/>
          <w:highlight w:val="cyan"/>
          <w:u w:val="single"/>
        </w:rPr>
        <w:t xml:space="preserve">an existential </w:t>
      </w:r>
      <w:r w:rsidRPr="00BD6636">
        <w:rPr>
          <w:rFonts w:asciiTheme="minorHAnsi" w:hAnsiTheme="minorHAnsi" w:cstheme="minorHAnsi"/>
          <w:b/>
          <w:bCs/>
          <w:sz w:val="22"/>
          <w:szCs w:val="22"/>
          <w:highlight w:val="cyan"/>
          <w:u w:val="single"/>
        </w:rPr>
        <w:t>threat to</w:t>
      </w:r>
      <w:r w:rsidRPr="00BD6636">
        <w:rPr>
          <w:rFonts w:asciiTheme="minorHAnsi" w:hAnsiTheme="minorHAnsi" w:cstheme="minorHAnsi"/>
          <w:sz w:val="22"/>
          <w:szCs w:val="22"/>
          <w:highlight w:val="cyan"/>
          <w:u w:val="single"/>
        </w:rPr>
        <w:t xml:space="preserve"> a </w:t>
      </w:r>
      <w:r w:rsidRPr="00834174">
        <w:rPr>
          <w:rFonts w:asciiTheme="minorHAnsi" w:hAnsiTheme="minorHAnsi" w:cstheme="minorHAnsi"/>
          <w:sz w:val="22"/>
          <w:szCs w:val="22"/>
          <w:highlight w:val="cyan"/>
          <w:u w:val="single"/>
        </w:rPr>
        <w:t>vibrant digital</w:t>
      </w:r>
      <w:r w:rsidRPr="002E0807">
        <w:rPr>
          <w:rFonts w:asciiTheme="minorHAnsi" w:hAnsiTheme="minorHAnsi" w:cstheme="minorHAnsi"/>
          <w:sz w:val="22"/>
          <w:szCs w:val="22"/>
          <w:u w:val="single"/>
        </w:rPr>
        <w:t xml:space="preserve"> </w:t>
      </w:r>
      <w:r w:rsidRPr="002E0807">
        <w:rPr>
          <w:rFonts w:asciiTheme="minorHAnsi" w:hAnsiTheme="minorHAnsi" w:cstheme="minorHAnsi"/>
          <w:b/>
          <w:bCs/>
          <w:sz w:val="22"/>
          <w:szCs w:val="22"/>
          <w:highlight w:val="cyan"/>
          <w:u w:val="single"/>
        </w:rPr>
        <w:t>economy</w:t>
      </w:r>
      <w:r w:rsidRPr="002E0807">
        <w:rPr>
          <w:rFonts w:asciiTheme="minorHAnsi" w:hAnsiTheme="minorHAnsi" w:cstheme="minorHAnsi"/>
          <w:sz w:val="22"/>
          <w:szCs w:val="22"/>
          <w:u w:val="single"/>
        </w:rPr>
        <w:t xml:space="preserve">. </w:t>
      </w:r>
      <w:r w:rsidRPr="002E0807">
        <w:rPr>
          <w:rFonts w:asciiTheme="minorHAnsi" w:hAnsiTheme="minorHAnsi" w:cstheme="minorHAnsi"/>
          <w:sz w:val="12"/>
          <w:szCs w:val="22"/>
        </w:rPr>
        <w:t xml:space="preserve">For </w:t>
      </w:r>
      <w:r w:rsidRPr="002E0807">
        <w:rPr>
          <w:rFonts w:asciiTheme="minorHAnsi" w:hAnsiTheme="minorHAnsi" w:cstheme="minorHAnsi"/>
          <w:sz w:val="12"/>
        </w:rPr>
        <w:t>example, China is pressing for a new centrally controlled internet, which the</w:t>
      </w:r>
      <w:r w:rsidRPr="002E0807">
        <w:rPr>
          <w:rFonts w:asciiTheme="minorHAnsi" w:hAnsiTheme="minorHAnsi" w:cstheme="minorHAnsi"/>
          <w:sz w:val="12"/>
          <w:szCs w:val="22"/>
        </w:rPr>
        <w:t xml:space="preserve"> US and EU oppose. </w:t>
      </w:r>
      <w:r w:rsidRPr="002E0807">
        <w:rPr>
          <w:rFonts w:asciiTheme="minorHAnsi" w:hAnsiTheme="minorHAnsi" w:cstheme="minorHAnsi"/>
          <w:sz w:val="22"/>
          <w:szCs w:val="22"/>
          <w:highlight w:val="cyan"/>
          <w:u w:val="single"/>
        </w:rPr>
        <w:t>If Europe persists</w:t>
      </w:r>
      <w:r w:rsidRPr="002E0807">
        <w:rPr>
          <w:rFonts w:asciiTheme="minorHAnsi" w:hAnsiTheme="minorHAnsi" w:cstheme="minorHAnsi"/>
          <w:sz w:val="22"/>
          <w:szCs w:val="22"/>
          <w:u w:val="single"/>
        </w:rPr>
        <w:t xml:space="preserve"> in its approach, </w:t>
      </w:r>
      <w:r w:rsidRPr="002E0807">
        <w:rPr>
          <w:rFonts w:asciiTheme="minorHAnsi" w:hAnsiTheme="minorHAnsi" w:cstheme="minorHAnsi"/>
          <w:sz w:val="22"/>
          <w:szCs w:val="22"/>
          <w:highlight w:val="cyan"/>
          <w:u w:val="single"/>
        </w:rPr>
        <w:t xml:space="preserve">US policymakers will have </w:t>
      </w:r>
      <w:r w:rsidRPr="002E0807">
        <w:rPr>
          <w:rFonts w:asciiTheme="minorHAnsi" w:hAnsiTheme="minorHAnsi" w:cstheme="minorHAnsi"/>
          <w:b/>
          <w:bCs/>
          <w:sz w:val="22"/>
          <w:szCs w:val="22"/>
          <w:highlight w:val="cyan"/>
          <w:u w:val="single"/>
        </w:rPr>
        <w:t>no choice but to treat it as a</w:t>
      </w:r>
      <w:r w:rsidRPr="002E0807">
        <w:rPr>
          <w:rFonts w:asciiTheme="minorHAnsi" w:hAnsiTheme="minorHAnsi" w:cstheme="minorHAnsi"/>
          <w:b/>
          <w:bCs/>
          <w:sz w:val="22"/>
          <w:szCs w:val="22"/>
          <w:u w:val="single"/>
        </w:rPr>
        <w:t xml:space="preserve"> strategic </w:t>
      </w:r>
      <w:r w:rsidRPr="002E0807">
        <w:rPr>
          <w:rFonts w:asciiTheme="minorHAnsi" w:hAnsiTheme="minorHAnsi" w:cstheme="minorHAnsi"/>
          <w:b/>
          <w:bCs/>
          <w:sz w:val="22"/>
          <w:szCs w:val="22"/>
          <w:highlight w:val="cyan"/>
          <w:u w:val="single"/>
        </w:rPr>
        <w:t>threat</w:t>
      </w:r>
      <w:r w:rsidRPr="002E0807">
        <w:rPr>
          <w:rFonts w:asciiTheme="minorHAnsi" w:hAnsiTheme="minorHAnsi" w:cstheme="minorHAnsi"/>
          <w:sz w:val="22"/>
          <w:szCs w:val="22"/>
          <w:u w:val="single"/>
        </w:rPr>
        <w:t>.</w:t>
      </w:r>
      <w:r w:rsidRPr="002E0807">
        <w:rPr>
          <w:rFonts w:asciiTheme="minorHAnsi" w:hAnsiTheme="minorHAnsi" w:cstheme="minorHAnsi"/>
          <w:sz w:val="12"/>
          <w:szCs w:val="22"/>
        </w:rPr>
        <w:t xml:space="preserve"> In the near term, it is </w:t>
      </w:r>
      <w:r w:rsidRPr="002E0807">
        <w:rPr>
          <w:rFonts w:asciiTheme="minorHAnsi" w:hAnsiTheme="minorHAnsi" w:cstheme="minorHAnsi"/>
          <w:b/>
          <w:bCs/>
          <w:sz w:val="22"/>
          <w:szCs w:val="22"/>
          <w:highlight w:val="cyan"/>
          <w:u w:val="single"/>
        </w:rPr>
        <w:t>difficult to imagine</w:t>
      </w:r>
      <w:r w:rsidRPr="002E0807">
        <w:rPr>
          <w:rFonts w:asciiTheme="minorHAnsi" w:hAnsiTheme="minorHAnsi" w:cstheme="minorHAnsi"/>
          <w:sz w:val="12"/>
          <w:szCs w:val="22"/>
        </w:rPr>
        <w:t xml:space="preserve"> that the US will be able to strike </w:t>
      </w:r>
      <w:r w:rsidRPr="002E0807">
        <w:rPr>
          <w:rFonts w:asciiTheme="minorHAnsi" w:hAnsiTheme="minorHAnsi" w:cstheme="minorHAnsi"/>
          <w:b/>
          <w:bCs/>
          <w:sz w:val="22"/>
          <w:szCs w:val="22"/>
          <w:highlight w:val="cyan"/>
          <w:u w:val="single"/>
        </w:rPr>
        <w:t>a</w:t>
      </w:r>
      <w:r w:rsidRPr="002E0807">
        <w:rPr>
          <w:rFonts w:asciiTheme="minorHAnsi" w:hAnsiTheme="minorHAnsi" w:cstheme="minorHAnsi"/>
          <w:b/>
          <w:bCs/>
          <w:sz w:val="22"/>
          <w:szCs w:val="22"/>
          <w:u w:val="single"/>
        </w:rPr>
        <w:t xml:space="preserve"> meaningful </w:t>
      </w:r>
      <w:r w:rsidRPr="002E0807">
        <w:rPr>
          <w:rFonts w:asciiTheme="minorHAnsi" w:hAnsiTheme="minorHAnsi" w:cstheme="minorHAnsi"/>
          <w:b/>
          <w:bCs/>
          <w:sz w:val="22"/>
          <w:szCs w:val="22"/>
          <w:highlight w:val="cyan"/>
          <w:u w:val="single"/>
        </w:rPr>
        <w:t>trade deal</w:t>
      </w:r>
      <w:r w:rsidRPr="002E0807">
        <w:rPr>
          <w:rFonts w:asciiTheme="minorHAnsi" w:hAnsiTheme="minorHAnsi" w:cstheme="minorHAnsi"/>
          <w:sz w:val="22"/>
          <w:szCs w:val="22"/>
          <w:u w:val="single"/>
        </w:rPr>
        <w:t xml:space="preserve"> with the EU</w:t>
      </w:r>
      <w:r w:rsidRPr="002E0807">
        <w:rPr>
          <w:rFonts w:asciiTheme="minorHAnsi" w:hAnsiTheme="minorHAnsi" w:cstheme="minorHAnsi"/>
          <w:sz w:val="12"/>
          <w:szCs w:val="22"/>
        </w:rPr>
        <w:t xml:space="preserve"> — a priority of both sides for many years — so long </w:t>
      </w:r>
      <w:r w:rsidRPr="002E0807">
        <w:rPr>
          <w:rFonts w:asciiTheme="minorHAnsi" w:hAnsiTheme="minorHAnsi" w:cstheme="minorHAnsi"/>
          <w:sz w:val="22"/>
          <w:szCs w:val="22"/>
          <w:u w:val="single"/>
        </w:rPr>
        <w:t>as the EU pursues</w:t>
      </w:r>
      <w:r w:rsidRPr="002E0807">
        <w:rPr>
          <w:rFonts w:asciiTheme="minorHAnsi" w:hAnsiTheme="minorHAnsi" w:cstheme="minorHAnsi"/>
          <w:sz w:val="12"/>
          <w:szCs w:val="22"/>
        </w:rPr>
        <w:t xml:space="preserve"> the </w:t>
      </w:r>
      <w:r w:rsidRPr="00834174">
        <w:rPr>
          <w:rFonts w:asciiTheme="minorHAnsi" w:hAnsiTheme="minorHAnsi" w:cstheme="minorHAnsi"/>
          <w:highlight w:val="cyan"/>
          <w:u w:val="single"/>
        </w:rPr>
        <w:t>techno-nationalist moves</w:t>
      </w:r>
      <w:r w:rsidRPr="002E0807">
        <w:rPr>
          <w:rFonts w:asciiTheme="minorHAnsi" w:hAnsiTheme="minorHAnsi" w:cstheme="minorHAnsi"/>
          <w:sz w:val="22"/>
          <w:szCs w:val="22"/>
          <w:u w:val="single"/>
        </w:rPr>
        <w:t xml:space="preserve"> aimed at the US</w:t>
      </w:r>
      <w:r w:rsidRPr="002E0807">
        <w:rPr>
          <w:rFonts w:asciiTheme="minorHAnsi" w:hAnsiTheme="minorHAnsi" w:cstheme="minorHAnsi"/>
          <w:sz w:val="12"/>
          <w:szCs w:val="22"/>
        </w:rPr>
        <w:t xml:space="preserve">. The Europeans </w:t>
      </w:r>
      <w:r w:rsidRPr="002E0807">
        <w:rPr>
          <w:rFonts w:asciiTheme="minorHAnsi" w:hAnsiTheme="minorHAnsi" w:cstheme="minorHAnsi"/>
          <w:b/>
          <w:bCs/>
          <w:sz w:val="22"/>
          <w:szCs w:val="22"/>
          <w:highlight w:val="cyan"/>
          <w:u w:val="single"/>
        </w:rPr>
        <w:t>need to reverse course</w:t>
      </w:r>
      <w:r w:rsidRPr="002E0807">
        <w:rPr>
          <w:rFonts w:asciiTheme="minorHAnsi" w:hAnsiTheme="minorHAnsi" w:cstheme="minorHAnsi"/>
          <w:sz w:val="22"/>
          <w:szCs w:val="22"/>
          <w:u w:val="single"/>
        </w:rPr>
        <w:t xml:space="preserve"> </w:t>
      </w:r>
      <w:r w:rsidRPr="002E0807">
        <w:rPr>
          <w:rFonts w:asciiTheme="minorHAnsi" w:hAnsiTheme="minorHAnsi" w:cstheme="minorHAnsi"/>
          <w:sz w:val="22"/>
          <w:szCs w:val="22"/>
          <w:highlight w:val="cyan"/>
          <w:u w:val="single"/>
        </w:rPr>
        <w:t>before</w:t>
      </w:r>
      <w:r w:rsidRPr="002E0807">
        <w:rPr>
          <w:rFonts w:asciiTheme="minorHAnsi" w:hAnsiTheme="minorHAnsi" w:cstheme="minorHAnsi"/>
          <w:sz w:val="22"/>
          <w:szCs w:val="22"/>
          <w:u w:val="single"/>
        </w:rPr>
        <w:t xml:space="preserve"> the </w:t>
      </w:r>
      <w:r w:rsidRPr="002E0807">
        <w:rPr>
          <w:rFonts w:asciiTheme="minorHAnsi" w:hAnsiTheme="minorHAnsi" w:cstheme="minorHAnsi"/>
          <w:sz w:val="22"/>
          <w:szCs w:val="22"/>
          <w:highlight w:val="cyan"/>
          <w:u w:val="single"/>
        </w:rPr>
        <w:t xml:space="preserve">economic and geopolitical </w:t>
      </w:r>
      <w:r w:rsidRPr="002E0807">
        <w:rPr>
          <w:rFonts w:asciiTheme="minorHAnsi" w:hAnsiTheme="minorHAnsi" w:cstheme="minorHAnsi"/>
          <w:b/>
          <w:bCs/>
          <w:sz w:val="22"/>
          <w:szCs w:val="22"/>
          <w:highlight w:val="cyan"/>
          <w:u w:val="single"/>
        </w:rPr>
        <w:t>damage cannot be undone</w:t>
      </w:r>
      <w:r w:rsidRPr="002E0807">
        <w:rPr>
          <w:rFonts w:asciiTheme="minorHAnsi" w:hAnsiTheme="minorHAnsi" w:cstheme="minorHAnsi"/>
          <w:sz w:val="22"/>
          <w:szCs w:val="22"/>
          <w:highlight w:val="cyan"/>
          <w:u w:val="single"/>
        </w:rPr>
        <w:t>.</w:t>
      </w:r>
      <w:r w:rsidRPr="002E0807">
        <w:rPr>
          <w:rFonts w:asciiTheme="minorHAnsi" w:hAnsiTheme="minorHAnsi" w:cstheme="minorHAnsi"/>
          <w:sz w:val="22"/>
          <w:szCs w:val="22"/>
          <w:u w:val="single"/>
        </w:rPr>
        <w:t xml:space="preserve"> </w:t>
      </w:r>
    </w:p>
    <w:p w14:paraId="156825A7"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It’s the </w:t>
      </w:r>
      <w:r w:rsidRPr="002E0807">
        <w:rPr>
          <w:rFonts w:asciiTheme="minorHAnsi" w:hAnsiTheme="minorHAnsi" w:cstheme="minorHAnsi"/>
          <w:u w:val="single"/>
        </w:rPr>
        <w:t>core issue</w:t>
      </w:r>
      <w:r w:rsidRPr="002E0807">
        <w:rPr>
          <w:rFonts w:asciiTheme="minorHAnsi" w:hAnsiTheme="minorHAnsi" w:cstheme="minorHAnsi"/>
        </w:rPr>
        <w:t xml:space="preserve"> --- Tech </w:t>
      </w:r>
      <w:r w:rsidRPr="002E0807">
        <w:rPr>
          <w:rFonts w:asciiTheme="minorHAnsi" w:hAnsiTheme="minorHAnsi" w:cstheme="minorHAnsi"/>
          <w:u w:val="single"/>
        </w:rPr>
        <w:t>antitrust</w:t>
      </w:r>
      <w:r w:rsidRPr="002E0807">
        <w:rPr>
          <w:rFonts w:asciiTheme="minorHAnsi" w:hAnsiTheme="minorHAnsi" w:cstheme="minorHAnsi"/>
        </w:rPr>
        <w:t xml:space="preserve"> opens the </w:t>
      </w:r>
      <w:r w:rsidRPr="002E0807">
        <w:rPr>
          <w:rFonts w:asciiTheme="minorHAnsi" w:hAnsiTheme="minorHAnsi" w:cstheme="minorHAnsi"/>
          <w:u w:val="single"/>
        </w:rPr>
        <w:t>floodgates</w:t>
      </w:r>
    </w:p>
    <w:p w14:paraId="57793BDA" w14:textId="77777777" w:rsidR="005B263D" w:rsidRPr="00E776DB" w:rsidRDefault="005B263D" w:rsidP="005B263D">
      <w:r w:rsidRPr="00E776DB">
        <w:rPr>
          <w:rStyle w:val="Style13ptBold"/>
        </w:rPr>
        <w:t>Giarda et al., 21</w:t>
      </w:r>
      <w:r w:rsidRPr="00E776DB">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20" w:history="1">
        <w:r w:rsidRPr="00E776DB">
          <w:rPr>
            <w:rStyle w:val="Hyperlink"/>
          </w:rPr>
          <w:t>https://www.bakermckenzie.com/-/media/files/insight/publications/2021/01/tmt-looking-ahead-2021.pdf?la=en)//Babcii</w:t>
        </w:r>
      </w:hyperlink>
    </w:p>
    <w:p w14:paraId="60F9FF46" w14:textId="77777777" w:rsidR="005B263D" w:rsidRPr="002E0807" w:rsidRDefault="005B263D" w:rsidP="005B263D">
      <w:pPr>
        <w:rPr>
          <w:rFonts w:asciiTheme="minorHAnsi" w:hAnsiTheme="minorHAnsi" w:cstheme="minorHAnsi"/>
          <w:sz w:val="10"/>
        </w:rPr>
      </w:pPr>
      <w:r w:rsidRPr="002E0807">
        <w:rPr>
          <w:rFonts w:asciiTheme="minorHAnsi" w:hAnsiTheme="minorHAnsi" w:cstheme="minorHAnsi"/>
          <w:sz w:val="10"/>
        </w:rPr>
        <w:t xml:space="preserve">The long-mooted </w:t>
      </w:r>
      <w:r w:rsidRPr="002E0807">
        <w:rPr>
          <w:rFonts w:asciiTheme="minorHAnsi" w:hAnsiTheme="minorHAnsi" w:cstheme="minorHAnsi"/>
          <w:u w:val="single"/>
        </w:rPr>
        <w:t>increased regulation of digital services and markets in Europe</w:t>
      </w:r>
      <w:r w:rsidRPr="002E0807">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2E0807">
        <w:rPr>
          <w:rFonts w:asciiTheme="minorHAnsi" w:hAnsiTheme="minorHAnsi" w:cstheme="minorHAnsi"/>
          <w:highlight w:val="cyan"/>
          <w:u w:val="single"/>
        </w:rPr>
        <w:t>The DSA and DMA</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will</w:t>
      </w:r>
      <w:r w:rsidRPr="002E0807">
        <w:rPr>
          <w:rFonts w:asciiTheme="minorHAnsi" w:hAnsiTheme="minorHAnsi" w:cstheme="minorHAnsi"/>
          <w:sz w:val="10"/>
        </w:rPr>
        <w:t xml:space="preserve"> not </w:t>
      </w:r>
      <w:r w:rsidRPr="002E0807">
        <w:rPr>
          <w:rFonts w:asciiTheme="minorHAnsi" w:hAnsiTheme="minorHAnsi" w:cstheme="minorHAnsi"/>
          <w:highlight w:val="cyan"/>
          <w:u w:val="single"/>
        </w:rPr>
        <w:t>be</w:t>
      </w:r>
      <w:r w:rsidRPr="002E0807">
        <w:rPr>
          <w:rFonts w:asciiTheme="minorHAnsi" w:hAnsiTheme="minorHAnsi" w:cstheme="minorHAnsi"/>
          <w:sz w:val="10"/>
        </w:rPr>
        <w:t xml:space="preserve"> the only items </w:t>
      </w:r>
      <w:r w:rsidRPr="002E0807">
        <w:rPr>
          <w:rFonts w:asciiTheme="minorHAnsi" w:hAnsiTheme="minorHAnsi" w:cstheme="minorHAnsi"/>
          <w:b/>
          <w:bCs/>
          <w:highlight w:val="cyan"/>
          <w:u w:val="single"/>
        </w:rPr>
        <w:t>near the top of</w:t>
      </w:r>
      <w:r w:rsidRPr="002E0807">
        <w:rPr>
          <w:rFonts w:asciiTheme="minorHAnsi" w:hAnsiTheme="minorHAnsi" w:cstheme="minorHAnsi"/>
          <w:sz w:val="10"/>
        </w:rPr>
        <w:t xml:space="preserve"> corporate </w:t>
      </w:r>
      <w:r w:rsidRPr="002E0807">
        <w:rPr>
          <w:rFonts w:asciiTheme="minorHAnsi" w:hAnsiTheme="minorHAnsi" w:cstheme="minorHAnsi"/>
          <w:b/>
          <w:bCs/>
          <w:highlight w:val="cyan"/>
          <w:u w:val="single"/>
        </w:rPr>
        <w:t>agenda</w:t>
      </w:r>
      <w:r w:rsidRPr="002E0807">
        <w:rPr>
          <w:rFonts w:asciiTheme="minorHAnsi" w:hAnsiTheme="minorHAnsi" w:cstheme="minorHAnsi"/>
          <w:b/>
          <w:bCs/>
          <w:u w:val="single"/>
        </w:rPr>
        <w:t xml:space="preserve">s </w:t>
      </w:r>
      <w:r w:rsidRPr="002E0807">
        <w:rPr>
          <w:rFonts w:asciiTheme="minorHAnsi" w:hAnsiTheme="minorHAnsi" w:cstheme="minorHAnsi"/>
          <w:b/>
          <w:bCs/>
          <w:highlight w:val="cyan"/>
          <w:u w:val="single"/>
        </w:rPr>
        <w:t xml:space="preserve">in </w:t>
      </w:r>
      <w:r w:rsidRPr="002E0807">
        <w:rPr>
          <w:rFonts w:asciiTheme="minorHAnsi" w:hAnsiTheme="minorHAnsi" w:cstheme="minorHAnsi"/>
          <w:b/>
          <w:bCs/>
          <w:u w:val="single"/>
        </w:rPr>
        <w:t>20</w:t>
      </w:r>
      <w:r w:rsidRPr="002E0807">
        <w:rPr>
          <w:rFonts w:asciiTheme="minorHAnsi" w:hAnsiTheme="minorHAnsi" w:cstheme="minorHAnsi"/>
          <w:b/>
          <w:bCs/>
          <w:highlight w:val="cyan"/>
          <w:u w:val="single"/>
        </w:rPr>
        <w:t>21</w:t>
      </w:r>
      <w:r w:rsidRPr="002E0807">
        <w:rPr>
          <w:rFonts w:asciiTheme="minorHAnsi" w:hAnsiTheme="minorHAnsi" w:cstheme="minorHAnsi"/>
          <w:u w:val="single"/>
        </w:rPr>
        <w:t>.</w:t>
      </w:r>
      <w:r w:rsidRPr="002E0807">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2E0807">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actually new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2E0807">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2E0807">
        <w:rPr>
          <w:rFonts w:asciiTheme="minorHAnsi" w:hAnsiTheme="minorHAnsi" w:cstheme="minorHAnsi"/>
          <w:u w:val="single"/>
        </w:rPr>
        <w:t>seek to address</w:t>
      </w:r>
      <w:r w:rsidRPr="002E0807">
        <w:rPr>
          <w:rFonts w:asciiTheme="minorHAnsi" w:hAnsiTheme="minorHAnsi" w:cstheme="minorHAnsi"/>
          <w:sz w:val="10"/>
        </w:rPr>
        <w:t xml:space="preserve"> what </w:t>
      </w:r>
      <w:r w:rsidRPr="002E0807">
        <w:rPr>
          <w:rFonts w:asciiTheme="minorHAnsi" w:hAnsiTheme="minorHAnsi" w:cstheme="minorHAnsi"/>
          <w:highlight w:val="cyan"/>
          <w:u w:val="single"/>
        </w:rPr>
        <w:t>the European Commission perceives</w:t>
      </w:r>
      <w:r w:rsidRPr="002E0807">
        <w:rPr>
          <w:rFonts w:asciiTheme="minorHAnsi" w:hAnsiTheme="minorHAnsi" w:cstheme="minorHAnsi"/>
          <w:sz w:val="10"/>
        </w:rPr>
        <w:t xml:space="preserve"> as </w:t>
      </w:r>
      <w:r w:rsidRPr="002E0807">
        <w:rPr>
          <w:rFonts w:asciiTheme="minorHAnsi" w:hAnsiTheme="minorHAnsi" w:cstheme="minorHAnsi"/>
          <w:b/>
          <w:bCs/>
          <w:highlight w:val="cyan"/>
          <w:u w:val="single"/>
        </w:rPr>
        <w:t>power asymmetries between platforms</w:t>
      </w:r>
      <w:r w:rsidRPr="002E0807">
        <w:rPr>
          <w:rFonts w:asciiTheme="minorHAnsi" w:hAnsiTheme="minorHAnsi" w:cstheme="minorHAnsi"/>
          <w:u w:val="single"/>
        </w:rPr>
        <w:t>,</w:t>
      </w:r>
      <w:r w:rsidRPr="002E0807">
        <w:rPr>
          <w:rFonts w:asciiTheme="minorHAnsi" w:hAnsiTheme="minorHAnsi" w:cstheme="minorHAnsi"/>
          <w:sz w:val="10"/>
        </w:rPr>
        <w:t xml:space="preserve"> their business users and end users. </w:t>
      </w:r>
      <w:r w:rsidRPr="002E0807">
        <w:rPr>
          <w:rFonts w:asciiTheme="minorHAnsi" w:hAnsiTheme="minorHAnsi" w:cstheme="minorHAnsi"/>
          <w:u w:val="single"/>
        </w:rPr>
        <w:t>Another</w:t>
      </w:r>
      <w:r w:rsidRPr="002E0807">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2E0807">
        <w:rPr>
          <w:rFonts w:asciiTheme="minorHAnsi" w:hAnsiTheme="minorHAnsi" w:cstheme="minorHAnsi"/>
          <w:u w:val="single"/>
        </w:rPr>
        <w:t xml:space="preserve">attack? </w:t>
      </w:r>
      <w:r w:rsidRPr="002E0807">
        <w:rPr>
          <w:rFonts w:asciiTheme="minorHAnsi" w:hAnsiTheme="minorHAnsi" w:cstheme="minorHAnsi"/>
          <w:b/>
          <w:bCs/>
          <w:highlight w:val="cyan"/>
          <w:u w:val="single"/>
        </w:rPr>
        <w:t>The</w:t>
      </w:r>
      <w:r w:rsidRPr="002E0807">
        <w:rPr>
          <w:rFonts w:asciiTheme="minorHAnsi" w:hAnsiTheme="minorHAnsi" w:cstheme="minorHAnsi"/>
          <w:sz w:val="10"/>
        </w:rPr>
        <w:t xml:space="preserve"> TMT </w:t>
      </w:r>
      <w:r w:rsidRPr="002E0807">
        <w:rPr>
          <w:rFonts w:asciiTheme="minorHAnsi" w:hAnsiTheme="minorHAnsi" w:cstheme="minorHAnsi"/>
          <w:b/>
          <w:bCs/>
          <w:highlight w:val="cyan"/>
          <w:u w:val="single"/>
        </w:rPr>
        <w:t>sector is at the center of</w:t>
      </w:r>
      <w:r w:rsidRPr="002E0807">
        <w:rPr>
          <w:rFonts w:asciiTheme="minorHAnsi" w:hAnsiTheme="minorHAnsi" w:cstheme="minorHAnsi"/>
          <w:b/>
          <w:bCs/>
          <w:u w:val="single"/>
        </w:rPr>
        <w:t xml:space="preserve"> disruptive </w:t>
      </w:r>
      <w:r w:rsidRPr="002E0807">
        <w:rPr>
          <w:rFonts w:asciiTheme="minorHAnsi" w:hAnsiTheme="minorHAnsi" w:cstheme="minorHAnsi"/>
          <w:b/>
          <w:bCs/>
          <w:highlight w:val="cyan"/>
          <w:u w:val="single"/>
        </w:rPr>
        <w:t>global trade</w:t>
      </w:r>
      <w:r w:rsidRPr="002E0807">
        <w:rPr>
          <w:rFonts w:asciiTheme="minorHAnsi" w:hAnsiTheme="minorHAnsi" w:cstheme="minorHAnsi"/>
          <w:sz w:val="10"/>
        </w:rPr>
        <w:t xml:space="preserve"> wars </w:t>
      </w:r>
      <w:r w:rsidRPr="002E0807">
        <w:rPr>
          <w:rFonts w:asciiTheme="minorHAnsi" w:hAnsiTheme="minorHAnsi" w:cstheme="minorHAnsi"/>
          <w:highlight w:val="cyan"/>
          <w:u w:val="single"/>
        </w:rPr>
        <w:t xml:space="preserve">as </w:t>
      </w:r>
      <w:r w:rsidRPr="002E0807">
        <w:rPr>
          <w:rFonts w:asciiTheme="minorHAnsi" w:hAnsiTheme="minorHAnsi" w:cstheme="minorHAnsi"/>
          <w:b/>
          <w:bCs/>
          <w:highlight w:val="cyan"/>
          <w:u w:val="single"/>
        </w:rPr>
        <w:t>geopolitics collide with</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new tech</w:t>
      </w:r>
      <w:r w:rsidRPr="002E0807">
        <w:rPr>
          <w:rFonts w:asciiTheme="minorHAnsi" w:hAnsiTheme="minorHAnsi" w:cstheme="minorHAnsi"/>
          <w:b/>
          <w:bCs/>
          <w:u w:val="single"/>
        </w:rPr>
        <w:t xml:space="preserve">nologies </w:t>
      </w:r>
      <w:r w:rsidRPr="002E0807">
        <w:rPr>
          <w:rFonts w:asciiTheme="minorHAnsi" w:hAnsiTheme="minorHAnsi" w:cstheme="minorHAnsi"/>
          <w:b/>
          <w:bCs/>
          <w:highlight w:val="cyan"/>
          <w:u w:val="single"/>
        </w:rPr>
        <w:t>and economies are increasingly driven by tech</w:t>
      </w:r>
      <w:r w:rsidRPr="002E0807">
        <w:rPr>
          <w:rFonts w:asciiTheme="minorHAnsi" w:hAnsiTheme="minorHAnsi" w:cstheme="minorHAnsi"/>
          <w:b/>
          <w:bCs/>
          <w:u w:val="single"/>
        </w:rPr>
        <w:t xml:space="preserve">nological </w:t>
      </w:r>
      <w:r w:rsidRPr="002E0807">
        <w:rPr>
          <w:rFonts w:asciiTheme="minorHAnsi" w:hAnsiTheme="minorHAnsi" w:cstheme="minorHAnsi"/>
          <w:b/>
          <w:bCs/>
          <w:highlight w:val="cyan"/>
          <w:u w:val="single"/>
        </w:rPr>
        <w:t>innovation</w:t>
      </w:r>
      <w:r w:rsidRPr="002E0807">
        <w:rPr>
          <w:rFonts w:asciiTheme="minorHAnsi" w:hAnsiTheme="minorHAnsi" w:cstheme="minorHAnsi"/>
          <w:u w:val="single"/>
        </w:rPr>
        <w:t>.</w:t>
      </w:r>
      <w:r w:rsidRPr="002E0807">
        <w:rPr>
          <w:rFonts w:asciiTheme="minorHAnsi" w:hAnsiTheme="minorHAnsi" w:cstheme="minorHAnsi"/>
          <w:sz w:val="10"/>
        </w:rPr>
        <w:t xml:space="preserve"> Examples include the </w:t>
      </w:r>
      <w:r w:rsidRPr="002E0807">
        <w:rPr>
          <w:rFonts w:asciiTheme="minorHAnsi" w:hAnsiTheme="minorHAnsi" w:cstheme="minorHAnsi"/>
          <w:u w:val="single"/>
        </w:rPr>
        <w:t xml:space="preserve">use of </w:t>
      </w:r>
      <w:r w:rsidRPr="002E0807">
        <w:rPr>
          <w:rFonts w:asciiTheme="minorHAnsi" w:hAnsiTheme="minorHAnsi" w:cstheme="minorHAnsi"/>
          <w:b/>
          <w:bCs/>
          <w:highlight w:val="cyan"/>
          <w:u w:val="single"/>
        </w:rPr>
        <w:t>export controls</w:t>
      </w:r>
      <w:r w:rsidRPr="002E0807">
        <w:rPr>
          <w:rFonts w:asciiTheme="minorHAnsi" w:hAnsiTheme="minorHAnsi" w:cstheme="minorHAnsi"/>
          <w:u w:val="single"/>
        </w:rPr>
        <w:t xml:space="preserve"> to protect "crown jewel" technology, </w:t>
      </w:r>
      <w:r w:rsidRPr="002E0807">
        <w:rPr>
          <w:rFonts w:asciiTheme="minorHAnsi" w:hAnsiTheme="minorHAnsi" w:cstheme="minorHAnsi"/>
          <w:b/>
          <w:bCs/>
          <w:highlight w:val="cyan"/>
          <w:u w:val="single"/>
        </w:rPr>
        <w:t>import restrictions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tariffs</w:t>
      </w:r>
      <w:r w:rsidRPr="002E0807">
        <w:rPr>
          <w:rFonts w:asciiTheme="minorHAnsi" w:hAnsiTheme="minorHAnsi" w:cstheme="minorHAnsi"/>
          <w:highlight w:val="cyan"/>
          <w:u w:val="single"/>
        </w:rPr>
        <w:t xml:space="preserve">, procurement bans and </w:t>
      </w:r>
      <w:r w:rsidRPr="002E0807">
        <w:rPr>
          <w:rFonts w:asciiTheme="minorHAnsi" w:hAnsiTheme="minorHAnsi" w:cstheme="minorHAnsi"/>
          <w:b/>
          <w:bCs/>
          <w:highlight w:val="cyan"/>
          <w:u w:val="single"/>
        </w:rPr>
        <w:t>foreign investment controls</w:t>
      </w:r>
      <w:r w:rsidRPr="002E0807">
        <w:rPr>
          <w:rFonts w:asciiTheme="minorHAnsi" w:hAnsiTheme="minorHAnsi" w:cstheme="minorHAnsi"/>
          <w:sz w:val="10"/>
        </w:rPr>
        <w:t xml:space="preserve"> which target key industry players </w:t>
      </w:r>
      <w:r w:rsidRPr="002E0807">
        <w:rPr>
          <w:rFonts w:asciiTheme="minorHAnsi" w:hAnsiTheme="minorHAnsi" w:cstheme="minorHAnsi"/>
          <w:highlight w:val="cyan"/>
          <w:u w:val="single"/>
        </w:rPr>
        <w:t>on the basis of</w:t>
      </w:r>
      <w:r w:rsidRPr="002E0807">
        <w:rPr>
          <w:rFonts w:asciiTheme="minorHAnsi" w:hAnsiTheme="minorHAnsi" w:cstheme="minorHAnsi"/>
          <w:u w:val="single"/>
        </w:rPr>
        <w:t xml:space="preserve"> perceived </w:t>
      </w:r>
      <w:r w:rsidRPr="002E0807">
        <w:rPr>
          <w:rFonts w:asciiTheme="minorHAnsi" w:hAnsiTheme="minorHAnsi" w:cstheme="minorHAnsi"/>
          <w:highlight w:val="cyan"/>
          <w:u w:val="single"/>
        </w:rPr>
        <w:t>national security concerns</w:t>
      </w:r>
      <w:r w:rsidRPr="002E0807">
        <w:rPr>
          <w:rFonts w:asciiTheme="minorHAnsi" w:hAnsiTheme="minorHAnsi" w:cstheme="minorHAnsi"/>
          <w:u w:val="single"/>
        </w:rPr>
        <w:t xml:space="preserve"> and </w:t>
      </w:r>
      <w:r w:rsidRPr="002E0807">
        <w:rPr>
          <w:rFonts w:asciiTheme="minorHAnsi" w:hAnsiTheme="minorHAnsi" w:cstheme="minorHAnsi"/>
          <w:b/>
          <w:bCs/>
          <w:highlight w:val="cyan"/>
          <w:u w:val="single"/>
        </w:rPr>
        <w:t>in pursuit of digital sovereignty</w:t>
      </w:r>
      <w:r w:rsidRPr="002E0807">
        <w:rPr>
          <w:rFonts w:asciiTheme="minorHAnsi" w:hAnsiTheme="minorHAnsi" w:cstheme="minorHAnsi"/>
          <w:u w:val="single"/>
        </w:rPr>
        <w:t>.</w:t>
      </w:r>
      <w:r w:rsidRPr="002E0807">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71C2FB8A" w14:textId="77777777" w:rsidR="005B263D" w:rsidRPr="00A47E2D" w:rsidRDefault="005B263D" w:rsidP="005B263D">
      <w:pPr>
        <w:pStyle w:val="Heading4"/>
      </w:pPr>
      <w:r w:rsidRPr="003A00C2">
        <w:rPr>
          <w:u w:val="single"/>
        </w:rPr>
        <w:t>Digital protectionism</w:t>
      </w:r>
      <w:r w:rsidRPr="00A47E2D">
        <w:t xml:space="preserve"> undermines </w:t>
      </w:r>
      <w:r w:rsidRPr="003A00C2">
        <w:rPr>
          <w:u w:val="single"/>
        </w:rPr>
        <w:t>global trade</w:t>
      </w:r>
    </w:p>
    <w:p w14:paraId="6038D88A" w14:textId="77777777" w:rsidR="005B263D" w:rsidRPr="00A47E2D" w:rsidRDefault="005B263D" w:rsidP="005B263D">
      <w:r w:rsidRPr="00A47E2D">
        <w:rPr>
          <w:rStyle w:val="Style13ptBold"/>
        </w:rPr>
        <w:t>GCGS, 21</w:t>
      </w:r>
      <w:r w:rsidRPr="00A47E2D">
        <w:t xml:space="preserve"> (GCGS, </w:t>
      </w:r>
      <w:r>
        <w:t>G</w:t>
      </w:r>
      <w:r w:rsidRPr="00A47E2D">
        <w:t>reenberg Center for Geoeconomic Studies at the Council on Foreign Relations, 4-12-2021, accessed on 9-6-2021, Council on Foreign Relations, "The Rise of Digital Protectionism", https://www.cfr.org/report/rise-digital-protectionism)</w:t>
      </w:r>
      <w:r>
        <w:t>//Babcii</w:t>
      </w:r>
    </w:p>
    <w:p w14:paraId="7FD80643" w14:textId="77777777" w:rsidR="005B263D" w:rsidRPr="00834174" w:rsidRDefault="005B263D" w:rsidP="005B263D">
      <w:pPr>
        <w:rPr>
          <w:sz w:val="16"/>
        </w:rPr>
      </w:pPr>
      <w:r w:rsidRPr="00834174">
        <w:rPr>
          <w:sz w:val="16"/>
        </w:rPr>
        <w:t xml:space="preserve">Despite the limitations brought about by </w:t>
      </w:r>
      <w:r w:rsidRPr="00834174">
        <w:rPr>
          <w:highlight w:val="cyan"/>
          <w:u w:val="single"/>
        </w:rPr>
        <w:t>Europe’s</w:t>
      </w:r>
      <w:r w:rsidRPr="00834174">
        <w:rPr>
          <w:u w:val="single"/>
        </w:rPr>
        <w:t xml:space="preserve"> digital </w:t>
      </w:r>
      <w:r w:rsidRPr="00256463">
        <w:rPr>
          <w:b/>
          <w:bCs/>
          <w:highlight w:val="cyan"/>
          <w:u w:val="single"/>
        </w:rPr>
        <w:t>restrictions</w:t>
      </w:r>
      <w:r w:rsidRPr="00834174">
        <w:rPr>
          <w:sz w:val="16"/>
        </w:rPr>
        <w:t xml:space="preserve">, participants largely agreed that Europe is more an irritant than </w:t>
      </w:r>
      <w:r w:rsidRPr="00256463">
        <w:rPr>
          <w:b/>
          <w:bCs/>
          <w:highlight w:val="cyan"/>
          <w:u w:val="single"/>
        </w:rPr>
        <w:t>a major threat</w:t>
      </w:r>
      <w:r w:rsidRPr="00834174">
        <w:rPr>
          <w:sz w:val="16"/>
        </w:rPr>
        <w:t xml:space="preserve"> and that </w:t>
      </w:r>
      <w:r w:rsidRPr="00834174">
        <w:rPr>
          <w:highlight w:val="cyan"/>
          <w:u w:val="single"/>
        </w:rPr>
        <w:t>the EU could help</w:t>
      </w:r>
      <w:r w:rsidRPr="00834174">
        <w:rPr>
          <w:sz w:val="16"/>
        </w:rPr>
        <w:t xml:space="preserve"> the United States </w:t>
      </w:r>
      <w:r w:rsidRPr="00834174">
        <w:rPr>
          <w:highlight w:val="cyan"/>
          <w:u w:val="single"/>
        </w:rPr>
        <w:t xml:space="preserve">push back against </w:t>
      </w:r>
      <w:r w:rsidRPr="00256463">
        <w:rPr>
          <w:b/>
          <w:bCs/>
          <w:highlight w:val="cyan"/>
          <w:u w:val="single"/>
        </w:rPr>
        <w:t>Chinese digital protectionism</w:t>
      </w:r>
      <w:r w:rsidRPr="00834174">
        <w:rPr>
          <w:sz w:val="16"/>
        </w:rPr>
        <w:t xml:space="preserve">. A </w:t>
      </w:r>
      <w:r w:rsidRPr="00A47E2D">
        <w:rPr>
          <w:u w:val="single"/>
        </w:rPr>
        <w:t>Digital</w:t>
      </w:r>
      <w:r w:rsidRPr="00834174">
        <w:rPr>
          <w:sz w:val="16"/>
        </w:rPr>
        <w:t xml:space="preserve"> Economy </w:t>
      </w:r>
      <w:r w:rsidRPr="00A47E2D">
        <w:rPr>
          <w:u w:val="single"/>
        </w:rPr>
        <w:t>Drives Globalization</w:t>
      </w:r>
      <w:r>
        <w:rPr>
          <w:u w:val="single"/>
        </w:rPr>
        <w:t xml:space="preserve"> </w:t>
      </w:r>
      <w:r w:rsidRPr="00834174">
        <w:rPr>
          <w:u w:val="single"/>
        </w:rPr>
        <w:t>Barriers</w:t>
      </w:r>
      <w:r w:rsidRPr="00A47E2D">
        <w:rPr>
          <w:u w:val="single"/>
        </w:rPr>
        <w:t xml:space="preserve"> to the free flow of data and digital information are consequential to the United States</w:t>
      </w:r>
      <w:r w:rsidRPr="00834174">
        <w:rPr>
          <w:sz w:val="16"/>
        </w:rPr>
        <w:t xml:space="preserve">, participants said, because </w:t>
      </w:r>
      <w:r w:rsidRPr="00834174">
        <w:rPr>
          <w:highlight w:val="cyan"/>
          <w:u w:val="single"/>
        </w:rPr>
        <w:t>the global digital economy</w:t>
      </w:r>
      <w:r w:rsidRPr="00834174">
        <w:rPr>
          <w:sz w:val="16"/>
        </w:rPr>
        <w:t xml:space="preserve"> has quickly become </w:t>
      </w:r>
      <w:r w:rsidRPr="00834174">
        <w:rPr>
          <w:highlight w:val="cyan"/>
          <w:u w:val="single"/>
        </w:rPr>
        <w:t>a large part of</w:t>
      </w:r>
      <w:r w:rsidRPr="00A47E2D">
        <w:rPr>
          <w:u w:val="single"/>
        </w:rPr>
        <w:t xml:space="preserve"> cross-border </w:t>
      </w:r>
      <w:r w:rsidRPr="00834174">
        <w:rPr>
          <w:highlight w:val="cyan"/>
          <w:u w:val="single"/>
        </w:rPr>
        <w:t>trade flows</w:t>
      </w:r>
      <w:r w:rsidRPr="00A47E2D">
        <w:rPr>
          <w:u w:val="single"/>
        </w:rPr>
        <w:t xml:space="preserve">. </w:t>
      </w:r>
      <w:r w:rsidRPr="00834174">
        <w:rPr>
          <w:sz w:val="16"/>
        </w:rPr>
        <w:t xml:space="preserve">Participants estimated that cross-border data and digital flows account for between $2.8 trillion and $4 trillion of the $7 trillion to $15 trillion in total cross-border flows of goods and services. Moreover, although </w:t>
      </w:r>
      <w:r w:rsidRPr="00256463">
        <w:rPr>
          <w:b/>
          <w:bCs/>
          <w:u w:val="single"/>
        </w:rPr>
        <w:t xml:space="preserve">cross-border flows in </w:t>
      </w:r>
      <w:r w:rsidRPr="00256463">
        <w:rPr>
          <w:b/>
          <w:bCs/>
          <w:highlight w:val="cyan"/>
          <w:u w:val="single"/>
        </w:rPr>
        <w:t>traditional goods</w:t>
      </w:r>
      <w:r w:rsidRPr="00834174">
        <w:rPr>
          <w:sz w:val="16"/>
        </w:rPr>
        <w:t xml:space="preserve"> and services </w:t>
      </w:r>
      <w:r w:rsidRPr="00256463">
        <w:rPr>
          <w:b/>
          <w:bCs/>
          <w:highlight w:val="cyan"/>
          <w:u w:val="single"/>
        </w:rPr>
        <w:t>flatlined</w:t>
      </w:r>
      <w:r w:rsidRPr="00834174">
        <w:rPr>
          <w:sz w:val="16"/>
        </w:rPr>
        <w:t xml:space="preserve"> after the 2008 financial crisis, </w:t>
      </w:r>
      <w:r w:rsidRPr="00256463">
        <w:rPr>
          <w:b/>
          <w:bCs/>
          <w:u w:val="single"/>
        </w:rPr>
        <w:t xml:space="preserve">data and </w:t>
      </w:r>
      <w:r w:rsidRPr="00256463">
        <w:rPr>
          <w:b/>
          <w:bCs/>
          <w:highlight w:val="cyan"/>
          <w:u w:val="single"/>
        </w:rPr>
        <w:t>digital flows</w:t>
      </w:r>
      <w:r w:rsidRPr="00256463">
        <w:rPr>
          <w:b/>
          <w:bCs/>
          <w:u w:val="single"/>
        </w:rPr>
        <w:t xml:space="preserve"> have continually </w:t>
      </w:r>
      <w:r w:rsidRPr="00256463">
        <w:rPr>
          <w:b/>
          <w:bCs/>
          <w:highlight w:val="cyan"/>
          <w:u w:val="single"/>
        </w:rPr>
        <w:t>grown</w:t>
      </w:r>
      <w:r w:rsidRPr="00834174">
        <w:rPr>
          <w:sz w:val="16"/>
        </w:rPr>
        <w:t xml:space="preserve">, increasing eighty-fold since 2005. Participants noted that the </w:t>
      </w:r>
      <w:r w:rsidRPr="00256463">
        <w:rPr>
          <w:b/>
          <w:bCs/>
          <w:u w:val="single"/>
        </w:rPr>
        <w:t xml:space="preserve">digital economy is </w:t>
      </w:r>
      <w:r w:rsidRPr="00256463">
        <w:rPr>
          <w:b/>
          <w:bCs/>
          <w:highlight w:val="cyan"/>
          <w:u w:val="single"/>
        </w:rPr>
        <w:t>the sole part of globalization</w:t>
      </w:r>
      <w:r w:rsidRPr="00256463">
        <w:rPr>
          <w:b/>
          <w:bCs/>
          <w:u w:val="single"/>
        </w:rPr>
        <w:t xml:space="preserve"> that is still proceeding</w:t>
      </w:r>
      <w:r w:rsidRPr="00A47E2D">
        <w:rPr>
          <w:u w:val="single"/>
        </w:rPr>
        <w:t xml:space="preserve"> apace</w:t>
      </w:r>
      <w:r w:rsidRPr="00834174">
        <w:rPr>
          <w:sz w:val="16"/>
        </w:rPr>
        <w:t xml:space="preserve"> and is more diffuse than traditional globalization, given the active role that smaller firms and smaller countries play. One participant argued that </w:t>
      </w:r>
      <w:r w:rsidRPr="00A47E2D">
        <w:rPr>
          <w:u w:val="single"/>
        </w:rPr>
        <w:t xml:space="preserve">the </w:t>
      </w:r>
      <w:r w:rsidRPr="00834174">
        <w:rPr>
          <w:highlight w:val="cyan"/>
          <w:u w:val="single"/>
        </w:rPr>
        <w:t>digital economy is “shifting</w:t>
      </w:r>
      <w:r w:rsidRPr="00A47E2D">
        <w:rPr>
          <w:u w:val="single"/>
        </w:rPr>
        <w:t xml:space="preserve"> the nature of </w:t>
      </w:r>
      <w:r w:rsidRPr="00834174">
        <w:rPr>
          <w:highlight w:val="cyan"/>
          <w:u w:val="single"/>
        </w:rPr>
        <w:t>globalization,” by deepening</w:t>
      </w:r>
      <w:r w:rsidRPr="00A47E2D">
        <w:rPr>
          <w:u w:val="single"/>
        </w:rPr>
        <w:t xml:space="preserve"> cross-border </w:t>
      </w:r>
      <w:r w:rsidRPr="00834174">
        <w:rPr>
          <w:highlight w:val="cyan"/>
          <w:u w:val="single"/>
        </w:rPr>
        <w:t>trade</w:t>
      </w:r>
      <w:r w:rsidRPr="00834174">
        <w:rPr>
          <w:sz w:val="16"/>
        </w:rPr>
        <w:t xml:space="preserve"> in virtual goods even as growth in physical trade has been nearly stagnant. New technologies are creating economic opportunities, but </w:t>
      </w:r>
      <w:r w:rsidRPr="00256463">
        <w:rPr>
          <w:b/>
          <w:bCs/>
          <w:highlight w:val="cyan"/>
          <w:u w:val="single"/>
        </w:rPr>
        <w:t>creeping protectionism</w:t>
      </w:r>
      <w:r w:rsidRPr="00834174">
        <w:rPr>
          <w:sz w:val="16"/>
        </w:rPr>
        <w:t xml:space="preserve">, especially in China, </w:t>
      </w:r>
      <w:r w:rsidRPr="00256463">
        <w:rPr>
          <w:b/>
          <w:bCs/>
          <w:highlight w:val="cyan"/>
          <w:u w:val="single"/>
        </w:rPr>
        <w:t>could</w:t>
      </w:r>
      <w:r w:rsidRPr="00834174">
        <w:rPr>
          <w:highlight w:val="cyan"/>
          <w:u w:val="single"/>
        </w:rPr>
        <w:t xml:space="preserve"> </w:t>
      </w:r>
      <w:r w:rsidRPr="00256463">
        <w:rPr>
          <w:b/>
          <w:bCs/>
          <w:highlight w:val="cyan"/>
          <w:u w:val="single"/>
        </w:rPr>
        <w:t>threaten</w:t>
      </w:r>
      <w:r w:rsidRPr="00834174">
        <w:rPr>
          <w:sz w:val="16"/>
        </w:rPr>
        <w:t xml:space="preserve"> U.S. competitiveness in </w:t>
      </w:r>
      <w:r w:rsidRPr="00256463">
        <w:rPr>
          <w:b/>
          <w:bCs/>
          <w:highlight w:val="cyan"/>
          <w:u w:val="single"/>
        </w:rPr>
        <w:t>critical sectors</w:t>
      </w:r>
      <w:r w:rsidRPr="00834174">
        <w:rPr>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834174">
        <w:rPr>
          <w:sz w:val="16"/>
          <w:szCs w:val="16"/>
        </w:rPr>
        <w:t xml:space="preserve">But It Affects the Old Economy, Too </w:t>
      </w:r>
      <w:r w:rsidRPr="00834174">
        <w:rPr>
          <w:sz w:val="16"/>
        </w:rPr>
        <w:t xml:space="preserve">Digital protectionism does not just pose a risk to U.S. competitiveness in sectors at the center of the future economy, </w:t>
      </w:r>
      <w:r w:rsidRPr="00A47E2D">
        <w:rPr>
          <w:u w:val="single"/>
        </w:rPr>
        <w:t>it</w:t>
      </w:r>
      <w:r w:rsidRPr="00834174">
        <w:rPr>
          <w:sz w:val="16"/>
        </w:rPr>
        <w:t xml:space="preserve"> also </w:t>
      </w:r>
      <w:r w:rsidRPr="00A47E2D">
        <w:rPr>
          <w:u w:val="single"/>
        </w:rPr>
        <w:t xml:space="preserve">threatens traditional sectors such as </w:t>
      </w:r>
      <w:r w:rsidRPr="00834174">
        <w:rPr>
          <w:highlight w:val="cyan"/>
          <w:u w:val="single"/>
        </w:rPr>
        <w:t>manufacturing</w:t>
      </w:r>
      <w:r w:rsidRPr="00A47E2D">
        <w:rPr>
          <w:u w:val="single"/>
        </w:rPr>
        <w:t xml:space="preserve">, </w:t>
      </w:r>
      <w:r w:rsidRPr="00834174">
        <w:rPr>
          <w:highlight w:val="cyan"/>
          <w:u w:val="single"/>
        </w:rPr>
        <w:t>energy</w:t>
      </w:r>
      <w:r w:rsidRPr="00A47E2D">
        <w:rPr>
          <w:u w:val="single"/>
        </w:rPr>
        <w:t xml:space="preserve">, </w:t>
      </w:r>
      <w:r w:rsidRPr="00834174">
        <w:rPr>
          <w:highlight w:val="cyan"/>
          <w:u w:val="single"/>
        </w:rPr>
        <w:t>and agriculture</w:t>
      </w:r>
      <w:r w:rsidRPr="00834174">
        <w:rPr>
          <w:sz w:val="16"/>
        </w:rPr>
        <w:t xml:space="preserve">. Participants noted that advanced manufacturing has a large and growing data component: </w:t>
      </w:r>
      <w:r w:rsidRPr="00834174">
        <w:rPr>
          <w:u w:val="single"/>
        </w:rPr>
        <w:t>3-D printing and digital manufacturing</w:t>
      </w:r>
      <w:r w:rsidRPr="00834174">
        <w:rPr>
          <w:sz w:val="16"/>
        </w:rPr>
        <w:t xml:space="preserve">, for example, </w:t>
      </w:r>
      <w:r w:rsidRPr="00834174">
        <w:rPr>
          <w:u w:val="single"/>
        </w:rPr>
        <w:t>rely on cross-border data flows</w:t>
      </w:r>
      <w:r w:rsidRPr="00834174">
        <w:rPr>
          <w:sz w:val="16"/>
        </w:rPr>
        <w:t xml:space="preserve"> as well as a data-intensive research and development program. Traditional sectors such as </w:t>
      </w:r>
      <w:r w:rsidRPr="00834174">
        <w:rPr>
          <w:u w:val="single"/>
        </w:rPr>
        <w:t>agriculture are seeing a growing role for data</w:t>
      </w:r>
      <w:r w:rsidRPr="00834174">
        <w:rPr>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834174">
        <w:rPr>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834174">
        <w:rPr>
          <w:highlight w:val="cyan"/>
          <w:u w:val="single"/>
        </w:rPr>
        <w:t>Maintaining</w:t>
      </w:r>
      <w:r w:rsidRPr="00834174">
        <w:rPr>
          <w:u w:val="single"/>
        </w:rPr>
        <w:t xml:space="preserve"> cross-border </w:t>
      </w:r>
      <w:r w:rsidRPr="00834174">
        <w:rPr>
          <w:highlight w:val="cyan"/>
          <w:u w:val="single"/>
        </w:rPr>
        <w:t>data flows</w:t>
      </w:r>
      <w:r w:rsidRPr="00834174">
        <w:rPr>
          <w:u w:val="single"/>
        </w:rPr>
        <w:t xml:space="preserve"> </w:t>
      </w:r>
      <w:r w:rsidRPr="00834174">
        <w:rPr>
          <w:sz w:val="16"/>
        </w:rPr>
        <w:t xml:space="preserve">with few government restrictions </w:t>
      </w:r>
      <w:r w:rsidRPr="00834174">
        <w:rPr>
          <w:u w:val="single"/>
        </w:rPr>
        <w:t xml:space="preserve">will be </w:t>
      </w:r>
      <w:r w:rsidRPr="00256463">
        <w:rPr>
          <w:b/>
          <w:bCs/>
          <w:highlight w:val="cyan"/>
          <w:u w:val="single"/>
        </w:rPr>
        <w:t>important as</w:t>
      </w:r>
      <w:r w:rsidRPr="00256463">
        <w:rPr>
          <w:b/>
          <w:bCs/>
          <w:u w:val="single"/>
        </w:rPr>
        <w:t xml:space="preserve"> the </w:t>
      </w:r>
      <w:r w:rsidRPr="00256463">
        <w:rPr>
          <w:b/>
          <w:bCs/>
          <w:highlight w:val="cyan"/>
          <w:u w:val="single"/>
        </w:rPr>
        <w:t>digital transformation plays out</w:t>
      </w:r>
      <w:r w:rsidRPr="00834174">
        <w:rPr>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1D753A45"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Interdependence checks </w:t>
      </w:r>
      <w:r w:rsidRPr="002E0807">
        <w:rPr>
          <w:rFonts w:asciiTheme="minorHAnsi" w:hAnsiTheme="minorHAnsi" w:cstheme="minorHAnsi"/>
          <w:u w:val="single"/>
        </w:rPr>
        <w:t>all conflicts</w:t>
      </w:r>
      <w:r w:rsidRPr="002E0807">
        <w:rPr>
          <w:rFonts w:asciiTheme="minorHAnsi" w:hAnsiTheme="minorHAnsi" w:cstheme="minorHAnsi"/>
        </w:rPr>
        <w:t xml:space="preserve"> --- Disruptions go </w:t>
      </w:r>
      <w:r w:rsidRPr="002E0807">
        <w:rPr>
          <w:rFonts w:asciiTheme="minorHAnsi" w:hAnsiTheme="minorHAnsi" w:cstheme="minorHAnsi"/>
          <w:u w:val="single"/>
        </w:rPr>
        <w:t>nuclear</w:t>
      </w:r>
    </w:p>
    <w:p w14:paraId="35491B58" w14:textId="77777777" w:rsidR="005B263D" w:rsidRPr="002E0807" w:rsidRDefault="005B263D" w:rsidP="005B263D">
      <w:pPr>
        <w:spacing w:before="15" w:after="180" w:line="240" w:lineRule="auto"/>
        <w:rPr>
          <w:rFonts w:asciiTheme="minorHAnsi" w:eastAsia="Times New Roman" w:hAnsiTheme="minorHAnsi" w:cstheme="minorHAnsi"/>
          <w:sz w:val="24"/>
          <w:szCs w:val="24"/>
        </w:rPr>
      </w:pPr>
      <w:r w:rsidRPr="002E0807">
        <w:rPr>
          <w:rStyle w:val="Style13ptBold"/>
          <w:rFonts w:asciiTheme="minorHAnsi" w:hAnsiTheme="minorHAnsi" w:cstheme="minorHAnsi"/>
        </w:rPr>
        <w:t>Drezner, 16</w:t>
      </w:r>
      <w:r w:rsidRPr="002E0807">
        <w:rPr>
          <w:rFonts w:asciiTheme="minorHAnsi" w:eastAsia="Times New Roman" w:hAnsiTheme="minorHAnsi" w:cstheme="minorHAnsi"/>
        </w:rPr>
        <w:t> (Daniel Drezner, Professor of International Politics at Tufts University, Ph.D. in Political Science and M.A. in Economics in Stanford University, B.A. in Political Economy from Williams College, May 2016, accessed on 8-11-2021, Brookings Institution, "Five Known Unknowns about the Next Generation Global Political Economy", https://www.brookings.edu/wp-content/uploads/2016/07/IOS-Drezner-web.pdf)</w:t>
      </w:r>
    </w:p>
    <w:p w14:paraId="50AAD43D" w14:textId="77777777" w:rsidR="005B263D" w:rsidRPr="00BC02DB" w:rsidRDefault="005B263D" w:rsidP="005B263D">
      <w:pPr>
        <w:rPr>
          <w:rFonts w:asciiTheme="minorHAnsi" w:hAnsiTheme="minorHAnsi" w:cstheme="minorHAnsi"/>
          <w:sz w:val="8"/>
        </w:rPr>
      </w:pPr>
      <w:r w:rsidRPr="002E0807">
        <w:rPr>
          <w:rFonts w:asciiTheme="minorHAnsi" w:hAnsiTheme="minorHAnsi" w:cstheme="minorHAnsi"/>
          <w:sz w:val="8"/>
        </w:rPr>
        <w:t>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w:t>
      </w:r>
      <w:r w:rsidRPr="002E0807">
        <w:rPr>
          <w:rStyle w:val="StyleUnderline"/>
          <w:rFonts w:asciiTheme="minorHAnsi" w:hAnsiTheme="minorHAnsi" w:cstheme="minorHAnsi"/>
        </w:rPr>
        <w:t xml:space="preserve"> The benefits of </w:t>
      </w:r>
      <w:r w:rsidRPr="002E0807">
        <w:rPr>
          <w:rStyle w:val="Emphasis"/>
          <w:rFonts w:asciiTheme="minorHAnsi" w:hAnsiTheme="minorHAnsi" w:cstheme="minorHAnsi"/>
          <w:bCs/>
        </w:rPr>
        <w:t>cross-</w:t>
      </w:r>
      <w:r w:rsidRPr="002E0807">
        <w:rPr>
          <w:rStyle w:val="Emphasis"/>
          <w:rFonts w:asciiTheme="minorHAnsi" w:hAnsiTheme="minorHAnsi" w:cstheme="minorHAnsi"/>
          <w:bCs/>
          <w:highlight w:val="cyan"/>
        </w:rPr>
        <w:t>border exchange</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economic </w:t>
      </w:r>
      <w:r w:rsidRPr="002E0807">
        <w:rPr>
          <w:rStyle w:val="Emphasis"/>
          <w:rFonts w:asciiTheme="minorHAnsi" w:hAnsiTheme="minorHAnsi" w:cstheme="minorHAnsi"/>
          <w:bCs/>
          <w:highlight w:val="cyan"/>
        </w:rPr>
        <w:t>interdependence</w:t>
      </w:r>
      <w:r w:rsidRPr="002E0807">
        <w:rPr>
          <w:rStyle w:val="StyleUnderline"/>
          <w:rFonts w:asciiTheme="minorHAnsi" w:hAnsiTheme="minorHAnsi" w:cstheme="minorHAnsi"/>
          <w:highlight w:val="cyan"/>
        </w:rPr>
        <w:t xml:space="preserve"> act as a</w:t>
      </w:r>
      <w:r w:rsidRPr="002E0807">
        <w:rPr>
          <w:rStyle w:val="StyleUnderline"/>
          <w:rFonts w:asciiTheme="minorHAnsi" w:hAnsiTheme="minorHAnsi" w:cstheme="minorHAnsi"/>
        </w:rPr>
        <w:t xml:space="preserve"> </w:t>
      </w:r>
      <w:r w:rsidRPr="002E0807">
        <w:rPr>
          <w:rStyle w:val="Emphasis"/>
          <w:rFonts w:asciiTheme="minorHAnsi" w:hAnsiTheme="minorHAnsi" w:cstheme="minorHAnsi"/>
          <w:bCs/>
        </w:rPr>
        <w:t xml:space="preserve">powerful </w:t>
      </w:r>
      <w:r w:rsidRPr="002E0807">
        <w:rPr>
          <w:rStyle w:val="Emphasis"/>
          <w:rFonts w:asciiTheme="minorHAnsi" w:hAnsiTheme="minorHAnsi" w:cstheme="minorHAnsi"/>
          <w:bCs/>
          <w:highlight w:val="cyan"/>
        </w:rPr>
        <w:t>brake</w:t>
      </w:r>
      <w:r w:rsidRPr="002E0807">
        <w:rPr>
          <w:rStyle w:val="StyleUnderline"/>
          <w:rFonts w:asciiTheme="minorHAnsi" w:hAnsiTheme="minorHAnsi" w:cstheme="minorHAnsi"/>
          <w:highlight w:val="cyan"/>
        </w:rPr>
        <w:t xml:space="preserve"> on</w:t>
      </w:r>
      <w:r w:rsidRPr="002E0807">
        <w:rPr>
          <w:rStyle w:val="StyleUnderline"/>
          <w:rFonts w:asciiTheme="minorHAnsi" w:hAnsiTheme="minorHAnsi" w:cstheme="minorHAnsi"/>
        </w:rPr>
        <w:t xml:space="preserve"> the utility of </w:t>
      </w:r>
      <w:r w:rsidRPr="002E0807">
        <w:rPr>
          <w:rStyle w:val="StyleUnderline"/>
          <w:rFonts w:asciiTheme="minorHAnsi" w:hAnsiTheme="minorHAnsi" w:cstheme="minorHAnsi"/>
          <w:highlight w:val="cyan"/>
        </w:rPr>
        <w:t>violence</w:t>
      </w:r>
      <w:r w:rsidRPr="002E0807">
        <w:rPr>
          <w:rStyle w:val="StyleUnderline"/>
          <w:rFonts w:asciiTheme="minorHAnsi" w:hAnsiTheme="minorHAnsi" w:cstheme="minorHAnsi"/>
        </w:rPr>
        <w:t xml:space="preserve"> in international politics. </w:t>
      </w:r>
      <w:r w:rsidRPr="002E0807">
        <w:rPr>
          <w:rFonts w:asciiTheme="minorHAnsi" w:hAnsiTheme="minorHAnsi" w:cstheme="minorHAnsi"/>
          <w:sz w:val="8"/>
        </w:rPr>
        <w:t xml:space="preserve">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w:t>
      </w:r>
      <w:r w:rsidRPr="002E0807">
        <w:rPr>
          <w:rStyle w:val="StyleUnderline"/>
          <w:rFonts w:asciiTheme="minorHAnsi" w:hAnsiTheme="minorHAnsi" w:cstheme="minorHAnsi"/>
        </w:rPr>
        <w:t>the</w:t>
      </w:r>
      <w:r w:rsidRPr="002E0807">
        <w:rPr>
          <w:rFonts w:asciiTheme="minorHAnsi" w:hAnsiTheme="minorHAnsi" w:cstheme="minorHAnsi"/>
          <w:sz w:val="8"/>
        </w:rPr>
        <w:t xml:space="preserve"> financial </w:t>
      </w:r>
      <w:r w:rsidRPr="002E0807">
        <w:rPr>
          <w:rStyle w:val="StyleUnderline"/>
          <w:rFonts w:asciiTheme="minorHAnsi" w:hAnsiTheme="minorHAnsi" w:cstheme="minorHAnsi"/>
        </w:rPr>
        <w:t>sector</w:t>
      </w:r>
      <w:r w:rsidRPr="002E0807">
        <w:rPr>
          <w:rFonts w:asciiTheme="minorHAnsi" w:hAnsiTheme="minorHAnsi" w:cstheme="minorHAnsi"/>
          <w:sz w:val="8"/>
        </w:rPr>
        <w:t xml:space="preserve"> has </w:t>
      </w:r>
      <w:r w:rsidRPr="002E0807">
        <w:rPr>
          <w:rStyle w:val="Emphasis"/>
          <w:rFonts w:asciiTheme="minorHAnsi" w:hAnsiTheme="minorHAnsi" w:cstheme="minorHAnsi"/>
          <w:bCs/>
        </w:rPr>
        <w:t>staunchly opposed</w:t>
      </w:r>
      <w:r w:rsidRPr="002E0807">
        <w:rPr>
          <w:rFonts w:asciiTheme="minorHAnsi" w:hAnsiTheme="minorHAnsi" w:cstheme="minorHAnsi"/>
          <w:sz w:val="8"/>
        </w:rPr>
        <w:t xml:space="preserve"> initiating </w:t>
      </w:r>
      <w:r w:rsidRPr="002E0807">
        <w:rPr>
          <w:rStyle w:val="StyleUnderline"/>
          <w:rFonts w:asciiTheme="minorHAnsi" w:hAnsiTheme="minorHAnsi" w:cstheme="minorHAnsi"/>
        </w:rPr>
        <w:t>the use of force in world politics</w:t>
      </w:r>
      <w:r w:rsidRPr="002E0807">
        <w:rPr>
          <w:rFonts w:asciiTheme="minorHAnsi" w:hAnsiTheme="minorHAnsi" w:cstheme="minorHAnsi"/>
          <w:sz w:val="8"/>
        </w:rPr>
        <w:t xml:space="preserve">.108 Even </w:t>
      </w:r>
      <w:r w:rsidRPr="002E0807">
        <w:rPr>
          <w:rStyle w:val="StyleUnderline"/>
          <w:rFonts w:asciiTheme="minorHAnsi" w:hAnsiTheme="minorHAnsi" w:cstheme="minorHAnsi"/>
        </w:rPr>
        <w:t xml:space="preserve">militarily powerful </w:t>
      </w:r>
      <w:r w:rsidRPr="002E0807">
        <w:rPr>
          <w:rStyle w:val="StyleUnderline"/>
          <w:rFonts w:asciiTheme="minorHAnsi" w:hAnsiTheme="minorHAnsi" w:cstheme="minorHAnsi"/>
          <w:highlight w:val="cyan"/>
        </w:rPr>
        <w:t xml:space="preserve">actors must be wary of </w:t>
      </w:r>
      <w:r w:rsidRPr="002E0807">
        <w:rPr>
          <w:rStyle w:val="Emphasis"/>
          <w:rFonts w:asciiTheme="minorHAnsi" w:hAnsiTheme="minorHAnsi" w:cstheme="minorHAnsi"/>
          <w:highlight w:val="cyan"/>
        </w:rPr>
        <w:t>alienating</w:t>
      </w:r>
      <w:r w:rsidRPr="002E0807">
        <w:rPr>
          <w:rStyle w:val="Emphasis"/>
          <w:rFonts w:asciiTheme="minorHAnsi" w:hAnsiTheme="minorHAnsi" w:cstheme="minorHAnsi"/>
        </w:rPr>
        <w:t xml:space="preserve"> global </w:t>
      </w:r>
      <w:r w:rsidRPr="002E0807">
        <w:rPr>
          <w:rStyle w:val="Emphasis"/>
          <w:rFonts w:asciiTheme="minorHAnsi" w:hAnsiTheme="minorHAnsi" w:cstheme="minorHAnsi"/>
          <w:highlight w:val="cyan"/>
        </w:rPr>
        <w:t>capital</w:t>
      </w:r>
      <w:r w:rsidRPr="002E0807">
        <w:rPr>
          <w:rFonts w:asciiTheme="minorHAnsi" w:hAnsiTheme="minorHAnsi" w:cstheme="minorHAnsi"/>
          <w:sz w:val="8"/>
        </w:rPr>
        <w:t xml:space="preserve">. </w:t>
      </w:r>
      <w:r w:rsidRPr="002E0807">
        <w:rPr>
          <w:rStyle w:val="StyleUnderline"/>
          <w:rFonts w:asciiTheme="minorHAnsi" w:hAnsiTheme="minorHAnsi" w:cstheme="minorHAnsi"/>
        </w:rPr>
        <w:t>Globalization</w:t>
      </w:r>
      <w:r w:rsidRPr="002E0807">
        <w:rPr>
          <w:rFonts w:asciiTheme="minorHAnsi" w:hAnsiTheme="minorHAnsi" w:cstheme="minorHAnsi"/>
          <w:sz w:val="8"/>
        </w:rPr>
        <w:t xml:space="preserve"> therefore </w:t>
      </w:r>
      <w:r w:rsidRPr="002E0807">
        <w:rPr>
          <w:rStyle w:val="StyleUnderline"/>
          <w:rFonts w:asciiTheme="minorHAnsi" w:hAnsiTheme="minorHAnsi" w:cstheme="minorHAnsi"/>
        </w:rPr>
        <w:t xml:space="preserve">creates </w:t>
      </w:r>
      <w:r w:rsidRPr="002E0807">
        <w:rPr>
          <w:rStyle w:val="Emphasis"/>
          <w:rFonts w:asciiTheme="minorHAnsi" w:hAnsiTheme="minorHAnsi" w:cstheme="minorHAnsi"/>
          <w:bCs/>
        </w:rPr>
        <w:t>powerful pressures</w:t>
      </w:r>
      <w:r w:rsidRPr="002E0807">
        <w:rPr>
          <w:rFonts w:asciiTheme="minorHAnsi" w:hAnsiTheme="minorHAnsi" w:cstheme="minorHAnsi"/>
          <w:sz w:val="8"/>
        </w:rPr>
        <w:t xml:space="preserve"> on governments </w:t>
      </w:r>
      <w:r w:rsidRPr="002E0807">
        <w:rPr>
          <w:rStyle w:val="StyleUnderline"/>
          <w:rFonts w:asciiTheme="minorHAnsi" w:hAnsiTheme="minorHAnsi" w:cstheme="minorHAnsi"/>
        </w:rPr>
        <w:t>not to close off</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economies through protectionism or </w:t>
      </w:r>
      <w:r w:rsidRPr="002E0807">
        <w:rPr>
          <w:rStyle w:val="Emphasis"/>
          <w:rFonts w:asciiTheme="minorHAnsi" w:hAnsiTheme="minorHAnsi" w:cstheme="minorHAnsi"/>
          <w:bCs/>
        </w:rPr>
        <w:t>military aggression</w:t>
      </w:r>
      <w:r w:rsidRPr="002E0807">
        <w:rPr>
          <w:rStyle w:val="StyleUnderline"/>
          <w:rFonts w:asciiTheme="minorHAnsi" w:hAnsiTheme="minorHAnsi" w:cstheme="minorHAnsi"/>
        </w:rPr>
        <w:t xml:space="preserve">. </w:t>
      </w:r>
      <w:r w:rsidRPr="002E0807">
        <w:rPr>
          <w:rStyle w:val="StyleUnderline"/>
          <w:rFonts w:asciiTheme="minorHAnsi" w:hAnsiTheme="minorHAnsi" w:cstheme="minorHAnsi"/>
          <w:highlight w:val="cyan"/>
        </w:rPr>
        <w:t>Interdependence</w:t>
      </w:r>
      <w:r w:rsidRPr="002E0807">
        <w:rPr>
          <w:rStyle w:val="StyleUnderline"/>
          <w:rFonts w:asciiTheme="minorHAnsi" w:hAnsiTheme="minorHAnsi" w:cstheme="minorHAnsi"/>
        </w:rPr>
        <w:t xml:space="preserve"> can</w:t>
      </w:r>
      <w:r w:rsidRPr="002E0807">
        <w:rPr>
          <w:rFonts w:asciiTheme="minorHAnsi" w:hAnsiTheme="minorHAnsi" w:cstheme="minorHAnsi"/>
          <w:sz w:val="8"/>
        </w:rPr>
        <w:t xml:space="preserve"> also </w:t>
      </w:r>
      <w:r w:rsidRPr="002E0807">
        <w:rPr>
          <w:rStyle w:val="Emphasis"/>
          <w:rFonts w:asciiTheme="minorHAnsi" w:hAnsiTheme="minorHAnsi" w:cstheme="minorHAnsi"/>
          <w:bCs/>
          <w:highlight w:val="cyan"/>
        </w:rPr>
        <w:t>tamp</w:t>
      </w:r>
      <w:r w:rsidRPr="002E0807">
        <w:rPr>
          <w:rStyle w:val="Emphasis"/>
          <w:rFonts w:asciiTheme="minorHAnsi" w:hAnsiTheme="minorHAnsi" w:cstheme="minorHAnsi"/>
          <w:bCs/>
        </w:rPr>
        <w:t xml:space="preserve"> down </w:t>
      </w:r>
      <w:r w:rsidRPr="002E0807">
        <w:rPr>
          <w:rStyle w:val="Emphasis"/>
          <w:rFonts w:asciiTheme="minorHAnsi" w:hAnsiTheme="minorHAnsi" w:cstheme="minorHAnsi"/>
          <w:bCs/>
          <w:highlight w:val="cyan"/>
        </w:rPr>
        <w:t>conflicts</w:t>
      </w:r>
      <w:r w:rsidRPr="002E0807">
        <w:rPr>
          <w:rStyle w:val="StyleUnderline"/>
          <w:rFonts w:asciiTheme="minorHAnsi" w:hAnsiTheme="minorHAnsi" w:cstheme="minorHAnsi"/>
          <w:highlight w:val="cyan"/>
        </w:rPr>
        <w:t xml:space="preserve"> </w:t>
      </w:r>
      <w:r w:rsidRPr="002E0807">
        <w:rPr>
          <w:rStyle w:val="StyleUnderline"/>
          <w:rFonts w:asciiTheme="minorHAnsi" w:hAnsiTheme="minorHAnsi" w:cstheme="minorHAnsi"/>
        </w:rPr>
        <w:t>that would</w:t>
      </w:r>
      <w:r w:rsidRPr="002E0807">
        <w:rPr>
          <w:rFonts w:asciiTheme="minorHAnsi" w:hAnsiTheme="minorHAnsi" w:cstheme="minorHAnsi"/>
          <w:sz w:val="8"/>
        </w:rPr>
        <w:t xml:space="preserve"> otherwise be likely to </w:t>
      </w:r>
      <w:r w:rsidRPr="002E0807">
        <w:rPr>
          <w:rStyle w:val="StyleUnderline"/>
          <w:rFonts w:asciiTheme="minorHAnsi" w:hAnsiTheme="minorHAnsi" w:cstheme="minorHAnsi"/>
        </w:rPr>
        <w:t xml:space="preserve">break out </w:t>
      </w:r>
      <w:r w:rsidRPr="002E0807">
        <w:rPr>
          <w:rStyle w:val="StyleUnderline"/>
          <w:rFonts w:asciiTheme="minorHAnsi" w:hAnsiTheme="minorHAnsi" w:cstheme="minorHAnsi"/>
          <w:highlight w:val="cyan"/>
        </w:rPr>
        <w:t>during</w:t>
      </w:r>
      <w:r w:rsidRPr="002E0807">
        <w:rPr>
          <w:rStyle w:val="StyleUnderline"/>
          <w:rFonts w:asciiTheme="minorHAnsi" w:hAnsiTheme="minorHAnsi" w:cstheme="minorHAnsi"/>
        </w:rPr>
        <w:t xml:space="preserve"> a </w:t>
      </w:r>
      <w:r w:rsidRPr="002E0807">
        <w:rPr>
          <w:rStyle w:val="Emphasis"/>
          <w:rFonts w:asciiTheme="minorHAnsi" w:hAnsiTheme="minorHAnsi" w:cstheme="minorHAnsi"/>
          <w:bCs/>
          <w:highlight w:val="cyan"/>
        </w:rPr>
        <w:t>great power transition</w:t>
      </w:r>
      <w:r w:rsidRPr="002E0807">
        <w:rPr>
          <w:rStyle w:val="StyleUnderline"/>
          <w:rFonts w:asciiTheme="minorHAnsi" w:hAnsiTheme="minorHAnsi" w:cstheme="minorHAnsi"/>
        </w:rPr>
        <w:t>. Of the 15 times a rising power</w:t>
      </w:r>
      <w:r w:rsidRPr="002E0807">
        <w:rPr>
          <w:rFonts w:asciiTheme="minorHAnsi" w:hAnsiTheme="minorHAnsi" w:cstheme="minorHAnsi"/>
          <w:sz w:val="8"/>
        </w:rPr>
        <w:t xml:space="preserve"> has </w:t>
      </w:r>
      <w:r w:rsidRPr="002E0807">
        <w:rPr>
          <w:rStyle w:val="StyleUnderline"/>
          <w:rFonts w:asciiTheme="minorHAnsi" w:hAnsiTheme="minorHAnsi" w:cstheme="minorHAnsi"/>
        </w:rPr>
        <w:t>emerged to challenge</w:t>
      </w:r>
      <w:r w:rsidRPr="002E0807">
        <w:rPr>
          <w:rFonts w:asciiTheme="minorHAnsi" w:hAnsiTheme="minorHAnsi" w:cstheme="minorHAnsi"/>
          <w:sz w:val="8"/>
        </w:rPr>
        <w:t xml:space="preserve"> a ruling power between 1500 and 2000, </w:t>
      </w:r>
      <w:r w:rsidRPr="002E0807">
        <w:rPr>
          <w:rStyle w:val="StyleUnderline"/>
          <w:rFonts w:asciiTheme="minorHAnsi" w:hAnsiTheme="minorHAnsi" w:cstheme="minorHAnsi"/>
        </w:rPr>
        <w:t xml:space="preserve">war broke out </w:t>
      </w:r>
      <w:r w:rsidRPr="002E0807">
        <w:rPr>
          <w:rStyle w:val="Emphasis"/>
          <w:rFonts w:asciiTheme="minorHAnsi" w:hAnsiTheme="minorHAnsi" w:cstheme="minorHAnsi"/>
          <w:bCs/>
        </w:rPr>
        <w:t>11 times</w:t>
      </w:r>
      <w:r w:rsidRPr="002E0807">
        <w:rPr>
          <w:rFonts w:asciiTheme="minorHAnsi" w:hAnsiTheme="minorHAnsi" w:cstheme="minorHAnsi"/>
          <w:sz w:val="8"/>
        </w:rPr>
        <w:t xml:space="preserve">.109 Despite these odds, </w:t>
      </w:r>
      <w:r w:rsidRPr="002E0807">
        <w:rPr>
          <w:rStyle w:val="StyleUnderline"/>
          <w:rFonts w:asciiTheme="minorHAnsi" w:hAnsiTheme="minorHAnsi" w:cstheme="minorHAnsi"/>
        </w:rPr>
        <w:t>China’s recent rise</w:t>
      </w:r>
      <w:r w:rsidRPr="002E0807">
        <w:rPr>
          <w:rFonts w:asciiTheme="minorHAnsi" w:hAnsiTheme="minorHAnsi" w:cstheme="minorHAnsi"/>
          <w:sz w:val="8"/>
        </w:rPr>
        <w:t xml:space="preserve"> to great power status has </w:t>
      </w:r>
      <w:r w:rsidRPr="002E0807">
        <w:rPr>
          <w:rStyle w:val="StyleUnderline"/>
          <w:rFonts w:asciiTheme="minorHAnsi" w:hAnsiTheme="minorHAnsi" w:cstheme="minorHAnsi"/>
        </w:rPr>
        <w:t>elevated tensions without leading to</w:t>
      </w:r>
      <w:r w:rsidRPr="002E0807">
        <w:rPr>
          <w:rFonts w:asciiTheme="minorHAnsi" w:hAnsiTheme="minorHAnsi" w:cstheme="minorHAnsi"/>
          <w:sz w:val="8"/>
        </w:rPr>
        <w:t xml:space="preserve"> anything approaching </w:t>
      </w:r>
      <w:r w:rsidRPr="002E0807">
        <w:rPr>
          <w:rStyle w:val="StyleUnderline"/>
          <w:rFonts w:asciiTheme="minorHAnsi" w:hAnsiTheme="minorHAnsi" w:cstheme="minorHAnsi"/>
        </w:rPr>
        <w:t>war</w:t>
      </w:r>
      <w:r w:rsidRPr="002E0807">
        <w:rPr>
          <w:rFonts w:asciiTheme="minorHAnsi" w:hAnsiTheme="minorHAnsi" w:cstheme="minorHAnsi"/>
          <w:sz w:val="8"/>
        </w:rPr>
        <w:t xml:space="preserve">. It could be argued that </w:t>
      </w:r>
      <w:r w:rsidRPr="002E0807">
        <w:rPr>
          <w:rStyle w:val="StyleUnderline"/>
          <w:rFonts w:asciiTheme="minorHAnsi" w:hAnsiTheme="minorHAnsi" w:cstheme="minorHAnsi"/>
        </w:rPr>
        <w:t xml:space="preserve">the </w:t>
      </w:r>
      <w:r w:rsidRPr="002E0807">
        <w:rPr>
          <w:rStyle w:val="Emphasis"/>
          <w:rFonts w:asciiTheme="minorHAnsi" w:hAnsiTheme="minorHAnsi" w:cstheme="minorHAnsi"/>
          <w:bCs/>
        </w:rPr>
        <w:t>Sino-American economic relationship</w:t>
      </w:r>
      <w:r w:rsidRPr="002E0807">
        <w:rPr>
          <w:rStyle w:val="StyleUnderline"/>
          <w:rFonts w:asciiTheme="minorHAnsi" w:hAnsiTheme="minorHAnsi" w:cstheme="minorHAnsi"/>
        </w:rPr>
        <w:t xml:space="preserve"> is so deep </w:t>
      </w:r>
      <w:r w:rsidRPr="002E0807">
        <w:rPr>
          <w:rFonts w:asciiTheme="minorHAnsi" w:hAnsiTheme="minorHAnsi" w:cstheme="minorHAnsi"/>
          <w:sz w:val="8"/>
        </w:rPr>
        <w:t xml:space="preserve">that </w:t>
      </w:r>
      <w:r w:rsidRPr="002E0807">
        <w:rPr>
          <w:rStyle w:val="StyleUnderline"/>
          <w:rFonts w:asciiTheme="minorHAnsi" w:hAnsiTheme="minorHAnsi" w:cstheme="minorHAnsi"/>
        </w:rPr>
        <w:t>it</w:t>
      </w:r>
      <w:r w:rsidRPr="002E0807">
        <w:rPr>
          <w:rFonts w:asciiTheme="minorHAnsi" w:hAnsiTheme="minorHAnsi" w:cstheme="minorHAnsi"/>
          <w:sz w:val="8"/>
        </w:rPr>
        <w:t xml:space="preserve"> has </w:t>
      </w:r>
      <w:r w:rsidRPr="002E0807">
        <w:rPr>
          <w:rStyle w:val="StyleUnderline"/>
          <w:rFonts w:asciiTheme="minorHAnsi" w:hAnsiTheme="minorHAnsi" w:cstheme="minorHAnsi"/>
        </w:rPr>
        <w:t>tamped down</w:t>
      </w:r>
      <w:r w:rsidRPr="002E0807">
        <w:rPr>
          <w:rFonts w:asciiTheme="minorHAnsi" w:hAnsiTheme="minorHAnsi" w:cstheme="minorHAnsi"/>
          <w:sz w:val="8"/>
        </w:rPr>
        <w:t xml:space="preserve"> the </w:t>
      </w:r>
      <w:r w:rsidRPr="002E0807">
        <w:rPr>
          <w:rStyle w:val="StyleUnderline"/>
          <w:rFonts w:asciiTheme="minorHAnsi" w:hAnsiTheme="minorHAnsi" w:cstheme="minorHAnsi"/>
        </w:rPr>
        <w:t>great power conflict that would</w:t>
      </w:r>
      <w:r w:rsidRPr="002E0807">
        <w:rPr>
          <w:rFonts w:asciiTheme="minorHAnsi" w:hAnsiTheme="minorHAnsi" w:cstheme="minorHAnsi"/>
          <w:sz w:val="8"/>
        </w:rPr>
        <w:t xml:space="preserve"> otherwise </w:t>
      </w:r>
      <w:r w:rsidRPr="002E0807">
        <w:rPr>
          <w:rStyle w:val="StyleUnderline"/>
          <w:rFonts w:asciiTheme="minorHAnsi" w:hAnsiTheme="minorHAnsi" w:cstheme="minorHAnsi"/>
        </w:rPr>
        <w:t>have been in full bloom</w:t>
      </w:r>
      <w:r w:rsidRPr="002E0807">
        <w:rPr>
          <w:rFonts w:asciiTheme="minorHAnsi" w:hAnsiTheme="minorHAnsi" w:cstheme="minorHAnsi"/>
          <w:sz w:val="8"/>
        </w:rPr>
        <w:t xml:space="preserve"> over the past two decades. Instead, </w:t>
      </w:r>
      <w:r w:rsidRPr="002E0807">
        <w:rPr>
          <w:rStyle w:val="StyleUnderline"/>
          <w:rFonts w:asciiTheme="minorHAnsi" w:hAnsiTheme="minorHAnsi" w:cstheme="minorHAnsi"/>
        </w:rPr>
        <w:t>both China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 xml:space="preserve">tates </w:t>
      </w:r>
      <w:r w:rsidRPr="002E0807">
        <w:rPr>
          <w:rStyle w:val="StyleUnderline"/>
          <w:rFonts w:asciiTheme="minorHAnsi" w:hAnsiTheme="minorHAnsi" w:cstheme="minorHAnsi"/>
        </w:rPr>
        <w:t>have taken pains to talk about</w:t>
      </w:r>
      <w:r w:rsidRPr="002E0807">
        <w:rPr>
          <w:rFonts w:asciiTheme="minorHAnsi" w:hAnsiTheme="minorHAnsi" w:cstheme="minorHAnsi"/>
          <w:sz w:val="8"/>
        </w:rPr>
        <w:t xml:space="preserve"> the need for </w:t>
      </w:r>
      <w:r w:rsidRPr="002E0807">
        <w:rPr>
          <w:rStyle w:val="StyleUnderline"/>
          <w:rFonts w:asciiTheme="minorHAnsi" w:hAnsiTheme="minorHAnsi" w:cstheme="minorHAnsi"/>
        </w:rPr>
        <w:t>a new</w:t>
      </w:r>
      <w:r w:rsidRPr="002E0807">
        <w:rPr>
          <w:rFonts w:asciiTheme="minorHAnsi" w:hAnsiTheme="minorHAnsi" w:cstheme="minorHAnsi"/>
          <w:sz w:val="8"/>
        </w:rPr>
        <w:t xml:space="preserve"> kind of </w:t>
      </w:r>
      <w:r w:rsidRPr="002E0807">
        <w:rPr>
          <w:rStyle w:val="StyleUnderline"/>
          <w:rFonts w:asciiTheme="minorHAnsi" w:hAnsiTheme="minorHAnsi" w:cstheme="minorHAnsi"/>
        </w:rPr>
        <w:t>great power relationship. Interdependence</w:t>
      </w:r>
      <w:r w:rsidRPr="002E0807">
        <w:rPr>
          <w:rFonts w:asciiTheme="minorHAnsi" w:hAnsiTheme="minorHAnsi" w:cstheme="minorHAnsi"/>
          <w:sz w:val="8"/>
        </w:rPr>
        <w:t xml:space="preserve"> can help to </w:t>
      </w:r>
      <w:r w:rsidRPr="002E0807">
        <w:rPr>
          <w:rStyle w:val="StyleUnderline"/>
          <w:rFonts w:asciiTheme="minorHAnsi" w:hAnsiTheme="minorHAnsi" w:cstheme="minorHAnsi"/>
        </w:rPr>
        <w:t>reduce the likelihood of</w:t>
      </w:r>
      <w:r w:rsidRPr="002E0807">
        <w:rPr>
          <w:rFonts w:asciiTheme="minorHAnsi" w:hAnsiTheme="minorHAnsi" w:cstheme="minorHAnsi"/>
          <w:sz w:val="8"/>
        </w:rPr>
        <w:t xml:space="preserve"> an extreme event—such as a </w:t>
      </w:r>
      <w:r w:rsidRPr="002E0807">
        <w:rPr>
          <w:rStyle w:val="Emphasis"/>
          <w:rFonts w:asciiTheme="minorHAnsi" w:hAnsiTheme="minorHAnsi" w:cstheme="minorHAnsi"/>
          <w:bCs/>
        </w:rPr>
        <w:t>great power war</w:t>
      </w:r>
      <w:r w:rsidRPr="002E0807">
        <w:rPr>
          <w:rFonts w:asciiTheme="minorHAnsi" w:hAnsiTheme="minorHAnsi" w:cstheme="minorHAnsi"/>
          <w:sz w:val="8"/>
        </w:rPr>
        <w:t xml:space="preserve">—from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But some international relations scholars doubt the power of globalization’s pacifying effects, arguing that interdependence is not a powerful constraint.111 Other analysts go further, arguing that globalization exacerbates financial volatility—which in turn can lead to political instability and violence.112 A different counterargument is that the continued growth of interdependence will stall out. Since 2008, for example, the growth in global trade flows has been muted, and global capital flows are still considerably smaller than they were in the pre-crisis era.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While the stock of interdependence remains high, the flow has slowed to a trickle. The Financial Times has suggested that the global economy has hit “peak trade.”115 If economic growth continues to outstrip trade, then the level of interdependence will slowly decline, thereby weakening the liberal constraint on great power conflicts. And there are several reasons to posit why interdependence might stall out.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2E0807">
        <w:rPr>
          <w:rStyle w:val="Emphasis"/>
          <w:rFonts w:asciiTheme="minorHAnsi" w:hAnsiTheme="minorHAnsi" w:cstheme="minorHAnsi"/>
          <w:bCs/>
        </w:rPr>
        <w:t>Geopolitical ambitions</w:t>
      </w:r>
      <w:r w:rsidRPr="002E0807">
        <w:rPr>
          <w:rStyle w:val="StyleUnderline"/>
          <w:rFonts w:asciiTheme="minorHAnsi" w:hAnsiTheme="minorHAnsi" w:cstheme="minorHAnsi"/>
        </w:rPr>
        <w:t xml:space="preserve"> could reduce </w:t>
      </w:r>
      <w:r w:rsidRPr="002E0807">
        <w:rPr>
          <w:rStyle w:val="Emphasis"/>
          <w:rFonts w:asciiTheme="minorHAnsi" w:hAnsiTheme="minorHAnsi" w:cstheme="minorHAnsi"/>
          <w:bCs/>
        </w:rPr>
        <w:t>economic interdependence</w:t>
      </w:r>
      <w:r w:rsidRPr="002E0807">
        <w:rPr>
          <w:rStyle w:val="StyleUnderline"/>
          <w:rFonts w:asciiTheme="minorHAnsi" w:hAnsiTheme="minorHAnsi" w:cstheme="minorHAnsi"/>
        </w:rPr>
        <w:t xml:space="preserve"> even further</w:t>
      </w:r>
      <w:r w:rsidRPr="002E0807">
        <w:rPr>
          <w:rFonts w:asciiTheme="minorHAnsi" w:hAnsiTheme="minorHAnsi" w:cstheme="minorHAnsi"/>
          <w:sz w:val="8"/>
        </w:rPr>
        <w:t xml:space="preserve">.120 </w:t>
      </w:r>
      <w:r w:rsidRPr="002E0807">
        <w:rPr>
          <w:rStyle w:val="Emphasis"/>
          <w:rFonts w:asciiTheme="minorHAnsi" w:hAnsiTheme="minorHAnsi" w:cstheme="minorHAnsi"/>
          <w:bCs/>
        </w:rPr>
        <w:t>Russia</w:t>
      </w:r>
      <w:r w:rsidRPr="002E0807">
        <w:rPr>
          <w:rStyle w:val="StyleUnderline"/>
          <w:rFonts w:asciiTheme="minorHAnsi" w:hAnsiTheme="minorHAnsi" w:cstheme="minorHAnsi"/>
        </w:rPr>
        <w:t xml:space="preserve"> and </w:t>
      </w:r>
      <w:r w:rsidRPr="002E0807">
        <w:rPr>
          <w:rStyle w:val="Emphasis"/>
          <w:rFonts w:asciiTheme="minorHAnsi" w:hAnsiTheme="minorHAnsi" w:cstheme="minorHAnsi"/>
          <w:bCs/>
        </w:rPr>
        <w:t>China</w:t>
      </w:r>
      <w:r w:rsidRPr="002E0807">
        <w:rPr>
          <w:rStyle w:val="StyleUnderline"/>
          <w:rFonts w:asciiTheme="minorHAnsi" w:hAnsiTheme="minorHAnsi" w:cstheme="minorHAnsi"/>
        </w:rPr>
        <w:t xml:space="preserve"> have territorial</w:t>
      </w:r>
      <w:r w:rsidRPr="002E0807">
        <w:rPr>
          <w:rFonts w:asciiTheme="minorHAnsi" w:hAnsiTheme="minorHAnsi" w:cstheme="minorHAnsi"/>
          <w:sz w:val="8"/>
        </w:rPr>
        <w:t xml:space="preserve"> and quasi-territorial </w:t>
      </w:r>
      <w:r w:rsidRPr="002E0807">
        <w:rPr>
          <w:rStyle w:val="StyleUnderline"/>
          <w:rFonts w:asciiTheme="minorHAnsi" w:hAnsiTheme="minorHAnsi" w:cstheme="minorHAnsi"/>
        </w:rPr>
        <w:t>ambitions beyond</w:t>
      </w:r>
      <w:r w:rsidRPr="002E0807">
        <w:rPr>
          <w:rFonts w:asciiTheme="minorHAnsi" w:hAnsiTheme="minorHAnsi" w:cstheme="minorHAnsi"/>
          <w:sz w:val="8"/>
        </w:rPr>
        <w:t xml:space="preserve"> their </w:t>
      </w:r>
      <w:r w:rsidRPr="002E0807">
        <w:rPr>
          <w:rStyle w:val="StyleUnderline"/>
          <w:rFonts w:asciiTheme="minorHAnsi" w:hAnsiTheme="minorHAnsi" w:cstheme="minorHAnsi"/>
        </w:rPr>
        <w:t>recognized borders, and the U</w:t>
      </w:r>
      <w:r w:rsidRPr="002E0807">
        <w:rPr>
          <w:rFonts w:asciiTheme="minorHAnsi" w:hAnsiTheme="minorHAnsi" w:cstheme="minorHAnsi"/>
          <w:sz w:val="8"/>
        </w:rPr>
        <w:t xml:space="preserve">nited </w:t>
      </w:r>
      <w:r w:rsidRPr="002E0807">
        <w:rPr>
          <w:rStyle w:val="StyleUnderline"/>
          <w:rFonts w:asciiTheme="minorHAnsi" w:hAnsiTheme="minorHAnsi" w:cstheme="minorHAnsi"/>
        </w:rPr>
        <w:t>S</w:t>
      </w:r>
      <w:r w:rsidRPr="002E0807">
        <w:rPr>
          <w:rFonts w:asciiTheme="minorHAnsi" w:hAnsiTheme="minorHAnsi" w:cstheme="minorHAnsi"/>
          <w:sz w:val="8"/>
        </w:rPr>
        <w:t>tates has attempted to counter what it sees as revisionist behavior by both countries. In a low-growth world, it is possible that leaders of e</w:t>
      </w:r>
      <w:r w:rsidRPr="002E0807">
        <w:rPr>
          <w:rStyle w:val="StyleUnderline"/>
          <w:rFonts w:asciiTheme="minorHAnsi" w:hAnsiTheme="minorHAnsi" w:cstheme="minorHAnsi"/>
        </w:rPr>
        <w:t xml:space="preserve">ither country would choose to </w:t>
      </w:r>
      <w:r w:rsidRPr="002E0807">
        <w:rPr>
          <w:rStyle w:val="StyleUnderline"/>
          <w:rFonts w:asciiTheme="minorHAnsi" w:hAnsiTheme="minorHAnsi" w:cstheme="minorHAnsi"/>
          <w:highlight w:val="cyan"/>
        </w:rPr>
        <w:t>prioritize</w:t>
      </w:r>
      <w:r w:rsidRPr="002E0807">
        <w:rPr>
          <w:rFonts w:asciiTheme="minorHAnsi" w:hAnsiTheme="minorHAnsi" w:cstheme="minorHAnsi"/>
          <w:sz w:val="8"/>
        </w:rPr>
        <w:t xml:space="preserve"> their </w:t>
      </w:r>
      <w:r w:rsidRPr="002E0807">
        <w:rPr>
          <w:rStyle w:val="StyleUnderline"/>
          <w:rFonts w:asciiTheme="minorHAnsi" w:hAnsiTheme="minorHAnsi" w:cstheme="minorHAnsi"/>
        </w:rPr>
        <w:t xml:space="preserve">nationalist </w:t>
      </w:r>
      <w:r w:rsidRPr="002E0807">
        <w:rPr>
          <w:rStyle w:val="StyleUnderline"/>
          <w:rFonts w:asciiTheme="minorHAnsi" w:hAnsiTheme="minorHAnsi" w:cstheme="minorHAnsi"/>
          <w:highlight w:val="cyan"/>
        </w:rPr>
        <w:t xml:space="preserve">ambitions </w:t>
      </w:r>
      <w:r w:rsidRPr="002E0807">
        <w:rPr>
          <w:rStyle w:val="Emphasis"/>
          <w:rFonts w:asciiTheme="minorHAnsi" w:hAnsiTheme="minorHAnsi" w:cstheme="minorHAnsi"/>
          <w:bCs/>
          <w:highlight w:val="cyan"/>
        </w:rPr>
        <w:t>over</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growth</w:t>
      </w:r>
      <w:r w:rsidRPr="002E0807">
        <w:rPr>
          <w:rFonts w:asciiTheme="minorHAnsi" w:hAnsiTheme="minorHAnsi" w:cstheme="minorHAnsi"/>
          <w:b/>
          <w:bCs/>
          <w:sz w:val="8"/>
        </w:rPr>
        <w:t>.</w:t>
      </w:r>
      <w:r w:rsidRPr="002E0807">
        <w:rPr>
          <w:rFonts w:asciiTheme="minorHAnsi" w:hAnsiTheme="minorHAnsi" w:cstheme="minorHAnsi"/>
          <w:sz w:val="8"/>
        </w:rPr>
        <w:t xml:space="preserve"> More generally, it could be that the expectation of future gains from interdependence—rather than existing levels of interdependence—constrains great power bellicosity.121 If great powers expect that the future benefits of international trade and investment will wane, then commercial </w:t>
      </w:r>
      <w:r w:rsidRPr="002E0807">
        <w:rPr>
          <w:rStyle w:val="Emphasis"/>
          <w:rFonts w:asciiTheme="minorHAnsi" w:hAnsiTheme="minorHAnsi" w:cstheme="minorHAnsi"/>
          <w:bCs/>
        </w:rPr>
        <w:t>constraints on revisionist behavior</w:t>
      </w:r>
      <w:r w:rsidRPr="002E0807">
        <w:rPr>
          <w:rStyle w:val="StyleUnderline"/>
          <w:rFonts w:asciiTheme="minorHAnsi" w:hAnsiTheme="minorHAnsi" w:cstheme="minorHAnsi"/>
        </w:rPr>
        <w:t xml:space="preserve"> will lessen</w:t>
      </w:r>
      <w:r w:rsidRPr="002E0807">
        <w:rPr>
          <w:rFonts w:asciiTheme="minorHAnsi" w:hAnsiTheme="minorHAnsi" w:cstheme="minorHAnsi"/>
          <w:sz w:val="8"/>
        </w:rPr>
        <w:t xml:space="preserve">. All else equal, </w:t>
      </w:r>
      <w:r w:rsidRPr="002E0807">
        <w:rPr>
          <w:rStyle w:val="StyleUnderline"/>
          <w:rFonts w:asciiTheme="minorHAnsi" w:hAnsiTheme="minorHAnsi" w:cstheme="minorHAnsi"/>
          <w:highlight w:val="cyan"/>
        </w:rPr>
        <w:t xml:space="preserve">this </w:t>
      </w:r>
      <w:r w:rsidRPr="002E0807">
        <w:rPr>
          <w:rStyle w:val="Emphasis"/>
          <w:rFonts w:asciiTheme="minorHAnsi" w:hAnsiTheme="minorHAnsi" w:cstheme="minorHAnsi"/>
          <w:bCs/>
          <w:highlight w:val="cyan"/>
        </w:rPr>
        <w:t>increases</w:t>
      </w:r>
      <w:r w:rsidRPr="002E0807">
        <w:rPr>
          <w:rStyle w:val="Emphasis"/>
          <w:rFonts w:asciiTheme="minorHAnsi" w:hAnsiTheme="minorHAnsi" w:cstheme="minorHAnsi"/>
          <w:bCs/>
        </w:rPr>
        <w:t xml:space="preserve"> the likelihood</w:t>
      </w:r>
      <w:r w:rsidRPr="002E0807">
        <w:rPr>
          <w:rStyle w:val="StyleUnderline"/>
          <w:rFonts w:asciiTheme="minorHAnsi" w:hAnsiTheme="minorHAnsi" w:cstheme="minorHAnsi"/>
        </w:rPr>
        <w:t xml:space="preserve"> of great power </w:t>
      </w:r>
      <w:r w:rsidRPr="002E0807">
        <w:rPr>
          <w:rStyle w:val="StyleUnderline"/>
          <w:rFonts w:asciiTheme="minorHAnsi" w:hAnsiTheme="minorHAnsi" w:cstheme="minorHAnsi"/>
          <w:highlight w:val="cyan"/>
        </w:rPr>
        <w:t>conflict</w:t>
      </w:r>
      <w:r w:rsidRPr="002E0807">
        <w:rPr>
          <w:rFonts w:asciiTheme="minorHAnsi" w:hAnsiTheme="minorHAnsi" w:cstheme="minorHAnsi"/>
          <w:sz w:val="8"/>
        </w:rPr>
        <w:t xml:space="preserve"> going forward. There have been other drivers of the decades-long reduction in militarized interstate disputes. Nuclear deterrence has helped curb violent conflict among the great powers. Multilateral peacekeeping missions mitigate small country conflicts. Even if there is a decline in interdependence, it is possible that the “Long Peace” will endure. Furthermore, it is impossible to predict the degree to which either innovations or geopolitics will lessen the need for international trade. Even technological optimists acknowledge that the future diffusion of 3D printing is unclear. Advocates of networked manufacturing insist that economic openness is a prerequisite for the process to continue.122 And the degree of geopolitical revisionism among great powers might be endogenous—that is to say, preexisting levels of globalization might constrain revisionist impulses, rather than such impulses weakening the globalized economy. </w:t>
      </w:r>
      <w:r w:rsidRPr="002E0807">
        <w:rPr>
          <w:rStyle w:val="StyleUnderline"/>
          <w:rFonts w:asciiTheme="minorHAnsi" w:hAnsiTheme="minorHAnsi" w:cstheme="minorHAnsi"/>
          <w:highlight w:val="cyan"/>
        </w:rPr>
        <w:t>If</w:t>
      </w:r>
      <w:r w:rsidRPr="002E0807">
        <w:rPr>
          <w:rStyle w:val="StyleUnderline"/>
          <w:rFonts w:asciiTheme="minorHAnsi" w:hAnsiTheme="minorHAnsi" w:cstheme="minorHAnsi"/>
        </w:rPr>
        <w:t xml:space="preserve"> great </w:t>
      </w:r>
      <w:r w:rsidRPr="002E0807">
        <w:rPr>
          <w:rStyle w:val="StyleUnderline"/>
          <w:rFonts w:asciiTheme="minorHAnsi" w:hAnsiTheme="minorHAnsi" w:cstheme="minorHAnsi"/>
          <w:highlight w:val="cyan"/>
        </w:rPr>
        <w:t>powers resort to</w:t>
      </w:r>
      <w:r w:rsidRPr="002E0807">
        <w:rPr>
          <w:rStyle w:val="StyleUnderline"/>
          <w:rFonts w:asciiTheme="minorHAnsi" w:hAnsiTheme="minorHAnsi" w:cstheme="minorHAnsi"/>
        </w:rPr>
        <w:t xml:space="preserve"> </w:t>
      </w:r>
      <w:r w:rsidRPr="002E0807">
        <w:rPr>
          <w:rFonts w:asciiTheme="minorHAnsi" w:hAnsiTheme="minorHAnsi" w:cstheme="minorHAnsi"/>
          <w:sz w:val="8"/>
        </w:rPr>
        <w:t>revisionist foreign policies, however, then the global economy will start to resemble the Cold War era of</w:t>
      </w:r>
      <w:r w:rsidRPr="002E0807">
        <w:rPr>
          <w:rStyle w:val="StyleUnderline"/>
          <w:rFonts w:asciiTheme="minorHAnsi" w:hAnsiTheme="minorHAnsi" w:cstheme="minorHAnsi"/>
        </w:rPr>
        <w:t xml:space="preserve"> economic </w:t>
      </w:r>
      <w:r w:rsidRPr="002E0807">
        <w:rPr>
          <w:rStyle w:val="Emphasis"/>
          <w:rFonts w:asciiTheme="minorHAnsi" w:hAnsiTheme="minorHAnsi" w:cstheme="minorHAnsi"/>
          <w:bCs/>
          <w:highlight w:val="cyan"/>
        </w:rPr>
        <w:t>blocs</w:t>
      </w:r>
      <w:r w:rsidRPr="002E0807">
        <w:rPr>
          <w:rStyle w:val="StyleUnderline"/>
          <w:rFonts w:asciiTheme="minorHAnsi" w:hAnsiTheme="minorHAnsi" w:cstheme="minorHAnsi"/>
          <w:highlight w:val="cyan"/>
        </w:rPr>
        <w:t xml:space="preserve"> and</w:t>
      </w:r>
      <w:r w:rsidRPr="002E0807">
        <w:rPr>
          <w:rFonts w:asciiTheme="minorHAnsi" w:hAnsiTheme="minorHAnsi" w:cstheme="minorHAnsi"/>
          <w:sz w:val="8"/>
        </w:rPr>
        <w:t xml:space="preserve"> strategic </w:t>
      </w:r>
      <w:r w:rsidRPr="002E0807">
        <w:rPr>
          <w:rStyle w:val="Emphasis"/>
          <w:rFonts w:asciiTheme="minorHAnsi" w:hAnsiTheme="minorHAnsi" w:cstheme="minorHAnsi"/>
          <w:bCs/>
          <w:highlight w:val="cyan"/>
        </w:rPr>
        <w:t>embargoes</w:t>
      </w:r>
      <w:r w:rsidRPr="002E0807">
        <w:rPr>
          <w:rStyle w:val="StyleUnderline"/>
          <w:rFonts w:asciiTheme="minorHAnsi" w:hAnsiTheme="minorHAnsi" w:cstheme="minorHAnsi"/>
        </w:rPr>
        <w:t>—one in which trade</w:t>
      </w:r>
      <w:r w:rsidRPr="002E0807">
        <w:rPr>
          <w:rFonts w:asciiTheme="minorHAnsi" w:hAnsiTheme="minorHAnsi" w:cstheme="minorHAnsi"/>
          <w:sz w:val="8"/>
        </w:rPr>
        <w:t xml:space="preserve"> and investment follow the flag rather than follow the rate of return. The increased American use of targeted financial sanctions, for example, has already generated grumblings from peer competitors about finding ways to diversify away from reliance upon the dollar.123 In 2015, </w:t>
      </w:r>
      <w:r w:rsidRPr="002E0807">
        <w:rPr>
          <w:rStyle w:val="StyleUnderline"/>
          <w:rFonts w:asciiTheme="minorHAnsi" w:hAnsiTheme="minorHAnsi" w:cstheme="minorHAnsi"/>
          <w:highlight w:val="cyan"/>
        </w:rPr>
        <w:t>China introduced</w:t>
      </w:r>
      <w:r w:rsidRPr="002E0807">
        <w:rPr>
          <w:rStyle w:val="StyleUnderline"/>
          <w:rFonts w:asciiTheme="minorHAnsi" w:hAnsiTheme="minorHAnsi" w:cstheme="minorHAnsi"/>
        </w:rPr>
        <w:t xml:space="preserve"> its own international</w:t>
      </w:r>
      <w:r w:rsidRPr="002E0807">
        <w:rPr>
          <w:rFonts w:asciiTheme="minorHAnsi" w:hAnsiTheme="minorHAnsi" w:cstheme="minorHAnsi"/>
          <w:sz w:val="8"/>
        </w:rPr>
        <w:t xml:space="preserve"> payment and </w:t>
      </w:r>
      <w:r w:rsidRPr="002E0807">
        <w:rPr>
          <w:rStyle w:val="StyleUnderline"/>
          <w:rFonts w:asciiTheme="minorHAnsi" w:hAnsiTheme="minorHAnsi" w:cstheme="minorHAnsi"/>
        </w:rPr>
        <w:t xml:space="preserve">settlements </w:t>
      </w:r>
      <w:r w:rsidRPr="002E0807">
        <w:rPr>
          <w:rStyle w:val="StyleUnderline"/>
          <w:rFonts w:asciiTheme="minorHAnsi" w:hAnsiTheme="minorHAnsi" w:cstheme="minorHAnsi"/>
          <w:highlight w:val="cyan"/>
        </w:rPr>
        <w:t>system</w:t>
      </w:r>
      <w:r w:rsidRPr="002E0807">
        <w:rPr>
          <w:rStyle w:val="StyleUnderline"/>
          <w:rFonts w:asciiTheme="minorHAnsi" w:hAnsiTheme="minorHAnsi" w:cstheme="minorHAnsi"/>
        </w:rPr>
        <w:t>,</w:t>
      </w:r>
      <w:r w:rsidRPr="002E0807">
        <w:rPr>
          <w:rFonts w:asciiTheme="minorHAnsi" w:hAnsiTheme="minorHAnsi" w:cstheme="minorHAnsi"/>
          <w:sz w:val="8"/>
        </w:rPr>
        <w:t xml:space="preserve"> in part, </w:t>
      </w:r>
      <w:r w:rsidRPr="002E0807">
        <w:rPr>
          <w:rStyle w:val="StyleUnderline"/>
          <w:rFonts w:asciiTheme="minorHAnsi" w:hAnsiTheme="minorHAnsi" w:cstheme="minorHAnsi"/>
        </w:rPr>
        <w:t>to diversify away from reliance</w:t>
      </w:r>
      <w:r w:rsidRPr="002E0807">
        <w:rPr>
          <w:rFonts w:asciiTheme="minorHAnsi" w:hAnsiTheme="minorHAnsi" w:cstheme="minorHAnsi"/>
          <w:sz w:val="8"/>
        </w:rPr>
        <w:t xml:space="preserve"> upon the dollar.124 </w:t>
      </w:r>
      <w:r w:rsidRPr="002E0807">
        <w:rPr>
          <w:rStyle w:val="StyleUnderline"/>
          <w:rFonts w:asciiTheme="minorHAnsi" w:hAnsiTheme="minorHAnsi" w:cstheme="minorHAnsi"/>
        </w:rPr>
        <w:t xml:space="preserve">The correlation of economic flows with </w:t>
      </w:r>
      <w:r w:rsidRPr="002E0807">
        <w:rPr>
          <w:rStyle w:val="Emphasis"/>
          <w:rFonts w:asciiTheme="minorHAnsi" w:hAnsiTheme="minorHAnsi" w:cstheme="minorHAnsi"/>
          <w:bCs/>
        </w:rPr>
        <w:t xml:space="preserve">geopolitical </w:t>
      </w:r>
      <w:r w:rsidRPr="002E0807">
        <w:rPr>
          <w:rStyle w:val="Emphasis"/>
          <w:rFonts w:asciiTheme="minorHAnsi" w:hAnsiTheme="minorHAnsi" w:cstheme="minorHAnsi"/>
          <w:bCs/>
          <w:highlight w:val="cyan"/>
        </w:rPr>
        <w:t>alliances</w:t>
      </w:r>
      <w:r w:rsidRPr="002E0807">
        <w:rPr>
          <w:rStyle w:val="StyleUnderline"/>
          <w:rFonts w:asciiTheme="minorHAnsi" w:hAnsiTheme="minorHAnsi" w:cstheme="minorHAnsi"/>
          <w:highlight w:val="cyan"/>
        </w:rPr>
        <w:t xml:space="preserve"> would</w:t>
      </w:r>
      <w:r w:rsidRPr="002E0807">
        <w:rPr>
          <w:rStyle w:val="StyleUnderline"/>
          <w:rFonts w:asciiTheme="minorHAnsi" w:hAnsiTheme="minorHAnsi" w:cstheme="minorHAnsi"/>
        </w:rPr>
        <w:t xml:space="preserve"> not just have </w:t>
      </w:r>
      <w:r w:rsidRPr="002E0807">
        <w:rPr>
          <w:rFonts w:asciiTheme="minorHAnsi" w:hAnsiTheme="minorHAnsi" w:cstheme="minorHAnsi"/>
          <w:sz w:val="8"/>
        </w:rPr>
        <w:t xml:space="preserve">a profound </w:t>
      </w:r>
      <w:r w:rsidRPr="002E0807">
        <w:rPr>
          <w:rStyle w:val="StyleUnderline"/>
          <w:rFonts w:asciiTheme="minorHAnsi" w:hAnsiTheme="minorHAnsi" w:cstheme="minorHAnsi"/>
        </w:rPr>
        <w:t>effect</w:t>
      </w:r>
      <w:r w:rsidRPr="002E0807">
        <w:rPr>
          <w:rFonts w:asciiTheme="minorHAnsi" w:hAnsiTheme="minorHAnsi" w:cstheme="minorHAnsi"/>
          <w:sz w:val="8"/>
        </w:rPr>
        <w:t xml:space="preserve"> on </w:t>
      </w:r>
      <w:r w:rsidRPr="002E0807">
        <w:rPr>
          <w:rStyle w:val="StyleUnderline"/>
          <w:rFonts w:asciiTheme="minorHAnsi" w:hAnsiTheme="minorHAnsi" w:cstheme="minorHAnsi"/>
        </w:rPr>
        <w:t>cross-border flows; it would</w:t>
      </w:r>
      <w:r w:rsidRPr="002E0807">
        <w:rPr>
          <w:rFonts w:asciiTheme="minorHAnsi" w:hAnsiTheme="minorHAnsi" w:cstheme="minorHAnsi"/>
          <w:sz w:val="8"/>
        </w:rPr>
        <w:t xml:space="preserve"> likely </w:t>
      </w:r>
      <w:r w:rsidRPr="002E0807">
        <w:rPr>
          <w:rStyle w:val="StyleUnderline"/>
          <w:rFonts w:asciiTheme="minorHAnsi" w:hAnsiTheme="minorHAnsi" w:cstheme="minorHAnsi"/>
        </w:rPr>
        <w:t xml:space="preserve">lead to the </w:t>
      </w:r>
      <w:r w:rsidRPr="002E0807">
        <w:rPr>
          <w:rStyle w:val="Emphasis"/>
          <w:rFonts w:asciiTheme="minorHAnsi" w:hAnsiTheme="minorHAnsi" w:cstheme="minorHAnsi"/>
          <w:bCs/>
          <w:highlight w:val="cyan"/>
        </w:rPr>
        <w:t>fragment</w:t>
      </w:r>
      <w:r w:rsidRPr="002E0807">
        <w:rPr>
          <w:rStyle w:val="Emphasis"/>
          <w:rFonts w:asciiTheme="minorHAnsi" w:hAnsiTheme="minorHAnsi" w:cstheme="minorHAnsi"/>
          <w:bCs/>
        </w:rPr>
        <w:t xml:space="preserve">ation of </w:t>
      </w:r>
      <w:r w:rsidRPr="002E0807">
        <w:rPr>
          <w:rStyle w:val="Emphasis"/>
          <w:rFonts w:asciiTheme="minorHAnsi" w:hAnsiTheme="minorHAnsi" w:cstheme="minorHAnsi"/>
          <w:bCs/>
          <w:highlight w:val="cyan"/>
        </w:rPr>
        <w:t>global</w:t>
      </w:r>
      <w:r w:rsidRPr="002E0807">
        <w:rPr>
          <w:rStyle w:val="Emphasis"/>
          <w:rFonts w:asciiTheme="minorHAnsi" w:hAnsiTheme="minorHAnsi" w:cstheme="minorHAnsi"/>
          <w:bCs/>
        </w:rPr>
        <w:t xml:space="preserve"> economic </w:t>
      </w:r>
      <w:r w:rsidRPr="002E0807">
        <w:rPr>
          <w:rStyle w:val="Emphasis"/>
          <w:rFonts w:asciiTheme="minorHAnsi" w:hAnsiTheme="minorHAnsi" w:cstheme="minorHAnsi"/>
          <w:bCs/>
          <w:highlight w:val="cyan"/>
        </w:rPr>
        <w:t>governance</w:t>
      </w:r>
      <w:r w:rsidRPr="002E0807">
        <w:rPr>
          <w:rFonts w:asciiTheme="minorHAnsi" w:hAnsiTheme="minorHAnsi" w:cstheme="minorHAnsi"/>
          <w:sz w:val="8"/>
        </w:rPr>
        <w:t>. Just as significantly, great power governments would reverse post-Cold War trends and choose to allocate more scarce resources towards their militaries.</w:t>
      </w:r>
    </w:p>
    <w:p w14:paraId="449CF6C3" w14:textId="77777777" w:rsidR="005B263D" w:rsidRPr="00834174" w:rsidRDefault="005B263D" w:rsidP="005B263D">
      <w:pPr>
        <w:pStyle w:val="Heading4"/>
        <w:rPr>
          <w:rFonts w:asciiTheme="minorHAnsi" w:hAnsiTheme="minorHAnsi" w:cstheme="minorHAnsi"/>
          <w:u w:val="single"/>
        </w:rPr>
      </w:pPr>
      <w:r>
        <w:rPr>
          <w:rFonts w:asciiTheme="minorHAnsi" w:hAnsiTheme="minorHAnsi" w:cstheme="minorHAnsi"/>
        </w:rPr>
        <w:t xml:space="preserve">Ending </w:t>
      </w:r>
      <w:r w:rsidRPr="00834174">
        <w:rPr>
          <w:rFonts w:asciiTheme="minorHAnsi" w:hAnsiTheme="minorHAnsi" w:cstheme="minorHAnsi"/>
          <w:u w:val="single"/>
        </w:rPr>
        <w:t>digital protectionism</w:t>
      </w:r>
      <w:r>
        <w:rPr>
          <w:rFonts w:asciiTheme="minorHAnsi" w:hAnsiTheme="minorHAnsi" w:cstheme="minorHAnsi"/>
        </w:rPr>
        <w:t xml:space="preserve"> paves the way for </w:t>
      </w:r>
      <w:r w:rsidRPr="00834174">
        <w:rPr>
          <w:rFonts w:asciiTheme="minorHAnsi" w:hAnsiTheme="minorHAnsi" w:cstheme="minorHAnsi"/>
          <w:u w:val="single"/>
        </w:rPr>
        <w:t>internet cooperation</w:t>
      </w:r>
    </w:p>
    <w:p w14:paraId="54B35F12"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Moghior, 21</w:t>
      </w:r>
      <w:r w:rsidRPr="002E0807">
        <w:rPr>
          <w:rFonts w:asciiTheme="minorHAnsi" w:hAnsiTheme="minorHAnsi" w:cstheme="minorHAnsi"/>
        </w:rPr>
        <w:t> (Cosmina Moghior, Cosmina is a Denton Fellow with the Transatlantic Leadership program at the Center for European Policy Analysis (CEPA)., 8-11-2021, accessed on 9-6-2021, CEPA, "Protectionism Threatens To Torpedo The Transatlantic Technology Alliance | CEPA", https://cepa.org/protectionism-threatens-to-torpedo-the-transatlantic-technology-alliance/)//Babcii</w:t>
      </w:r>
    </w:p>
    <w:p w14:paraId="00531347"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highlight w:val="cyan"/>
          <w:u w:val="single"/>
        </w:rPr>
        <w:t>Europe</w:t>
      </w:r>
      <w:r w:rsidRPr="002E0807">
        <w:rPr>
          <w:rFonts w:asciiTheme="minorHAnsi" w:hAnsiTheme="minorHAnsi" w:cstheme="minorHAnsi"/>
          <w:sz w:val="12"/>
        </w:rPr>
        <w:t xml:space="preserve"> similarly </w:t>
      </w:r>
      <w:r w:rsidRPr="002E0807">
        <w:rPr>
          <w:rFonts w:asciiTheme="minorHAnsi" w:hAnsiTheme="minorHAnsi" w:cstheme="minorHAnsi"/>
          <w:highlight w:val="cyan"/>
          <w:u w:val="single"/>
        </w:rPr>
        <w:t xml:space="preserve">is </w:t>
      </w:r>
      <w:r w:rsidRPr="002E0807">
        <w:rPr>
          <w:rFonts w:asciiTheme="minorHAnsi" w:hAnsiTheme="minorHAnsi" w:cstheme="minorHAnsi"/>
          <w:b/>
          <w:bCs/>
          <w:highlight w:val="cyan"/>
          <w:u w:val="single"/>
        </w:rPr>
        <w:t>determined to build its own tech</w:t>
      </w:r>
      <w:r w:rsidRPr="002E0807">
        <w:rPr>
          <w:rFonts w:asciiTheme="minorHAnsi" w:hAnsiTheme="minorHAnsi" w:cstheme="minorHAnsi"/>
          <w:u w:val="single"/>
        </w:rPr>
        <w:t xml:space="preserve"> capacities</w:t>
      </w:r>
      <w:r w:rsidRPr="002E0807">
        <w:rPr>
          <w:rFonts w:asciiTheme="minorHAnsi" w:hAnsiTheme="minorHAnsi" w:cstheme="minorHAnsi"/>
          <w:sz w:val="12"/>
        </w:rPr>
        <w:t xml:space="preserve">. It promotes the concept of </w:t>
      </w:r>
      <w:hyperlink r:id="rId21" w:history="1">
        <w:r w:rsidRPr="002E0807">
          <w:rPr>
            <w:rStyle w:val="Hyperlink"/>
            <w:rFonts w:asciiTheme="minorHAnsi" w:hAnsiTheme="minorHAnsi" w:cstheme="minorHAnsi"/>
            <w:sz w:val="12"/>
          </w:rPr>
          <w:t>digital sovereignty</w:t>
        </w:r>
      </w:hyperlink>
      <w:r w:rsidRPr="002E0807">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2E0807">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2E0807">
        <w:rPr>
          <w:rFonts w:asciiTheme="minorHAnsi" w:hAnsiTheme="minorHAnsi" w:cstheme="minorHAnsi"/>
          <w:highlight w:val="cyan"/>
          <w:u w:val="single"/>
        </w:rPr>
        <w:t xml:space="preserve">The </w:t>
      </w:r>
      <w:r w:rsidRPr="002E0807">
        <w:rPr>
          <w:rFonts w:asciiTheme="minorHAnsi" w:hAnsiTheme="minorHAnsi" w:cstheme="minorHAnsi"/>
          <w:b/>
          <w:bCs/>
          <w:highlight w:val="cyan"/>
          <w:u w:val="single"/>
        </w:rPr>
        <w:t>U.S</w:t>
      </w:r>
      <w:r w:rsidRPr="002E0807">
        <w:rPr>
          <w:rFonts w:asciiTheme="minorHAnsi" w:hAnsiTheme="minorHAnsi" w:cstheme="minorHAnsi"/>
          <w:b/>
          <w:bCs/>
          <w:u w:val="single"/>
        </w:rPr>
        <w:t>.</w:t>
      </w:r>
      <w:r w:rsidRPr="002E0807">
        <w:rPr>
          <w:rFonts w:asciiTheme="minorHAnsi" w:hAnsiTheme="minorHAnsi" w:cstheme="minorHAnsi"/>
          <w:sz w:val="12"/>
        </w:rPr>
        <w:t xml:space="preserve"> is home to the world’s largest Internet companies and </w:t>
      </w:r>
      <w:r w:rsidRPr="002E0807">
        <w:rPr>
          <w:rFonts w:asciiTheme="minorHAnsi" w:hAnsiTheme="minorHAnsi" w:cstheme="minorHAnsi"/>
          <w:b/>
          <w:bCs/>
          <w:highlight w:val="cyan"/>
          <w:u w:val="single"/>
        </w:rPr>
        <w:t>fears</w:t>
      </w:r>
      <w:r w:rsidRPr="002E0807">
        <w:rPr>
          <w:rFonts w:asciiTheme="minorHAnsi" w:hAnsiTheme="minorHAnsi" w:cstheme="minorHAnsi"/>
          <w:b/>
          <w:bCs/>
          <w:u w:val="single"/>
        </w:rPr>
        <w:t xml:space="preserve"> that </w:t>
      </w:r>
      <w:r w:rsidRPr="002E0807">
        <w:rPr>
          <w:rFonts w:asciiTheme="minorHAnsi" w:hAnsiTheme="minorHAnsi" w:cstheme="minorHAnsi"/>
          <w:b/>
          <w:bCs/>
          <w:highlight w:val="cyan"/>
          <w:u w:val="single"/>
        </w:rPr>
        <w:t>European regulatory measures</w:t>
      </w:r>
      <w:r w:rsidRPr="002E0807">
        <w:rPr>
          <w:rFonts w:asciiTheme="minorHAnsi" w:hAnsiTheme="minorHAnsi" w:cstheme="minorHAnsi"/>
          <w:b/>
          <w:bCs/>
          <w:u w:val="single"/>
        </w:rPr>
        <w:t xml:space="preserve"> will discriminate against them</w:t>
      </w:r>
      <w:r w:rsidRPr="002E0807">
        <w:rPr>
          <w:rFonts w:asciiTheme="minorHAnsi" w:hAnsiTheme="minorHAnsi" w:cstheme="minorHAnsi"/>
          <w:u w:val="single"/>
        </w:rPr>
        <w:t>.</w:t>
      </w:r>
      <w:r w:rsidRPr="002E0807">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2E0807">
        <w:rPr>
          <w:rFonts w:asciiTheme="minorHAnsi" w:hAnsiTheme="minorHAnsi" w:cstheme="minorHAnsi"/>
          <w:u w:val="single"/>
        </w:rPr>
        <w:t>Digital Markets Act proposal under consideration</w:t>
      </w:r>
      <w:r w:rsidRPr="002E0807">
        <w:rPr>
          <w:rFonts w:asciiTheme="minorHAnsi" w:hAnsiTheme="minorHAnsi" w:cstheme="minorHAnsi"/>
          <w:sz w:val="12"/>
        </w:rPr>
        <w:t xml:space="preserve"> at the European Parliament </w:t>
      </w:r>
      <w:r w:rsidRPr="002E0807">
        <w:rPr>
          <w:rFonts w:asciiTheme="minorHAnsi" w:hAnsiTheme="minorHAnsi" w:cstheme="minorHAnsi"/>
          <w:u w:val="single"/>
        </w:rPr>
        <w:t>addresses unfair practices of</w:t>
      </w:r>
      <w:r w:rsidRPr="002E0807">
        <w:rPr>
          <w:rFonts w:asciiTheme="minorHAnsi" w:hAnsiTheme="minorHAnsi" w:cstheme="minorHAnsi"/>
          <w:sz w:val="12"/>
        </w:rPr>
        <w:t xml:space="preserve"> the so-called “gatekeepers,” that operate “core </w:t>
      </w:r>
      <w:r w:rsidRPr="002E0807">
        <w:rPr>
          <w:rFonts w:asciiTheme="minorHAnsi" w:hAnsiTheme="minorHAnsi" w:cstheme="minorHAnsi"/>
          <w:u w:val="single"/>
        </w:rPr>
        <w:t xml:space="preserve">platform services.” </w:t>
      </w:r>
      <w:r w:rsidRPr="002E0807">
        <w:rPr>
          <w:rFonts w:asciiTheme="minorHAnsi" w:hAnsiTheme="minorHAnsi" w:cstheme="minorHAnsi"/>
          <w:sz w:val="12"/>
        </w:rPr>
        <w:t xml:space="preserve">Most of </w:t>
      </w:r>
      <w:r w:rsidRPr="002E0807">
        <w:rPr>
          <w:rFonts w:asciiTheme="minorHAnsi" w:hAnsiTheme="minorHAnsi" w:cstheme="minorHAnsi"/>
          <w:u w:val="single"/>
        </w:rPr>
        <w:t xml:space="preserve">the </w:t>
      </w:r>
      <w:r w:rsidRPr="002E0807">
        <w:rPr>
          <w:rFonts w:asciiTheme="minorHAnsi" w:hAnsiTheme="minorHAnsi" w:cstheme="minorHAnsi"/>
          <w:highlight w:val="cyan"/>
          <w:u w:val="single"/>
        </w:rPr>
        <w:t>targeted companies will</w:t>
      </w:r>
      <w:r w:rsidRPr="002E0807">
        <w:rPr>
          <w:rFonts w:asciiTheme="minorHAnsi" w:hAnsiTheme="minorHAnsi" w:cstheme="minorHAnsi"/>
          <w:u w:val="single"/>
        </w:rPr>
        <w:t xml:space="preserve"> likely </w:t>
      </w:r>
      <w:r w:rsidRPr="002E0807">
        <w:rPr>
          <w:rFonts w:asciiTheme="minorHAnsi" w:hAnsiTheme="minorHAnsi" w:cstheme="minorHAnsi"/>
          <w:highlight w:val="cyan"/>
          <w:u w:val="single"/>
        </w:rPr>
        <w:t>be American</w:t>
      </w:r>
      <w:r w:rsidRPr="002E0807">
        <w:rPr>
          <w:rFonts w:asciiTheme="minorHAnsi" w:hAnsiTheme="minorHAnsi" w:cstheme="minorHAnsi"/>
          <w:sz w:val="12"/>
        </w:rPr>
        <w:t xml:space="preserve">, beginning with giants Google, Apple, Facebook, and Amazon. </w:t>
      </w:r>
      <w:r w:rsidRPr="002E0807">
        <w:rPr>
          <w:rFonts w:asciiTheme="minorHAnsi" w:hAnsiTheme="minorHAnsi" w:cstheme="minorHAnsi"/>
          <w:u w:val="single"/>
        </w:rPr>
        <w:t xml:space="preserve">Europe and the U.S. </w:t>
      </w:r>
      <w:r w:rsidRPr="002E0807">
        <w:rPr>
          <w:rFonts w:asciiTheme="minorHAnsi" w:hAnsiTheme="minorHAnsi" w:cstheme="minorHAnsi"/>
          <w:b/>
          <w:bCs/>
          <w:highlight w:val="cyan"/>
          <w:u w:val="single"/>
        </w:rPr>
        <w:t>need to step back from</w:t>
      </w:r>
      <w:r w:rsidRPr="002E0807">
        <w:rPr>
          <w:rFonts w:asciiTheme="minorHAnsi" w:hAnsiTheme="minorHAnsi" w:cstheme="minorHAnsi"/>
          <w:b/>
          <w:bCs/>
          <w:u w:val="single"/>
        </w:rPr>
        <w:t xml:space="preserve"> pursuing their </w:t>
      </w:r>
      <w:r w:rsidRPr="002E0807">
        <w:rPr>
          <w:rFonts w:asciiTheme="minorHAnsi" w:hAnsiTheme="minorHAnsi" w:cstheme="minorHAnsi"/>
          <w:b/>
          <w:bCs/>
          <w:highlight w:val="cyan"/>
          <w:u w:val="single"/>
        </w:rPr>
        <w:t>protectionist instincts</w:t>
      </w:r>
      <w:r w:rsidRPr="002E0807">
        <w:rPr>
          <w:rFonts w:asciiTheme="minorHAnsi" w:hAnsiTheme="minorHAnsi" w:cstheme="minorHAnsi"/>
          <w:highlight w:val="cyan"/>
          <w:u w:val="single"/>
        </w:rPr>
        <w:t>, which threatens to allow</w:t>
      </w:r>
      <w:r w:rsidRPr="002E0807">
        <w:rPr>
          <w:rFonts w:asciiTheme="minorHAnsi" w:hAnsiTheme="minorHAnsi" w:cstheme="minorHAnsi"/>
          <w:u w:val="single"/>
        </w:rPr>
        <w:t xml:space="preserve"> </w:t>
      </w:r>
      <w:hyperlink r:id="rId22" w:history="1">
        <w:r w:rsidRPr="002E0807">
          <w:rPr>
            <w:rStyle w:val="Hyperlink"/>
            <w:rFonts w:asciiTheme="minorHAnsi" w:hAnsiTheme="minorHAnsi" w:cstheme="minorHAnsi"/>
            <w:highlight w:val="cyan"/>
            <w:u w:val="single"/>
          </w:rPr>
          <w:t>China’s increasing inroads into the digital market</w:t>
        </w:r>
      </w:hyperlink>
      <w:r w:rsidRPr="002E0807">
        <w:rPr>
          <w:rFonts w:asciiTheme="minorHAnsi" w:hAnsiTheme="minorHAnsi" w:cstheme="minorHAnsi"/>
          <w:highlight w:val="cyan"/>
          <w:u w:val="single"/>
        </w:rPr>
        <w:t>.</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Beijing is making </w:t>
      </w:r>
      <w:hyperlink r:id="rId23" w:history="1">
        <w:r w:rsidRPr="002E0807">
          <w:rPr>
            <w:rStyle w:val="Hyperlink"/>
            <w:rFonts w:asciiTheme="minorHAnsi" w:hAnsiTheme="minorHAnsi" w:cstheme="minorHAnsi"/>
            <w:b/>
            <w:bCs/>
            <w:highlight w:val="cyan"/>
            <w:u w:val="single"/>
          </w:rPr>
          <w:t>investments</w:t>
        </w:r>
      </w:hyperlink>
      <w:r w:rsidRPr="002E0807">
        <w:rPr>
          <w:rFonts w:asciiTheme="minorHAnsi" w:hAnsiTheme="minorHAnsi" w:cstheme="minorHAnsi"/>
          <w:b/>
          <w:bCs/>
          <w:highlight w:val="cyan"/>
          <w:u w:val="single"/>
        </w:rPr>
        <w:t xml:space="preserve"> on all continents</w:t>
      </w:r>
      <w:r w:rsidRPr="002E0807">
        <w:rPr>
          <w:rFonts w:asciiTheme="minorHAnsi" w:hAnsiTheme="minorHAnsi" w:cstheme="minorHAnsi"/>
          <w:b/>
          <w:bCs/>
          <w:sz w:val="12"/>
        </w:rPr>
        <w:t xml:space="preserve"> </w:t>
      </w:r>
      <w:r w:rsidRPr="002E0807">
        <w:rPr>
          <w:rFonts w:asciiTheme="minorHAnsi" w:hAnsiTheme="minorHAnsi" w:cstheme="minorHAnsi"/>
          <w:sz w:val="12"/>
        </w:rPr>
        <w:t xml:space="preserve">on projects ranging from education to </w:t>
      </w:r>
      <w:hyperlink r:id="rId24" w:history="1">
        <w:r w:rsidRPr="002E0807">
          <w:rPr>
            <w:rStyle w:val="Hyperlink"/>
            <w:rFonts w:asciiTheme="minorHAnsi" w:hAnsiTheme="minorHAnsi" w:cstheme="minorHAnsi"/>
            <w:sz w:val="12"/>
          </w:rPr>
          <w:t>critical infrastructure</w:t>
        </w:r>
      </w:hyperlink>
      <w:r w:rsidRPr="002E0807">
        <w:rPr>
          <w:rFonts w:asciiTheme="minorHAnsi" w:hAnsiTheme="minorHAnsi" w:cstheme="minorHAnsi"/>
          <w:sz w:val="12"/>
        </w:rPr>
        <w:t xml:space="preserve">. </w:t>
      </w:r>
      <w:r w:rsidRPr="002E0807">
        <w:rPr>
          <w:rFonts w:asciiTheme="minorHAnsi" w:hAnsiTheme="minorHAnsi" w:cstheme="minorHAnsi"/>
          <w:u w:val="single"/>
        </w:rPr>
        <w:t xml:space="preserve">Many </w:t>
      </w:r>
      <w:r w:rsidRPr="002E0807">
        <w:rPr>
          <w:rFonts w:asciiTheme="minorHAnsi" w:hAnsiTheme="minorHAnsi" w:cstheme="minorHAnsi"/>
          <w:b/>
          <w:bCs/>
          <w:highlight w:val="cyan"/>
          <w:u w:val="single"/>
        </w:rPr>
        <w:t>countries are turning to China for support</w:t>
      </w:r>
      <w:r w:rsidRPr="002E0807">
        <w:rPr>
          <w:rFonts w:asciiTheme="minorHAnsi" w:hAnsiTheme="minorHAnsi" w:cstheme="minorHAnsi"/>
          <w:u w:val="single"/>
        </w:rPr>
        <w:t xml:space="preserve"> and guidance on technological development </w:t>
      </w:r>
      <w:r w:rsidRPr="002E0807">
        <w:rPr>
          <w:rFonts w:asciiTheme="minorHAnsi" w:hAnsiTheme="minorHAnsi" w:cstheme="minorHAnsi"/>
          <w:highlight w:val="cyan"/>
          <w:u w:val="single"/>
        </w:rPr>
        <w:t>while the U.S. and the EU focus</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on their</w:t>
      </w:r>
      <w:r w:rsidRPr="002E0807">
        <w:rPr>
          <w:rFonts w:asciiTheme="minorHAnsi" w:hAnsiTheme="minorHAnsi" w:cstheme="minorHAnsi"/>
          <w:u w:val="single"/>
        </w:rPr>
        <w:t xml:space="preserve"> domestic </w:t>
      </w:r>
      <w:r w:rsidRPr="002E0807">
        <w:rPr>
          <w:rFonts w:asciiTheme="minorHAnsi" w:hAnsiTheme="minorHAnsi" w:cstheme="minorHAnsi"/>
          <w:highlight w:val="cyan"/>
          <w:u w:val="single"/>
        </w:rPr>
        <w:t>anxieties</w:t>
      </w:r>
      <w:r w:rsidRPr="002E0807">
        <w:rPr>
          <w:rFonts w:asciiTheme="minorHAnsi" w:hAnsiTheme="minorHAnsi" w:cstheme="minorHAnsi"/>
          <w:u w:val="single"/>
        </w:rPr>
        <w:t xml:space="preserve"> and ambitions.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transatlantic</w:t>
      </w:r>
      <w:r w:rsidRPr="002E0807">
        <w:rPr>
          <w:rFonts w:asciiTheme="minorHAnsi" w:hAnsiTheme="minorHAnsi" w:cstheme="minorHAnsi"/>
          <w:sz w:val="12"/>
        </w:rPr>
        <w:t xml:space="preserve"> tech </w:t>
      </w:r>
      <w:r w:rsidRPr="002E0807">
        <w:rPr>
          <w:rFonts w:asciiTheme="minorHAnsi" w:hAnsiTheme="minorHAnsi" w:cstheme="minorHAnsi"/>
          <w:b/>
          <w:bCs/>
          <w:highlight w:val="cyan"/>
          <w:u w:val="single"/>
        </w:rPr>
        <w:t>alliance could provide the blueprint for</w:t>
      </w:r>
      <w:r w:rsidRPr="002E0807">
        <w:rPr>
          <w:rFonts w:asciiTheme="minorHAnsi" w:hAnsiTheme="minorHAnsi" w:cstheme="minorHAnsi"/>
          <w:b/>
          <w:bCs/>
          <w:u w:val="single"/>
        </w:rPr>
        <w:t xml:space="preserve"> offering </w:t>
      </w:r>
      <w:r w:rsidRPr="002E0807">
        <w:rPr>
          <w:rFonts w:asciiTheme="minorHAnsi" w:hAnsiTheme="minorHAnsi" w:cstheme="minorHAnsi"/>
          <w:b/>
          <w:bCs/>
          <w:highlight w:val="cyan"/>
          <w:u w:val="single"/>
        </w:rPr>
        <w:t>a viable alternative</w:t>
      </w:r>
      <w:r w:rsidRPr="002E0807">
        <w:rPr>
          <w:rFonts w:asciiTheme="minorHAnsi" w:hAnsiTheme="minorHAnsi" w:cstheme="minorHAnsi"/>
          <w:b/>
          <w:bCs/>
          <w:u w:val="single"/>
        </w:rPr>
        <w:t xml:space="preserve"> to</w:t>
      </w:r>
      <w:r w:rsidRPr="002E0807">
        <w:rPr>
          <w:rFonts w:asciiTheme="minorHAnsi" w:hAnsiTheme="minorHAnsi" w:cstheme="minorHAnsi"/>
          <w:sz w:val="12"/>
        </w:rPr>
        <w:t xml:space="preserve"> Chinese inroads in </w:t>
      </w:r>
      <w:r w:rsidRPr="002E0807">
        <w:rPr>
          <w:rFonts w:asciiTheme="minorHAnsi" w:hAnsiTheme="minorHAnsi" w:cstheme="minorHAnsi"/>
          <w:b/>
          <w:bCs/>
          <w:u w:val="single"/>
        </w:rPr>
        <w:t>the developing world</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Europe and the U.S. need to coordinate</w:t>
      </w:r>
      <w:r w:rsidRPr="002E0807">
        <w:rPr>
          <w:rFonts w:asciiTheme="minorHAnsi" w:hAnsiTheme="minorHAnsi" w:cstheme="minorHAnsi"/>
          <w:u w:val="single"/>
        </w:rPr>
        <w:t xml:space="preserve"> against the export of authoritarian practices </w:t>
      </w:r>
      <w:r w:rsidRPr="002E0807">
        <w:rPr>
          <w:rFonts w:asciiTheme="minorHAnsi" w:hAnsiTheme="minorHAnsi" w:cstheme="minorHAnsi"/>
          <w:highlight w:val="cyan"/>
          <w:u w:val="single"/>
        </w:rPr>
        <w:t>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the Internet</w:t>
      </w:r>
      <w:r w:rsidRPr="002E0807">
        <w:rPr>
          <w:rFonts w:asciiTheme="minorHAnsi" w:hAnsiTheme="minorHAnsi" w:cstheme="minorHAnsi"/>
          <w:u w:val="single"/>
        </w:rPr>
        <w:t xml:space="preserve">. They can only do this by </w:t>
      </w:r>
      <w:r w:rsidRPr="002E0807">
        <w:rPr>
          <w:rFonts w:asciiTheme="minorHAnsi" w:hAnsiTheme="minorHAnsi" w:cstheme="minorHAnsi"/>
          <w:b/>
          <w:bCs/>
          <w:u w:val="single"/>
        </w:rPr>
        <w:t>dropping the push for</w:t>
      </w:r>
      <w:r w:rsidRPr="002E0807">
        <w:rPr>
          <w:rFonts w:asciiTheme="minorHAnsi" w:hAnsiTheme="minorHAnsi" w:cstheme="minorHAnsi"/>
          <w:sz w:val="12"/>
        </w:rPr>
        <w:t xml:space="preserve"> Buy American and </w:t>
      </w:r>
      <w:r w:rsidRPr="002E0807">
        <w:rPr>
          <w:rFonts w:asciiTheme="minorHAnsi" w:hAnsiTheme="minorHAnsi" w:cstheme="minorHAnsi"/>
          <w:b/>
          <w:bCs/>
          <w:u w:val="single"/>
        </w:rPr>
        <w:t>European Digital Sovereignty.</w:t>
      </w:r>
    </w:p>
    <w:p w14:paraId="0E174730" w14:textId="77777777" w:rsidR="005B263D" w:rsidRPr="002E0807" w:rsidRDefault="005B263D" w:rsidP="005B263D">
      <w:pPr>
        <w:pStyle w:val="Heading4"/>
        <w:spacing w:before="0"/>
        <w:rPr>
          <w:rFonts w:asciiTheme="minorHAnsi" w:hAnsiTheme="minorHAnsi" w:cstheme="minorHAnsi"/>
        </w:rPr>
      </w:pPr>
      <w:r w:rsidRPr="002E0807">
        <w:rPr>
          <w:rFonts w:asciiTheme="minorHAnsi" w:hAnsiTheme="minorHAnsi" w:cstheme="minorHAnsi"/>
        </w:rPr>
        <w:t xml:space="preserve">Otherwise, </w:t>
      </w:r>
      <w:r w:rsidRPr="002E0807">
        <w:rPr>
          <w:rFonts w:asciiTheme="minorHAnsi" w:hAnsiTheme="minorHAnsi" w:cstheme="minorHAnsi"/>
          <w:u w:val="single"/>
        </w:rPr>
        <w:t>authoritarians</w:t>
      </w:r>
      <w:r w:rsidRPr="002E0807">
        <w:rPr>
          <w:rFonts w:asciiTheme="minorHAnsi" w:hAnsiTheme="minorHAnsi" w:cstheme="minorHAnsi"/>
        </w:rPr>
        <w:t xml:space="preserve"> will </w:t>
      </w:r>
      <w:r w:rsidRPr="002E0807">
        <w:rPr>
          <w:rFonts w:asciiTheme="minorHAnsi" w:hAnsiTheme="minorHAnsi" w:cstheme="minorHAnsi"/>
          <w:u w:val="single"/>
        </w:rPr>
        <w:t>fragment the internet</w:t>
      </w:r>
    </w:p>
    <w:p w14:paraId="2E12BF5A" w14:textId="77777777" w:rsidR="005B263D" w:rsidRPr="00E776DB" w:rsidRDefault="005B263D" w:rsidP="005B263D">
      <w:r w:rsidRPr="00E776DB">
        <w:rPr>
          <w:rStyle w:val="Style13ptBold"/>
        </w:rPr>
        <w:t>DuPont, 20</w:t>
      </w:r>
      <w:r w:rsidRPr="00E776DB">
        <w:t> (Sam DuPont, Deputy Director, Digital Innovation and Democracy Initiative, Washington, DC, 11-23-2020, accessed on 1-18-2021, Wita, "The Biden Administration Should Pursue a Digital Trade Agreement", https://www.wita.org/blogs/biden-digital-trade-agreement/)//Babcii</w:t>
      </w:r>
    </w:p>
    <w:p w14:paraId="2043A969" w14:textId="77777777" w:rsidR="005B263D" w:rsidRPr="000F05C9" w:rsidRDefault="005B263D" w:rsidP="005B263D">
      <w:pPr>
        <w:rPr>
          <w:rFonts w:asciiTheme="minorHAnsi" w:hAnsiTheme="minorHAnsi" w:cstheme="minorHAnsi"/>
          <w:color w:val="32363D"/>
          <w:sz w:val="8"/>
          <w:szCs w:val="30"/>
        </w:rPr>
      </w:pP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forward-looking </w:t>
      </w:r>
      <w:r w:rsidRPr="00405C96">
        <w:rPr>
          <w:rFonts w:asciiTheme="minorHAnsi" w:hAnsiTheme="minorHAnsi" w:cstheme="minorHAnsi"/>
          <w:b/>
          <w:bCs/>
          <w:highlight w:val="cyan"/>
          <w:u w:val="single"/>
        </w:rPr>
        <w:t>digital trade agreement would guarantee</w:t>
      </w:r>
      <w:r w:rsidRPr="002E0807">
        <w:rPr>
          <w:rFonts w:asciiTheme="minorHAnsi" w:hAnsiTheme="minorHAnsi" w:cstheme="minorHAnsi"/>
          <w:u w:val="single"/>
        </w:rPr>
        <w:t xml:space="preserve"> that all these services and more can compete </w:t>
      </w:r>
      <w:r w:rsidRPr="00405C96">
        <w:rPr>
          <w:rFonts w:asciiTheme="minorHAnsi" w:hAnsiTheme="minorHAnsi" w:cstheme="minorHAnsi"/>
          <w:b/>
          <w:bCs/>
          <w:u w:val="single"/>
        </w:rPr>
        <w:t>internationally</w:t>
      </w:r>
      <w:r w:rsidRPr="002E0807">
        <w:rPr>
          <w:rFonts w:asciiTheme="minorHAnsi" w:hAnsiTheme="minorHAnsi" w:cstheme="minorHAnsi"/>
          <w:u w:val="single"/>
        </w:rPr>
        <w:t xml:space="preserve">—and that the </w:t>
      </w:r>
      <w:r w:rsidRPr="002E0807">
        <w:rPr>
          <w:rFonts w:asciiTheme="minorHAnsi" w:hAnsiTheme="minorHAnsi" w:cstheme="minorHAnsi"/>
          <w:highlight w:val="cyan"/>
          <w:u w:val="single"/>
        </w:rPr>
        <w:t>data</w:t>
      </w:r>
      <w:r w:rsidRPr="002E0807">
        <w:rPr>
          <w:rFonts w:asciiTheme="minorHAnsi" w:hAnsiTheme="minorHAnsi" w:cstheme="minorHAnsi"/>
          <w:u w:val="single"/>
        </w:rPr>
        <w:t xml:space="preserve"> upon which they depend </w:t>
      </w:r>
      <w:r w:rsidRPr="002E0807">
        <w:rPr>
          <w:rFonts w:asciiTheme="minorHAnsi" w:hAnsiTheme="minorHAnsi" w:cstheme="minorHAnsi"/>
          <w:highlight w:val="cyan"/>
          <w:u w:val="single"/>
        </w:rPr>
        <w:t>can flow freely</w:t>
      </w:r>
      <w:r w:rsidRPr="002E0807">
        <w:rPr>
          <w:rFonts w:asciiTheme="minorHAnsi" w:hAnsiTheme="minorHAnsi" w:cstheme="minorHAnsi"/>
          <w:u w:val="single"/>
        </w:rPr>
        <w:t xml:space="preserve"> across borders. Successfully </w:t>
      </w:r>
      <w:r w:rsidRPr="002E0807">
        <w:rPr>
          <w:rFonts w:asciiTheme="minorHAnsi" w:hAnsiTheme="minorHAnsi" w:cstheme="minorHAnsi"/>
          <w:highlight w:val="cyan"/>
          <w:u w:val="single"/>
        </w:rPr>
        <w:t>negotiating such an agreement with</w:t>
      </w:r>
      <w:r w:rsidRPr="002E0807">
        <w:rPr>
          <w:rFonts w:asciiTheme="minorHAnsi" w:hAnsiTheme="minorHAnsi" w:cstheme="minorHAnsi"/>
          <w:u w:val="single"/>
        </w:rPr>
        <w:t xml:space="preserve"> </w:t>
      </w:r>
      <w:r w:rsidRPr="000F05C9">
        <w:rPr>
          <w:rFonts w:asciiTheme="minorHAnsi" w:hAnsiTheme="minorHAnsi" w:cstheme="minorHAnsi"/>
          <w:sz w:val="8"/>
        </w:rPr>
        <w:t>a large group of</w:t>
      </w:r>
      <w:r w:rsidRPr="002E0807">
        <w:rPr>
          <w:rFonts w:asciiTheme="minorHAnsi" w:hAnsiTheme="minorHAnsi" w:cstheme="minorHAnsi"/>
          <w:u w:val="single"/>
        </w:rPr>
        <w:t xml:space="preserve"> </w:t>
      </w:r>
      <w:r w:rsidRPr="00405C96">
        <w:rPr>
          <w:rFonts w:asciiTheme="minorHAnsi" w:hAnsiTheme="minorHAnsi" w:cstheme="minorHAnsi"/>
          <w:b/>
          <w:bCs/>
          <w:highlight w:val="cyan"/>
          <w:u w:val="single"/>
        </w:rPr>
        <w:t>trading partners would</w:t>
      </w:r>
      <w:r w:rsidRPr="002E0807">
        <w:rPr>
          <w:rFonts w:asciiTheme="minorHAnsi" w:hAnsiTheme="minorHAnsi" w:cstheme="minorHAnsi"/>
          <w:highlight w:val="cyan"/>
          <w:u w:val="single"/>
        </w:rPr>
        <w:t xml:space="preserve"> </w:t>
      </w:r>
      <w:r w:rsidRPr="000F05C9">
        <w:rPr>
          <w:rFonts w:asciiTheme="minorHAnsi" w:hAnsiTheme="minorHAnsi" w:cstheme="minorHAnsi"/>
          <w:sz w:val="8"/>
        </w:rPr>
        <w:t xml:space="preserve">be a boon to U.S. businesses and workers, and there is every reason to believe it would be a political winner on both sides of the aisle. What is more, it would also </w:t>
      </w:r>
      <w:r w:rsidRPr="00405C96">
        <w:rPr>
          <w:rFonts w:asciiTheme="minorHAnsi" w:hAnsiTheme="minorHAnsi" w:cstheme="minorHAnsi"/>
          <w:b/>
          <w:bCs/>
          <w:highlight w:val="cyan"/>
          <w:u w:val="single"/>
        </w:rPr>
        <w:t>advance</w:t>
      </w:r>
      <w:r w:rsidRPr="000F05C9">
        <w:rPr>
          <w:rFonts w:asciiTheme="minorHAnsi" w:hAnsiTheme="minorHAnsi" w:cstheme="minorHAnsi"/>
          <w:sz w:val="8"/>
        </w:rPr>
        <w:t xml:space="preserve"> the </w:t>
      </w:r>
      <w:r w:rsidRPr="00405C96">
        <w:rPr>
          <w:rFonts w:asciiTheme="minorHAnsi" w:hAnsiTheme="minorHAnsi" w:cstheme="minorHAnsi"/>
          <w:b/>
          <w:bCs/>
          <w:highlight w:val="cyan"/>
          <w:u w:val="single"/>
        </w:rPr>
        <w:t>geostrategic interests</w:t>
      </w:r>
      <w:r w:rsidRPr="000F05C9">
        <w:rPr>
          <w:rFonts w:asciiTheme="minorHAnsi" w:hAnsiTheme="minorHAnsi" w:cstheme="minorHAnsi"/>
          <w:sz w:val="8"/>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2E0807">
        <w:rPr>
          <w:rFonts w:asciiTheme="minorHAnsi" w:hAnsiTheme="minorHAnsi" w:cstheme="minorHAnsi"/>
          <w:highlight w:val="cyan"/>
          <w:u w:val="single"/>
        </w:rPr>
        <w:t>the Chinese government has</w:t>
      </w:r>
      <w:r w:rsidRPr="002E0807">
        <w:rPr>
          <w:rFonts w:asciiTheme="minorHAnsi" w:hAnsiTheme="minorHAnsi" w:cstheme="minorHAnsi"/>
          <w:u w:val="single"/>
        </w:rPr>
        <w:t xml:space="preserve"> implemented </w:t>
      </w:r>
      <w:r w:rsidRPr="002E0807">
        <w:rPr>
          <w:rFonts w:asciiTheme="minorHAnsi" w:hAnsiTheme="minorHAnsi" w:cstheme="minorHAnsi"/>
          <w:highlight w:val="cyan"/>
          <w:u w:val="single"/>
        </w:rPr>
        <w:t>a</w:t>
      </w:r>
      <w:r w:rsidRPr="002E0807">
        <w:rPr>
          <w:rFonts w:asciiTheme="minorHAnsi" w:hAnsiTheme="minorHAnsi" w:cstheme="minorHAnsi"/>
          <w:u w:val="single"/>
        </w:rPr>
        <w:t xml:space="preserve"> top-down, </w:t>
      </w:r>
      <w:r w:rsidRPr="002E0807">
        <w:rPr>
          <w:rFonts w:asciiTheme="minorHAnsi" w:hAnsiTheme="minorHAnsi" w:cstheme="minorHAnsi"/>
          <w:highlight w:val="cyan"/>
          <w:u w:val="single"/>
        </w:rPr>
        <w:t xml:space="preserve">repressive </w:t>
      </w:r>
      <w:r w:rsidRPr="000F05C9">
        <w:rPr>
          <w:highlight w:val="cyan"/>
          <w:u w:val="single"/>
        </w:rPr>
        <w:t>model for controlling the internet</w:t>
      </w:r>
      <w:r w:rsidRPr="000F05C9">
        <w:rPr>
          <w:rFonts w:asciiTheme="minorHAnsi" w:hAnsiTheme="minorHAnsi" w:cstheme="minorHAnsi"/>
          <w:sz w:val="8"/>
        </w:rPr>
        <w:t xml:space="preserve">. </w:t>
      </w:r>
      <w:r w:rsidRPr="000F05C9">
        <w:rPr>
          <w:sz w:val="8"/>
        </w:rPr>
        <w:t>And it has used negotiations, influence, and raw power to advocate this model overseas</w:t>
      </w:r>
      <w:r w:rsidRPr="000F05C9">
        <w:rPr>
          <w:rFonts w:asciiTheme="minorHAnsi" w:hAnsiTheme="minorHAnsi" w:cstheme="minorHAnsi"/>
          <w:sz w:val="8"/>
        </w:rPr>
        <w:t>—</w:t>
      </w:r>
      <w:r w:rsidRPr="000F05C9">
        <w:rPr>
          <w:highlight w:val="cyan"/>
          <w:u w:val="single"/>
        </w:rPr>
        <w:t xml:space="preserve">seeking to build a </w:t>
      </w:r>
      <w:hyperlink r:id="rId25" w:history="1">
        <w:r w:rsidRPr="000F05C9">
          <w:rPr>
            <w:rStyle w:val="Hyperlink"/>
            <w:highlight w:val="cyan"/>
            <w:u w:val="single"/>
          </w:rPr>
          <w:t>coalition of countries</w:t>
        </w:r>
      </w:hyperlink>
      <w:r w:rsidRPr="000F05C9">
        <w:rPr>
          <w:highlight w:val="cyan"/>
          <w:u w:val="single"/>
        </w:rPr>
        <w:t xml:space="preserve"> with separate, sovereign internets</w:t>
      </w:r>
      <w:r w:rsidRPr="000F05C9">
        <w:rPr>
          <w:rFonts w:asciiTheme="minorHAnsi" w:hAnsiTheme="minorHAnsi" w:cstheme="minorHAnsi"/>
          <w:sz w:val="8"/>
        </w:rPr>
        <w:t xml:space="preserve"> characterized by greater government control over information—in order to validate its domestic approach and enhance its global influence. </w:t>
      </w:r>
      <w:r w:rsidRPr="00405C96">
        <w:rPr>
          <w:rFonts w:asciiTheme="minorHAnsi" w:hAnsiTheme="minorHAnsi" w:cstheme="minorHAnsi"/>
          <w:b/>
          <w:bCs/>
          <w:highlight w:val="cyan"/>
          <w:u w:val="single"/>
        </w:rPr>
        <w:t>The campaign is working:</w:t>
      </w:r>
      <w:r w:rsidRPr="000F05C9">
        <w:rPr>
          <w:rFonts w:asciiTheme="minorHAnsi" w:hAnsiTheme="minorHAnsi" w:cstheme="minorHAnsi"/>
          <w:b/>
          <w:bCs/>
          <w:sz w:val="8"/>
        </w:rPr>
        <w:t xml:space="preserve"> </w:t>
      </w:r>
      <w:r w:rsidRPr="00405C96">
        <w:rPr>
          <w:rFonts w:asciiTheme="minorHAnsi" w:hAnsiTheme="minorHAnsi" w:cstheme="minorHAnsi"/>
          <w:b/>
          <w:bCs/>
          <w:u w:val="single"/>
        </w:rPr>
        <w:t>Governments around the world have followed China’s lead by restricting the free flow of information</w:t>
      </w:r>
      <w:r w:rsidRPr="000F05C9">
        <w:rPr>
          <w:rFonts w:asciiTheme="minorHAnsi" w:hAnsiTheme="minorHAnsi" w:cstheme="minorHAnsi"/>
          <w:sz w:val="8"/>
        </w:rPr>
        <w:t xml:space="preserve">, blocking online services, </w:t>
      </w:r>
      <w:r w:rsidRPr="002E0807">
        <w:rPr>
          <w:rFonts w:asciiTheme="minorHAnsi" w:hAnsiTheme="minorHAnsi" w:cstheme="minorHAnsi"/>
          <w:highlight w:val="cyan"/>
          <w:u w:val="single"/>
        </w:rPr>
        <w:t xml:space="preserve">and </w:t>
      </w:r>
      <w:r w:rsidRPr="00405C96">
        <w:rPr>
          <w:rFonts w:asciiTheme="minorHAnsi" w:hAnsiTheme="minorHAnsi" w:cstheme="minorHAnsi"/>
          <w:b/>
          <w:bCs/>
          <w:highlight w:val="cyan"/>
          <w:u w:val="single"/>
        </w:rPr>
        <w:t>fragmenting the internet</w:t>
      </w:r>
      <w:r w:rsidRPr="000F05C9">
        <w:rPr>
          <w:rFonts w:asciiTheme="minorHAnsi" w:hAnsiTheme="minorHAnsi" w:cstheme="minorHAnsi"/>
          <w:sz w:val="8"/>
        </w:rPr>
        <w:t xml:space="preserve"> along national boundaries. Earlier this year, Freedom House documented a </w:t>
      </w:r>
      <w:hyperlink r:id="rId26" w:tgtFrame="_blank" w:history="1">
        <w:r w:rsidRPr="000F05C9">
          <w:rPr>
            <w:rStyle w:val="Hyperlink"/>
            <w:rFonts w:asciiTheme="minorHAnsi" w:hAnsiTheme="minorHAnsi" w:cstheme="minorHAnsi"/>
            <w:sz w:val="8"/>
          </w:rPr>
          <w:t>10th consecutive year of decline</w:t>
        </w:r>
      </w:hyperlink>
      <w:r w:rsidRPr="000F05C9">
        <w:rPr>
          <w:rFonts w:asciiTheme="minorHAnsi" w:hAnsiTheme="minorHAnsi" w:cstheme="minorHAnsi"/>
          <w:sz w:val="8"/>
        </w:rPr>
        <w:t xml:space="preserve"> in global “internet freedom,” and the U.S. trade representative cataloged an ever-growing </w:t>
      </w:r>
      <w:hyperlink r:id="rId27" w:tgtFrame="_blank" w:history="1">
        <w:r w:rsidRPr="000F05C9">
          <w:rPr>
            <w:rStyle w:val="Hyperlink"/>
            <w:rFonts w:asciiTheme="minorHAnsi" w:hAnsiTheme="minorHAnsi" w:cstheme="minorHAnsi"/>
            <w:sz w:val="8"/>
          </w:rPr>
          <w:t>list of barriers to digital trade</w:t>
        </w:r>
      </w:hyperlink>
      <w:r w:rsidRPr="000F05C9">
        <w:rPr>
          <w:rFonts w:asciiTheme="minorHAnsi" w:hAnsiTheme="minorHAnsi" w:cstheme="minorHAnsi"/>
          <w:sz w:val="8"/>
        </w:rPr>
        <w:t xml:space="preserve">. </w:t>
      </w:r>
      <w:r w:rsidRPr="002E0807">
        <w:rPr>
          <w:rFonts w:asciiTheme="minorHAnsi" w:hAnsiTheme="minorHAnsi" w:cstheme="minorHAnsi"/>
          <w:u w:val="single"/>
        </w:rPr>
        <w:t xml:space="preserve">It is </w:t>
      </w:r>
      <w:r w:rsidRPr="002E0807">
        <w:rPr>
          <w:rFonts w:asciiTheme="minorHAnsi" w:hAnsiTheme="minorHAnsi" w:cstheme="minorHAnsi"/>
          <w:highlight w:val="cyan"/>
          <w:u w:val="single"/>
        </w:rPr>
        <w:t>not enough</w:t>
      </w:r>
      <w:r w:rsidRPr="002E0807">
        <w:rPr>
          <w:rFonts w:asciiTheme="minorHAnsi" w:hAnsiTheme="minorHAnsi" w:cstheme="minorHAnsi"/>
          <w:u w:val="single"/>
        </w:rPr>
        <w:t xml:space="preserve"> for the United States </w:t>
      </w:r>
      <w:r w:rsidRPr="002E0807">
        <w:rPr>
          <w:rFonts w:asciiTheme="minorHAnsi" w:hAnsiTheme="minorHAnsi" w:cstheme="minorHAnsi"/>
          <w:highlight w:val="cyan"/>
          <w:u w:val="single"/>
        </w:rPr>
        <w:t>to play defense</w:t>
      </w:r>
      <w:r w:rsidRPr="002E0807">
        <w:rPr>
          <w:rFonts w:asciiTheme="minorHAnsi" w:hAnsiTheme="minorHAnsi" w:cstheme="minorHAnsi"/>
          <w:u w:val="single"/>
        </w:rPr>
        <w:t xml:space="preserve"> against these efforts</w:t>
      </w:r>
      <w:r w:rsidRPr="000F05C9">
        <w:rPr>
          <w:rFonts w:asciiTheme="minorHAnsi" w:hAnsiTheme="minorHAnsi" w:cstheme="minorHAnsi"/>
          <w:sz w:val="8"/>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0F05C9">
        <w:rPr>
          <w:rFonts w:asciiTheme="minorHAnsi" w:hAnsiTheme="minorHAnsi" w:cstheme="minorHAnsi"/>
          <w:color w:val="32363D"/>
          <w:sz w:val="8"/>
          <w:szCs w:val="30"/>
        </w:rPr>
        <w:t>.</w:t>
      </w:r>
    </w:p>
    <w:p w14:paraId="5EC6D24C"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u w:val="single"/>
        </w:rPr>
        <w:t>Open internet</w:t>
      </w:r>
      <w:r w:rsidRPr="002E0807">
        <w:rPr>
          <w:rFonts w:asciiTheme="minorHAnsi" w:hAnsiTheme="minorHAnsi" w:cstheme="minorHAnsi"/>
        </w:rPr>
        <w:t xml:space="preserve"> solves </w:t>
      </w:r>
      <w:r w:rsidRPr="002E0807">
        <w:rPr>
          <w:rFonts w:asciiTheme="minorHAnsi" w:hAnsiTheme="minorHAnsi" w:cstheme="minorHAnsi"/>
          <w:u w:val="single"/>
        </w:rPr>
        <w:t>extinction</w:t>
      </w:r>
    </w:p>
    <w:p w14:paraId="0C7E8D72" w14:textId="77777777" w:rsidR="005B263D" w:rsidRPr="002E0807" w:rsidRDefault="005B263D" w:rsidP="005B263D">
      <w:pPr>
        <w:rPr>
          <w:rFonts w:asciiTheme="minorHAnsi" w:hAnsiTheme="minorHAnsi" w:cstheme="minorHAnsi"/>
        </w:rPr>
      </w:pPr>
      <w:r w:rsidRPr="002E0807">
        <w:rPr>
          <w:rFonts w:asciiTheme="minorHAnsi" w:hAnsiTheme="minorHAnsi" w:cstheme="minorHAnsi"/>
        </w:rPr>
        <w:t>- Disease, natural disasters, state collapse and limits of growth</w:t>
      </w:r>
    </w:p>
    <w:p w14:paraId="6E050E1A"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Eagleman 10</w:t>
      </w:r>
      <w:r w:rsidRPr="002E0807">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2E0807">
        <w:rPr>
          <w:rFonts w:asciiTheme="minorHAnsi" w:hAnsiTheme="minorHAnsi" w:cstheme="minorHAnsi"/>
        </w:rPr>
        <w:br/>
        <w:t xml:space="preserve"> </w:t>
      </w:r>
      <w:hyperlink r:id="rId28" w:history="1">
        <w:r w:rsidRPr="002E0807">
          <w:rPr>
            <w:rStyle w:val="Hyperlink"/>
            <w:rFonts w:asciiTheme="minorHAnsi" w:hAnsiTheme="minorHAnsi" w:cstheme="minorHAnsi"/>
          </w:rPr>
          <w:t>http://www.wired.co.uk/magazine/archive/2010/12/start/apocalypse-no</w:t>
        </w:r>
      </w:hyperlink>
      <w:r w:rsidRPr="002E0807">
        <w:rPr>
          <w:rFonts w:asciiTheme="minorHAnsi" w:hAnsiTheme="minorHAnsi" w:cstheme="minorHAnsi"/>
        </w:rPr>
        <w:t>)//Babcii</w:t>
      </w:r>
    </w:p>
    <w:p w14:paraId="52FAE46B" w14:textId="77777777" w:rsidR="005B263D" w:rsidRPr="002E0807" w:rsidRDefault="005B263D" w:rsidP="005B263D">
      <w:pPr>
        <w:rPr>
          <w:rFonts w:asciiTheme="minorHAnsi" w:hAnsiTheme="minorHAnsi" w:cstheme="minorHAnsi"/>
          <w:sz w:val="8"/>
        </w:rPr>
      </w:pPr>
      <w:r w:rsidRPr="002E0807">
        <w:rPr>
          <w:rFonts w:asciiTheme="minorHAnsi" w:hAnsiTheme="minorHAnsi" w:cstheme="minorHAnsi"/>
          <w:sz w:val="8"/>
        </w:rPr>
        <w:t xml:space="preserve">Many </w:t>
      </w:r>
      <w:r w:rsidRPr="002E0807">
        <w:rPr>
          <w:rFonts w:asciiTheme="minorHAnsi" w:hAnsiTheme="minorHAnsi" w:cstheme="minorHAnsi"/>
          <w:u w:val="single"/>
        </w:rPr>
        <w:t xml:space="preserve">great </w:t>
      </w:r>
      <w:r w:rsidRPr="002E0807">
        <w:rPr>
          <w:rFonts w:asciiTheme="minorHAnsi" w:hAnsiTheme="minorHAnsi" w:cstheme="minorHAnsi"/>
          <w:highlight w:val="cyan"/>
          <w:u w:val="single"/>
        </w:rPr>
        <w:t>civilizations have fallen</w:t>
      </w:r>
      <w:r w:rsidRPr="002E0807">
        <w:rPr>
          <w:rFonts w:asciiTheme="minorHAnsi" w:hAnsiTheme="minorHAnsi" w:cstheme="minorHAnsi"/>
          <w:sz w:val="8"/>
        </w:rPr>
        <w:t xml:space="preserve">, leaving nothing but cracked ruins and scattered genetics. Usually this results from: </w:t>
      </w:r>
      <w:r w:rsidRPr="002E0807">
        <w:rPr>
          <w:rFonts w:asciiTheme="minorHAnsi" w:hAnsiTheme="minorHAnsi" w:cstheme="minorHAnsi"/>
          <w:b/>
          <w:bCs/>
          <w:highlight w:val="cyan"/>
          <w:u w:val="single"/>
        </w:rPr>
        <w:t>natural disasters, resource depletion, economic meltdown, disease,</w:t>
      </w:r>
      <w:r w:rsidRPr="002E0807">
        <w:rPr>
          <w:rFonts w:asciiTheme="minorHAnsi" w:hAnsiTheme="minorHAnsi" w:cstheme="minorHAnsi"/>
          <w:u w:val="single"/>
        </w:rPr>
        <w:t xml:space="preserve"> poor information flow and corruption</w:t>
      </w:r>
      <w:r w:rsidRPr="002E0807">
        <w:rPr>
          <w:rFonts w:asciiTheme="minorHAnsi" w:hAnsiTheme="minorHAnsi" w:cstheme="minorHAnsi"/>
          <w:sz w:val="8"/>
        </w:rPr>
        <w:t xml:space="preserve">. But </w:t>
      </w:r>
      <w:r w:rsidRPr="002E0807">
        <w:rPr>
          <w:rFonts w:asciiTheme="minorHAnsi" w:hAnsiTheme="minorHAnsi" w:cstheme="minorHAnsi"/>
          <w:u w:val="single"/>
        </w:rPr>
        <w:t>we’re luckier than our predecessors because we command</w:t>
      </w:r>
      <w:r w:rsidRPr="002E0807">
        <w:rPr>
          <w:rFonts w:asciiTheme="minorHAnsi" w:hAnsiTheme="minorHAnsi" w:cstheme="minorHAnsi"/>
          <w:sz w:val="8"/>
        </w:rPr>
        <w:t xml:space="preserve"> a </w:t>
      </w:r>
      <w:r w:rsidRPr="002E0807">
        <w:rPr>
          <w:rFonts w:asciiTheme="minorHAnsi" w:hAnsiTheme="minorHAnsi" w:cstheme="minorHAnsi"/>
          <w:u w:val="single"/>
        </w:rPr>
        <w:t>technology</w:t>
      </w:r>
      <w:r w:rsidRPr="002E0807">
        <w:rPr>
          <w:rFonts w:asciiTheme="minorHAnsi" w:hAnsiTheme="minorHAnsi" w:cstheme="minorHAnsi"/>
          <w:sz w:val="8"/>
        </w:rPr>
        <w:t xml:space="preserve"> that no one else possessed: </w:t>
      </w:r>
      <w:r w:rsidRPr="002E0807">
        <w:rPr>
          <w:rFonts w:asciiTheme="minorHAnsi" w:hAnsiTheme="minorHAnsi" w:cstheme="minorHAnsi"/>
          <w:u w:val="single"/>
        </w:rPr>
        <w:t xml:space="preserve">a rapid communication network </w:t>
      </w:r>
      <w:r w:rsidRPr="002E0807">
        <w:rPr>
          <w:rFonts w:asciiTheme="minorHAnsi" w:hAnsiTheme="minorHAnsi" w:cstheme="minorHAnsi"/>
          <w:sz w:val="8"/>
        </w:rPr>
        <w:t xml:space="preserve">that finds its highest expression </w:t>
      </w:r>
      <w:r w:rsidRPr="002E0807">
        <w:rPr>
          <w:rFonts w:asciiTheme="minorHAnsi" w:hAnsiTheme="minorHAnsi" w:cstheme="minorHAnsi"/>
          <w:u w:val="single"/>
        </w:rPr>
        <w:t>in the internet</w:t>
      </w:r>
      <w:r w:rsidRPr="002E0807">
        <w:rPr>
          <w:rFonts w:asciiTheme="minorHAnsi" w:hAnsiTheme="minorHAnsi" w:cstheme="minorHAnsi"/>
          <w:sz w:val="8"/>
        </w:rPr>
        <w:t xml:space="preserve">. I propose that there are six ways in which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has vastly </w:t>
      </w:r>
      <w:r w:rsidRPr="002E0807">
        <w:rPr>
          <w:rFonts w:asciiTheme="minorHAnsi" w:hAnsiTheme="minorHAnsi" w:cstheme="minorHAnsi"/>
          <w:b/>
          <w:bCs/>
          <w:highlight w:val="cyan"/>
          <w:u w:val="single"/>
        </w:rPr>
        <w:t xml:space="preserve">reduced the threat </w:t>
      </w:r>
      <w:r w:rsidRPr="002E0807">
        <w:rPr>
          <w:rFonts w:asciiTheme="minorHAnsi" w:hAnsiTheme="minorHAnsi" w:cstheme="minorHAnsi"/>
          <w:b/>
          <w:bCs/>
          <w:u w:val="single"/>
        </w:rPr>
        <w:t>of societal collapse.</w:t>
      </w:r>
      <w:r w:rsidRPr="002E0807">
        <w:rPr>
          <w:rFonts w:asciiTheme="minorHAnsi" w:hAnsiTheme="minorHAnsi" w:cstheme="minorHAnsi"/>
          <w:b/>
          <w:bCs/>
          <w:sz w:val="8"/>
        </w:rPr>
        <w:t xml:space="preserve"> </w:t>
      </w:r>
      <w:r w:rsidRPr="002E0807">
        <w:rPr>
          <w:rFonts w:asciiTheme="minorHAnsi" w:hAnsiTheme="minorHAnsi" w:cstheme="minorHAnsi"/>
          <w:b/>
          <w:bCs/>
          <w:highlight w:val="cyan"/>
          <w:u w:val="single"/>
        </w:rPr>
        <w:t xml:space="preserve">Epidemics </w:t>
      </w:r>
      <w:r w:rsidRPr="002E0807">
        <w:rPr>
          <w:rFonts w:asciiTheme="minorHAnsi" w:hAnsiTheme="minorHAnsi" w:cstheme="minorHAnsi"/>
          <w:b/>
          <w:bCs/>
          <w:u w:val="single"/>
        </w:rPr>
        <w:t xml:space="preserve">can be </w:t>
      </w:r>
      <w:r w:rsidRPr="002E0807">
        <w:rPr>
          <w:rFonts w:asciiTheme="minorHAnsi" w:hAnsiTheme="minorHAnsi" w:cstheme="minorHAnsi"/>
          <w:b/>
          <w:bCs/>
          <w:highlight w:val="cyan"/>
          <w:u w:val="single"/>
        </w:rPr>
        <w:t>deflected by telepresence</w:t>
      </w:r>
      <w:r w:rsidRPr="002E0807">
        <w:rPr>
          <w:rFonts w:asciiTheme="minorHAnsi" w:hAnsiTheme="minorHAnsi" w:cstheme="minorHAnsi"/>
          <w:sz w:val="8"/>
        </w:rPr>
        <w:t xml:space="preserve"> One of our more dire prospects for collapse is an infectious-disease epidemic. Viral and bacterial epidemics precipitated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2E0807">
        <w:rPr>
          <w:rFonts w:asciiTheme="minorHAnsi" w:hAnsiTheme="minorHAnsi" w:cstheme="minorHAnsi"/>
          <w:b/>
          <w:bCs/>
          <w:u w:val="single"/>
        </w:rPr>
        <w:t>internet will predict natural disasters</w:t>
      </w:r>
      <w:r w:rsidRPr="002E0807">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Historically,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2E0807">
        <w:rPr>
          <w:rFonts w:asciiTheme="minorHAnsi" w:hAnsiTheme="minorHAnsi" w:cstheme="minorHAnsi"/>
          <w:u w:val="single"/>
        </w:rPr>
        <w:t xml:space="preserve">The net solved the problem. New discoveries catch on immediately; </w:t>
      </w:r>
      <w:r w:rsidRPr="002E0807">
        <w:rPr>
          <w:rFonts w:asciiTheme="minorHAnsi" w:hAnsiTheme="minorHAnsi" w:cstheme="minorHAnsi"/>
          <w:highlight w:val="cyan"/>
          <w:u w:val="single"/>
        </w:rPr>
        <w:t>information spreads widely</w:t>
      </w:r>
      <w:r w:rsidRPr="002E0807">
        <w:rPr>
          <w:rFonts w:asciiTheme="minorHAnsi" w:hAnsiTheme="minorHAnsi" w:cstheme="minorHAnsi"/>
          <w:u w:val="single"/>
        </w:rPr>
        <w:t>.</w:t>
      </w:r>
      <w:r w:rsidRPr="002E0807">
        <w:rPr>
          <w:rFonts w:asciiTheme="minorHAnsi" w:hAnsiTheme="minorHAnsi" w:cstheme="minorHAnsi"/>
          <w:sz w:val="8"/>
        </w:rPr>
        <w:t xml:space="preserve"> In this way, societies can optimally ratchet up, using the latest bricks of knowledge in their fortification against risk. Tyranny is mitigated </w:t>
      </w:r>
      <w:r w:rsidRPr="002E0807">
        <w:rPr>
          <w:rFonts w:asciiTheme="minorHAnsi" w:hAnsiTheme="minorHAnsi" w:cstheme="minorHAnsi"/>
          <w:b/>
          <w:bCs/>
          <w:highlight w:val="cyan"/>
          <w:u w:val="single"/>
        </w:rPr>
        <w:t>Censorship of ideas</w:t>
      </w:r>
      <w:r w:rsidRPr="002E0807">
        <w:rPr>
          <w:rFonts w:asciiTheme="minorHAnsi" w:hAnsiTheme="minorHAnsi" w:cstheme="minorHAnsi"/>
          <w:sz w:val="8"/>
        </w:rPr>
        <w:t xml:space="preserve"> was </w:t>
      </w:r>
      <w:r w:rsidRPr="002E0807">
        <w:rPr>
          <w:rFonts w:asciiTheme="minorHAnsi" w:hAnsiTheme="minorHAnsi" w:cstheme="minorHAnsi"/>
          <w:u w:val="single"/>
        </w:rPr>
        <w:t>a familiar spectre</w:t>
      </w:r>
      <w:r w:rsidRPr="002E0807">
        <w:rPr>
          <w:rFonts w:asciiTheme="minorHAnsi" w:hAnsiTheme="minorHAnsi" w:cstheme="minorHAnsi"/>
          <w:sz w:val="8"/>
        </w:rPr>
        <w:t xml:space="preserve"> in the last century, with state-approved news outlets ruling the press, airwaves and copying machines in the USSR, Romania, Cuba, </w:t>
      </w:r>
      <w:r w:rsidRPr="002E0807">
        <w:rPr>
          <w:rFonts w:asciiTheme="minorHAnsi" w:hAnsiTheme="minorHAnsi" w:cstheme="minorHAnsi"/>
          <w:b/>
          <w:bCs/>
          <w:highlight w:val="cyan"/>
          <w:u w:val="single"/>
        </w:rPr>
        <w:t>China</w:t>
      </w:r>
      <w:r w:rsidRPr="002E0807">
        <w:rPr>
          <w:rFonts w:asciiTheme="minorHAnsi" w:hAnsiTheme="minorHAnsi" w:cstheme="minorHAnsi"/>
          <w:sz w:val="8"/>
        </w:rPr>
        <w:t xml:space="preserve">, Iraq </w:t>
      </w:r>
      <w:r w:rsidRPr="002E0807">
        <w:rPr>
          <w:rFonts w:asciiTheme="minorHAnsi" w:hAnsiTheme="minorHAnsi" w:cstheme="minorHAnsi"/>
          <w:b/>
          <w:bCs/>
          <w:highlight w:val="cyan"/>
          <w:u w:val="single"/>
        </w:rPr>
        <w:t>and elsewhere</w:t>
      </w:r>
      <w:r w:rsidRPr="002E0807">
        <w:rPr>
          <w:rFonts w:asciiTheme="minorHAnsi" w:hAnsiTheme="minorHAnsi" w:cstheme="minorHAnsi"/>
          <w:sz w:val="8"/>
        </w:rPr>
        <w:t xml:space="preserve">. In many cases, such as Lysenko’s agricultural despotism in the USSR, it </w:t>
      </w:r>
      <w:r w:rsidRPr="002E0807">
        <w:rPr>
          <w:rFonts w:asciiTheme="minorHAnsi" w:hAnsiTheme="minorHAnsi" w:cstheme="minorHAnsi"/>
          <w:b/>
          <w:bCs/>
          <w:u w:val="single"/>
        </w:rPr>
        <w:t xml:space="preserve">directly </w:t>
      </w:r>
      <w:r w:rsidRPr="002E0807">
        <w:rPr>
          <w:rFonts w:asciiTheme="minorHAnsi" w:hAnsiTheme="minorHAnsi" w:cstheme="minorHAnsi"/>
          <w:b/>
          <w:bCs/>
          <w:highlight w:val="cyan"/>
          <w:u w:val="single"/>
        </w:rPr>
        <w:t>contributed to</w:t>
      </w:r>
      <w:r w:rsidRPr="002E0807">
        <w:rPr>
          <w:rFonts w:asciiTheme="minorHAnsi" w:hAnsiTheme="minorHAnsi" w:cstheme="minorHAnsi"/>
          <w:sz w:val="8"/>
        </w:rPr>
        <w:t xml:space="preserve"> the </w:t>
      </w:r>
      <w:r w:rsidRPr="002E0807">
        <w:rPr>
          <w:rFonts w:asciiTheme="minorHAnsi" w:hAnsiTheme="minorHAnsi" w:cstheme="minorHAnsi"/>
          <w:b/>
          <w:bCs/>
          <w:highlight w:val="cyan"/>
          <w:u w:val="single"/>
        </w:rPr>
        <w:t>collapse</w:t>
      </w:r>
      <w:r w:rsidRPr="002E0807">
        <w:rPr>
          <w:rFonts w:asciiTheme="minorHAnsi" w:hAnsiTheme="minorHAnsi" w:cstheme="minorHAnsi"/>
          <w:u w:val="single"/>
        </w:rPr>
        <w:t xml:space="preserve"> of the nation</w:t>
      </w:r>
      <w:r w:rsidRPr="002E0807">
        <w:rPr>
          <w:rFonts w:asciiTheme="minorHAnsi" w:hAnsiTheme="minorHAnsi" w:cstheme="minorHAnsi"/>
          <w:sz w:val="8"/>
        </w:rPr>
        <w:t xml:space="preserve">. Historically, </w:t>
      </w:r>
      <w:r w:rsidRPr="002E0807">
        <w:rPr>
          <w:rFonts w:asciiTheme="minorHAnsi" w:hAnsiTheme="minorHAnsi" w:cstheme="minorHAnsi"/>
          <w:b/>
          <w:bCs/>
          <w:u w:val="single"/>
        </w:rPr>
        <w:t xml:space="preserve">a </w:t>
      </w:r>
      <w:r w:rsidRPr="002E0807">
        <w:rPr>
          <w:rFonts w:asciiTheme="minorHAnsi" w:hAnsiTheme="minorHAnsi" w:cstheme="minorHAnsi"/>
          <w:b/>
          <w:bCs/>
          <w:highlight w:val="cyan"/>
          <w:u w:val="single"/>
        </w:rPr>
        <w:t>more successful</w:t>
      </w:r>
      <w:r w:rsidRPr="002E0807">
        <w:rPr>
          <w:rFonts w:asciiTheme="minorHAnsi" w:hAnsiTheme="minorHAnsi" w:cstheme="minorHAnsi"/>
          <w:b/>
          <w:bCs/>
          <w:u w:val="single"/>
        </w:rPr>
        <w:t xml:space="preserve"> strategy </w:t>
      </w:r>
      <w:r w:rsidRPr="002E0807">
        <w:rPr>
          <w:rFonts w:asciiTheme="minorHAnsi" w:hAnsiTheme="minorHAnsi" w:cstheme="minorHAnsi"/>
          <w:b/>
          <w:bCs/>
          <w:highlight w:val="cyan"/>
          <w:u w:val="single"/>
        </w:rPr>
        <w:t>has been</w:t>
      </w:r>
      <w:r w:rsidRPr="002E0807">
        <w:rPr>
          <w:rFonts w:asciiTheme="minorHAnsi" w:hAnsiTheme="minorHAnsi" w:cstheme="minorHAnsi"/>
          <w:sz w:val="8"/>
        </w:rPr>
        <w:t xml:space="preserve"> to confront </w:t>
      </w:r>
      <w:r w:rsidRPr="002E0807">
        <w:rPr>
          <w:rFonts w:asciiTheme="minorHAnsi" w:hAnsiTheme="minorHAnsi" w:cstheme="minorHAnsi"/>
          <w:b/>
          <w:bCs/>
          <w:highlight w:val="cyan"/>
          <w:u w:val="single"/>
        </w:rPr>
        <w:t xml:space="preserve">free </w:t>
      </w:r>
      <w:r w:rsidRPr="002E0807">
        <w:rPr>
          <w:rFonts w:asciiTheme="minorHAnsi" w:hAnsiTheme="minorHAnsi" w:cstheme="minorHAnsi"/>
          <w:b/>
          <w:bCs/>
          <w:u w:val="single"/>
        </w:rPr>
        <w:t>speech</w:t>
      </w:r>
      <w:r w:rsidRPr="002E0807">
        <w:rPr>
          <w:rFonts w:asciiTheme="minorHAnsi" w:hAnsiTheme="minorHAnsi" w:cstheme="minorHAnsi"/>
          <w:sz w:val="8"/>
        </w:rPr>
        <w:t xml:space="preserve"> with free speech -- and the internet allows this in a natural way. It </w:t>
      </w:r>
      <w:r w:rsidRPr="002E0807">
        <w:rPr>
          <w:rFonts w:asciiTheme="minorHAnsi" w:hAnsiTheme="minorHAnsi" w:cstheme="minorHAnsi"/>
          <w:u w:val="single"/>
        </w:rPr>
        <w:t xml:space="preserve">democratises the </w:t>
      </w:r>
      <w:r w:rsidRPr="002E0807">
        <w:rPr>
          <w:rFonts w:asciiTheme="minorHAnsi" w:hAnsiTheme="minorHAnsi" w:cstheme="minorHAnsi"/>
          <w:highlight w:val="cyan"/>
          <w:u w:val="single"/>
        </w:rPr>
        <w:t>flow of info</w:t>
      </w:r>
      <w:r w:rsidRPr="002E0807">
        <w:rPr>
          <w:rFonts w:asciiTheme="minorHAnsi" w:hAnsiTheme="minorHAnsi" w:cstheme="minorHAnsi"/>
          <w:u w:val="single"/>
        </w:rPr>
        <w:t>rmation</w:t>
      </w:r>
      <w:r w:rsidRPr="002E0807">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2E0807">
        <w:rPr>
          <w:rFonts w:asciiTheme="minorHAnsi" w:hAnsiTheme="minorHAnsi" w:cstheme="minorHAnsi"/>
          <w:highlight w:val="cyan"/>
          <w:u w:val="single"/>
        </w:rPr>
        <w:t xml:space="preserve">attempts by </w:t>
      </w:r>
      <w:r w:rsidRPr="002E0807">
        <w:rPr>
          <w:rFonts w:asciiTheme="minorHAnsi" w:hAnsiTheme="minorHAnsi" w:cstheme="minorHAnsi"/>
          <w:b/>
          <w:bCs/>
          <w:highlight w:val="cyan"/>
          <w:u w:val="single"/>
        </w:rPr>
        <w:t>some governments to build firewalls</w:t>
      </w:r>
      <w:r w:rsidRPr="002E0807">
        <w:rPr>
          <w:rFonts w:asciiTheme="minorHAnsi" w:hAnsiTheme="minorHAnsi" w:cstheme="minorHAnsi"/>
          <w:sz w:val="8"/>
        </w:rPr>
        <w:t xml:space="preserve">, it’s </w:t>
      </w:r>
      <w:r w:rsidRPr="002E0807">
        <w:rPr>
          <w:rFonts w:asciiTheme="minorHAnsi" w:hAnsiTheme="minorHAnsi" w:cstheme="minorHAnsi"/>
          <w:b/>
          <w:bCs/>
          <w:highlight w:val="cyan"/>
          <w:u w:val="single"/>
        </w:rPr>
        <w:t>clear</w:t>
      </w:r>
      <w:r w:rsidRPr="002E0807">
        <w:rPr>
          <w:rFonts w:asciiTheme="minorHAnsi" w:hAnsiTheme="minorHAnsi" w:cstheme="minorHAnsi"/>
          <w:sz w:val="8"/>
        </w:rPr>
        <w:t xml:space="preserve"> that this benefit of </w:t>
      </w:r>
      <w:r w:rsidRPr="002E0807">
        <w:rPr>
          <w:rFonts w:asciiTheme="minorHAnsi" w:hAnsiTheme="minorHAnsi" w:cstheme="minorHAnsi"/>
          <w:b/>
          <w:bCs/>
          <w:highlight w:val="cyan"/>
          <w:u w:val="single"/>
        </w:rPr>
        <w:t>the net requires constant vigilance</w:t>
      </w:r>
      <w:r w:rsidRPr="002E0807">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2E0807">
        <w:rPr>
          <w:rFonts w:asciiTheme="minorHAnsi" w:hAnsiTheme="minorHAnsi" w:cstheme="minorHAnsi"/>
          <w:b/>
          <w:bCs/>
          <w:highlight w:val="cyan"/>
          <w:u w:val="single"/>
        </w:rPr>
        <w:t>The net</w:t>
      </w:r>
      <w:r w:rsidRPr="002E0807">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2E0807">
        <w:rPr>
          <w:rFonts w:asciiTheme="minorHAnsi" w:hAnsiTheme="minorHAnsi" w:cstheme="minorHAnsi"/>
          <w:b/>
          <w:bCs/>
          <w:highlight w:val="cyan"/>
          <w:u w:val="single"/>
        </w:rPr>
        <w:t>will</w:t>
      </w:r>
      <w:r w:rsidRPr="002E0807">
        <w:rPr>
          <w:rFonts w:asciiTheme="minorHAnsi" w:hAnsiTheme="minorHAnsi" w:cstheme="minorHAnsi"/>
          <w:b/>
          <w:bCs/>
          <w:u w:val="single"/>
        </w:rPr>
        <w:t xml:space="preserve"> serve us well when we </w:t>
      </w:r>
      <w:r w:rsidRPr="002E0807">
        <w:rPr>
          <w:rFonts w:asciiTheme="minorHAnsi" w:hAnsiTheme="minorHAnsi" w:cstheme="minorHAnsi"/>
          <w:b/>
          <w:bCs/>
          <w:highlight w:val="cyan"/>
          <w:u w:val="single"/>
        </w:rPr>
        <w:t xml:space="preserve">confront </w:t>
      </w:r>
      <w:r w:rsidRPr="002E0807">
        <w:rPr>
          <w:rFonts w:asciiTheme="minorHAnsi" w:hAnsiTheme="minorHAnsi" w:cstheme="minorHAnsi"/>
          <w:b/>
          <w:bCs/>
          <w:u w:val="single"/>
        </w:rPr>
        <w:t>existential threats</w:t>
      </w:r>
      <w:r w:rsidRPr="002E0807">
        <w:rPr>
          <w:rFonts w:asciiTheme="minorHAnsi" w:hAnsiTheme="minorHAnsi" w:cstheme="minorHAnsi"/>
          <w:u w:val="single"/>
        </w:rPr>
        <w:t xml:space="preserve"> we’ve never imagined before</w:t>
      </w:r>
      <w:r w:rsidRPr="002E0807">
        <w:rPr>
          <w:rFonts w:asciiTheme="minorHAnsi" w:hAnsiTheme="minorHAnsi" w:cstheme="minorHAnsi"/>
          <w:sz w:val="8"/>
        </w:rPr>
        <w:t>. Energy expenditure is reduced</w:t>
      </w:r>
      <w:r w:rsidRPr="002E0807">
        <w:rPr>
          <w:rFonts w:asciiTheme="minorHAnsi" w:hAnsiTheme="minorHAnsi" w:cstheme="minorHAnsi"/>
          <w:u w:val="single"/>
        </w:rPr>
        <w:t xml:space="preserve">Societal </w:t>
      </w:r>
      <w:r w:rsidRPr="002E0807">
        <w:rPr>
          <w:rFonts w:asciiTheme="minorHAnsi" w:hAnsiTheme="minorHAnsi" w:cstheme="minorHAnsi"/>
          <w:highlight w:val="cyan"/>
          <w:u w:val="single"/>
        </w:rPr>
        <w:t>collapse</w:t>
      </w:r>
      <w:r w:rsidRPr="002E0807">
        <w:rPr>
          <w:rFonts w:asciiTheme="minorHAnsi" w:hAnsiTheme="minorHAnsi" w:cstheme="minorHAnsi"/>
          <w:u w:val="single"/>
        </w:rPr>
        <w:t xml:space="preserve"> can often be understood in terms </w:t>
      </w:r>
      <w:r w:rsidRPr="002E0807">
        <w:rPr>
          <w:rFonts w:asciiTheme="minorHAnsi" w:hAnsiTheme="minorHAnsi" w:cstheme="minorHAnsi"/>
          <w:highlight w:val="cyan"/>
          <w:u w:val="single"/>
        </w:rPr>
        <w:t xml:space="preserve">of </w:t>
      </w:r>
      <w:r w:rsidRPr="002E0807">
        <w:rPr>
          <w:rFonts w:asciiTheme="minorHAnsi" w:hAnsiTheme="minorHAnsi" w:cstheme="minorHAnsi"/>
          <w:u w:val="single"/>
        </w:rPr>
        <w:t xml:space="preserve">an </w:t>
      </w:r>
      <w:r w:rsidRPr="002E0807">
        <w:rPr>
          <w:rFonts w:asciiTheme="minorHAnsi" w:hAnsiTheme="minorHAnsi" w:cstheme="minorHAnsi"/>
          <w:b/>
          <w:bCs/>
          <w:highlight w:val="cyan"/>
          <w:u w:val="single"/>
        </w:rPr>
        <w:t>energy budget</w:t>
      </w:r>
      <w:r w:rsidRPr="002E0807">
        <w:rPr>
          <w:rFonts w:asciiTheme="minorHAnsi" w:hAnsiTheme="minorHAnsi" w:cstheme="minorHAnsi"/>
          <w:u w:val="single"/>
        </w:rPr>
        <w:t>: when energy spend outweighs energy return, collapse ensues</w:t>
      </w:r>
      <w:r w:rsidRPr="002E0807">
        <w:rPr>
          <w:rFonts w:asciiTheme="minorHAnsi" w:hAnsiTheme="minorHAnsi" w:cstheme="minorHAnsi"/>
          <w:sz w:val="8"/>
        </w:rPr>
        <w:t xml:space="preserve">. </w:t>
      </w:r>
      <w:r w:rsidRPr="002E0807">
        <w:rPr>
          <w:rFonts w:asciiTheme="minorHAnsi" w:hAnsiTheme="minorHAnsi" w:cstheme="minorHAnsi"/>
          <w:u w:val="single"/>
        </w:rPr>
        <w:t xml:space="preserve">This has taken the form of </w:t>
      </w:r>
      <w:r w:rsidRPr="002E0807">
        <w:rPr>
          <w:rFonts w:asciiTheme="minorHAnsi" w:hAnsiTheme="minorHAnsi" w:cstheme="minorHAnsi"/>
          <w:b/>
          <w:bCs/>
          <w:highlight w:val="cyan"/>
          <w:u w:val="single"/>
        </w:rPr>
        <w:t>deforestation or soil erosion</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current</w:t>
      </w:r>
      <w:r w:rsidRPr="002E0807">
        <w:rPr>
          <w:rFonts w:asciiTheme="minorHAnsi" w:hAnsiTheme="minorHAnsi" w:cstheme="minorHAnsi"/>
          <w:u w:val="single"/>
        </w:rPr>
        <w:t xml:space="preserve">ly, the </w:t>
      </w:r>
      <w:r w:rsidRPr="002E0807">
        <w:rPr>
          <w:rFonts w:asciiTheme="minorHAnsi" w:hAnsiTheme="minorHAnsi" w:cstheme="minorHAnsi"/>
          <w:highlight w:val="cyan"/>
          <w:u w:val="single"/>
        </w:rPr>
        <w:t xml:space="preserve">worry involves </w:t>
      </w:r>
      <w:r w:rsidRPr="002E0807">
        <w:rPr>
          <w:rFonts w:asciiTheme="minorHAnsi" w:hAnsiTheme="minorHAnsi" w:cstheme="minorHAnsi"/>
          <w:b/>
          <w:bCs/>
          <w:highlight w:val="cyan"/>
          <w:u w:val="single"/>
        </w:rPr>
        <w:t>fossil-fuel depletion</w:t>
      </w:r>
      <w:r w:rsidRPr="002E0807">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2E0807">
        <w:rPr>
          <w:rFonts w:asciiTheme="minorHAnsi" w:hAnsiTheme="minorHAnsi" w:cstheme="minorHAnsi"/>
          <w:highlight w:val="cyan"/>
          <w:u w:val="single"/>
        </w:rPr>
        <w:t>tangle of events that triggers societal collapse can be complex</w:t>
      </w:r>
      <w:r w:rsidRPr="002E0807">
        <w:rPr>
          <w:rFonts w:asciiTheme="minorHAnsi" w:hAnsiTheme="minorHAnsi" w:cstheme="minorHAnsi"/>
          <w:sz w:val="8"/>
        </w:rPr>
        <w:t xml:space="preserve">, and there are several threats the net does not address. </w:t>
      </w:r>
      <w:r w:rsidRPr="002E0807">
        <w:rPr>
          <w:rFonts w:asciiTheme="minorHAnsi" w:hAnsiTheme="minorHAnsi" w:cstheme="minorHAnsi"/>
          <w:u w:val="single"/>
        </w:rPr>
        <w:t xml:space="preserve">But vast, </w:t>
      </w:r>
      <w:r w:rsidRPr="002E0807">
        <w:rPr>
          <w:rFonts w:asciiTheme="minorHAnsi" w:hAnsiTheme="minorHAnsi" w:cstheme="minorHAnsi"/>
          <w:highlight w:val="cyan"/>
          <w:u w:val="single"/>
        </w:rPr>
        <w:t>networked communication can be an antidote to</w:t>
      </w:r>
      <w:r w:rsidRPr="002E0807">
        <w:rPr>
          <w:rFonts w:asciiTheme="minorHAnsi" w:hAnsiTheme="minorHAnsi" w:cstheme="minorHAnsi"/>
          <w:u w:val="single"/>
        </w:rPr>
        <w:t xml:space="preserve"> </w:t>
      </w:r>
      <w:r w:rsidRPr="002E0807">
        <w:rPr>
          <w:rFonts w:asciiTheme="minorHAnsi" w:hAnsiTheme="minorHAnsi" w:cstheme="minorHAnsi"/>
          <w:sz w:val="8"/>
        </w:rPr>
        <w:t>several of the most</w:t>
      </w:r>
      <w:r w:rsidRPr="002E0807">
        <w:rPr>
          <w:rFonts w:asciiTheme="minorHAnsi" w:hAnsiTheme="minorHAnsi" w:cstheme="minorHAnsi"/>
          <w:u w:val="single"/>
        </w:rPr>
        <w:t xml:space="preserve"> </w:t>
      </w:r>
      <w:r w:rsidRPr="002E0807">
        <w:rPr>
          <w:rFonts w:asciiTheme="minorHAnsi" w:hAnsiTheme="minorHAnsi" w:cstheme="minorHAnsi"/>
          <w:sz w:val="8"/>
        </w:rPr>
        <w:t>deadly</w:t>
      </w:r>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diseases threatening civilisation</w:t>
      </w:r>
      <w:r w:rsidRPr="002E0807">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7E19C924" w14:textId="77777777" w:rsidR="005B263D" w:rsidRPr="004E76B3" w:rsidRDefault="005B263D" w:rsidP="005B263D">
      <w:pPr>
        <w:pStyle w:val="Heading4"/>
        <w:spacing w:before="0"/>
        <w:rPr>
          <w:rFonts w:asciiTheme="minorHAnsi" w:hAnsiTheme="minorHAnsi" w:cstheme="minorHAnsi"/>
          <w:u w:val="single"/>
        </w:rPr>
      </w:pPr>
      <w:r>
        <w:rPr>
          <w:rFonts w:asciiTheme="minorHAnsi" w:hAnsiTheme="minorHAnsi" w:cstheme="minorHAnsi"/>
          <w:szCs w:val="26"/>
        </w:rPr>
        <w:t>Independently --- European tech antitrust</w:t>
      </w:r>
      <w:r w:rsidRPr="004E76B3">
        <w:rPr>
          <w:rFonts w:asciiTheme="minorHAnsi" w:hAnsiTheme="minorHAnsi" w:cstheme="minorHAnsi"/>
          <w:szCs w:val="26"/>
        </w:rPr>
        <w:t xml:space="preserve"> </w:t>
      </w:r>
      <w:r>
        <w:rPr>
          <w:rFonts w:asciiTheme="minorHAnsi" w:hAnsiTheme="minorHAnsi" w:cstheme="minorHAnsi"/>
          <w:szCs w:val="26"/>
          <w:u w:val="single"/>
        </w:rPr>
        <w:t>nukes</w:t>
      </w:r>
      <w:r w:rsidRPr="004E76B3">
        <w:rPr>
          <w:rFonts w:asciiTheme="minorHAnsi" w:hAnsiTheme="minorHAnsi" w:cstheme="minorHAnsi"/>
          <w:szCs w:val="26"/>
        </w:rPr>
        <w:t xml:space="preserve"> global </w:t>
      </w:r>
      <w:r w:rsidRPr="004E76B3">
        <w:rPr>
          <w:rFonts w:asciiTheme="minorHAnsi" w:hAnsiTheme="minorHAnsi" w:cstheme="minorHAnsi"/>
          <w:szCs w:val="26"/>
          <w:u w:val="single"/>
        </w:rPr>
        <w:t>cybersecurity</w:t>
      </w:r>
    </w:p>
    <w:p w14:paraId="3E4655FA" w14:textId="77777777" w:rsidR="005B263D" w:rsidRPr="004E76B3" w:rsidRDefault="005B263D" w:rsidP="005B263D">
      <w:pPr>
        <w:rPr>
          <w:rFonts w:asciiTheme="minorHAnsi" w:hAnsiTheme="minorHAnsi" w:cstheme="minorHAnsi"/>
        </w:rPr>
      </w:pPr>
      <w:r w:rsidRPr="004E76B3">
        <w:rPr>
          <w:rStyle w:val="Style13ptBold"/>
          <w:rFonts w:asciiTheme="minorHAnsi" w:hAnsiTheme="minorHAnsi" w:cstheme="minorHAnsi"/>
        </w:rPr>
        <w:t>Ledgett, 21</w:t>
      </w:r>
      <w:r w:rsidRPr="004E76B3">
        <w:rPr>
          <w:rFonts w:asciiTheme="minorHAnsi" w:hAnsiTheme="minorHAnsi" w:cstheme="minorHAnsi"/>
        </w:rPr>
        <w:t> (Rick Ledgett, Rick Ledgett is the former deputy director of the National Security Agency and a member of the advisory board for Beacon Global Strategies, which advises U.S. technology companies. Ledgett has an undergraduate degree in psychology and a graduate degree in strategic intelligence., 6-15-2021, accessed on 7-21-2021, C4ISRNet, "The growing threat of European tech regulation on US innovation", https://www.c4isrnet.com/opinion/2021/06/15/the-growing-threat-of-european-tech-regulation-on-us-innovation/)//Babcii</w:t>
      </w:r>
    </w:p>
    <w:p w14:paraId="2B5D20E1" w14:textId="77777777" w:rsidR="005B263D" w:rsidRPr="004E76B3" w:rsidRDefault="005B263D" w:rsidP="005B263D">
      <w:pPr>
        <w:pStyle w:val="cardbody"/>
        <w:spacing w:before="15" w:beforeAutospacing="0" w:after="180" w:afterAutospacing="0" w:line="300" w:lineRule="atLeast"/>
        <w:rPr>
          <w:rFonts w:asciiTheme="minorHAnsi" w:hAnsiTheme="minorHAnsi" w:cstheme="minorHAnsi"/>
          <w:sz w:val="22"/>
          <w:szCs w:val="22"/>
          <w:u w:val="single"/>
        </w:rPr>
      </w:pPr>
      <w:r w:rsidRPr="004E76B3">
        <w:rPr>
          <w:rFonts w:asciiTheme="minorHAnsi" w:hAnsiTheme="minorHAnsi" w:cstheme="minorHAnsi"/>
          <w:sz w:val="10"/>
          <w:szCs w:val="22"/>
        </w:rPr>
        <w:t xml:space="preserve">Such comments lay bare that although the DMA’s purported goal is to ensure competition, </w:t>
      </w:r>
      <w:r w:rsidRPr="004E76B3">
        <w:rPr>
          <w:rFonts w:asciiTheme="minorHAnsi" w:hAnsiTheme="minorHAnsi" w:cstheme="minorHAnsi"/>
          <w:sz w:val="22"/>
          <w:szCs w:val="22"/>
          <w:u w:val="single"/>
        </w:rPr>
        <w:t>the DMA</w:t>
      </w:r>
      <w:r w:rsidRPr="004E76B3">
        <w:rPr>
          <w:rFonts w:asciiTheme="minorHAnsi" w:hAnsiTheme="minorHAnsi" w:cstheme="minorHAnsi"/>
          <w:sz w:val="10"/>
          <w:szCs w:val="22"/>
        </w:rPr>
        <w:t xml:space="preserve"> as drafted </w:t>
      </w:r>
      <w:r w:rsidRPr="004E76B3">
        <w:rPr>
          <w:rFonts w:asciiTheme="minorHAnsi" w:hAnsiTheme="minorHAnsi" w:cstheme="minorHAnsi"/>
          <w:sz w:val="22"/>
          <w:szCs w:val="22"/>
          <w:u w:val="single"/>
        </w:rPr>
        <w:t xml:space="preserve">would </w:t>
      </w:r>
      <w:r w:rsidRPr="004E76B3">
        <w:rPr>
          <w:rFonts w:asciiTheme="minorHAnsi" w:hAnsiTheme="minorHAnsi" w:cstheme="minorHAnsi"/>
          <w:sz w:val="22"/>
          <w:szCs w:val="22"/>
          <w:highlight w:val="cyan"/>
          <w:u w:val="single"/>
        </w:rPr>
        <w:t>specifically target</w:t>
      </w:r>
      <w:r w:rsidRPr="004E76B3">
        <w:rPr>
          <w:rFonts w:asciiTheme="minorHAnsi" w:hAnsiTheme="minorHAnsi" w:cstheme="minorHAnsi"/>
          <w:sz w:val="10"/>
          <w:szCs w:val="22"/>
        </w:rPr>
        <w:t xml:space="preserve"> a narrow set of </w:t>
      </w:r>
      <w:r w:rsidRPr="004E76B3">
        <w:rPr>
          <w:rFonts w:asciiTheme="minorHAnsi" w:hAnsiTheme="minorHAnsi" w:cstheme="minorHAnsi"/>
          <w:b/>
          <w:bCs/>
          <w:sz w:val="22"/>
          <w:szCs w:val="22"/>
          <w:highlight w:val="cyan"/>
          <w:u w:val="single"/>
        </w:rPr>
        <w:t>American</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companies</w:t>
      </w:r>
      <w:r w:rsidRPr="004E76B3">
        <w:rPr>
          <w:rFonts w:asciiTheme="minorHAnsi" w:hAnsiTheme="minorHAnsi" w:cstheme="minorHAnsi"/>
          <w:sz w:val="10"/>
          <w:szCs w:val="22"/>
        </w:rPr>
        <w:t xml:space="preserve"> large enough to meet an arbitrary threshold of size metrics. Unlike the General Data Protection Regulation (GDPR), which impacts any company that collects the data of any EU citizen, </w:t>
      </w:r>
      <w:r w:rsidRPr="004E76B3">
        <w:rPr>
          <w:rFonts w:asciiTheme="minorHAnsi" w:hAnsiTheme="minorHAnsi" w:cstheme="minorHAnsi"/>
          <w:sz w:val="22"/>
          <w:szCs w:val="22"/>
          <w:u w:val="single"/>
        </w:rPr>
        <w:t>only a handful of U.S. companies fit the criteria</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of what the DMA calls a “gatekeeper.” With EU officials unable to identify a single EU company that would have to comply with the strict requirements mandated for gatekeepers, it is clear whom these regulaations are intended to cover: American platforms that have achieved a competitive advantage within the nascent European technology market. Of note, </w:t>
      </w:r>
      <w:r w:rsidRPr="004E76B3">
        <w:rPr>
          <w:rFonts w:asciiTheme="minorHAnsi" w:hAnsiTheme="minorHAnsi" w:cstheme="minorHAnsi"/>
          <w:b/>
          <w:bCs/>
          <w:sz w:val="22"/>
          <w:szCs w:val="22"/>
          <w:highlight w:val="cyan"/>
          <w:u w:val="single"/>
        </w:rPr>
        <w:t>Russian and Chinese</w:t>
      </w:r>
      <w:r w:rsidRPr="004E76B3">
        <w:rPr>
          <w:rFonts w:asciiTheme="minorHAnsi" w:hAnsiTheme="minorHAnsi" w:cstheme="minorHAnsi"/>
          <w:b/>
          <w:bCs/>
          <w:sz w:val="22"/>
          <w:szCs w:val="22"/>
          <w:u w:val="single"/>
        </w:rPr>
        <w:t xml:space="preserve"> companies </w:t>
      </w:r>
      <w:r w:rsidRPr="004E76B3">
        <w:rPr>
          <w:rFonts w:asciiTheme="minorHAnsi" w:hAnsiTheme="minorHAnsi" w:cstheme="minorHAnsi"/>
          <w:b/>
          <w:bCs/>
          <w:sz w:val="22"/>
          <w:szCs w:val="22"/>
          <w:highlight w:val="cyan"/>
          <w:u w:val="single"/>
        </w:rPr>
        <w:t>are</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also </w:t>
      </w:r>
      <w:r w:rsidRPr="004E76B3">
        <w:rPr>
          <w:rFonts w:asciiTheme="minorHAnsi" w:hAnsiTheme="minorHAnsi" w:cstheme="minorHAnsi"/>
          <w:b/>
          <w:bCs/>
          <w:sz w:val="22"/>
          <w:szCs w:val="22"/>
          <w:highlight w:val="cyan"/>
          <w:u w:val="single"/>
        </w:rPr>
        <w:t>exempted</w:t>
      </w:r>
      <w:r w:rsidRPr="004E76B3">
        <w:rPr>
          <w:rFonts w:asciiTheme="minorHAnsi" w:hAnsiTheme="minorHAnsi" w:cstheme="minorHAnsi"/>
          <w:sz w:val="22"/>
          <w:szCs w:val="22"/>
          <w:u w:val="single"/>
        </w:rPr>
        <w:t xml:space="preserve"> from the DMA,</w:t>
      </w:r>
      <w:r w:rsidRPr="004E76B3">
        <w:rPr>
          <w:rFonts w:asciiTheme="minorHAnsi" w:hAnsiTheme="minorHAnsi" w:cstheme="minorHAnsi"/>
          <w:sz w:val="10"/>
          <w:szCs w:val="22"/>
        </w:rPr>
        <w:t xml:space="preserve"> despite these companies being in a much stronger position than their European competitors to fill any gap caused by a U.S. “gatekeeper” being forced to change its business models to comply with the DMA. As a result, the </w:t>
      </w:r>
      <w:r w:rsidRPr="004E76B3">
        <w:rPr>
          <w:rFonts w:asciiTheme="minorHAnsi" w:hAnsiTheme="minorHAnsi" w:cstheme="minorHAnsi"/>
          <w:sz w:val="22"/>
          <w:szCs w:val="22"/>
          <w:u w:val="single"/>
        </w:rPr>
        <w:t xml:space="preserve">DMA could </w:t>
      </w:r>
      <w:r w:rsidRPr="004E76B3">
        <w:rPr>
          <w:rFonts w:asciiTheme="minorHAnsi" w:hAnsiTheme="minorHAnsi" w:cstheme="minorHAnsi"/>
          <w:sz w:val="22"/>
          <w:szCs w:val="22"/>
          <w:highlight w:val="cyan"/>
          <w:u w:val="single"/>
        </w:rPr>
        <w:t xml:space="preserve">effectively give a </w:t>
      </w:r>
      <w:r w:rsidRPr="004E76B3">
        <w:rPr>
          <w:rFonts w:asciiTheme="minorHAnsi" w:hAnsiTheme="minorHAnsi" w:cstheme="minorHAnsi"/>
          <w:b/>
          <w:bCs/>
          <w:sz w:val="22"/>
          <w:szCs w:val="22"/>
          <w:highlight w:val="cyan"/>
          <w:u w:val="single"/>
        </w:rPr>
        <w:t>green light</w:t>
      </w:r>
      <w:r w:rsidRPr="004E76B3">
        <w:rPr>
          <w:rFonts w:asciiTheme="minorHAnsi" w:hAnsiTheme="minorHAnsi" w:cstheme="minorHAnsi"/>
          <w:sz w:val="22"/>
          <w:szCs w:val="22"/>
          <w:highlight w:val="cyan"/>
          <w:u w:val="single"/>
        </w:rPr>
        <w:t xml:space="preserve"> to China and Russia</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to</w:t>
      </w:r>
      <w:r w:rsidRPr="004E76B3">
        <w:rPr>
          <w:rFonts w:asciiTheme="minorHAnsi" w:hAnsiTheme="minorHAnsi" w:cstheme="minorHAnsi"/>
          <w:sz w:val="22"/>
          <w:szCs w:val="22"/>
          <w:u w:val="single"/>
        </w:rPr>
        <w:t xml:space="preserve"> further </w:t>
      </w:r>
      <w:r w:rsidRPr="004E76B3">
        <w:rPr>
          <w:rFonts w:asciiTheme="minorHAnsi" w:hAnsiTheme="minorHAnsi" w:cstheme="minorHAnsi"/>
          <w:sz w:val="22"/>
          <w:szCs w:val="22"/>
          <w:highlight w:val="cyan"/>
          <w:u w:val="single"/>
        </w:rPr>
        <w:t>expand</w:t>
      </w:r>
      <w:r w:rsidRPr="004E76B3">
        <w:rPr>
          <w:rFonts w:asciiTheme="minorHAnsi" w:hAnsiTheme="minorHAnsi" w:cstheme="minorHAnsi"/>
          <w:sz w:val="10"/>
          <w:szCs w:val="22"/>
        </w:rPr>
        <w:t xml:space="preserve"> influence in the EU via their technology companies. Among the list of problematic challenges with the DMA, </w:t>
      </w:r>
      <w:r w:rsidRPr="004E76B3">
        <w:rPr>
          <w:rFonts w:asciiTheme="minorHAnsi" w:hAnsiTheme="minorHAnsi" w:cstheme="minorHAnsi"/>
          <w:sz w:val="22"/>
          <w:szCs w:val="22"/>
          <w:u w:val="single"/>
        </w:rPr>
        <w:t xml:space="preserve">one of the obligations that stands out is a requirement that </w:t>
      </w:r>
      <w:r w:rsidRPr="004E76B3">
        <w:rPr>
          <w:rFonts w:asciiTheme="minorHAnsi" w:hAnsiTheme="minorHAnsi" w:cstheme="minorHAnsi"/>
          <w:b/>
          <w:bCs/>
          <w:sz w:val="22"/>
          <w:szCs w:val="22"/>
          <w:u w:val="single"/>
        </w:rPr>
        <w:t xml:space="preserve">would </w:t>
      </w:r>
      <w:r w:rsidRPr="004E76B3">
        <w:rPr>
          <w:rFonts w:asciiTheme="minorHAnsi" w:hAnsiTheme="minorHAnsi" w:cstheme="minorHAnsi"/>
          <w:b/>
          <w:bCs/>
          <w:sz w:val="22"/>
          <w:szCs w:val="22"/>
          <w:highlight w:val="cyan"/>
          <w:u w:val="single"/>
        </w:rPr>
        <w:t>force gatekeepers to allow</w:t>
      </w:r>
      <w:r w:rsidRPr="004E76B3">
        <w:rPr>
          <w:rFonts w:asciiTheme="minorHAnsi" w:hAnsiTheme="minorHAnsi" w:cstheme="minorHAnsi"/>
          <w:sz w:val="10"/>
          <w:szCs w:val="22"/>
          <w:highlight w:val="cyan"/>
        </w:rPr>
        <w:t xml:space="preserve"> </w:t>
      </w:r>
      <w:r w:rsidRPr="004E76B3">
        <w:rPr>
          <w:rFonts w:asciiTheme="minorHAnsi" w:hAnsiTheme="minorHAnsi" w:cstheme="minorHAnsi"/>
          <w:sz w:val="10"/>
          <w:szCs w:val="22"/>
        </w:rPr>
        <w:t>third-party software to be downloaded directly from the internet. “</w:t>
      </w:r>
      <w:r w:rsidRPr="004E76B3">
        <w:rPr>
          <w:rFonts w:asciiTheme="minorHAnsi" w:hAnsiTheme="minorHAnsi" w:cstheme="minorHAnsi"/>
          <w:b/>
          <w:bCs/>
          <w:sz w:val="22"/>
          <w:szCs w:val="22"/>
          <w:highlight w:val="cyan"/>
          <w:u w:val="single"/>
        </w:rPr>
        <w:t>Side-loading</w:t>
      </w:r>
      <w:r w:rsidRPr="004E76B3">
        <w:rPr>
          <w:rFonts w:asciiTheme="minorHAnsi" w:hAnsiTheme="minorHAnsi" w:cstheme="minorHAnsi"/>
          <w:sz w:val="10"/>
          <w:szCs w:val="22"/>
        </w:rPr>
        <w:t xml:space="preserve">” is currently prohibited by companies like Apple, </w:t>
      </w:r>
      <w:r w:rsidRPr="004E76B3">
        <w:rPr>
          <w:rFonts w:asciiTheme="minorHAnsi" w:hAnsiTheme="minorHAnsi" w:cstheme="minorHAnsi"/>
          <w:sz w:val="22"/>
          <w:szCs w:val="22"/>
          <w:u w:val="single"/>
        </w:rPr>
        <w:t xml:space="preserve">given concerns about the </w:t>
      </w:r>
      <w:r w:rsidRPr="004E76B3">
        <w:rPr>
          <w:rFonts w:asciiTheme="minorHAnsi" w:hAnsiTheme="minorHAnsi" w:cstheme="minorHAnsi"/>
          <w:sz w:val="22"/>
          <w:szCs w:val="22"/>
          <w:highlight w:val="cyan"/>
          <w:u w:val="single"/>
        </w:rPr>
        <w:t>potential vulnerabilities</w:t>
      </w:r>
      <w:r w:rsidRPr="004E76B3">
        <w:rPr>
          <w:rFonts w:asciiTheme="minorHAnsi" w:hAnsiTheme="minorHAnsi" w:cstheme="minorHAnsi"/>
          <w:sz w:val="10"/>
          <w:szCs w:val="22"/>
        </w:rPr>
        <w:t xml:space="preserve"> that could be introduced when an </w:t>
      </w:r>
      <w:r w:rsidRPr="004E76B3">
        <w:rPr>
          <w:rFonts w:asciiTheme="minorHAnsi" w:hAnsiTheme="minorHAnsi" w:cstheme="minorHAnsi"/>
          <w:sz w:val="22"/>
          <w:szCs w:val="22"/>
          <w:highlight w:val="cyan"/>
          <w:u w:val="single"/>
        </w:rPr>
        <w:t>unvetted</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 xml:space="preserve">app is </w:t>
      </w:r>
      <w:r w:rsidRPr="004E76B3">
        <w:rPr>
          <w:rFonts w:asciiTheme="minorHAnsi" w:hAnsiTheme="minorHAnsi" w:cstheme="minorHAnsi"/>
          <w:sz w:val="22"/>
          <w:szCs w:val="22"/>
          <w:highlight w:val="cyan"/>
          <w:u w:val="single"/>
        </w:rPr>
        <w:t>able to bypass</w:t>
      </w:r>
      <w:r w:rsidRPr="004E76B3">
        <w:rPr>
          <w:rFonts w:asciiTheme="minorHAnsi" w:hAnsiTheme="minorHAnsi" w:cstheme="minorHAnsi"/>
          <w:sz w:val="10"/>
          <w:szCs w:val="22"/>
        </w:rPr>
        <w:t xml:space="preserve"> company </w:t>
      </w:r>
      <w:r w:rsidRPr="004E76B3">
        <w:rPr>
          <w:rFonts w:asciiTheme="minorHAnsi" w:hAnsiTheme="minorHAnsi" w:cstheme="minorHAnsi"/>
          <w:sz w:val="22"/>
          <w:szCs w:val="22"/>
          <w:highlight w:val="cyan"/>
          <w:u w:val="single"/>
        </w:rPr>
        <w:t>security and safety controls</w:t>
      </w:r>
      <w:r w:rsidRPr="004E76B3">
        <w:rPr>
          <w:rFonts w:asciiTheme="minorHAnsi" w:hAnsiTheme="minorHAnsi" w:cstheme="minorHAnsi"/>
          <w:sz w:val="22"/>
          <w:szCs w:val="22"/>
          <w:u w:val="single"/>
        </w:rPr>
        <w:t>.</w:t>
      </w:r>
      <w:r w:rsidRPr="004E76B3">
        <w:rPr>
          <w:rFonts w:asciiTheme="minorHAnsi" w:hAnsiTheme="minorHAnsi" w:cstheme="minorHAnsi"/>
          <w:sz w:val="10"/>
          <w:szCs w:val="20"/>
        </w:rPr>
        <w:t xml:space="preserve"> </w:t>
      </w:r>
      <w:r w:rsidRPr="004E76B3">
        <w:rPr>
          <w:rFonts w:asciiTheme="minorHAnsi" w:hAnsiTheme="minorHAnsi" w:cstheme="minorHAnsi"/>
          <w:sz w:val="10"/>
          <w:szCs w:val="22"/>
        </w:rPr>
        <w:t>Many parts of the U.S. government prohibit side-loading on work devices for these very reasons, with the General Services Administration (GSA) stating in its IT Security Procedural Guide that side-loading apps present “</w:t>
      </w:r>
      <w:r w:rsidRPr="004E76B3">
        <w:rPr>
          <w:rFonts w:asciiTheme="minorHAnsi" w:hAnsiTheme="minorHAnsi" w:cstheme="minorHAnsi"/>
          <w:sz w:val="22"/>
          <w:szCs w:val="22"/>
          <w:highlight w:val="cyan"/>
          <w:u w:val="single"/>
        </w:rPr>
        <w:t xml:space="preserve">one of the </w:t>
      </w:r>
      <w:r w:rsidRPr="004E76B3">
        <w:rPr>
          <w:rFonts w:asciiTheme="minorHAnsi" w:hAnsiTheme="minorHAnsi" w:cstheme="minorHAnsi"/>
          <w:b/>
          <w:bCs/>
          <w:sz w:val="22"/>
          <w:szCs w:val="22"/>
          <w:highlight w:val="cyan"/>
          <w:u w:val="single"/>
        </w:rPr>
        <w:t>greatest risks</w:t>
      </w:r>
      <w:r w:rsidRPr="004E76B3">
        <w:rPr>
          <w:rFonts w:asciiTheme="minorHAnsi" w:hAnsiTheme="minorHAnsi" w:cstheme="minorHAnsi"/>
          <w:sz w:val="22"/>
          <w:szCs w:val="22"/>
          <w:u w:val="single"/>
        </w:rPr>
        <w:t xml:space="preserve"> to</w:t>
      </w:r>
      <w:r w:rsidRPr="004E76B3">
        <w:rPr>
          <w:rFonts w:asciiTheme="minorHAnsi" w:hAnsiTheme="minorHAnsi" w:cstheme="minorHAnsi"/>
          <w:sz w:val="10"/>
          <w:szCs w:val="22"/>
        </w:rPr>
        <w:t xml:space="preserve"> GSA’s environment.” </w:t>
      </w:r>
      <w:r w:rsidRPr="004E76B3">
        <w:rPr>
          <w:rFonts w:asciiTheme="minorHAnsi" w:hAnsiTheme="minorHAnsi" w:cstheme="minorHAnsi"/>
          <w:sz w:val="22"/>
          <w:szCs w:val="22"/>
          <w:u w:val="single"/>
        </w:rPr>
        <w:t xml:space="preserve">The </w:t>
      </w:r>
      <w:r w:rsidRPr="004E76B3">
        <w:rPr>
          <w:rFonts w:asciiTheme="minorHAnsi" w:hAnsiTheme="minorHAnsi" w:cstheme="minorHAnsi"/>
          <w:b/>
          <w:bCs/>
          <w:sz w:val="22"/>
          <w:szCs w:val="22"/>
          <w:u w:val="single"/>
        </w:rPr>
        <w:t>Department of Homeland Security</w:t>
      </w:r>
      <w:r w:rsidRPr="004E76B3">
        <w:rPr>
          <w:rFonts w:asciiTheme="minorHAnsi" w:hAnsiTheme="minorHAnsi" w:cstheme="minorHAnsi"/>
          <w:sz w:val="22"/>
          <w:szCs w:val="22"/>
          <w:u w:val="single"/>
        </w:rPr>
        <w:t xml:space="preserve"> (DHS)</w:t>
      </w:r>
      <w:r w:rsidRPr="004E76B3">
        <w:rPr>
          <w:rFonts w:asciiTheme="minorHAnsi" w:hAnsiTheme="minorHAnsi" w:cstheme="minorHAnsi"/>
          <w:sz w:val="10"/>
          <w:szCs w:val="22"/>
        </w:rPr>
        <w:t xml:space="preserve"> also recommends users “avoid (and enterprises should prohibit on their devices) sideloading.” The U.S. government is not the only entity to warn against sidel-loading: </w:t>
      </w:r>
      <w:r w:rsidRPr="004E76B3">
        <w:rPr>
          <w:rFonts w:asciiTheme="minorHAnsi" w:hAnsiTheme="minorHAnsi" w:cstheme="minorHAnsi"/>
          <w:sz w:val="22"/>
          <w:szCs w:val="22"/>
          <w:u w:val="single"/>
        </w:rPr>
        <w:t>the EU’s own Agency for Cybersecurity</w:t>
      </w:r>
      <w:r w:rsidRPr="004E76B3">
        <w:rPr>
          <w:rFonts w:asciiTheme="minorHAnsi" w:hAnsiTheme="minorHAnsi" w:cstheme="minorHAnsi"/>
          <w:sz w:val="10"/>
          <w:szCs w:val="22"/>
        </w:rPr>
        <w:t xml:space="preserve"> (ENISA) </w:t>
      </w:r>
      <w:r w:rsidRPr="004E76B3">
        <w:rPr>
          <w:rFonts w:asciiTheme="minorHAnsi" w:hAnsiTheme="minorHAnsi" w:cstheme="minorHAnsi"/>
          <w:sz w:val="22"/>
          <w:szCs w:val="22"/>
          <w:u w:val="single"/>
        </w:rPr>
        <w:t>states, ”users should not sideload</w:t>
      </w:r>
      <w:r w:rsidRPr="004E76B3">
        <w:rPr>
          <w:rFonts w:asciiTheme="minorHAnsi" w:hAnsiTheme="minorHAnsi" w:cstheme="minorHAnsi"/>
          <w:sz w:val="10"/>
          <w:szCs w:val="22"/>
        </w:rPr>
        <w:t xml:space="preserve"> applications if they do not originate from a legitimate and authentic source.” As is shown after each cybersecurity breach, from petty cybercrime to the seismic effects of the SolarWinds and Colonial breaches, </w:t>
      </w:r>
      <w:r w:rsidRPr="004E76B3">
        <w:rPr>
          <w:rFonts w:asciiTheme="minorHAnsi" w:hAnsiTheme="minorHAnsi" w:cstheme="minorHAnsi"/>
          <w:sz w:val="22"/>
          <w:szCs w:val="22"/>
          <w:highlight w:val="cyan"/>
          <w:u w:val="single"/>
        </w:rPr>
        <w:t xml:space="preserve">having an </w:t>
      </w:r>
      <w:r w:rsidRPr="004E76B3">
        <w:rPr>
          <w:rFonts w:asciiTheme="minorHAnsi" w:hAnsiTheme="minorHAnsi" w:cstheme="minorHAnsi"/>
          <w:b/>
          <w:bCs/>
          <w:sz w:val="22"/>
          <w:szCs w:val="22"/>
          <w:highlight w:val="cyan"/>
          <w:u w:val="single"/>
        </w:rPr>
        <w:t>integrated security system is essential to</w:t>
      </w:r>
      <w:r w:rsidRPr="004E76B3">
        <w:rPr>
          <w:rFonts w:asciiTheme="minorHAnsi" w:hAnsiTheme="minorHAnsi" w:cstheme="minorHAnsi"/>
          <w:sz w:val="10"/>
          <w:szCs w:val="22"/>
        </w:rPr>
        <w:t xml:space="preserve"> the </w:t>
      </w:r>
      <w:r w:rsidRPr="004E76B3">
        <w:rPr>
          <w:rFonts w:asciiTheme="minorHAnsi" w:hAnsiTheme="minorHAnsi" w:cstheme="minorHAnsi"/>
          <w:b/>
          <w:bCs/>
          <w:sz w:val="22"/>
          <w:szCs w:val="22"/>
          <w:highlight w:val="cyan"/>
          <w:u w:val="single"/>
        </w:rPr>
        <w:t>overall security</w:t>
      </w:r>
      <w:r w:rsidRPr="004E76B3">
        <w:rPr>
          <w:rFonts w:asciiTheme="minorHAnsi" w:hAnsiTheme="minorHAnsi" w:cstheme="minorHAnsi"/>
          <w:sz w:val="10"/>
          <w:szCs w:val="22"/>
        </w:rPr>
        <w:t xml:space="preserve"> of a technology platform. In effect, </w:t>
      </w:r>
      <w:r w:rsidRPr="004E76B3">
        <w:rPr>
          <w:rFonts w:asciiTheme="minorHAnsi" w:hAnsiTheme="minorHAnsi" w:cstheme="minorHAnsi"/>
          <w:sz w:val="22"/>
          <w:szCs w:val="22"/>
          <w:highlight w:val="cyan"/>
          <w:u w:val="single"/>
        </w:rPr>
        <w:t>the DMA risks</w:t>
      </w:r>
      <w:r w:rsidRPr="004E76B3">
        <w:rPr>
          <w:rFonts w:asciiTheme="minorHAnsi" w:hAnsiTheme="minorHAnsi" w:cstheme="minorHAnsi"/>
          <w:sz w:val="22"/>
          <w:szCs w:val="22"/>
          <w:u w:val="single"/>
        </w:rPr>
        <w:t xml:space="preserve"> </w:t>
      </w:r>
      <w:r w:rsidRPr="004E76B3">
        <w:rPr>
          <w:rFonts w:asciiTheme="minorHAnsi" w:hAnsiTheme="minorHAnsi" w:cstheme="minorHAnsi"/>
          <w:sz w:val="10"/>
        </w:rPr>
        <w:t>introducing additional</w:t>
      </w:r>
      <w:r w:rsidRPr="004E76B3">
        <w:rPr>
          <w:rFonts w:asciiTheme="minorHAnsi" w:hAnsiTheme="minorHAnsi" w:cstheme="minorHAnsi"/>
          <w:sz w:val="22"/>
          <w:szCs w:val="22"/>
          <w:u w:val="single"/>
        </w:rPr>
        <w:t xml:space="preserve"> </w:t>
      </w:r>
      <w:r w:rsidRPr="004E76B3">
        <w:rPr>
          <w:rFonts w:asciiTheme="minorHAnsi" w:hAnsiTheme="minorHAnsi" w:cstheme="minorHAnsi"/>
          <w:sz w:val="22"/>
          <w:szCs w:val="22"/>
          <w:highlight w:val="cyan"/>
          <w:u w:val="single"/>
        </w:rPr>
        <w:t>vulnerabilities to systems already under</w:t>
      </w:r>
      <w:r w:rsidRPr="004E76B3">
        <w:rPr>
          <w:rFonts w:asciiTheme="minorHAnsi" w:hAnsiTheme="minorHAnsi" w:cstheme="minorHAnsi"/>
          <w:sz w:val="22"/>
          <w:szCs w:val="22"/>
          <w:u w:val="single"/>
        </w:rPr>
        <w:t xml:space="preserve"> near constant </w:t>
      </w:r>
      <w:r w:rsidRPr="004E76B3">
        <w:rPr>
          <w:rFonts w:asciiTheme="minorHAnsi" w:hAnsiTheme="minorHAnsi" w:cstheme="minorHAnsi"/>
          <w:b/>
          <w:bCs/>
          <w:sz w:val="22"/>
          <w:szCs w:val="22"/>
          <w:highlight w:val="cyan"/>
          <w:u w:val="single"/>
        </w:rPr>
        <w:t>attack from adversaries</w:t>
      </w:r>
      <w:r w:rsidRPr="004E76B3">
        <w:rPr>
          <w:rFonts w:asciiTheme="minorHAnsi" w:hAnsiTheme="minorHAnsi" w:cstheme="minorHAnsi"/>
          <w:sz w:val="22"/>
          <w:szCs w:val="22"/>
          <w:highlight w:val="cyan"/>
          <w:u w:val="single"/>
        </w:rPr>
        <w:t>.</w:t>
      </w:r>
      <w:r w:rsidRPr="004E76B3">
        <w:rPr>
          <w:rFonts w:asciiTheme="minorHAnsi" w:hAnsiTheme="minorHAnsi" w:cstheme="minorHAnsi"/>
          <w:sz w:val="22"/>
          <w:szCs w:val="22"/>
          <w:u w:val="single"/>
        </w:rPr>
        <w:t xml:space="preserve"> </w:t>
      </w:r>
      <w:r w:rsidRPr="004E76B3">
        <w:rPr>
          <w:rFonts w:asciiTheme="minorHAnsi" w:hAnsiTheme="minorHAnsi" w:cstheme="minorHAnsi"/>
          <w:sz w:val="10"/>
          <w:szCs w:val="22"/>
        </w:rPr>
        <w:t xml:space="preserve">Other concerning obligations would </w:t>
      </w:r>
      <w:hyperlink r:id="rId29" w:tgtFrame="_blank" w:history="1">
        <w:r w:rsidRPr="004E76B3">
          <w:rPr>
            <w:rStyle w:val="Hyperlink"/>
            <w:rFonts w:asciiTheme="minorHAnsi" w:eastAsiaTheme="majorEastAsia" w:hAnsiTheme="minorHAnsi" w:cstheme="minorHAnsi"/>
            <w:sz w:val="22"/>
            <w:szCs w:val="22"/>
            <w:u w:val="single"/>
          </w:rPr>
          <w:t>require</w:t>
        </w:r>
      </w:hyperlink>
      <w:r w:rsidRPr="004E76B3">
        <w:rPr>
          <w:rFonts w:asciiTheme="minorHAnsi" w:hAnsiTheme="minorHAnsi" w:cstheme="minorHAnsi"/>
          <w:sz w:val="22"/>
          <w:szCs w:val="22"/>
          <w:u w:val="single"/>
        </w:rPr>
        <w:t xml:space="preserve"> U.S. companies to distribute </w:t>
      </w:r>
      <w:r w:rsidRPr="004E76B3">
        <w:rPr>
          <w:rFonts w:asciiTheme="minorHAnsi" w:hAnsiTheme="minorHAnsi" w:cstheme="minorHAnsi"/>
          <w:sz w:val="10"/>
          <w:szCs w:val="22"/>
        </w:rPr>
        <w:t xml:space="preserve">proprietary </w:t>
      </w:r>
      <w:r w:rsidRPr="004E76B3">
        <w:rPr>
          <w:rFonts w:asciiTheme="minorHAnsi" w:hAnsiTheme="minorHAnsi" w:cstheme="minorHAnsi"/>
          <w:sz w:val="22"/>
          <w:szCs w:val="22"/>
          <w:u w:val="single"/>
        </w:rPr>
        <w:t>information and intellectual property</w:t>
      </w:r>
      <w:r w:rsidRPr="004E76B3">
        <w:rPr>
          <w:rFonts w:asciiTheme="minorHAnsi" w:hAnsiTheme="minorHAnsi" w:cstheme="minorHAnsi"/>
          <w:sz w:val="10"/>
          <w:szCs w:val="22"/>
        </w:rPr>
        <w:t xml:space="preserve"> to EU competitors, as well as provide competitors access to “operating system, hardware or software features” used by U.S. companies. This </w:t>
      </w:r>
      <w:r w:rsidRPr="004E76B3">
        <w:rPr>
          <w:rFonts w:asciiTheme="minorHAnsi" w:hAnsiTheme="minorHAnsi" w:cstheme="minorHAnsi"/>
          <w:sz w:val="22"/>
          <w:szCs w:val="22"/>
          <w:highlight w:val="cyan"/>
          <w:u w:val="single"/>
        </w:rPr>
        <w:t>forced sharing</w:t>
      </w:r>
      <w:r w:rsidRPr="004E76B3">
        <w:rPr>
          <w:rFonts w:asciiTheme="minorHAnsi" w:hAnsiTheme="minorHAnsi" w:cstheme="minorHAnsi"/>
          <w:sz w:val="22"/>
          <w:szCs w:val="22"/>
          <w:u w:val="single"/>
        </w:rPr>
        <w:t xml:space="preserve"> of sensitive</w:t>
      </w:r>
      <w:r w:rsidRPr="004E76B3">
        <w:rPr>
          <w:rFonts w:asciiTheme="minorHAnsi" w:hAnsiTheme="minorHAnsi" w:cstheme="minorHAnsi"/>
          <w:sz w:val="10"/>
          <w:szCs w:val="22"/>
        </w:rPr>
        <w:t xml:space="preserve"> company methods and </w:t>
      </w:r>
      <w:r w:rsidRPr="004E76B3">
        <w:rPr>
          <w:rFonts w:asciiTheme="minorHAnsi" w:hAnsiTheme="minorHAnsi" w:cstheme="minorHAnsi"/>
          <w:sz w:val="22"/>
          <w:szCs w:val="22"/>
          <w:u w:val="single"/>
        </w:rPr>
        <w:t xml:space="preserve">information could </w:t>
      </w:r>
      <w:r w:rsidRPr="004E76B3">
        <w:rPr>
          <w:rFonts w:asciiTheme="minorHAnsi" w:hAnsiTheme="minorHAnsi" w:cstheme="minorHAnsi"/>
          <w:sz w:val="22"/>
          <w:szCs w:val="22"/>
          <w:highlight w:val="cyan"/>
          <w:u w:val="single"/>
        </w:rPr>
        <w:t>disincentivize</w:t>
      </w:r>
      <w:r w:rsidRPr="004E76B3">
        <w:rPr>
          <w:rFonts w:asciiTheme="minorHAnsi" w:hAnsiTheme="minorHAnsi" w:cstheme="minorHAnsi"/>
          <w:sz w:val="10"/>
          <w:szCs w:val="22"/>
        </w:rPr>
        <w:t xml:space="preserve"> gatekeepers from continuing to maintain </w:t>
      </w:r>
      <w:r w:rsidRPr="004E76B3">
        <w:rPr>
          <w:rFonts w:asciiTheme="minorHAnsi" w:hAnsiTheme="minorHAnsi" w:cstheme="minorHAnsi"/>
          <w:b/>
          <w:bCs/>
          <w:sz w:val="22"/>
          <w:szCs w:val="22"/>
          <w:u w:val="single"/>
        </w:rPr>
        <w:t xml:space="preserve">cutting-edge </w:t>
      </w:r>
      <w:r w:rsidRPr="004E76B3">
        <w:rPr>
          <w:rFonts w:asciiTheme="minorHAnsi" w:hAnsiTheme="minorHAnsi" w:cstheme="minorHAnsi"/>
          <w:b/>
          <w:bCs/>
          <w:sz w:val="22"/>
          <w:szCs w:val="22"/>
          <w:highlight w:val="cyan"/>
          <w:u w:val="single"/>
        </w:rPr>
        <w:t>security standards</w:t>
      </w:r>
      <w:r w:rsidRPr="004E76B3">
        <w:rPr>
          <w:rFonts w:asciiTheme="minorHAnsi" w:hAnsiTheme="minorHAnsi" w:cstheme="minorHAnsi"/>
          <w:sz w:val="10"/>
          <w:szCs w:val="22"/>
        </w:rPr>
        <w:t xml:space="preserve"> and innovative practices. With each new advancement, they could be </w:t>
      </w:r>
      <w:hyperlink r:id="rId30" w:tgtFrame="_blank" w:history="1">
        <w:r w:rsidRPr="004E76B3">
          <w:rPr>
            <w:rStyle w:val="Hyperlink"/>
            <w:rFonts w:asciiTheme="minorHAnsi" w:eastAsiaTheme="majorEastAsia" w:hAnsiTheme="minorHAnsi" w:cstheme="minorHAnsi"/>
            <w:b/>
            <w:bCs/>
            <w:sz w:val="22"/>
            <w:szCs w:val="22"/>
            <w:highlight w:val="cyan"/>
            <w:u w:val="single"/>
          </w:rPr>
          <w:t>forced to share</w:t>
        </w:r>
      </w:hyperlink>
      <w:r w:rsidRPr="004E76B3">
        <w:rPr>
          <w:rFonts w:asciiTheme="minorHAnsi" w:hAnsiTheme="minorHAnsi" w:cstheme="minorHAnsi"/>
          <w:b/>
          <w:bCs/>
          <w:sz w:val="22"/>
          <w:szCs w:val="22"/>
          <w:u w:val="single"/>
        </w:rPr>
        <w:t xml:space="preserve"> trade </w:t>
      </w:r>
      <w:r w:rsidRPr="004E76B3">
        <w:rPr>
          <w:rFonts w:asciiTheme="minorHAnsi" w:hAnsiTheme="minorHAnsi" w:cstheme="minorHAnsi"/>
          <w:b/>
          <w:bCs/>
          <w:sz w:val="22"/>
          <w:szCs w:val="22"/>
          <w:highlight w:val="cyan"/>
          <w:u w:val="single"/>
        </w:rPr>
        <w:t>secrets</w:t>
      </w:r>
      <w:r w:rsidRPr="004E76B3">
        <w:rPr>
          <w:rFonts w:asciiTheme="minorHAnsi" w:hAnsiTheme="minorHAnsi" w:cstheme="minorHAnsi"/>
          <w:b/>
          <w:bCs/>
          <w:sz w:val="22"/>
          <w:szCs w:val="22"/>
          <w:u w:val="single"/>
        </w:rPr>
        <w:t xml:space="preserve"> </w:t>
      </w:r>
      <w:r w:rsidRPr="004E76B3">
        <w:rPr>
          <w:rFonts w:asciiTheme="minorHAnsi" w:hAnsiTheme="minorHAnsi" w:cstheme="minorHAnsi"/>
          <w:b/>
          <w:bCs/>
          <w:sz w:val="22"/>
          <w:szCs w:val="22"/>
          <w:highlight w:val="cyan"/>
          <w:u w:val="single"/>
        </w:rPr>
        <w:t>with</w:t>
      </w:r>
      <w:r w:rsidRPr="004E76B3">
        <w:rPr>
          <w:rFonts w:asciiTheme="minorHAnsi" w:hAnsiTheme="minorHAnsi" w:cstheme="minorHAnsi"/>
          <w:b/>
          <w:bCs/>
          <w:sz w:val="22"/>
          <w:szCs w:val="22"/>
          <w:u w:val="single"/>
        </w:rPr>
        <w:t xml:space="preserve"> direct competitors</w:t>
      </w:r>
      <w:r w:rsidRPr="004E76B3">
        <w:rPr>
          <w:rFonts w:asciiTheme="minorHAnsi" w:hAnsiTheme="minorHAnsi" w:cstheme="minorHAnsi"/>
          <w:sz w:val="10"/>
          <w:szCs w:val="22"/>
        </w:rPr>
        <w:t xml:space="preserve"> who had no obligation to do the same. Over the long term, this could hurt the U.S.’s ability to compete with the growing technology power of </w:t>
      </w:r>
      <w:r w:rsidRPr="004E76B3">
        <w:rPr>
          <w:rFonts w:asciiTheme="minorHAnsi" w:hAnsiTheme="minorHAnsi" w:cstheme="minorHAnsi"/>
          <w:sz w:val="22"/>
          <w:szCs w:val="22"/>
          <w:highlight w:val="cyan"/>
          <w:u w:val="single"/>
        </w:rPr>
        <w:t>China</w:t>
      </w:r>
      <w:r w:rsidRPr="004E76B3">
        <w:rPr>
          <w:rFonts w:asciiTheme="minorHAnsi" w:hAnsiTheme="minorHAnsi" w:cstheme="minorHAnsi"/>
          <w:sz w:val="10"/>
          <w:szCs w:val="22"/>
        </w:rPr>
        <w:t>.</w:t>
      </w:r>
    </w:p>
    <w:p w14:paraId="2EC30F09" w14:textId="77777777" w:rsidR="005B263D" w:rsidRPr="004E76B3" w:rsidRDefault="005B263D" w:rsidP="005B263D">
      <w:pPr>
        <w:pStyle w:val="Heading4"/>
        <w:rPr>
          <w:rFonts w:asciiTheme="minorHAnsi" w:hAnsiTheme="minorHAnsi" w:cstheme="minorHAnsi"/>
        </w:rPr>
      </w:pPr>
      <w:r w:rsidRPr="004E76B3">
        <w:rPr>
          <w:rFonts w:asciiTheme="minorHAnsi" w:hAnsiTheme="minorHAnsi" w:cstheme="minorHAnsi"/>
        </w:rPr>
        <w:t xml:space="preserve">Weak </w:t>
      </w:r>
      <w:r w:rsidRPr="004E76B3">
        <w:rPr>
          <w:rFonts w:asciiTheme="minorHAnsi" w:hAnsiTheme="minorHAnsi" w:cstheme="minorHAnsi"/>
          <w:u w:val="single"/>
        </w:rPr>
        <w:t>cybersecurity</w:t>
      </w:r>
      <w:r w:rsidRPr="004E76B3">
        <w:rPr>
          <w:rFonts w:asciiTheme="minorHAnsi" w:hAnsiTheme="minorHAnsi" w:cstheme="minorHAnsi"/>
        </w:rPr>
        <w:t xml:space="preserve"> causes </w:t>
      </w:r>
      <w:r w:rsidRPr="004E76B3">
        <w:rPr>
          <w:rFonts w:asciiTheme="minorHAnsi" w:hAnsiTheme="minorHAnsi" w:cstheme="minorHAnsi"/>
          <w:u w:val="single"/>
        </w:rPr>
        <w:t>nuclear war</w:t>
      </w:r>
      <w:r w:rsidRPr="004E76B3">
        <w:rPr>
          <w:rFonts w:asciiTheme="minorHAnsi" w:hAnsiTheme="minorHAnsi" w:cstheme="minorHAnsi"/>
        </w:rPr>
        <w:t xml:space="preserve"> </w:t>
      </w:r>
    </w:p>
    <w:p w14:paraId="0C24A80F" w14:textId="77777777" w:rsidR="005B263D" w:rsidRPr="004E76B3" w:rsidRDefault="005B263D" w:rsidP="005B263D">
      <w:pPr>
        <w:rPr>
          <w:rFonts w:asciiTheme="minorHAnsi" w:hAnsiTheme="minorHAnsi" w:cstheme="minorHAnsi"/>
        </w:rPr>
      </w:pPr>
      <w:r w:rsidRPr="004E76B3">
        <w:rPr>
          <w:rStyle w:val="Style13ptBold"/>
          <w:rFonts w:asciiTheme="minorHAnsi" w:hAnsiTheme="minorHAnsi" w:cstheme="minorHAnsi"/>
        </w:rPr>
        <w:t>Klare, 19</w:t>
      </w:r>
      <w:r w:rsidRPr="004E76B3">
        <w:rPr>
          <w:rFonts w:asciiTheme="minorHAnsi" w:hAnsiTheme="minorHAnsi" w:cstheme="minorHAnsi"/>
        </w:rPr>
        <w:t xml:space="preserve"> (Michael T. Klare, Professor emeritus of peace and world security studies at Hampshire College and senior visiting fellow at the Arms Control Association, "Cyber Battles, Nuclear Outcomes? Dangerous New Pathways to Escalation," Arms Control Association, November 2019, https://www.armscontrol.org/act/2019-11/features/cyber-battles-nuclear-outcomes-dangerous-new-pathways-escalation)//Babcii</w:t>
      </w:r>
    </w:p>
    <w:p w14:paraId="75500E7A" w14:textId="77777777" w:rsidR="005B263D" w:rsidRPr="004E76B3" w:rsidRDefault="005B263D" w:rsidP="005B263D">
      <w:pPr>
        <w:rPr>
          <w:rFonts w:asciiTheme="minorHAnsi" w:hAnsiTheme="minorHAnsi" w:cstheme="minorHAnsi"/>
          <w:sz w:val="16"/>
        </w:rPr>
      </w:pPr>
      <w:r w:rsidRPr="004E76B3">
        <w:rPr>
          <w:rFonts w:asciiTheme="minorHAnsi" w:hAnsiTheme="minorHAnsi" w:cstheme="minorHAnsi"/>
          <w:sz w:val="16"/>
        </w:rPr>
        <w:t xml:space="preserve">Yet another </w:t>
      </w:r>
      <w:r w:rsidRPr="004E76B3">
        <w:rPr>
          <w:rStyle w:val="StyleUnderline"/>
          <w:rFonts w:asciiTheme="minorHAnsi" w:hAnsiTheme="minorHAnsi" w:cstheme="minorHAnsi"/>
        </w:rPr>
        <w:t xml:space="preserve">pathway to </w:t>
      </w:r>
      <w:r w:rsidRPr="0075727B">
        <w:rPr>
          <w:rStyle w:val="StyleUnderline"/>
          <w:rFonts w:asciiTheme="minorHAnsi" w:hAnsiTheme="minorHAnsi" w:cstheme="minorHAnsi"/>
          <w:b/>
          <w:bCs/>
          <w:highlight w:val="cyan"/>
        </w:rPr>
        <w:t>escalation could arise from</w:t>
      </w:r>
      <w:r w:rsidRPr="004E76B3">
        <w:rPr>
          <w:rStyle w:val="StyleUnderline"/>
          <w:rFonts w:asciiTheme="minorHAnsi" w:hAnsiTheme="minorHAnsi" w:cstheme="minorHAnsi"/>
        </w:rPr>
        <w:t xml:space="preserve"> a </w:t>
      </w:r>
      <w:r w:rsidRPr="004E76B3">
        <w:rPr>
          <w:rStyle w:val="StyleUnderline"/>
          <w:rFonts w:asciiTheme="minorHAnsi" w:hAnsiTheme="minorHAnsi" w:cstheme="minorHAnsi"/>
          <w:highlight w:val="cyan"/>
        </w:rPr>
        <w:t>cascading</w:t>
      </w:r>
      <w:r w:rsidRPr="004E76B3">
        <w:rPr>
          <w:rStyle w:val="StyleUnderline"/>
          <w:rFonts w:asciiTheme="minorHAnsi" w:hAnsiTheme="minorHAnsi" w:cstheme="minorHAnsi"/>
        </w:rPr>
        <w:t xml:space="preserve"> series of </w:t>
      </w:r>
      <w:r w:rsidRPr="0075727B">
        <w:rPr>
          <w:rStyle w:val="StyleUnderline"/>
          <w:rFonts w:asciiTheme="minorHAnsi" w:hAnsiTheme="minorHAnsi" w:cstheme="minorHAnsi"/>
          <w:b/>
          <w:bCs/>
          <w:highlight w:val="cyan"/>
        </w:rPr>
        <w:t>cyberstrikes and counterstrikes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vital </w:t>
      </w:r>
      <w:r w:rsidRPr="004E76B3">
        <w:rPr>
          <w:rStyle w:val="StyleUnderline"/>
          <w:rFonts w:asciiTheme="minorHAnsi" w:hAnsiTheme="minorHAnsi" w:cstheme="minorHAnsi"/>
        </w:rPr>
        <w:t>national infrastructure</w:t>
      </w:r>
      <w:r w:rsidRPr="004E76B3">
        <w:rPr>
          <w:rFonts w:asciiTheme="minorHAnsi" w:hAnsiTheme="minorHAnsi" w:cstheme="minorHAnsi"/>
          <w:sz w:val="8"/>
          <w:szCs w:val="14"/>
        </w:rPr>
        <w:t xml:space="preserve"> </w:t>
      </w:r>
      <w:r w:rsidRPr="004E76B3">
        <w:rPr>
          <w:rFonts w:asciiTheme="minorHAnsi" w:hAnsiTheme="minorHAnsi" w:cstheme="minorHAnsi"/>
          <w:sz w:val="16"/>
        </w:rPr>
        <w:t xml:space="preserve">rather than on military targets. </w:t>
      </w:r>
      <w:r w:rsidRPr="004E76B3">
        <w:rPr>
          <w:rStyle w:val="StyleUnderline"/>
          <w:rFonts w:asciiTheme="minorHAnsi" w:hAnsiTheme="minorHAnsi" w:cstheme="minorHAnsi"/>
        </w:rPr>
        <w:t xml:space="preserve">All </w:t>
      </w:r>
      <w:r w:rsidRPr="0075727B">
        <w:rPr>
          <w:rStyle w:val="StyleUnderline"/>
          <w:rFonts w:asciiTheme="minorHAnsi" w:hAnsiTheme="minorHAnsi" w:cstheme="minorHAnsi"/>
          <w:b/>
          <w:bCs/>
          <w:highlight w:val="cyan"/>
        </w:rPr>
        <w:t>major powers, along with Iran and No</w:t>
      </w:r>
      <w:r w:rsidRPr="0075727B">
        <w:rPr>
          <w:rStyle w:val="StyleUnderline"/>
          <w:rFonts w:asciiTheme="minorHAnsi" w:hAnsiTheme="minorHAnsi" w:cstheme="minorHAnsi"/>
          <w:b/>
          <w:bCs/>
        </w:rPr>
        <w:t xml:space="preserve">rth </w:t>
      </w:r>
      <w:r w:rsidRPr="0075727B">
        <w:rPr>
          <w:rStyle w:val="StyleUnderline"/>
          <w:rFonts w:asciiTheme="minorHAnsi" w:hAnsiTheme="minorHAnsi" w:cstheme="minorHAnsi"/>
          <w:b/>
          <w:bCs/>
          <w:highlight w:val="cyan"/>
        </w:rPr>
        <w:t>Ko</w:t>
      </w:r>
      <w:r w:rsidRPr="0075727B">
        <w:rPr>
          <w:rStyle w:val="StyleUnderline"/>
          <w:rFonts w:asciiTheme="minorHAnsi" w:hAnsiTheme="minorHAnsi" w:cstheme="minorHAnsi"/>
          <w:b/>
          <w:bCs/>
        </w:rPr>
        <w:t>rea</w:t>
      </w:r>
      <w:r w:rsidRPr="004E76B3">
        <w:rPr>
          <w:rFonts w:asciiTheme="minorHAnsi" w:hAnsiTheme="minorHAnsi" w:cstheme="minorHAnsi"/>
          <w:sz w:val="16"/>
        </w:rPr>
        <w:t xml:space="preserve">, have </w:t>
      </w:r>
      <w:r w:rsidRPr="004E76B3">
        <w:rPr>
          <w:rStyle w:val="StyleUnderline"/>
          <w:rFonts w:asciiTheme="minorHAnsi" w:hAnsiTheme="minorHAnsi" w:cstheme="minorHAnsi"/>
        </w:rPr>
        <w:t xml:space="preserve">developed and </w:t>
      </w:r>
      <w:r w:rsidRPr="004E76B3">
        <w:rPr>
          <w:rStyle w:val="StyleUnderline"/>
          <w:rFonts w:asciiTheme="minorHAnsi" w:hAnsiTheme="minorHAnsi" w:cstheme="minorHAnsi"/>
          <w:highlight w:val="cyan"/>
        </w:rPr>
        <w:t>deployed</w:t>
      </w:r>
      <w:r w:rsidRPr="004E76B3">
        <w:rPr>
          <w:rFonts w:asciiTheme="minorHAnsi" w:hAnsiTheme="minorHAnsi" w:cstheme="minorHAnsi"/>
          <w:sz w:val="16"/>
          <w:highlight w:val="cyan"/>
        </w:rPr>
        <w:t xml:space="preserve"> </w:t>
      </w:r>
      <w:r w:rsidRPr="004E76B3">
        <w:rPr>
          <w:rStyle w:val="StyleUnderline"/>
          <w:rFonts w:asciiTheme="minorHAnsi" w:hAnsiTheme="minorHAnsi" w:cstheme="minorHAnsi"/>
          <w:highlight w:val="cyan"/>
        </w:rPr>
        <w:t>cyberweapons</w:t>
      </w:r>
      <w:r w:rsidRPr="004E76B3">
        <w:rPr>
          <w:rStyle w:val="StyleUnderline"/>
          <w:rFonts w:asciiTheme="minorHAnsi" w:hAnsiTheme="minorHAnsi" w:cstheme="minorHAnsi"/>
        </w:rPr>
        <w:t xml:space="preserve"> designed </w:t>
      </w:r>
      <w:r w:rsidRPr="004E76B3">
        <w:rPr>
          <w:rStyle w:val="StyleUnderline"/>
          <w:rFonts w:asciiTheme="minorHAnsi" w:hAnsiTheme="minorHAnsi" w:cstheme="minorHAnsi"/>
          <w:highlight w:val="cyan"/>
        </w:rPr>
        <w:t xml:space="preserve">to </w:t>
      </w:r>
      <w:r w:rsidRPr="004E76B3">
        <w:rPr>
          <w:rStyle w:val="StyleUnderline"/>
          <w:rFonts w:asciiTheme="minorHAnsi" w:hAnsiTheme="minorHAnsi" w:cstheme="minorHAnsi"/>
        </w:rPr>
        <w:t xml:space="preserve">disrupt and </w:t>
      </w:r>
      <w:r w:rsidRPr="004E76B3">
        <w:rPr>
          <w:rStyle w:val="StyleUnderline"/>
          <w:rFonts w:asciiTheme="minorHAnsi" w:hAnsiTheme="minorHAnsi" w:cstheme="minorHAnsi"/>
          <w:highlight w:val="cyan"/>
        </w:rPr>
        <w:t>destroy</w:t>
      </w:r>
      <w:r w:rsidRPr="004E76B3">
        <w:rPr>
          <w:rFonts w:asciiTheme="minorHAnsi" w:hAnsiTheme="minorHAnsi" w:cstheme="minorHAnsi"/>
          <w:sz w:val="16"/>
        </w:rPr>
        <w:t xml:space="preserve"> major elements of </w:t>
      </w:r>
      <w:r w:rsidRPr="004E76B3">
        <w:rPr>
          <w:rStyle w:val="StyleUnderline"/>
          <w:rFonts w:asciiTheme="minorHAnsi" w:hAnsiTheme="minorHAnsi" w:cstheme="minorHAnsi"/>
        </w:rPr>
        <w:t>an adversary’s key economic systems</w:t>
      </w:r>
      <w:r w:rsidRPr="004E76B3">
        <w:rPr>
          <w:rFonts w:asciiTheme="minorHAnsi" w:hAnsiTheme="minorHAnsi" w:cstheme="minorHAnsi"/>
          <w:sz w:val="16"/>
        </w:rPr>
        <w:t xml:space="preserve">, </w:t>
      </w:r>
      <w:r w:rsidRPr="004E76B3">
        <w:rPr>
          <w:rStyle w:val="StyleUnderline"/>
          <w:rFonts w:asciiTheme="minorHAnsi" w:hAnsiTheme="minorHAnsi" w:cstheme="minorHAnsi"/>
        </w:rPr>
        <w:t xml:space="preserve">such as </w:t>
      </w:r>
      <w:r w:rsidRPr="004E76B3">
        <w:rPr>
          <w:rStyle w:val="StyleUnderline"/>
          <w:rFonts w:asciiTheme="minorHAnsi" w:hAnsiTheme="minorHAnsi" w:cstheme="minorHAnsi"/>
          <w:highlight w:val="cyan"/>
        </w:rPr>
        <w:t>power grids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financial systems</w:t>
      </w:r>
      <w:r w:rsidRPr="004E76B3">
        <w:rPr>
          <w:rStyle w:val="StyleUnderline"/>
          <w:rFonts w:asciiTheme="minorHAnsi" w:hAnsiTheme="minorHAnsi" w:cstheme="minorHAnsi"/>
        </w:rPr>
        <w:t xml:space="preserve">, </w:t>
      </w:r>
      <w:r w:rsidRPr="004E76B3">
        <w:rPr>
          <w:rStyle w:val="StyleUnderline"/>
          <w:rFonts w:asciiTheme="minorHAnsi" w:hAnsiTheme="minorHAnsi" w:cstheme="minorHAnsi"/>
          <w:highlight w:val="cyan"/>
        </w:rPr>
        <w:t>and transportation</w:t>
      </w:r>
      <w:r w:rsidRPr="004E76B3">
        <w:rPr>
          <w:rStyle w:val="StyleUnderline"/>
          <w:rFonts w:asciiTheme="minorHAnsi" w:hAnsiTheme="minorHAnsi" w:cstheme="minorHAnsi"/>
        </w:rPr>
        <w:t xml:space="preserve"> networks</w:t>
      </w:r>
      <w:r w:rsidRPr="004E76B3">
        <w:rPr>
          <w:rFonts w:asciiTheme="minorHAnsi" w:hAnsiTheme="minorHAnsi" w:cstheme="minorHAnsi"/>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B486605" w14:textId="77777777" w:rsidR="005B263D" w:rsidRPr="004E76B3" w:rsidRDefault="005B263D" w:rsidP="005B263D">
      <w:pPr>
        <w:rPr>
          <w:rFonts w:asciiTheme="minorHAnsi" w:hAnsiTheme="minorHAnsi" w:cstheme="minorHAnsi"/>
          <w:sz w:val="16"/>
        </w:rPr>
      </w:pPr>
      <w:r w:rsidRPr="004E76B3">
        <w:rPr>
          <w:rFonts w:asciiTheme="minorHAnsi" w:hAnsiTheme="minorHAnsi" w:cstheme="minorHAnsi"/>
          <w:sz w:val="16"/>
        </w:rPr>
        <w:t xml:space="preserve">The </w:t>
      </w:r>
      <w:r w:rsidRPr="004E76B3">
        <w:rPr>
          <w:rStyle w:val="StyleUnderline"/>
          <w:rFonts w:asciiTheme="minorHAnsi" w:hAnsiTheme="minorHAnsi" w:cstheme="minorHAnsi"/>
        </w:rPr>
        <w:t>danger here is</w:t>
      </w:r>
      <w:r w:rsidRPr="004E76B3">
        <w:rPr>
          <w:rFonts w:asciiTheme="minorHAnsi" w:hAnsiTheme="minorHAnsi" w:cstheme="minorHAnsi"/>
          <w:sz w:val="16"/>
        </w:rPr>
        <w:t xml:space="preserve"> that economic </w:t>
      </w:r>
      <w:r w:rsidRPr="0075727B">
        <w:rPr>
          <w:rStyle w:val="StyleUnderline"/>
          <w:rFonts w:asciiTheme="minorHAnsi" w:hAnsiTheme="minorHAnsi" w:cstheme="minorHAnsi"/>
          <w:b/>
          <w:bCs/>
          <w:highlight w:val="cyan"/>
        </w:rPr>
        <w:t>attacks</w:t>
      </w:r>
      <w:r w:rsidRPr="004E76B3">
        <w:rPr>
          <w:rFonts w:asciiTheme="minorHAnsi" w:hAnsiTheme="minorHAnsi" w:cstheme="minorHAnsi"/>
          <w:sz w:val="16"/>
        </w:rPr>
        <w:t xml:space="preserve"> of this sort, </w:t>
      </w:r>
      <w:r w:rsidRPr="004E76B3">
        <w:rPr>
          <w:rStyle w:val="StyleUnderline"/>
          <w:rFonts w:asciiTheme="minorHAnsi" w:hAnsiTheme="minorHAnsi" w:cstheme="minorHAnsi"/>
          <w:highlight w:val="cyan"/>
        </w:rPr>
        <w:t xml:space="preserve">if undertaken during </w:t>
      </w:r>
      <w:r w:rsidRPr="004E76B3">
        <w:rPr>
          <w:rStyle w:val="StyleUnderline"/>
          <w:rFonts w:asciiTheme="minorHAnsi" w:hAnsiTheme="minorHAnsi" w:cstheme="minorHAnsi"/>
        </w:rPr>
        <w:t>a period of</w:t>
      </w:r>
      <w:r w:rsidRPr="004E76B3">
        <w:rPr>
          <w:rFonts w:asciiTheme="minorHAnsi" w:hAnsiTheme="minorHAnsi" w:cstheme="minorHAnsi"/>
          <w:sz w:val="16"/>
        </w:rPr>
        <w:t xml:space="preserve"> </w:t>
      </w:r>
      <w:r w:rsidRPr="004E76B3">
        <w:rPr>
          <w:rStyle w:val="StyleUnderline"/>
          <w:rFonts w:asciiTheme="minorHAnsi" w:hAnsiTheme="minorHAnsi" w:cstheme="minorHAnsi"/>
          <w:highlight w:val="cyan"/>
        </w:rPr>
        <w:t>tension and crisis</w:t>
      </w:r>
      <w:r w:rsidRPr="004E76B3">
        <w:rPr>
          <w:rStyle w:val="StyleUnderline"/>
          <w:rFonts w:asciiTheme="minorHAnsi" w:hAnsiTheme="minorHAnsi" w:cstheme="minorHAnsi"/>
        </w:rPr>
        <w:t xml:space="preserve">, </w:t>
      </w:r>
      <w:r w:rsidRPr="0075727B">
        <w:rPr>
          <w:rStyle w:val="StyleUnderline"/>
          <w:rFonts w:asciiTheme="minorHAnsi" w:hAnsiTheme="minorHAnsi" w:cstheme="minorHAnsi"/>
          <w:b/>
          <w:bCs/>
          <w:highlight w:val="cyan"/>
        </w:rPr>
        <w:t>could lead to an escalating</w:t>
      </w:r>
      <w:r w:rsidRPr="0075727B">
        <w:rPr>
          <w:rStyle w:val="StyleUnderline"/>
          <w:rFonts w:asciiTheme="minorHAnsi" w:hAnsiTheme="minorHAnsi" w:cstheme="minorHAnsi"/>
          <w:b/>
          <w:bCs/>
        </w:rPr>
        <w:t xml:space="preserve"> series of </w:t>
      </w:r>
      <w:r w:rsidRPr="0075727B">
        <w:rPr>
          <w:rStyle w:val="StyleUnderline"/>
          <w:rFonts w:asciiTheme="minorHAnsi" w:hAnsiTheme="minorHAnsi" w:cstheme="minorHAnsi"/>
          <w:b/>
          <w:bCs/>
          <w:highlight w:val="cyan"/>
        </w:rPr>
        <w:t>tit-for-tat</w:t>
      </w:r>
      <w:r w:rsidRPr="0075727B">
        <w:rPr>
          <w:rStyle w:val="StyleUnderline"/>
          <w:rFonts w:asciiTheme="minorHAnsi" w:hAnsiTheme="minorHAnsi" w:cstheme="minorHAnsi"/>
          <w:b/>
          <w:bCs/>
        </w:rPr>
        <w:t xml:space="preserve"> attacks</w:t>
      </w:r>
      <w:r w:rsidRPr="004E76B3">
        <w:rPr>
          <w:rStyle w:val="StyleUnderline"/>
          <w:rFonts w:asciiTheme="minorHAnsi" w:hAnsiTheme="minorHAnsi" w:cstheme="minorHAnsi"/>
        </w:rPr>
        <w:t xml:space="preserve"> against</w:t>
      </w:r>
      <w:r w:rsidRPr="004E76B3">
        <w:rPr>
          <w:rFonts w:asciiTheme="minorHAnsi" w:hAnsiTheme="minorHAnsi" w:cstheme="minorHAnsi"/>
          <w:sz w:val="16"/>
        </w:rPr>
        <w:t xml:space="preserve"> ever </w:t>
      </w:r>
      <w:r w:rsidRPr="004E76B3">
        <w:rPr>
          <w:rStyle w:val="StyleUnderline"/>
          <w:rFonts w:asciiTheme="minorHAnsi" w:hAnsiTheme="minorHAnsi" w:cstheme="minorHAnsi"/>
        </w:rPr>
        <w:t>more vital elements of an adversary’s</w:t>
      </w:r>
      <w:r w:rsidRPr="004E76B3">
        <w:rPr>
          <w:rFonts w:asciiTheme="minorHAnsi" w:hAnsiTheme="minorHAnsi" w:cstheme="minorHAnsi"/>
          <w:sz w:val="16"/>
        </w:rPr>
        <w:t xml:space="preserve"> critical </w:t>
      </w:r>
      <w:r w:rsidRPr="004E76B3">
        <w:rPr>
          <w:rStyle w:val="StyleUnderline"/>
          <w:rFonts w:asciiTheme="minorHAnsi" w:hAnsiTheme="minorHAnsi" w:cstheme="minorHAnsi"/>
        </w:rPr>
        <w:t>infrastructure, producing widespread chaos</w:t>
      </w:r>
      <w:r w:rsidRPr="004E76B3">
        <w:rPr>
          <w:rFonts w:asciiTheme="minorHAnsi" w:hAnsiTheme="minorHAnsi" w:cstheme="minorHAnsi"/>
          <w:sz w:val="16"/>
        </w:rPr>
        <w:t xml:space="preserve"> and harm </w:t>
      </w:r>
      <w:r w:rsidRPr="004E76B3">
        <w:rPr>
          <w:rStyle w:val="StyleUnderline"/>
          <w:rFonts w:asciiTheme="minorHAnsi" w:hAnsiTheme="minorHAnsi" w:cstheme="minorHAnsi"/>
        </w:rPr>
        <w:t>and</w:t>
      </w:r>
      <w:r w:rsidRPr="004E76B3">
        <w:rPr>
          <w:rFonts w:asciiTheme="minorHAnsi" w:hAnsiTheme="minorHAnsi" w:cstheme="minorHAnsi"/>
          <w:sz w:val="16"/>
        </w:rPr>
        <w:t xml:space="preserve"> eventually </w:t>
      </w:r>
      <w:r w:rsidRPr="0075727B">
        <w:rPr>
          <w:rStyle w:val="StyleUnderline"/>
          <w:rFonts w:asciiTheme="minorHAnsi" w:hAnsiTheme="minorHAnsi" w:cstheme="minorHAnsi"/>
          <w:b/>
          <w:bCs/>
          <w:highlight w:val="cyan"/>
        </w:rPr>
        <w:t>leading</w:t>
      </w:r>
      <w:r w:rsidRPr="0075727B">
        <w:rPr>
          <w:rStyle w:val="StyleUnderline"/>
          <w:rFonts w:asciiTheme="minorHAnsi" w:hAnsiTheme="minorHAnsi" w:cstheme="minorHAnsi"/>
          <w:b/>
          <w:bCs/>
        </w:rPr>
        <w:t xml:space="preserve"> one side </w:t>
      </w:r>
      <w:r w:rsidRPr="0075727B">
        <w:rPr>
          <w:rStyle w:val="StyleUnderline"/>
          <w:rFonts w:asciiTheme="minorHAnsi" w:hAnsiTheme="minorHAnsi" w:cstheme="minorHAnsi"/>
          <w:b/>
          <w:bCs/>
          <w:highlight w:val="cyan"/>
        </w:rPr>
        <w:t>to</w:t>
      </w:r>
      <w:r w:rsidRPr="0075727B">
        <w:rPr>
          <w:rStyle w:val="StyleUnderline"/>
          <w:rFonts w:asciiTheme="minorHAnsi" w:hAnsiTheme="minorHAnsi" w:cstheme="minorHAnsi"/>
          <w:b/>
          <w:bCs/>
        </w:rPr>
        <w:t xml:space="preserve"> initiate </w:t>
      </w:r>
      <w:r w:rsidRPr="0075727B">
        <w:rPr>
          <w:rStyle w:val="StyleUnderline"/>
          <w:rFonts w:asciiTheme="minorHAnsi" w:hAnsiTheme="minorHAnsi" w:cstheme="minorHAnsi"/>
          <w:b/>
          <w:bCs/>
          <w:highlight w:val="cyan"/>
        </w:rPr>
        <w:t>kinetic attacks on</w:t>
      </w:r>
      <w:r w:rsidRPr="0075727B">
        <w:rPr>
          <w:rStyle w:val="StyleUnderline"/>
          <w:rFonts w:asciiTheme="minorHAnsi" w:hAnsiTheme="minorHAnsi" w:cstheme="minorHAnsi"/>
          <w:b/>
          <w:bCs/>
        </w:rPr>
        <w:t xml:space="preserve"> critical </w:t>
      </w:r>
      <w:r w:rsidRPr="0075727B">
        <w:rPr>
          <w:rStyle w:val="StyleUnderline"/>
          <w:rFonts w:asciiTheme="minorHAnsi" w:hAnsiTheme="minorHAnsi" w:cstheme="minorHAnsi"/>
          <w:b/>
          <w:bCs/>
          <w:highlight w:val="cyan"/>
        </w:rPr>
        <w:t>military targets, risking</w:t>
      </w:r>
      <w:r w:rsidRPr="0075727B">
        <w:rPr>
          <w:rStyle w:val="StyleUnderline"/>
          <w:rFonts w:asciiTheme="minorHAnsi" w:hAnsiTheme="minorHAnsi" w:cstheme="minorHAnsi"/>
          <w:b/>
          <w:bCs/>
        </w:rPr>
        <w:t xml:space="preserve"> the slippery slope to </w:t>
      </w:r>
      <w:r w:rsidRPr="0075727B">
        <w:rPr>
          <w:rStyle w:val="StyleUnderline"/>
          <w:rFonts w:asciiTheme="minorHAnsi" w:hAnsiTheme="minorHAnsi" w:cstheme="minorHAnsi"/>
          <w:b/>
          <w:bCs/>
          <w:highlight w:val="cyan"/>
        </w:rPr>
        <w:t>nuclear conflict</w:t>
      </w:r>
      <w:r w:rsidRPr="004E76B3">
        <w:rPr>
          <w:rFonts w:asciiTheme="minorHAnsi" w:hAnsiTheme="minorHAnsi" w:cstheme="minorHAnsi"/>
          <w:sz w:val="16"/>
        </w:rPr>
        <w:t xml:space="preserve">. For example, a Russian cyberattack on the U.S. power grid could trigger U.S. attacks on Russian energy and financial systems, causing </w:t>
      </w:r>
      <w:r w:rsidRPr="0075727B">
        <w:rPr>
          <w:b/>
          <w:bCs/>
          <w:u w:val="single"/>
        </w:rPr>
        <w:t>widespread disorder</w:t>
      </w:r>
      <w:r w:rsidRPr="004E76B3">
        <w:rPr>
          <w:rFonts w:asciiTheme="minorHAnsi" w:hAnsiTheme="minorHAnsi" w:cstheme="minorHAnsi"/>
          <w:sz w:val="16"/>
        </w:rPr>
        <w:t xml:space="preserve"> in both countries and </w:t>
      </w:r>
      <w:r w:rsidRPr="0075727B">
        <w:rPr>
          <w:b/>
          <w:bCs/>
          <w:u w:val="single"/>
        </w:rPr>
        <w:t>generating an impulse for even more devastating attacks</w:t>
      </w:r>
      <w:r w:rsidRPr="004E76B3">
        <w:rPr>
          <w:rFonts w:asciiTheme="minorHAnsi" w:hAnsiTheme="minorHAnsi" w:cstheme="minorHAnsi"/>
          <w:sz w:val="16"/>
        </w:rPr>
        <w:t xml:space="preserve">. At some point, </w:t>
      </w:r>
      <w:r w:rsidRPr="004E76B3">
        <w:rPr>
          <w:rStyle w:val="StyleUnderline"/>
          <w:rFonts w:asciiTheme="minorHAnsi" w:hAnsiTheme="minorHAnsi" w:cstheme="minorHAnsi"/>
        </w:rPr>
        <w:t>such attacks “could lead to major conflict</w:t>
      </w:r>
      <w:r w:rsidRPr="004E76B3">
        <w:rPr>
          <w:rFonts w:asciiTheme="minorHAnsi" w:hAnsiTheme="minorHAnsi" w:cstheme="minorHAnsi"/>
          <w:sz w:val="16"/>
        </w:rPr>
        <w:t xml:space="preserve"> </w:t>
      </w:r>
      <w:r w:rsidRPr="004E76B3">
        <w:rPr>
          <w:rStyle w:val="StyleUnderline"/>
          <w:rFonts w:asciiTheme="minorHAnsi" w:hAnsiTheme="minorHAnsi" w:cstheme="minorHAnsi"/>
        </w:rPr>
        <w:t>and</w:t>
      </w:r>
      <w:r w:rsidRPr="004E76B3">
        <w:rPr>
          <w:rFonts w:asciiTheme="minorHAnsi" w:hAnsiTheme="minorHAnsi" w:cstheme="minorHAnsi"/>
          <w:sz w:val="16"/>
        </w:rPr>
        <w:t xml:space="preserve"> possibly </w:t>
      </w:r>
      <w:r w:rsidRPr="004E76B3">
        <w:rPr>
          <w:rStyle w:val="StyleUnderline"/>
          <w:rFonts w:asciiTheme="minorHAnsi" w:hAnsiTheme="minorHAnsi" w:cstheme="minorHAnsi"/>
        </w:rPr>
        <w:t>nuclear war</w:t>
      </w:r>
      <w:r w:rsidRPr="004E76B3">
        <w:rPr>
          <w:rFonts w:asciiTheme="minorHAnsi" w:hAnsiTheme="minorHAnsi" w:cstheme="minorHAnsi"/>
          <w:sz w:val="16"/>
        </w:rPr>
        <w:t>.”14</w:t>
      </w:r>
    </w:p>
    <w:p w14:paraId="437E7F7E"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Only the </w:t>
      </w:r>
      <w:r w:rsidRPr="002E0807">
        <w:rPr>
          <w:rFonts w:asciiTheme="minorHAnsi" w:hAnsiTheme="minorHAnsi" w:cstheme="minorHAnsi"/>
          <w:u w:val="single"/>
        </w:rPr>
        <w:t>fed</w:t>
      </w:r>
      <w:r w:rsidRPr="002E0807">
        <w:rPr>
          <w:rFonts w:asciiTheme="minorHAnsi" w:hAnsiTheme="minorHAnsi" w:cstheme="minorHAnsi"/>
        </w:rPr>
        <w:t xml:space="preserve"> can </w:t>
      </w:r>
      <w:r w:rsidRPr="002E0807">
        <w:rPr>
          <w:rFonts w:asciiTheme="minorHAnsi" w:hAnsiTheme="minorHAnsi" w:cstheme="minorHAnsi"/>
          <w:u w:val="single"/>
        </w:rPr>
        <w:t>assuage</w:t>
      </w:r>
      <w:r w:rsidRPr="002E0807">
        <w:rPr>
          <w:rFonts w:asciiTheme="minorHAnsi" w:hAnsiTheme="minorHAnsi" w:cstheme="minorHAnsi"/>
        </w:rPr>
        <w:t xml:space="preserve"> Europe’s fear</w:t>
      </w:r>
    </w:p>
    <w:p w14:paraId="66EDEF05"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Wheeler, 21</w:t>
      </w:r>
      <w:r w:rsidRPr="002E0807">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31" w:history="1">
        <w:r w:rsidRPr="002E0807">
          <w:rPr>
            <w:rStyle w:val="Hyperlink"/>
            <w:rFonts w:asciiTheme="minorHAnsi" w:hAnsiTheme="minorHAnsi" w:cstheme="minorHAnsi"/>
          </w:rPr>
          <w:t>https://www.brookings.edu/research/a-focused-federal-agency-is-necessary-to-oversee-big-tech/)//Babcii</w:t>
        </w:r>
      </w:hyperlink>
    </w:p>
    <w:p w14:paraId="50F78262" w14:textId="77777777" w:rsidR="005B263D" w:rsidRPr="002E0807" w:rsidRDefault="005B263D" w:rsidP="005B263D">
      <w:pPr>
        <w:rPr>
          <w:rFonts w:asciiTheme="minorHAnsi" w:hAnsiTheme="minorHAnsi" w:cstheme="minorHAnsi"/>
          <w:sz w:val="14"/>
        </w:rPr>
      </w:pPr>
      <w:r w:rsidRPr="002E0807">
        <w:rPr>
          <w:rFonts w:asciiTheme="minorHAnsi" w:hAnsiTheme="minorHAnsi" w:cstheme="minorHAnsi"/>
          <w:sz w:val="14"/>
        </w:rPr>
        <w:t xml:space="preserve">A less obvious challenge presented by </w:t>
      </w:r>
      <w:r w:rsidRPr="002E0807">
        <w:rPr>
          <w:rFonts w:asciiTheme="minorHAnsi" w:hAnsiTheme="minorHAnsi" w:cstheme="minorHAnsi"/>
          <w:b/>
          <w:bCs/>
          <w:highlight w:val="cyan"/>
          <w:u w:val="single"/>
        </w:rPr>
        <w:t>the fed</w:t>
      </w:r>
      <w:r w:rsidRPr="002E0807">
        <w:rPr>
          <w:rFonts w:asciiTheme="minorHAnsi" w:hAnsiTheme="minorHAnsi" w:cstheme="minorHAnsi"/>
          <w:sz w:val="14"/>
        </w:rPr>
        <w:t>eral government’</w:t>
      </w:r>
      <w:r w:rsidRPr="002E0807">
        <w:rPr>
          <w:rFonts w:asciiTheme="minorHAnsi" w:hAnsiTheme="minorHAnsi" w:cstheme="minorHAnsi"/>
          <w:b/>
          <w:bCs/>
          <w:highlight w:val="cyan"/>
          <w:u w:val="single"/>
        </w:rPr>
        <w:t>s failure</w:t>
      </w:r>
      <w:r w:rsidRPr="002E0807">
        <w:rPr>
          <w:rFonts w:asciiTheme="minorHAnsi" w:hAnsiTheme="minorHAnsi" w:cstheme="minorHAnsi"/>
          <w:highlight w:val="cyan"/>
          <w:u w:val="single"/>
        </w:rPr>
        <w:t xml:space="preserve"> to</w:t>
      </w:r>
      <w:r w:rsidRPr="002E0807">
        <w:rPr>
          <w:rFonts w:asciiTheme="minorHAnsi" w:hAnsiTheme="minorHAnsi" w:cstheme="minorHAnsi"/>
          <w:u w:val="single"/>
        </w:rPr>
        <w:t xml:space="preserve"> </w:t>
      </w:r>
      <w:r w:rsidRPr="002E0807">
        <w:rPr>
          <w:rFonts w:asciiTheme="minorHAnsi" w:hAnsiTheme="minorHAnsi" w:cstheme="minorHAnsi"/>
          <w:sz w:val="14"/>
        </w:rPr>
        <w:t xml:space="preserve">effectively </w:t>
      </w:r>
      <w:r w:rsidRPr="002E0807">
        <w:rPr>
          <w:rFonts w:asciiTheme="minorHAnsi" w:hAnsiTheme="minorHAnsi" w:cstheme="minorHAnsi"/>
          <w:highlight w:val="cyan"/>
          <w:u w:val="single"/>
        </w:rPr>
        <w:t>oversee</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dominant digital companies</w:t>
      </w:r>
      <w:r w:rsidRPr="002E0807">
        <w:rPr>
          <w:rFonts w:asciiTheme="minorHAnsi" w:hAnsiTheme="minorHAnsi" w:cstheme="minorHAnsi"/>
          <w:sz w:val="14"/>
        </w:rPr>
        <w:t xml:space="preserve"> is how it </w:t>
      </w:r>
      <w:r w:rsidRPr="002E0807">
        <w:rPr>
          <w:rFonts w:asciiTheme="minorHAnsi" w:hAnsiTheme="minorHAnsi" w:cstheme="minorHAnsi"/>
          <w:highlight w:val="cyan"/>
          <w:u w:val="single"/>
        </w:rPr>
        <w:t>has left</w:t>
      </w:r>
      <w:r w:rsidRPr="002E0807">
        <w:rPr>
          <w:rFonts w:asciiTheme="minorHAnsi" w:hAnsiTheme="minorHAnsi" w:cstheme="minorHAnsi"/>
          <w:u w:val="single"/>
        </w:rPr>
        <w:t xml:space="preserve"> American </w:t>
      </w:r>
      <w:r w:rsidRPr="002E0807">
        <w:rPr>
          <w:rFonts w:asciiTheme="minorHAnsi" w:hAnsiTheme="minorHAnsi" w:cstheme="minorHAnsi"/>
          <w:highlight w:val="cyan"/>
          <w:u w:val="single"/>
        </w:rPr>
        <w:t>companies unprotected in regard to</w:t>
      </w:r>
      <w:r w:rsidRPr="002E0807">
        <w:rPr>
          <w:rFonts w:asciiTheme="minorHAnsi" w:hAnsiTheme="minorHAnsi" w:cstheme="minorHAnsi"/>
          <w:u w:val="single"/>
        </w:rPr>
        <w:t xml:space="preserve"> </w:t>
      </w:r>
      <w:r w:rsidRPr="002E0807">
        <w:rPr>
          <w:rFonts w:asciiTheme="minorHAnsi" w:hAnsiTheme="minorHAnsi" w:cstheme="minorHAnsi"/>
          <w:sz w:val="14"/>
        </w:rPr>
        <w:t xml:space="preserve">the </w:t>
      </w:r>
      <w:r w:rsidRPr="002E0807">
        <w:rPr>
          <w:rFonts w:asciiTheme="minorHAnsi" w:hAnsiTheme="minorHAnsi" w:cstheme="minorHAnsi"/>
          <w:u w:val="single"/>
        </w:rPr>
        <w:t xml:space="preserve">policies of </w:t>
      </w:r>
      <w:r w:rsidRPr="002E0807">
        <w:rPr>
          <w:rFonts w:asciiTheme="minorHAnsi" w:hAnsiTheme="minorHAnsi" w:cstheme="minorHAnsi"/>
          <w:highlight w:val="cyan"/>
          <w:u w:val="single"/>
        </w:rPr>
        <w:t>other nations</w:t>
      </w:r>
      <w:r w:rsidRPr="002E0807">
        <w:rPr>
          <w:rFonts w:asciiTheme="minorHAnsi" w:hAnsiTheme="minorHAnsi" w:cstheme="minorHAnsi"/>
          <w:sz w:val="14"/>
        </w:rPr>
        <w:t xml:space="preserve">, and even individual American states. </w:t>
      </w:r>
      <w:r w:rsidRPr="002E0807">
        <w:rPr>
          <w:rFonts w:asciiTheme="minorHAnsi" w:hAnsiTheme="minorHAnsi" w:cstheme="minorHAnsi"/>
          <w:highlight w:val="cyan"/>
          <w:u w:val="single"/>
        </w:rPr>
        <w:t>The U</w:t>
      </w:r>
      <w:r w:rsidRPr="002E0807">
        <w:rPr>
          <w:rFonts w:asciiTheme="minorHAnsi" w:hAnsiTheme="minorHAnsi" w:cstheme="minorHAnsi"/>
          <w:u w:val="single"/>
        </w:rPr>
        <w:t xml:space="preserve">nited </w:t>
      </w:r>
      <w:r w:rsidRPr="002E0807">
        <w:rPr>
          <w:rFonts w:asciiTheme="minorHAnsi" w:hAnsiTheme="minorHAnsi" w:cstheme="minorHAnsi"/>
          <w:highlight w:val="cyan"/>
          <w:u w:val="single"/>
        </w:rPr>
        <w:t>S</w:t>
      </w:r>
      <w:r w:rsidRPr="002E0807">
        <w:rPr>
          <w:rFonts w:asciiTheme="minorHAnsi" w:hAnsiTheme="minorHAnsi" w:cstheme="minorHAnsi"/>
          <w:u w:val="single"/>
        </w:rPr>
        <w:t xml:space="preserve">tates </w:t>
      </w:r>
      <w:r w:rsidRPr="002E0807">
        <w:rPr>
          <w:rFonts w:asciiTheme="minorHAnsi" w:hAnsiTheme="minorHAnsi" w:cstheme="minorHAnsi"/>
          <w:highlight w:val="cyan"/>
          <w:u w:val="single"/>
        </w:rPr>
        <w:t>is a worldwide leader</w:t>
      </w:r>
      <w:r w:rsidRPr="002E0807">
        <w:rPr>
          <w:rFonts w:asciiTheme="minorHAnsi" w:hAnsiTheme="minorHAnsi" w:cstheme="minorHAnsi"/>
          <w:sz w:val="14"/>
        </w:rPr>
        <w:t xml:space="preserve"> in digital products and services for many reasons, but most notably </w:t>
      </w:r>
      <w:r w:rsidRPr="002E0807">
        <w:rPr>
          <w:rFonts w:asciiTheme="minorHAnsi" w:hAnsiTheme="minorHAnsi" w:cstheme="minorHAnsi"/>
          <w:u w:val="single"/>
        </w:rPr>
        <w:t>because of its uniform market</w:t>
      </w:r>
      <w:r w:rsidRPr="002E0807">
        <w:rPr>
          <w:rFonts w:asciiTheme="minorHAnsi" w:hAnsiTheme="minorHAnsi" w:cstheme="minorHAnsi"/>
          <w:sz w:val="14"/>
        </w:rPr>
        <w:t xml:space="preserve"> of 325 million consumers in which to develop products, products that are then widely available to an interconnected world. Such an advantage is </w:t>
      </w:r>
      <w:hyperlink r:id="rId32" w:history="1">
        <w:r w:rsidRPr="002E0807">
          <w:rPr>
            <w:rStyle w:val="Hyperlink"/>
            <w:rFonts w:asciiTheme="minorHAnsi" w:hAnsiTheme="minorHAnsi" w:cstheme="minorHAnsi"/>
            <w:sz w:val="14"/>
          </w:rPr>
          <w:t>threatened</w:t>
        </w:r>
      </w:hyperlink>
      <w:r w:rsidRPr="002E0807">
        <w:rPr>
          <w:rFonts w:asciiTheme="minorHAnsi" w:hAnsiTheme="minorHAnsi" w:cstheme="minorHAnsi"/>
          <w:sz w:val="14"/>
        </w:rPr>
        <w:t xml:space="preserve"> when the absence of federal government policy leadership opens the door for policies to be determined by others. In an interconnected world, the </w:t>
      </w:r>
      <w:r w:rsidRPr="002E0807">
        <w:rPr>
          <w:rFonts w:asciiTheme="minorHAnsi" w:hAnsiTheme="minorHAnsi" w:cstheme="minorHAnsi"/>
          <w:u w:val="single"/>
        </w:rPr>
        <w:t>absence of national oversight</w:t>
      </w:r>
      <w:r w:rsidRPr="002E0807">
        <w:rPr>
          <w:rFonts w:asciiTheme="minorHAnsi" w:hAnsiTheme="minorHAnsi" w:cstheme="minorHAnsi"/>
          <w:sz w:val="14"/>
        </w:rPr>
        <w:t xml:space="preserve"> and leadership </w:t>
      </w:r>
      <w:r w:rsidRPr="002E0807">
        <w:rPr>
          <w:rFonts w:asciiTheme="minorHAnsi" w:hAnsiTheme="minorHAnsi" w:cstheme="minorHAnsi"/>
          <w:b/>
          <w:bCs/>
          <w:u w:val="single"/>
        </w:rPr>
        <w:t>leaves U.S. companies exposed to rules made by other nations</w:t>
      </w:r>
      <w:r w:rsidRPr="002E0807">
        <w:rPr>
          <w:rFonts w:asciiTheme="minorHAnsi" w:hAnsiTheme="minorHAnsi" w:cstheme="minorHAnsi"/>
          <w:u w:val="single"/>
        </w:rPr>
        <w:t>.</w:t>
      </w:r>
      <w:r w:rsidRPr="002E0807">
        <w:rPr>
          <w:rFonts w:asciiTheme="minorHAnsi" w:hAnsiTheme="minorHAnsi" w:cstheme="minorHAnsi"/>
          <w:sz w:val="14"/>
        </w:rPr>
        <w:t xml:space="preserve"> Because of this absence, there is little American input. Similarly, </w:t>
      </w:r>
      <w:r w:rsidRPr="002E0807">
        <w:rPr>
          <w:rFonts w:asciiTheme="minorHAnsi" w:hAnsiTheme="minorHAnsi" w:cstheme="minorHAnsi"/>
          <w:u w:val="single"/>
        </w:rPr>
        <w:t xml:space="preserve">the </w:t>
      </w:r>
      <w:r w:rsidRPr="002E0807">
        <w:rPr>
          <w:rFonts w:asciiTheme="minorHAnsi" w:hAnsiTheme="minorHAnsi" w:cstheme="minorHAnsi"/>
          <w:b/>
          <w:bCs/>
          <w:highlight w:val="cyan"/>
          <w:u w:val="single"/>
        </w:rPr>
        <w:t>absence of a national policy</w:t>
      </w:r>
      <w:r w:rsidRPr="002E0807">
        <w:rPr>
          <w:rFonts w:asciiTheme="minorHAnsi" w:hAnsiTheme="minorHAnsi" w:cstheme="minorHAnsi"/>
          <w:b/>
          <w:bCs/>
          <w:u w:val="single"/>
        </w:rPr>
        <w:t xml:space="preserve"> encourages state governments</w:t>
      </w:r>
      <w:r w:rsidRPr="002E0807">
        <w:rPr>
          <w:rFonts w:asciiTheme="minorHAnsi" w:hAnsiTheme="minorHAnsi" w:cstheme="minorHAnsi"/>
          <w:sz w:val="14"/>
        </w:rPr>
        <w:t xml:space="preserve"> to develop their own answers to pressing digital economy questions—answers that </w:t>
      </w:r>
      <w:r w:rsidRPr="002E0807">
        <w:rPr>
          <w:rFonts w:asciiTheme="minorHAnsi" w:hAnsiTheme="minorHAnsi" w:cstheme="minorHAnsi"/>
          <w:u w:val="single"/>
        </w:rPr>
        <w:t xml:space="preserve">run the risk of diminishing the advantage </w:t>
      </w:r>
      <w:r w:rsidRPr="002E0807">
        <w:rPr>
          <w:rFonts w:asciiTheme="minorHAnsi" w:hAnsiTheme="minorHAnsi" w:cstheme="minorHAnsi"/>
          <w:sz w:val="14"/>
        </w:rPr>
        <w:t>of a uniform</w:t>
      </w:r>
      <w:r w:rsidRPr="002E0807">
        <w:rPr>
          <w:rFonts w:asciiTheme="minorHAnsi" w:hAnsiTheme="minorHAnsi" w:cstheme="minorHAnsi"/>
          <w:u w:val="single"/>
        </w:rPr>
        <w:t xml:space="preserve"> national marketplace. </w:t>
      </w:r>
      <w:r w:rsidRPr="002E0807">
        <w:rPr>
          <w:rFonts w:asciiTheme="minorHAnsi" w:hAnsiTheme="minorHAnsi" w:cstheme="minorHAnsi"/>
          <w:highlight w:val="cyan"/>
          <w:u w:val="single"/>
        </w:rPr>
        <w:t>States</w:t>
      </w:r>
      <w:r w:rsidRPr="002E0807">
        <w:rPr>
          <w:rFonts w:asciiTheme="minorHAnsi" w:hAnsiTheme="minorHAnsi" w:cstheme="minorHAnsi"/>
          <w:sz w:val="14"/>
        </w:rPr>
        <w:t xml:space="preserve"> as diverse as </w:t>
      </w:r>
      <w:hyperlink r:id="rId33" w:history="1">
        <w:r w:rsidRPr="002E0807">
          <w:rPr>
            <w:rStyle w:val="Hyperlink"/>
            <w:rFonts w:asciiTheme="minorHAnsi" w:hAnsiTheme="minorHAnsi" w:cstheme="minorHAnsi"/>
            <w:sz w:val="14"/>
          </w:rPr>
          <w:t>California</w:t>
        </w:r>
      </w:hyperlink>
      <w:r w:rsidRPr="002E0807">
        <w:rPr>
          <w:rFonts w:asciiTheme="minorHAnsi" w:hAnsiTheme="minorHAnsi" w:cstheme="minorHAnsi"/>
          <w:sz w:val="14"/>
        </w:rPr>
        <w:t xml:space="preserve"> and </w:t>
      </w:r>
      <w:hyperlink r:id="rId34" w:anchor="stream/0" w:history="1">
        <w:r w:rsidRPr="002E0807">
          <w:rPr>
            <w:rStyle w:val="Hyperlink"/>
            <w:rFonts w:asciiTheme="minorHAnsi" w:hAnsiTheme="minorHAnsi" w:cstheme="minorHAnsi"/>
            <w:sz w:val="14"/>
          </w:rPr>
          <w:t>Vermont</w:t>
        </w:r>
      </w:hyperlink>
      <w:r w:rsidRPr="002E0807">
        <w:rPr>
          <w:rFonts w:asciiTheme="minorHAnsi" w:hAnsiTheme="minorHAnsi" w:cstheme="minorHAnsi"/>
          <w:sz w:val="14"/>
        </w:rPr>
        <w:t xml:space="preserve"> are </w:t>
      </w:r>
      <w:r w:rsidRPr="002E0807">
        <w:rPr>
          <w:rFonts w:asciiTheme="minorHAnsi" w:hAnsiTheme="minorHAnsi" w:cstheme="minorHAnsi"/>
          <w:highlight w:val="cyan"/>
          <w:u w:val="single"/>
        </w:rPr>
        <w:t>adopt</w:t>
      </w:r>
      <w:r w:rsidRPr="002E0807">
        <w:rPr>
          <w:rFonts w:asciiTheme="minorHAnsi" w:hAnsiTheme="minorHAnsi" w:cstheme="minorHAnsi"/>
          <w:sz w:val="14"/>
        </w:rPr>
        <w:t xml:space="preserve">ing </w:t>
      </w:r>
      <w:r w:rsidRPr="002E0807">
        <w:rPr>
          <w:rFonts w:asciiTheme="minorHAnsi" w:hAnsiTheme="minorHAnsi" w:cstheme="minorHAnsi"/>
          <w:highlight w:val="cyan"/>
          <w:u w:val="single"/>
        </w:rPr>
        <w:t>their own approaches</w:t>
      </w:r>
      <w:r w:rsidRPr="002E0807">
        <w:rPr>
          <w:rFonts w:asciiTheme="minorHAnsi" w:hAnsiTheme="minorHAnsi" w:cstheme="minorHAnsi"/>
          <w:sz w:val="14"/>
        </w:rPr>
        <w:t xml:space="preserve"> to internet governance, while </w:t>
      </w:r>
      <w:r w:rsidRPr="002E0807">
        <w:rPr>
          <w:rFonts w:asciiTheme="minorHAnsi" w:hAnsiTheme="minorHAnsi" w:cstheme="minorHAnsi"/>
          <w:b/>
          <w:bCs/>
          <w:highlight w:val="cyan"/>
          <w:u w:val="single"/>
        </w:rPr>
        <w:t>foreign nations</w:t>
      </w:r>
      <w:r w:rsidRPr="002E0807">
        <w:rPr>
          <w:rFonts w:asciiTheme="minorHAnsi" w:hAnsiTheme="minorHAnsi" w:cstheme="minorHAnsi"/>
          <w:b/>
          <w:bCs/>
          <w:u w:val="single"/>
        </w:rPr>
        <w:t xml:space="preserve"> are </w:t>
      </w:r>
      <w:r w:rsidRPr="002E0807">
        <w:rPr>
          <w:rFonts w:asciiTheme="minorHAnsi" w:hAnsiTheme="minorHAnsi" w:cstheme="minorHAnsi"/>
          <w:b/>
          <w:bCs/>
          <w:highlight w:val="cyan"/>
          <w:u w:val="single"/>
        </w:rPr>
        <w:t>fill</w:t>
      </w:r>
      <w:r w:rsidRPr="002E0807">
        <w:rPr>
          <w:rFonts w:asciiTheme="minorHAnsi" w:hAnsiTheme="minorHAnsi" w:cstheme="minorHAnsi"/>
          <w:b/>
          <w:bCs/>
          <w:u w:val="single"/>
        </w:rPr>
        <w:t xml:space="preserve">ing </w:t>
      </w:r>
      <w:r w:rsidRPr="002E0807">
        <w:rPr>
          <w:rFonts w:asciiTheme="minorHAnsi" w:hAnsiTheme="minorHAnsi" w:cstheme="minorHAnsi"/>
          <w:b/>
          <w:bCs/>
          <w:highlight w:val="cyan"/>
          <w:u w:val="single"/>
        </w:rPr>
        <w:t>the leadership void</w:t>
      </w:r>
      <w:r w:rsidRPr="002E0807">
        <w:rPr>
          <w:rFonts w:asciiTheme="minorHAnsi" w:hAnsiTheme="minorHAnsi" w:cstheme="minorHAnsi"/>
          <w:sz w:val="14"/>
        </w:rPr>
        <w:t xml:space="preserve"> internationally. </w:t>
      </w:r>
      <w:r w:rsidRPr="00CD3B83">
        <w:rPr>
          <w:rFonts w:asciiTheme="minorHAnsi" w:hAnsiTheme="minorHAnsi" w:cstheme="minorHAnsi"/>
          <w:highlight w:val="cyan"/>
          <w:u w:val="single"/>
        </w:rPr>
        <w:t>The E</w:t>
      </w:r>
      <w:r w:rsidRPr="002E0807">
        <w:rPr>
          <w:rFonts w:asciiTheme="minorHAnsi" w:hAnsiTheme="minorHAnsi" w:cstheme="minorHAnsi"/>
          <w:highlight w:val="cyan"/>
          <w:u w:val="single"/>
        </w:rPr>
        <w:t>u</w:t>
      </w:r>
      <w:r w:rsidRPr="002E0807">
        <w:rPr>
          <w:rFonts w:asciiTheme="minorHAnsi" w:hAnsiTheme="minorHAnsi" w:cstheme="minorHAnsi"/>
          <w:sz w:val="14"/>
        </w:rPr>
        <w:t xml:space="preserve">ropean Union </w:t>
      </w:r>
      <w:r w:rsidRPr="002E0807">
        <w:rPr>
          <w:rFonts w:asciiTheme="minorHAnsi" w:hAnsiTheme="minorHAnsi" w:cstheme="minorHAnsi"/>
          <w:highlight w:val="cyan"/>
          <w:u w:val="single"/>
        </w:rPr>
        <w:t>proposed</w:t>
      </w:r>
      <w:r w:rsidRPr="002E0807">
        <w:rPr>
          <w:rFonts w:asciiTheme="minorHAnsi" w:hAnsiTheme="minorHAnsi" w:cstheme="minorHAnsi"/>
          <w:sz w:val="14"/>
        </w:rPr>
        <w:t xml:space="preserve"> a </w:t>
      </w:r>
      <w:hyperlink r:id="rId35" w:history="1">
        <w:r w:rsidRPr="00CD3B83">
          <w:rPr>
            <w:rStyle w:val="Hyperlink"/>
            <w:rFonts w:asciiTheme="minorHAnsi" w:hAnsiTheme="minorHAnsi" w:cstheme="minorHAnsi"/>
            <w:b/>
            <w:bCs/>
            <w:u w:val="single"/>
          </w:rPr>
          <w:t>Digital Services Ac</w:t>
        </w:r>
        <w:r w:rsidRPr="002E0807">
          <w:rPr>
            <w:rStyle w:val="Hyperlink"/>
            <w:rFonts w:asciiTheme="minorHAnsi" w:hAnsiTheme="minorHAnsi" w:cstheme="minorHAnsi"/>
            <w:b/>
            <w:bCs/>
            <w:u w:val="single"/>
          </w:rPr>
          <w:t>t</w:t>
        </w:r>
      </w:hyperlink>
      <w:r w:rsidRPr="002E0807">
        <w:rPr>
          <w:rFonts w:asciiTheme="minorHAnsi" w:hAnsiTheme="minorHAnsi" w:cstheme="minorHAnsi"/>
          <w:b/>
          <w:bCs/>
          <w:u w:val="single"/>
        </w:rPr>
        <w:t xml:space="preserve">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w:t>
      </w:r>
      <w:r w:rsidRPr="002E0807">
        <w:rPr>
          <w:rFonts w:asciiTheme="minorHAnsi" w:hAnsiTheme="minorHAnsi" w:cstheme="minorHAnsi"/>
          <w:u w:val="single"/>
        </w:rPr>
        <w:t>of online companies</w:t>
      </w:r>
      <w:r w:rsidRPr="00CD3B83">
        <w:rPr>
          <w:u w:val="single"/>
        </w:rPr>
        <w:t xml:space="preserve">. </w:t>
      </w:r>
      <w:r w:rsidRPr="00CD3B83">
        <w:rPr>
          <w:highlight w:val="cyan"/>
          <w:u w:val="single"/>
        </w:rPr>
        <w:t>The U</w:t>
      </w:r>
      <w:r w:rsidRPr="00CD3B83">
        <w:rPr>
          <w:u w:val="single"/>
        </w:rPr>
        <w:t xml:space="preserve">nited </w:t>
      </w:r>
      <w:r w:rsidRPr="00CD3B83">
        <w:rPr>
          <w:highlight w:val="cyan"/>
          <w:u w:val="single"/>
        </w:rPr>
        <w:t>K</w:t>
      </w:r>
      <w:r w:rsidRPr="00CD3B83">
        <w:rPr>
          <w:u w:val="single"/>
        </w:rPr>
        <w:t>ingdom</w:t>
      </w:r>
      <w:r w:rsidRPr="002E0807">
        <w:rPr>
          <w:rFonts w:asciiTheme="minorHAnsi" w:hAnsiTheme="minorHAnsi" w:cstheme="minorHAnsi"/>
          <w:sz w:val="14"/>
        </w:rPr>
        <w:t xml:space="preserve"> proposed the creation of a </w:t>
      </w:r>
      <w:hyperlink r:id="rId36" w:history="1">
        <w:r w:rsidRPr="002E0807">
          <w:rPr>
            <w:rStyle w:val="Hyperlink"/>
            <w:rFonts w:asciiTheme="minorHAnsi" w:hAnsiTheme="minorHAnsi" w:cstheme="minorHAnsi"/>
            <w:sz w:val="14"/>
          </w:rPr>
          <w:t>new digital watchdog</w:t>
        </w:r>
      </w:hyperlink>
      <w:r w:rsidRPr="002E0807">
        <w:rPr>
          <w:rFonts w:asciiTheme="minorHAnsi" w:hAnsiTheme="minorHAnsi" w:cstheme="minorHAnsi"/>
          <w:sz w:val="14"/>
        </w:rPr>
        <w:t xml:space="preserve">. </w:t>
      </w:r>
      <w:r w:rsidRPr="00CD3B83">
        <w:rPr>
          <w:highlight w:val="cyan"/>
          <w:u w:val="single"/>
        </w:rPr>
        <w:t>Italy</w:t>
      </w:r>
      <w:r w:rsidRPr="002E0807">
        <w:rPr>
          <w:rFonts w:asciiTheme="minorHAnsi" w:hAnsiTheme="minorHAnsi" w:cstheme="minorHAnsi"/>
          <w:sz w:val="14"/>
        </w:rPr>
        <w:t xml:space="preserve"> </w:t>
      </w:r>
      <w:hyperlink r:id="rId37" w:history="1">
        <w:r w:rsidRPr="002E0807">
          <w:rPr>
            <w:rStyle w:val="Hyperlink"/>
            <w:rFonts w:asciiTheme="minorHAnsi" w:hAnsiTheme="minorHAnsi" w:cstheme="minorHAnsi"/>
            <w:sz w:val="14"/>
          </w:rPr>
          <w:t>announced</w:t>
        </w:r>
      </w:hyperlink>
      <w:r w:rsidRPr="002E0807">
        <w:rPr>
          <w:rFonts w:asciiTheme="minorHAnsi" w:hAnsiTheme="minorHAnsi" w:cstheme="minorHAnsi"/>
          <w:sz w:val="14"/>
        </w:rPr>
        <w:t xml:space="preserve"> an investigation into Google’s advertising market activities. </w:t>
      </w:r>
      <w:r w:rsidRPr="00CD3B83">
        <w:rPr>
          <w:highlight w:val="cyan"/>
          <w:u w:val="single"/>
        </w:rPr>
        <w:t>Germany</w:t>
      </w:r>
      <w:r w:rsidRPr="002E0807">
        <w:rPr>
          <w:rFonts w:asciiTheme="minorHAnsi" w:hAnsiTheme="minorHAnsi" w:cstheme="minorHAnsi"/>
          <w:sz w:val="14"/>
        </w:rPr>
        <w:t xml:space="preserve"> is </w:t>
      </w:r>
      <w:hyperlink r:id="rId38" w:history="1">
        <w:r w:rsidRPr="002E0807">
          <w:rPr>
            <w:rStyle w:val="Hyperlink"/>
            <w:rFonts w:asciiTheme="minorHAnsi" w:hAnsiTheme="minorHAnsi" w:cstheme="minorHAnsi"/>
            <w:sz w:val="14"/>
          </w:rPr>
          <w:t>investigating</w:t>
        </w:r>
      </w:hyperlink>
      <w:r w:rsidRPr="002E0807">
        <w:rPr>
          <w:rFonts w:asciiTheme="minorHAnsi" w:hAnsiTheme="minorHAnsi" w:cstheme="minorHAnsi"/>
          <w:sz w:val="14"/>
        </w:rPr>
        <w:t xml:space="preserve"> Amazon’s relationships with third-party sellers. China went so far as to attempt to push a </w:t>
      </w:r>
      <w:hyperlink r:id="rId39" w:history="1">
        <w:r w:rsidRPr="002E0807">
          <w:rPr>
            <w:rStyle w:val="Hyperlink"/>
            <w:rFonts w:asciiTheme="minorHAnsi" w:hAnsiTheme="minorHAnsi" w:cstheme="minorHAnsi"/>
            <w:sz w:val="14"/>
          </w:rPr>
          <w:t>new internet architecture</w:t>
        </w:r>
      </w:hyperlink>
      <w:r w:rsidRPr="002E0807">
        <w:rPr>
          <w:rFonts w:asciiTheme="minorHAnsi" w:hAnsiTheme="minorHAnsi" w:cstheme="minorHAnsi"/>
          <w:sz w:val="14"/>
        </w:rPr>
        <w:t xml:space="preserve"> through the U.N.’s International Telecommunications Union. </w:t>
      </w:r>
      <w:r w:rsidRPr="002E0807">
        <w:rPr>
          <w:rFonts w:asciiTheme="minorHAnsi" w:hAnsiTheme="minorHAnsi" w:cstheme="minorHAnsi"/>
          <w:b/>
          <w:bCs/>
          <w:highlight w:val="cyan"/>
          <w:u w:val="single"/>
        </w:rPr>
        <w:t>American</w:t>
      </w:r>
      <w:r w:rsidRPr="002E0807">
        <w:rPr>
          <w:rFonts w:asciiTheme="minorHAnsi" w:hAnsiTheme="minorHAnsi" w:cstheme="minorHAnsi"/>
          <w:b/>
          <w:bCs/>
          <w:u w:val="single"/>
        </w:rPr>
        <w:t xml:space="preserve"> market</w:t>
      </w:r>
      <w:r w:rsidRPr="002E0807">
        <w:rPr>
          <w:rFonts w:asciiTheme="minorHAnsi" w:hAnsiTheme="minorHAnsi" w:cstheme="minorHAnsi"/>
          <w:sz w:val="14"/>
        </w:rPr>
        <w:t xml:space="preserve"> oversight </w:t>
      </w:r>
      <w:r w:rsidRPr="002E0807">
        <w:rPr>
          <w:rFonts w:asciiTheme="minorHAnsi" w:hAnsiTheme="minorHAnsi" w:cstheme="minorHAnsi"/>
          <w:b/>
          <w:bCs/>
          <w:highlight w:val="cyan"/>
          <w:u w:val="single"/>
        </w:rPr>
        <w:t>policies have</w:t>
      </w:r>
      <w:r w:rsidRPr="002E0807">
        <w:rPr>
          <w:rFonts w:asciiTheme="minorHAnsi" w:hAnsiTheme="minorHAnsi" w:cstheme="minorHAnsi"/>
          <w:b/>
          <w:bCs/>
          <w:u w:val="single"/>
        </w:rPr>
        <w:t xml:space="preserve"> traditionally </w:t>
      </w:r>
      <w:r w:rsidRPr="002E0807">
        <w:rPr>
          <w:rFonts w:asciiTheme="minorHAnsi" w:hAnsiTheme="minorHAnsi" w:cstheme="minorHAnsi"/>
          <w:b/>
          <w:bCs/>
          <w:highlight w:val="cyan"/>
          <w:u w:val="single"/>
        </w:rPr>
        <w:t>been the North Star</w:t>
      </w:r>
      <w:r w:rsidRPr="002E0807">
        <w:rPr>
          <w:rFonts w:asciiTheme="minorHAnsi" w:hAnsiTheme="minorHAnsi" w:cstheme="minorHAnsi"/>
          <w:sz w:val="14"/>
        </w:rPr>
        <w:t xml:space="preserve"> in the development of international technology policy.</w:t>
      </w:r>
      <w:hyperlink r:id="rId40" w:anchor="footnote-7" w:history="1">
        <w:r w:rsidRPr="002E0807">
          <w:rPr>
            <w:rStyle w:val="Hyperlink"/>
            <w:rFonts w:asciiTheme="minorHAnsi" w:hAnsiTheme="minorHAnsi" w:cstheme="minorHAnsi"/>
            <w:sz w:val="14"/>
          </w:rPr>
          <w:t>[7]</w:t>
        </w:r>
      </w:hyperlink>
      <w:r w:rsidRPr="002E0807">
        <w:rPr>
          <w:rFonts w:asciiTheme="minorHAnsi" w:hAnsiTheme="minorHAnsi" w:cstheme="minorHAnsi"/>
          <w:sz w:val="14"/>
        </w:rPr>
        <w:t xml:space="preserve"> </w:t>
      </w:r>
      <w:r w:rsidRPr="002E0807">
        <w:rPr>
          <w:rFonts w:asciiTheme="minorHAnsi" w:hAnsiTheme="minorHAnsi" w:cstheme="minorHAnsi"/>
          <w:u w:val="single"/>
        </w:rPr>
        <w:t xml:space="preserve">Where there is </w:t>
      </w:r>
      <w:r w:rsidRPr="002E0807">
        <w:rPr>
          <w:rFonts w:asciiTheme="minorHAnsi" w:hAnsiTheme="minorHAnsi" w:cstheme="minorHAnsi"/>
          <w:b/>
          <w:bCs/>
          <w:highlight w:val="cyan"/>
          <w:u w:val="single"/>
        </w:rPr>
        <w:t xml:space="preserve">no </w:t>
      </w:r>
      <w:r w:rsidRPr="00CD3B83">
        <w:rPr>
          <w:rFonts w:asciiTheme="minorHAnsi" w:hAnsiTheme="minorHAnsi" w:cstheme="minorHAnsi"/>
          <w:b/>
          <w:bCs/>
          <w:u w:val="single"/>
        </w:rPr>
        <w:t>policy</w:t>
      </w:r>
      <w:r w:rsidRPr="00CD3B83">
        <w:rPr>
          <w:rFonts w:asciiTheme="minorHAnsi" w:hAnsiTheme="minorHAnsi" w:cstheme="minorHAnsi"/>
          <w:u w:val="single"/>
        </w:rPr>
        <w:t xml:space="preserve">, however, </w:t>
      </w:r>
      <w:r w:rsidRPr="00CD3B83">
        <w:rPr>
          <w:rFonts w:asciiTheme="minorHAnsi" w:hAnsiTheme="minorHAnsi" w:cstheme="minorHAnsi"/>
          <w:b/>
          <w:bCs/>
          <w:u w:val="single"/>
        </w:rPr>
        <w:t>there can be no pole star</w:t>
      </w:r>
      <w:r w:rsidRPr="00CD3B83">
        <w:rPr>
          <w:rFonts w:asciiTheme="minorHAnsi" w:hAnsiTheme="minorHAnsi" w:cstheme="minorHAnsi"/>
          <w:sz w:val="14"/>
        </w:rPr>
        <w:t>. By being absent</w:t>
      </w:r>
      <w:r w:rsidRPr="002E0807">
        <w:rPr>
          <w:rFonts w:asciiTheme="minorHAnsi" w:hAnsiTheme="minorHAnsi" w:cstheme="minorHAnsi"/>
          <w:sz w:val="14"/>
        </w:rPr>
        <w:t xml:space="preserve"> from the field, </w:t>
      </w:r>
      <w:r w:rsidRPr="00CD3B83">
        <w:rPr>
          <w:highlight w:val="cyan"/>
          <w:u w:val="single"/>
        </w:rPr>
        <w:t>the fed</w:t>
      </w:r>
      <w:r w:rsidRPr="002E0807">
        <w:rPr>
          <w:rFonts w:asciiTheme="minorHAnsi" w:hAnsiTheme="minorHAnsi" w:cstheme="minorHAnsi"/>
          <w:sz w:val="14"/>
        </w:rPr>
        <w:t xml:space="preserve">eral government </w:t>
      </w:r>
      <w:r w:rsidRPr="00CD3B83">
        <w:rPr>
          <w:highlight w:val="cyan"/>
          <w:u w:val="single"/>
        </w:rPr>
        <w:t>has walked away from</w:t>
      </w:r>
      <w:r w:rsidRPr="002E0807">
        <w:rPr>
          <w:rFonts w:asciiTheme="minorHAnsi" w:hAnsiTheme="minorHAnsi" w:cstheme="minorHAnsi"/>
          <w:sz w:val="14"/>
        </w:rPr>
        <w:t xml:space="preserve"> a history of American </w:t>
      </w:r>
      <w:r w:rsidRPr="00CD3B83">
        <w:rPr>
          <w:highlight w:val="cyan"/>
          <w:u w:val="single"/>
        </w:rPr>
        <w:t>leadership</w:t>
      </w:r>
      <w:r w:rsidRPr="002E0807">
        <w:rPr>
          <w:rFonts w:asciiTheme="minorHAnsi" w:hAnsiTheme="minorHAnsi" w:cstheme="minorHAnsi"/>
          <w:sz w:val="14"/>
        </w:rPr>
        <w:t>.</w:t>
      </w:r>
    </w:p>
    <w:p w14:paraId="4251D533" w14:textId="77777777" w:rsidR="005B263D" w:rsidRPr="002E0807" w:rsidRDefault="005B263D" w:rsidP="005B263D">
      <w:pPr>
        <w:pStyle w:val="Heading4"/>
        <w:spacing w:before="0"/>
        <w:rPr>
          <w:rFonts w:asciiTheme="minorHAnsi" w:hAnsiTheme="minorHAnsi" w:cstheme="minorHAnsi"/>
          <w:u w:val="single"/>
        </w:rPr>
      </w:pPr>
      <w:r w:rsidRPr="002E0807">
        <w:rPr>
          <w:rFonts w:asciiTheme="minorHAnsi" w:hAnsiTheme="minorHAnsi" w:cstheme="minorHAnsi"/>
          <w:szCs w:val="26"/>
          <w:u w:val="single"/>
        </w:rPr>
        <w:t>Speed</w:t>
      </w:r>
      <w:r w:rsidRPr="002E0807">
        <w:rPr>
          <w:rFonts w:asciiTheme="minorHAnsi" w:hAnsiTheme="minorHAnsi" w:cstheme="minorHAnsi"/>
          <w:szCs w:val="26"/>
        </w:rPr>
        <w:t xml:space="preserve"> and </w:t>
      </w:r>
      <w:r w:rsidRPr="002E0807">
        <w:rPr>
          <w:rFonts w:asciiTheme="minorHAnsi" w:hAnsiTheme="minorHAnsi" w:cstheme="minorHAnsi"/>
          <w:szCs w:val="26"/>
          <w:u w:val="single"/>
        </w:rPr>
        <w:t>clarity</w:t>
      </w:r>
      <w:r w:rsidRPr="002E0807">
        <w:rPr>
          <w:rFonts w:asciiTheme="minorHAnsi" w:hAnsiTheme="minorHAnsi" w:cstheme="minorHAnsi"/>
          <w:szCs w:val="26"/>
        </w:rPr>
        <w:t xml:space="preserve"> are </w:t>
      </w:r>
      <w:r w:rsidRPr="002E0807">
        <w:rPr>
          <w:rFonts w:asciiTheme="minorHAnsi" w:hAnsiTheme="minorHAnsi" w:cstheme="minorHAnsi"/>
          <w:szCs w:val="26"/>
          <w:u w:val="single"/>
        </w:rPr>
        <w:t>key</w:t>
      </w:r>
      <w:r w:rsidRPr="002E0807">
        <w:rPr>
          <w:rFonts w:asciiTheme="minorHAnsi" w:hAnsiTheme="minorHAnsi" w:cstheme="minorHAnsi"/>
          <w:szCs w:val="26"/>
        </w:rPr>
        <w:t xml:space="preserve"> --- Fear of </w:t>
      </w:r>
      <w:r w:rsidRPr="002E0807">
        <w:rPr>
          <w:rFonts w:asciiTheme="minorHAnsi" w:hAnsiTheme="minorHAnsi" w:cstheme="minorHAnsi"/>
          <w:szCs w:val="26"/>
          <w:u w:val="single"/>
        </w:rPr>
        <w:t>entrenchment</w:t>
      </w:r>
      <w:r w:rsidRPr="002E0807">
        <w:rPr>
          <w:rFonts w:asciiTheme="minorHAnsi" w:hAnsiTheme="minorHAnsi" w:cstheme="minorHAnsi"/>
          <w:szCs w:val="26"/>
        </w:rPr>
        <w:t xml:space="preserve"> drives </w:t>
      </w:r>
      <w:r w:rsidRPr="002E0807">
        <w:rPr>
          <w:rFonts w:asciiTheme="minorHAnsi" w:hAnsiTheme="minorHAnsi" w:cstheme="minorHAnsi"/>
          <w:szCs w:val="26"/>
          <w:u w:val="single"/>
        </w:rPr>
        <w:t>quick action</w:t>
      </w:r>
    </w:p>
    <w:p w14:paraId="586CD912"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Dorpe, 21</w:t>
      </w:r>
      <w:r w:rsidRPr="002E0807">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62D075AF" w14:textId="77777777" w:rsidR="005B263D" w:rsidRPr="002E0807" w:rsidRDefault="005B263D" w:rsidP="005B263D">
      <w:pPr>
        <w:rPr>
          <w:rFonts w:asciiTheme="minorHAnsi" w:hAnsiTheme="minorHAnsi" w:cstheme="minorHAnsi"/>
          <w:b/>
          <w:bCs/>
          <w:u w:val="single"/>
        </w:rPr>
      </w:pPr>
      <w:r w:rsidRPr="002E0807">
        <w:rPr>
          <w:rFonts w:asciiTheme="minorHAnsi" w:hAnsiTheme="minorHAnsi" w:cstheme="minorHAnsi"/>
          <w:sz w:val="10"/>
        </w:rPr>
        <w:t xml:space="preserve">3. </w:t>
      </w:r>
      <w:r w:rsidRPr="002E0807">
        <w:rPr>
          <w:rFonts w:asciiTheme="minorHAnsi" w:hAnsiTheme="minorHAnsi" w:cstheme="minorHAnsi"/>
          <w:b/>
          <w:bCs/>
          <w:highlight w:val="cyan"/>
          <w:u w:val="single"/>
        </w:rPr>
        <w:t>Need for speed</w:t>
      </w:r>
      <w:r w:rsidRPr="002E0807">
        <w:rPr>
          <w:rFonts w:asciiTheme="minorHAnsi" w:hAnsiTheme="minorHAnsi" w:cstheme="minorHAnsi"/>
          <w:sz w:val="10"/>
        </w:rPr>
        <w:t xml:space="preserve"> A </w:t>
      </w:r>
      <w:r w:rsidRPr="002E0807">
        <w:rPr>
          <w:rFonts w:asciiTheme="minorHAnsi" w:hAnsiTheme="minorHAnsi" w:cstheme="minorHAnsi"/>
          <w:b/>
          <w:bCs/>
          <w:highlight w:val="cyan"/>
          <w:u w:val="single"/>
        </w:rPr>
        <w:t>broad consensus</w:t>
      </w:r>
      <w:r w:rsidRPr="002E0807">
        <w:rPr>
          <w:rFonts w:asciiTheme="minorHAnsi" w:hAnsiTheme="minorHAnsi" w:cstheme="minorHAnsi"/>
          <w:u w:val="single"/>
        </w:rPr>
        <w:t xml:space="preserve"> exists </w:t>
      </w:r>
      <w:r w:rsidRPr="002E0807">
        <w:rPr>
          <w:rFonts w:asciiTheme="minorHAnsi" w:hAnsiTheme="minorHAnsi" w:cstheme="minorHAnsi"/>
          <w:highlight w:val="cyan"/>
          <w:u w:val="single"/>
        </w:rPr>
        <w:t>among</w:t>
      </w:r>
      <w:r w:rsidRPr="002E0807">
        <w:rPr>
          <w:rFonts w:asciiTheme="minorHAnsi" w:hAnsiTheme="minorHAnsi" w:cstheme="minorHAnsi"/>
          <w:u w:val="single"/>
        </w:rPr>
        <w:t xml:space="preserve"> antitrust lawyers</w:t>
      </w:r>
      <w:r w:rsidRPr="002E0807">
        <w:rPr>
          <w:rFonts w:asciiTheme="minorHAnsi" w:hAnsiTheme="minorHAnsi" w:cstheme="minorHAnsi"/>
          <w:sz w:val="10"/>
        </w:rPr>
        <w:t xml:space="preserve">, regulators and others who follow the issue that </w:t>
      </w:r>
      <w:r w:rsidRPr="002E0807">
        <w:rPr>
          <w:rFonts w:asciiTheme="minorHAnsi" w:hAnsiTheme="minorHAnsi" w:cstheme="minorHAnsi"/>
          <w:highlight w:val="cyan"/>
          <w:u w:val="single"/>
        </w:rPr>
        <w:t>Europe</w:t>
      </w:r>
      <w:r w:rsidRPr="002E0807">
        <w:rPr>
          <w:rFonts w:asciiTheme="minorHAnsi" w:hAnsiTheme="minorHAnsi" w:cstheme="minorHAnsi"/>
          <w:u w:val="single"/>
        </w:rPr>
        <w:t>’s</w:t>
      </w:r>
      <w:r w:rsidRPr="002E0807">
        <w:rPr>
          <w:rFonts w:asciiTheme="minorHAnsi" w:hAnsiTheme="minorHAnsi" w:cstheme="minorHAnsi"/>
          <w:sz w:val="10"/>
        </w:rPr>
        <w:t xml:space="preserve"> Google </w:t>
      </w:r>
      <w:r w:rsidRPr="002E0807">
        <w:rPr>
          <w:rFonts w:asciiTheme="minorHAnsi" w:hAnsiTheme="minorHAnsi" w:cstheme="minorHAnsi"/>
          <w:highlight w:val="cyan"/>
          <w:u w:val="single"/>
        </w:rPr>
        <w:t>cases</w:t>
      </w:r>
      <w:r w:rsidRPr="002E0807">
        <w:rPr>
          <w:rFonts w:asciiTheme="minorHAnsi" w:hAnsiTheme="minorHAnsi" w:cstheme="minorHAnsi"/>
          <w:sz w:val="10"/>
        </w:rPr>
        <w:t xml:space="preserve">, particularly those on its search engine, have </w:t>
      </w:r>
      <w:r w:rsidRPr="002E0807">
        <w:rPr>
          <w:rFonts w:asciiTheme="minorHAnsi" w:hAnsiTheme="minorHAnsi" w:cstheme="minorHAnsi"/>
          <w:highlight w:val="cyan"/>
          <w:u w:val="single"/>
        </w:rPr>
        <w:t>progressed too slowly.</w:t>
      </w:r>
      <w:r w:rsidRPr="002E0807">
        <w:rPr>
          <w:rFonts w:asciiTheme="minorHAnsi" w:hAnsiTheme="minorHAnsi" w:cstheme="minorHAnsi"/>
          <w:sz w:val="10"/>
        </w:rPr>
        <w:t xml:space="preserve"> This is particularly problematic in fast-moving digital markets as rivals cannot survive as long. “The Commission was </w:t>
      </w:r>
      <w:r w:rsidRPr="002E0807">
        <w:rPr>
          <w:rFonts w:asciiTheme="minorHAnsi" w:hAnsiTheme="minorHAnsi" w:cstheme="minorHAnsi"/>
          <w:b/>
          <w:bCs/>
          <w:sz w:val="24"/>
          <w:szCs w:val="24"/>
          <w:u w:val="single"/>
        </w:rPr>
        <w:t>sending an ambulance to a funeral</w:t>
      </w:r>
      <w:r w:rsidRPr="002E0807">
        <w:rPr>
          <w:rFonts w:asciiTheme="minorHAnsi" w:hAnsiTheme="minorHAnsi" w:cstheme="minorHAnsi"/>
          <w:sz w:val="10"/>
        </w:rPr>
        <w:t xml:space="preserve">,” is how Luther Lowe, senior vice president of public policy at Yelp, has put it. Yelp, the online review site, has </w:t>
      </w:r>
      <w:r w:rsidRPr="002E0807">
        <w:rPr>
          <w:rFonts w:asciiTheme="minorHAnsi" w:hAnsiTheme="minorHAnsi" w:cstheme="minorHAnsi"/>
          <w:highlight w:val="cyan"/>
          <w:u w:val="single"/>
        </w:rPr>
        <w:t>complained to</w:t>
      </w:r>
      <w:r w:rsidRPr="002E0807">
        <w:rPr>
          <w:rFonts w:asciiTheme="minorHAnsi" w:hAnsiTheme="minorHAnsi" w:cstheme="minorHAnsi"/>
          <w:sz w:val="10"/>
        </w:rPr>
        <w:t xml:space="preserve"> both EU and </w:t>
      </w:r>
      <w:r w:rsidRPr="002E0807">
        <w:rPr>
          <w:rFonts w:asciiTheme="minorHAnsi" w:hAnsiTheme="minorHAnsi" w:cstheme="minorHAnsi"/>
          <w:highlight w:val="cyan"/>
          <w:u w:val="single"/>
        </w:rPr>
        <w:t xml:space="preserve">U.S. authorities </w:t>
      </w:r>
      <w:r w:rsidRPr="002E0807">
        <w:rPr>
          <w:rFonts w:asciiTheme="minorHAnsi" w:hAnsiTheme="minorHAnsi" w:cstheme="minorHAnsi"/>
          <w:u w:val="single"/>
        </w:rPr>
        <w:t xml:space="preserve">about </w:t>
      </w:r>
      <w:hyperlink r:id="rId41" w:history="1">
        <w:r w:rsidRPr="002E0807">
          <w:rPr>
            <w:rStyle w:val="Hyperlink"/>
            <w:rFonts w:asciiTheme="minorHAnsi" w:hAnsiTheme="minorHAnsi" w:cstheme="minorHAnsi"/>
            <w:u w:val="single"/>
          </w:rPr>
          <w:t>Google’s treatment</w:t>
        </w:r>
      </w:hyperlink>
      <w:r w:rsidRPr="002E0807">
        <w:rPr>
          <w:rFonts w:asciiTheme="minorHAnsi" w:hAnsiTheme="minorHAnsi" w:cstheme="minorHAnsi"/>
          <w:u w:val="single"/>
        </w:rPr>
        <w:t xml:space="preserve"> of rivals</w:t>
      </w:r>
      <w:r w:rsidRPr="002E0807">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2E0807">
        <w:rPr>
          <w:rFonts w:asciiTheme="minorHAnsi" w:hAnsiTheme="minorHAnsi" w:cstheme="minorHAnsi"/>
          <w:sz w:val="10"/>
          <w:szCs w:val="16"/>
        </w:rPr>
        <w:t xml:space="preserve">4. What cases can do (and where rules are needed) </w:t>
      </w:r>
      <w:r w:rsidRPr="002E0807">
        <w:rPr>
          <w:rFonts w:asciiTheme="minorHAnsi" w:hAnsiTheme="minorHAnsi" w:cstheme="minorHAnsi"/>
          <w:sz w:val="10"/>
        </w:rPr>
        <w:t xml:space="preserve">The takeaways from the antitrust cases brought by the European Commission and a number of national competition authorities — and </w:t>
      </w:r>
      <w:r w:rsidRPr="002E0807">
        <w:rPr>
          <w:rFonts w:asciiTheme="minorHAnsi" w:hAnsiTheme="minorHAnsi" w:cstheme="minorHAnsi"/>
          <w:u w:val="single"/>
        </w:rPr>
        <w:t xml:space="preserve">the </w:t>
      </w:r>
      <w:hyperlink r:id="rId42" w:history="1">
        <w:r w:rsidRPr="002E0807">
          <w:rPr>
            <w:rStyle w:val="Hyperlink"/>
            <w:rFonts w:asciiTheme="minorHAnsi" w:hAnsiTheme="minorHAnsi" w:cstheme="minorHAnsi"/>
            <w:b/>
            <w:bCs/>
            <w:highlight w:val="cyan"/>
            <w:u w:val="single"/>
          </w:rPr>
          <w:t>pressure</w:t>
        </w:r>
      </w:hyperlink>
      <w:r w:rsidRPr="002E0807">
        <w:rPr>
          <w:rFonts w:asciiTheme="minorHAnsi" w:hAnsiTheme="minorHAnsi" w:cstheme="minorHAnsi"/>
          <w:b/>
          <w:bCs/>
          <w:highlight w:val="cyan"/>
          <w:u w:val="single"/>
        </w:rPr>
        <w:t xml:space="preserve"> from EU countries</w:t>
      </w:r>
      <w:r w:rsidRPr="002E0807">
        <w:rPr>
          <w:rFonts w:asciiTheme="minorHAnsi" w:hAnsiTheme="minorHAnsi" w:cstheme="minorHAnsi"/>
          <w:b/>
          <w:bCs/>
          <w:u w:val="single"/>
        </w:rPr>
        <w:t xml:space="preserve"> — have led</w:t>
      </w:r>
      <w:r w:rsidRPr="002E0807">
        <w:rPr>
          <w:rFonts w:asciiTheme="minorHAnsi" w:hAnsiTheme="minorHAnsi" w:cstheme="minorHAnsi"/>
          <w:u w:val="single"/>
        </w:rPr>
        <w:t xml:space="preserve"> </w:t>
      </w:r>
      <w:r w:rsidRPr="002E0807">
        <w:rPr>
          <w:rFonts w:asciiTheme="minorHAnsi" w:hAnsiTheme="minorHAnsi" w:cstheme="minorHAnsi"/>
          <w:sz w:val="10"/>
        </w:rPr>
        <w:t xml:space="preserve">Vestager under her new digital powers </w:t>
      </w:r>
      <w:r w:rsidRPr="002E0807">
        <w:rPr>
          <w:rFonts w:asciiTheme="minorHAnsi" w:hAnsiTheme="minorHAnsi" w:cstheme="minorHAnsi"/>
          <w:b/>
          <w:bCs/>
          <w:u w:val="single"/>
        </w:rPr>
        <w:t>to</w:t>
      </w:r>
      <w:r w:rsidRPr="002E0807">
        <w:rPr>
          <w:rFonts w:asciiTheme="minorHAnsi" w:hAnsiTheme="minorHAnsi" w:cstheme="minorHAnsi"/>
          <w:u w:val="single"/>
        </w:rPr>
        <w:t xml:space="preserve"> propose </w:t>
      </w:r>
      <w:r w:rsidRPr="002E0807">
        <w:rPr>
          <w:rFonts w:asciiTheme="minorHAnsi" w:hAnsiTheme="minorHAnsi" w:cstheme="minorHAnsi"/>
          <w:b/>
          <w:bCs/>
          <w:u w:val="single"/>
        </w:rPr>
        <w:t>a</w:t>
      </w:r>
      <w:r w:rsidRPr="002E0807">
        <w:rPr>
          <w:rFonts w:asciiTheme="minorHAnsi" w:hAnsiTheme="minorHAnsi" w:cstheme="minorHAnsi"/>
          <w:u w:val="single"/>
        </w:rPr>
        <w:t xml:space="preserve"> legal </w:t>
      </w:r>
      <w:r w:rsidRPr="002E0807">
        <w:rPr>
          <w:rFonts w:asciiTheme="minorHAnsi" w:hAnsiTheme="minorHAnsi" w:cstheme="minorHAnsi"/>
          <w:b/>
          <w:bCs/>
          <w:u w:val="single"/>
        </w:rPr>
        <w:t xml:space="preserve">framework </w:t>
      </w:r>
      <w:r w:rsidRPr="002E0807">
        <w:rPr>
          <w:rFonts w:asciiTheme="minorHAnsi" w:hAnsiTheme="minorHAnsi" w:cstheme="minorHAnsi"/>
          <w:b/>
          <w:bCs/>
          <w:highlight w:val="cyan"/>
          <w:u w:val="single"/>
        </w:rPr>
        <w:t>to regulate</w:t>
      </w:r>
      <w:r w:rsidRPr="002E0807">
        <w:rPr>
          <w:rFonts w:asciiTheme="minorHAnsi" w:hAnsiTheme="minorHAnsi" w:cstheme="minorHAnsi"/>
          <w:b/>
          <w:bCs/>
          <w:u w:val="single"/>
        </w:rPr>
        <w:t xml:space="preserve"> the </w:t>
      </w:r>
      <w:r w:rsidRPr="002E0807">
        <w:rPr>
          <w:rFonts w:asciiTheme="minorHAnsi" w:hAnsiTheme="minorHAnsi" w:cstheme="minorHAnsi"/>
          <w:b/>
          <w:bCs/>
          <w:highlight w:val="cyan"/>
          <w:u w:val="single"/>
        </w:rPr>
        <w:t>behavior</w:t>
      </w:r>
      <w:r w:rsidRPr="002E0807">
        <w:rPr>
          <w:rFonts w:asciiTheme="minorHAnsi" w:hAnsiTheme="minorHAnsi" w:cstheme="minorHAnsi"/>
          <w:b/>
          <w:bCs/>
          <w:u w:val="single"/>
        </w:rPr>
        <w:t xml:space="preserve"> of large online firms</w:t>
      </w:r>
      <w:r w:rsidRPr="002E0807">
        <w:rPr>
          <w:rFonts w:asciiTheme="minorHAnsi" w:hAnsiTheme="minorHAnsi" w:cstheme="minorHAnsi"/>
          <w:u w:val="single"/>
        </w:rPr>
        <w:t xml:space="preserve">. </w:t>
      </w:r>
      <w:r w:rsidRPr="002E0807">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2E0807">
        <w:rPr>
          <w:rFonts w:asciiTheme="minorHAnsi" w:hAnsiTheme="minorHAnsi" w:cstheme="minorHAnsi"/>
          <w:sz w:val="10"/>
        </w:rPr>
        <w:t xml:space="preserve">This is where </w:t>
      </w:r>
      <w:r w:rsidRPr="002E0807">
        <w:rPr>
          <w:rFonts w:asciiTheme="minorHAnsi" w:hAnsiTheme="minorHAnsi" w:cstheme="minorHAnsi"/>
          <w:highlight w:val="cyan"/>
          <w:u w:val="single"/>
        </w:rPr>
        <w:t>Khan can engage on</w:t>
      </w:r>
      <w:r w:rsidRPr="002E0807">
        <w:rPr>
          <w:rFonts w:asciiTheme="minorHAnsi" w:hAnsiTheme="minorHAnsi" w:cstheme="minorHAnsi"/>
          <w:u w:val="single"/>
        </w:rPr>
        <w:t xml:space="preserve"> an </w:t>
      </w:r>
      <w:r w:rsidRPr="002E0807">
        <w:rPr>
          <w:rFonts w:asciiTheme="minorHAnsi" w:hAnsiTheme="minorHAnsi" w:cstheme="minorHAnsi"/>
          <w:highlight w:val="cyan"/>
          <w:u w:val="single"/>
        </w:rPr>
        <w:t>equal footing</w:t>
      </w:r>
      <w:r w:rsidRPr="002E0807">
        <w:rPr>
          <w:rFonts w:asciiTheme="minorHAnsi" w:hAnsiTheme="minorHAnsi" w:cstheme="minorHAnsi"/>
          <w:sz w:val="10"/>
        </w:rPr>
        <w:t xml:space="preserve">, as she was deeply involved in the </w:t>
      </w:r>
      <w:hyperlink r:id="rId43" w:tgtFrame="_blank" w:history="1">
        <w:r w:rsidRPr="002E0807">
          <w:rPr>
            <w:rStyle w:val="Hyperlink"/>
            <w:rFonts w:asciiTheme="minorHAnsi" w:hAnsiTheme="minorHAnsi" w:cstheme="minorHAnsi"/>
            <w:sz w:val="10"/>
          </w:rPr>
          <w:t>proposal</w:t>
        </w:r>
      </w:hyperlink>
      <w:r w:rsidRPr="002E0807">
        <w:rPr>
          <w:rFonts w:asciiTheme="minorHAnsi" w:hAnsiTheme="minorHAnsi" w:cstheme="minorHAnsi"/>
          <w:sz w:val="10"/>
        </w:rPr>
        <w:t xml:space="preserve"> of </w:t>
      </w:r>
      <w:r w:rsidRPr="002E0807">
        <w:rPr>
          <w:rFonts w:asciiTheme="minorHAnsi" w:hAnsiTheme="minorHAnsi" w:cstheme="minorHAnsi"/>
          <w:b/>
          <w:bCs/>
          <w:highlight w:val="cyan"/>
          <w:u w:val="single"/>
        </w:rPr>
        <w:t>a massive overhaul of U.S. laws to rein in Big Tech</w:t>
      </w:r>
      <w:r w:rsidRPr="002E0807">
        <w:rPr>
          <w:rFonts w:asciiTheme="minorHAnsi" w:hAnsiTheme="minorHAnsi" w:cstheme="minorHAnsi"/>
          <w:sz w:val="10"/>
        </w:rPr>
        <w:t xml:space="preserve">. Last week, the House Judiciary Committee </w:t>
      </w:r>
      <w:hyperlink r:id="rId44" w:tgtFrame="_blank" w:history="1">
        <w:r w:rsidRPr="002E0807">
          <w:rPr>
            <w:rStyle w:val="Hyperlink"/>
            <w:rFonts w:asciiTheme="minorHAnsi" w:hAnsiTheme="minorHAnsi" w:cstheme="minorHAnsi"/>
            <w:sz w:val="10"/>
          </w:rPr>
          <w:t>passed</w:t>
        </w:r>
      </w:hyperlink>
      <w:r w:rsidRPr="002E0807">
        <w:rPr>
          <w:rFonts w:asciiTheme="minorHAnsi" w:hAnsiTheme="minorHAnsi" w:cstheme="minorHAnsi"/>
          <w:sz w:val="10"/>
        </w:rPr>
        <w:t xml:space="preserve"> the first package of those bills. The interaction </w:t>
      </w:r>
      <w:r w:rsidRPr="002E0807">
        <w:rPr>
          <w:rFonts w:asciiTheme="minorHAnsi" w:hAnsiTheme="minorHAnsi" w:cstheme="minorHAnsi"/>
          <w:b/>
          <w:bCs/>
          <w:highlight w:val="cyan"/>
          <w:u w:val="single"/>
        </w:rPr>
        <w:t>might help</w:t>
      </w:r>
      <w:r w:rsidRPr="002E0807">
        <w:rPr>
          <w:rFonts w:asciiTheme="minorHAnsi" w:hAnsiTheme="minorHAnsi" w:cstheme="minorHAnsi"/>
          <w:u w:val="single"/>
        </w:rPr>
        <w:t xml:space="preserve"> Khan prioritize which practices could most effectively be dealt with</w:t>
      </w:r>
      <w:r w:rsidRPr="002E0807">
        <w:rPr>
          <w:rFonts w:asciiTheme="minorHAnsi" w:hAnsiTheme="minorHAnsi" w:cstheme="minorHAnsi"/>
          <w:sz w:val="10"/>
        </w:rPr>
        <w:t xml:space="preserve"> through competition enforcement. 5. Breaking up the companies </w:t>
      </w:r>
      <w:r w:rsidRPr="002E0807">
        <w:rPr>
          <w:rFonts w:asciiTheme="minorHAnsi" w:hAnsiTheme="minorHAnsi" w:cstheme="minorHAnsi"/>
          <w:u w:val="single"/>
        </w:rPr>
        <w:t xml:space="preserve">Despite calls </w:t>
      </w:r>
      <w:r w:rsidRPr="002E0807">
        <w:rPr>
          <w:rFonts w:asciiTheme="minorHAnsi" w:hAnsiTheme="minorHAnsi" w:cstheme="minorHAnsi"/>
          <w:sz w:val="10"/>
        </w:rPr>
        <w:t xml:space="preserve">from complainants and politicians to break the companies up, </w:t>
      </w:r>
      <w:r w:rsidRPr="002E0807">
        <w:rPr>
          <w:rFonts w:asciiTheme="minorHAnsi" w:hAnsiTheme="minorHAnsi" w:cstheme="minorHAnsi"/>
          <w:highlight w:val="cyan"/>
          <w:u w:val="single"/>
        </w:rPr>
        <w:t>Vestager has repeatedly said that was</w:t>
      </w:r>
      <w:r w:rsidRPr="002E0807">
        <w:rPr>
          <w:rFonts w:asciiTheme="minorHAnsi" w:hAnsiTheme="minorHAnsi" w:cstheme="minorHAnsi"/>
          <w:u w:val="single"/>
        </w:rPr>
        <w:t xml:space="preserve"> only </w:t>
      </w:r>
      <w:r w:rsidRPr="002E0807">
        <w:rPr>
          <w:rFonts w:asciiTheme="minorHAnsi" w:hAnsiTheme="minorHAnsi" w:cstheme="minorHAnsi"/>
          <w:highlight w:val="cyan"/>
          <w:u w:val="single"/>
        </w:rPr>
        <w:t>a measure of last resort</w:t>
      </w:r>
      <w:r w:rsidRPr="002E0807">
        <w:rPr>
          <w:rFonts w:asciiTheme="minorHAnsi" w:hAnsiTheme="minorHAnsi" w:cstheme="minorHAnsi"/>
          <w:u w:val="single"/>
        </w:rPr>
        <w:t>.</w:t>
      </w:r>
      <w:r w:rsidRPr="002E0807">
        <w:rPr>
          <w:rFonts w:asciiTheme="minorHAnsi" w:hAnsiTheme="minorHAnsi" w:cstheme="minorHAnsi"/>
          <w:sz w:val="10"/>
        </w:rPr>
        <w:t xml:space="preserve"> That is also her position for the new gatekeeper rules. "We’ll have the power to fine gatekeepers that breach their obligations — but just as importantly, the proposal would make it possible to impose remedies ... that, if necessary, could go all the way to breaking up the company," she </w:t>
      </w:r>
      <w:hyperlink r:id="rId45" w:tgtFrame="_blank" w:history="1">
        <w:r w:rsidRPr="002E0807">
          <w:rPr>
            <w:rStyle w:val="Hyperlink"/>
            <w:rFonts w:asciiTheme="minorHAnsi" w:hAnsiTheme="minorHAnsi" w:cstheme="minorHAnsi"/>
            <w:sz w:val="10"/>
          </w:rPr>
          <w:t>said</w:t>
        </w:r>
      </w:hyperlink>
      <w:r w:rsidRPr="002E0807">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2E0807">
        <w:rPr>
          <w:rFonts w:asciiTheme="minorHAnsi" w:hAnsiTheme="minorHAnsi" w:cstheme="minorHAnsi"/>
          <w:highlight w:val="cyan"/>
          <w:u w:val="single"/>
        </w:rPr>
        <w:t xml:space="preserve">Vestager’s </w:t>
      </w:r>
      <w:r w:rsidRPr="002E0807">
        <w:rPr>
          <w:rFonts w:asciiTheme="minorHAnsi" w:hAnsiTheme="minorHAnsi" w:cstheme="minorHAnsi"/>
          <w:u w:val="single"/>
        </w:rPr>
        <w:t xml:space="preserve">reticence may </w:t>
      </w:r>
      <w:r w:rsidRPr="002E0807">
        <w:rPr>
          <w:rFonts w:asciiTheme="minorHAnsi" w:hAnsiTheme="minorHAnsi" w:cstheme="minorHAnsi"/>
          <w:sz w:val="10"/>
        </w:rPr>
        <w:t xml:space="preserve">not </w:t>
      </w:r>
      <w:r w:rsidRPr="002E0807">
        <w:rPr>
          <w:rFonts w:asciiTheme="minorHAnsi" w:hAnsiTheme="minorHAnsi" w:cstheme="minorHAnsi"/>
          <w:u w:val="single"/>
        </w:rPr>
        <w:t>only be due to</w:t>
      </w:r>
      <w:r w:rsidRPr="002E0807">
        <w:rPr>
          <w:rFonts w:asciiTheme="minorHAnsi" w:hAnsiTheme="minorHAnsi" w:cstheme="minorHAnsi"/>
          <w:sz w:val="10"/>
        </w:rPr>
        <w:t xml:space="preserve"> the difficulty of splitting up monopolies under the current state of EU law, but also </w:t>
      </w:r>
      <w:r w:rsidRPr="002E0807">
        <w:rPr>
          <w:rFonts w:asciiTheme="minorHAnsi" w:hAnsiTheme="minorHAnsi" w:cstheme="minorHAnsi"/>
          <w:u w:val="single"/>
        </w:rPr>
        <w:t xml:space="preserve">because Europe is </w:t>
      </w:r>
      <w:r w:rsidRPr="002E0807">
        <w:rPr>
          <w:rFonts w:asciiTheme="minorHAnsi" w:hAnsiTheme="minorHAnsi" w:cstheme="minorHAnsi"/>
          <w:highlight w:val="cyan"/>
          <w:u w:val="single"/>
        </w:rPr>
        <w:t>not eager to lose p</w:t>
      </w:r>
      <w:r w:rsidRPr="002E0807">
        <w:rPr>
          <w:rFonts w:asciiTheme="minorHAnsi" w:hAnsiTheme="minorHAnsi" w:cstheme="minorHAnsi"/>
          <w:sz w:val="10"/>
        </w:rPr>
        <w:t xml:space="preserve">olitical </w:t>
      </w:r>
      <w:r w:rsidRPr="002E0807">
        <w:rPr>
          <w:rFonts w:asciiTheme="minorHAnsi" w:hAnsiTheme="minorHAnsi" w:cstheme="minorHAnsi"/>
          <w:highlight w:val="cyan"/>
          <w:u w:val="single"/>
        </w:rPr>
        <w:t>c</w:t>
      </w:r>
      <w:r w:rsidRPr="002E0807">
        <w:rPr>
          <w:rFonts w:asciiTheme="minorHAnsi" w:hAnsiTheme="minorHAnsi" w:cstheme="minorHAnsi"/>
          <w:sz w:val="10"/>
        </w:rPr>
        <w:t xml:space="preserve">apital </w:t>
      </w:r>
      <w:r w:rsidRPr="002E0807">
        <w:rPr>
          <w:rFonts w:asciiTheme="minorHAnsi" w:hAnsiTheme="minorHAnsi" w:cstheme="minorHAnsi"/>
          <w:u w:val="single"/>
        </w:rPr>
        <w:t xml:space="preserve">by </w:t>
      </w:r>
      <w:r w:rsidRPr="002E0807">
        <w:rPr>
          <w:rFonts w:asciiTheme="minorHAnsi" w:hAnsiTheme="minorHAnsi" w:cstheme="minorHAnsi"/>
          <w:b/>
          <w:bCs/>
          <w:highlight w:val="cyan"/>
          <w:u w:val="single"/>
        </w:rPr>
        <w:t>doing what it believes should have been done in the U.S.</w:t>
      </w:r>
    </w:p>
    <w:p w14:paraId="723F94DC" w14:textId="77777777" w:rsidR="005B263D" w:rsidRPr="002E0807" w:rsidRDefault="005B263D" w:rsidP="005B263D">
      <w:pPr>
        <w:pStyle w:val="Heading3"/>
        <w:rPr>
          <w:rFonts w:asciiTheme="minorHAnsi" w:hAnsiTheme="minorHAnsi" w:cstheme="minorHAnsi"/>
        </w:rPr>
      </w:pPr>
      <w:r w:rsidRPr="002E0807">
        <w:rPr>
          <w:rFonts w:asciiTheme="minorHAnsi" w:hAnsiTheme="minorHAnsi" w:cstheme="minorHAnsi"/>
        </w:rPr>
        <w:t>1AC --- Plan</w:t>
      </w:r>
    </w:p>
    <w:p w14:paraId="0C3EB768"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The United States Federal Government should substantially increase prohibitions on platform utilities</w:t>
      </w:r>
      <w:r>
        <w:rPr>
          <w:rFonts w:asciiTheme="minorHAnsi" w:hAnsiTheme="minorHAnsi" w:cstheme="minorHAnsi"/>
        </w:rPr>
        <w:t xml:space="preserve"> </w:t>
      </w:r>
      <w:r w:rsidRPr="002E0807">
        <w:rPr>
          <w:rFonts w:asciiTheme="minorHAnsi" w:hAnsiTheme="minorHAnsi" w:cstheme="minorHAnsi"/>
        </w:rPr>
        <w:t>by expanding the scope of its core antitrust laws to include standards against</w:t>
      </w:r>
      <w:r>
        <w:rPr>
          <w:rFonts w:asciiTheme="minorHAnsi" w:hAnsiTheme="minorHAnsi" w:cstheme="minorHAnsi"/>
        </w:rPr>
        <w:t xml:space="preserve"> owning and competing on the same platform</w:t>
      </w:r>
      <w:r w:rsidRPr="002E0807">
        <w:rPr>
          <w:rFonts w:asciiTheme="minorHAnsi" w:hAnsiTheme="minorHAnsi" w:cstheme="minorHAnsi"/>
        </w:rPr>
        <w:t xml:space="preserve"> and the acquisition of potential and/or nascent competitors</w:t>
      </w:r>
    </w:p>
    <w:p w14:paraId="5D0ED171" w14:textId="77777777" w:rsidR="005B263D" w:rsidRPr="002E0807" w:rsidRDefault="005B263D" w:rsidP="005B263D">
      <w:pPr>
        <w:pStyle w:val="Heading3"/>
        <w:rPr>
          <w:rFonts w:asciiTheme="minorHAnsi" w:hAnsiTheme="minorHAnsi" w:cstheme="minorHAnsi"/>
        </w:rPr>
      </w:pPr>
      <w:r w:rsidRPr="002E0807">
        <w:rPr>
          <w:rFonts w:asciiTheme="minorHAnsi" w:hAnsiTheme="minorHAnsi" w:cstheme="minorHAnsi"/>
        </w:rPr>
        <w:t>1AC --- Solvency</w:t>
      </w:r>
    </w:p>
    <w:p w14:paraId="1C85D2E4"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The plan </w:t>
      </w:r>
      <w:r w:rsidRPr="002E0807">
        <w:rPr>
          <w:rFonts w:asciiTheme="minorHAnsi" w:hAnsiTheme="minorHAnsi" w:cstheme="minorHAnsi"/>
          <w:u w:val="single"/>
        </w:rPr>
        <w:t>effectively</w:t>
      </w:r>
      <w:r w:rsidRPr="002E0807">
        <w:rPr>
          <w:rFonts w:asciiTheme="minorHAnsi" w:hAnsiTheme="minorHAnsi" w:cstheme="minorHAnsi"/>
        </w:rPr>
        <w:t xml:space="preserve"> targets </w:t>
      </w:r>
      <w:r w:rsidRPr="002E0807">
        <w:rPr>
          <w:rFonts w:asciiTheme="minorHAnsi" w:hAnsiTheme="minorHAnsi" w:cstheme="minorHAnsi"/>
          <w:u w:val="single"/>
        </w:rPr>
        <w:t>only</w:t>
      </w:r>
      <w:r w:rsidRPr="002E0807">
        <w:rPr>
          <w:rFonts w:asciiTheme="minorHAnsi" w:hAnsiTheme="minorHAnsi" w:cstheme="minorHAnsi"/>
        </w:rPr>
        <w:t xml:space="preserve"> the most </w:t>
      </w:r>
      <w:r w:rsidRPr="002E0807">
        <w:rPr>
          <w:rFonts w:asciiTheme="minorHAnsi" w:hAnsiTheme="minorHAnsi" w:cstheme="minorHAnsi"/>
          <w:u w:val="single"/>
        </w:rPr>
        <w:t>dominant</w:t>
      </w:r>
      <w:r w:rsidRPr="002E0807">
        <w:rPr>
          <w:rFonts w:asciiTheme="minorHAnsi" w:hAnsiTheme="minorHAnsi" w:cstheme="minorHAnsi"/>
        </w:rPr>
        <w:t xml:space="preserve"> tech companies</w:t>
      </w:r>
    </w:p>
    <w:p w14:paraId="54F82B73"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Klipa, 19</w:t>
      </w:r>
      <w:r w:rsidRPr="002E0807">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4FA7C493"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sz w:val="12"/>
        </w:rPr>
        <w:t xml:space="preserve">2. How exactly would she </w:t>
      </w:r>
      <w:r w:rsidRPr="002E0807">
        <w:rPr>
          <w:rFonts w:asciiTheme="minorHAnsi" w:hAnsiTheme="minorHAnsi" w:cstheme="minorHAnsi"/>
          <w:u w:val="single"/>
        </w:rPr>
        <w:t xml:space="preserve">break up Big Tech? </w:t>
      </w:r>
      <w:r w:rsidRPr="002E0807">
        <w:rPr>
          <w:rFonts w:asciiTheme="minorHAnsi" w:hAnsiTheme="minorHAnsi" w:cstheme="minorHAnsi"/>
          <w:sz w:val="12"/>
          <w:szCs w:val="16"/>
        </w:rPr>
        <w:t xml:space="preserve">Going further than the Microsoft settlement, Warren’s plan aims to “restore competition to the tech sector” through two approaches. </w:t>
      </w:r>
      <w:r w:rsidRPr="002E0807">
        <w:rPr>
          <w:rFonts w:asciiTheme="minorHAnsi" w:hAnsiTheme="minorHAnsi" w:cstheme="minorHAnsi"/>
          <w:sz w:val="12"/>
        </w:rPr>
        <w:t xml:space="preserve">The first would be through legislation to designate </w:t>
      </w:r>
      <w:r w:rsidRPr="002E0807">
        <w:rPr>
          <w:rFonts w:asciiTheme="minorHAnsi" w:hAnsiTheme="minorHAnsi" w:cstheme="minorHAnsi"/>
          <w:u w:val="single"/>
        </w:rPr>
        <w:t>companies that have more than $</w:t>
      </w:r>
      <w:r w:rsidRPr="002E0807">
        <w:rPr>
          <w:rFonts w:asciiTheme="minorHAnsi" w:hAnsiTheme="minorHAnsi" w:cstheme="minorHAnsi"/>
          <w:highlight w:val="cyan"/>
          <w:u w:val="single"/>
        </w:rPr>
        <w:t>25 billion in annual</w:t>
      </w:r>
      <w:r w:rsidRPr="002E0807">
        <w:rPr>
          <w:rFonts w:asciiTheme="minorHAnsi" w:hAnsiTheme="minorHAnsi" w:cstheme="minorHAnsi"/>
          <w:u w:val="single"/>
        </w:rPr>
        <w:t xml:space="preserve"> global </w:t>
      </w:r>
      <w:r w:rsidRPr="002E0807">
        <w:rPr>
          <w:rFonts w:asciiTheme="minorHAnsi" w:hAnsiTheme="minorHAnsi" w:cstheme="minorHAnsi"/>
          <w:highlight w:val="cyan"/>
          <w:u w:val="single"/>
        </w:rPr>
        <w:t>revenue</w:t>
      </w:r>
      <w:r w:rsidRPr="002E0807">
        <w:rPr>
          <w:rFonts w:asciiTheme="minorHAnsi" w:hAnsiTheme="minorHAnsi" w:cstheme="minorHAnsi"/>
          <w:u w:val="single"/>
        </w:rPr>
        <w:t xml:space="preserve"> and offer “an online marketplace</w:t>
      </w:r>
      <w:r w:rsidRPr="002E0807">
        <w:rPr>
          <w:rFonts w:asciiTheme="minorHAnsi" w:hAnsiTheme="minorHAnsi" w:cstheme="minorHAnsi"/>
          <w:sz w:val="12"/>
        </w:rPr>
        <w:t xml:space="preserve">, an exchange, or a platform for </w:t>
      </w:r>
      <w:r w:rsidRPr="002E0807">
        <w:rPr>
          <w:rFonts w:asciiTheme="minorHAnsi" w:hAnsiTheme="minorHAnsi" w:cstheme="minorHAnsi"/>
          <w:highlight w:val="cyan"/>
          <w:u w:val="single"/>
        </w:rPr>
        <w:t>connecting third parties</w:t>
      </w:r>
      <w:r w:rsidRPr="002E0807">
        <w:rPr>
          <w:rFonts w:asciiTheme="minorHAnsi" w:hAnsiTheme="minorHAnsi" w:cstheme="minorHAnsi"/>
          <w:u w:val="single"/>
        </w:rPr>
        <w:t>” as “</w:t>
      </w:r>
      <w:r w:rsidRPr="002E0807">
        <w:rPr>
          <w:rFonts w:asciiTheme="minorHAnsi" w:hAnsiTheme="minorHAnsi" w:cstheme="minorHAnsi"/>
          <w:highlight w:val="cyan"/>
          <w:u w:val="single"/>
        </w:rPr>
        <w:t>platform utilities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These companies would be </w:t>
      </w:r>
      <w:r w:rsidRPr="00F31CD1">
        <w:rPr>
          <w:rFonts w:asciiTheme="minorHAnsi" w:hAnsiTheme="minorHAnsi" w:cstheme="minorHAnsi"/>
          <w:highlight w:val="cyan"/>
          <w:u w:val="single"/>
        </w:rPr>
        <w:t>prohibited from</w:t>
      </w:r>
      <w:r w:rsidRPr="002E0807">
        <w:rPr>
          <w:rFonts w:asciiTheme="minorHAnsi" w:hAnsiTheme="minorHAnsi" w:cstheme="minorHAnsi"/>
          <w:u w:val="single"/>
        </w:rPr>
        <w:t xml:space="preserve"> both </w:t>
      </w:r>
      <w:r w:rsidRPr="00F31CD1">
        <w:rPr>
          <w:rFonts w:asciiTheme="minorHAnsi" w:hAnsiTheme="minorHAnsi" w:cstheme="minorHAnsi"/>
          <w:highlight w:val="cyan"/>
          <w:u w:val="single"/>
        </w:rPr>
        <w:t>running a marketplace and acting as a participant in it.</w:t>
      </w:r>
      <w:r w:rsidRPr="002E0807">
        <w:rPr>
          <w:rFonts w:asciiTheme="minorHAnsi" w:hAnsiTheme="minorHAnsi" w:cstheme="minorHAnsi"/>
          <w:sz w:val="12"/>
        </w:rPr>
        <w:t xml:space="preserve"> They would also be required to meet “a standard of fair, reasonable, and nondiscriminatory dealing with users.” </w:t>
      </w:r>
      <w:r w:rsidRPr="002E0807">
        <w:rPr>
          <w:rFonts w:asciiTheme="minorHAnsi" w:hAnsiTheme="minorHAnsi" w:cstheme="minorHAnsi"/>
          <w:sz w:val="12"/>
          <w:szCs w:val="16"/>
        </w:rPr>
        <w:t xml:space="preserve">“If you run a platform where others come to sell, then you don’t get to sell your own items on the platform because you have two comparative advantages,” Warren </w:t>
      </w:r>
      <w:hyperlink r:id="rId46" w:tgtFrame="_blank" w:history="1">
        <w:r w:rsidRPr="002E0807">
          <w:rPr>
            <w:rStyle w:val="Hyperlink"/>
            <w:rFonts w:asciiTheme="minorHAnsi" w:hAnsiTheme="minorHAnsi" w:cstheme="minorHAnsi"/>
            <w:sz w:val="12"/>
            <w:szCs w:val="16"/>
          </w:rPr>
          <w:t>told The Verge over the weekend</w:t>
        </w:r>
      </w:hyperlink>
      <w:r w:rsidRPr="002E0807">
        <w:rPr>
          <w:rFonts w:asciiTheme="minorHAnsi" w:hAnsiTheme="minorHAnsi" w:cstheme="minorHAnsi"/>
          <w:sz w:val="12"/>
          <w:szCs w:val="16"/>
        </w:rPr>
        <w:t xml:space="preserve">. “One, you’ve sucked up information about every buyer and every seller before you’ve made a decision about what you’re going to sell. And second, you have the capacity — because you run the platform — to prefer your product over anyone else’s product. It gives an enormous comparative advantage to the platform.” </w:t>
      </w:r>
      <w:r w:rsidRPr="002E0807">
        <w:rPr>
          <w:rFonts w:asciiTheme="minorHAnsi" w:hAnsiTheme="minorHAnsi" w:cstheme="minorHAnsi"/>
          <w:sz w:val="12"/>
        </w:rPr>
        <w:t xml:space="preserve">In her Medium post, Warren said that Amazon Marketplace, Google’s ad exchange, and Google Search would be platform utilities under her proposed law. That means </w:t>
      </w:r>
      <w:r w:rsidRPr="002E0807">
        <w:rPr>
          <w:rFonts w:asciiTheme="minorHAnsi" w:hAnsiTheme="minorHAnsi" w:cstheme="minorHAnsi"/>
          <w:u w:val="single"/>
        </w:rPr>
        <w:t>Google Search</w:t>
      </w:r>
      <w:r w:rsidRPr="002E0807">
        <w:rPr>
          <w:rFonts w:asciiTheme="minorHAnsi" w:hAnsiTheme="minorHAnsi" w:cstheme="minorHAnsi"/>
          <w:sz w:val="12"/>
        </w:rPr>
        <w:t xml:space="preserve"> would have to be spun off from its sprawling parent company, Alphabet. Google-</w:t>
      </w:r>
      <w:r w:rsidRPr="002E0807">
        <w:rPr>
          <w:rFonts w:asciiTheme="minorHAnsi" w:hAnsiTheme="minorHAnsi" w:cstheme="minorHAnsi"/>
          <w:u w:val="single"/>
        </w:rPr>
        <w:t>owned ad</w:t>
      </w:r>
      <w:r w:rsidRPr="002E0807">
        <w:rPr>
          <w:rFonts w:asciiTheme="minorHAnsi" w:hAnsiTheme="minorHAnsi" w:cstheme="minorHAnsi"/>
          <w:sz w:val="12"/>
        </w:rPr>
        <w:t xml:space="preserve"> providers would also have to be split off in order to participate on the company’s ad exchange. </w:t>
      </w:r>
      <w:r w:rsidRPr="002E0807">
        <w:rPr>
          <w:rFonts w:asciiTheme="minorHAnsi" w:hAnsiTheme="minorHAnsi" w:cstheme="minorHAnsi"/>
          <w:u w:val="single"/>
        </w:rPr>
        <w:t>Amazon Basics</w:t>
      </w:r>
      <w:r w:rsidRPr="002E0807">
        <w:rPr>
          <w:rFonts w:asciiTheme="minorHAnsi" w:hAnsiTheme="minorHAnsi" w:cstheme="minorHAnsi"/>
          <w:sz w:val="12"/>
        </w:rPr>
        <w:t xml:space="preserve">, which sells generic brand electronics and home accessories on Amazon’s website, would have to be broken off into its own company. And in her interview with The Verge, Warren confirmed that </w:t>
      </w:r>
      <w:r w:rsidRPr="002E0807">
        <w:rPr>
          <w:rFonts w:asciiTheme="minorHAnsi" w:hAnsiTheme="minorHAnsi" w:cstheme="minorHAnsi"/>
          <w:u w:val="single"/>
        </w:rPr>
        <w:t>Apple</w:t>
      </w:r>
      <w:r w:rsidRPr="002E0807">
        <w:rPr>
          <w:rFonts w:asciiTheme="minorHAnsi" w:hAnsiTheme="minorHAnsi" w:cstheme="minorHAnsi"/>
          <w:sz w:val="12"/>
        </w:rPr>
        <w:t xml:space="preserve"> would have to be broken up in order to keep offering apps on its </w:t>
      </w:r>
      <w:r w:rsidRPr="002E0807">
        <w:rPr>
          <w:rFonts w:asciiTheme="minorHAnsi" w:hAnsiTheme="minorHAnsi" w:cstheme="minorHAnsi"/>
          <w:u w:val="single"/>
        </w:rPr>
        <w:t xml:space="preserve">App Store. </w:t>
      </w:r>
      <w:r w:rsidRPr="002E0807">
        <w:rPr>
          <w:rFonts w:asciiTheme="minorHAnsi" w:hAnsiTheme="minorHAnsi" w:cstheme="minorHAnsi"/>
          <w:sz w:val="12"/>
          <w:szCs w:val="16"/>
        </w:rPr>
        <w:t xml:space="preserve">“Apple, you’ve got to break it apart from their App Store,” she said. “It’s got to be one or the other. Either they run the platform or they play in the store. They don’t get to do both at the same time.” </w:t>
      </w:r>
      <w:r w:rsidRPr="002E0807">
        <w:rPr>
          <w:rFonts w:asciiTheme="minorHAnsi" w:hAnsiTheme="minorHAnsi" w:cstheme="minorHAnsi"/>
          <w:sz w:val="12"/>
        </w:rPr>
        <w:t>Warren’s team says the $</w:t>
      </w:r>
      <w:r w:rsidRPr="002E0807">
        <w:rPr>
          <w:rFonts w:asciiTheme="minorHAnsi" w:hAnsiTheme="minorHAnsi" w:cstheme="minorHAnsi"/>
          <w:u w:val="single"/>
        </w:rPr>
        <w:t xml:space="preserve">25 billion </w:t>
      </w:r>
      <w:r w:rsidRPr="002E0807">
        <w:rPr>
          <w:rFonts w:asciiTheme="minorHAnsi" w:hAnsiTheme="minorHAnsi" w:cstheme="minorHAnsi"/>
          <w:highlight w:val="cyan"/>
          <w:u w:val="single"/>
        </w:rPr>
        <w:t>threshold provides a clear line that only captures the most powerful companies</w:t>
      </w:r>
      <w:r w:rsidRPr="002E0807">
        <w:rPr>
          <w:rFonts w:asciiTheme="minorHAnsi" w:hAnsiTheme="minorHAnsi" w:cstheme="minorHAnsi"/>
          <w:u w:val="single"/>
        </w:rPr>
        <w:t xml:space="preserve">. </w:t>
      </w:r>
      <w:r w:rsidRPr="002E0807">
        <w:rPr>
          <w:rFonts w:asciiTheme="minorHAnsi" w:hAnsiTheme="minorHAnsi" w:cstheme="minorHAnsi"/>
          <w:sz w:val="12"/>
        </w:rPr>
        <w:t xml:space="preserve">And while there’s a huge </w:t>
      </w:r>
      <w:r w:rsidRPr="002E0807">
        <w:rPr>
          <w:rFonts w:asciiTheme="minorHAnsi" w:hAnsiTheme="minorHAnsi" w:cstheme="minorHAnsi"/>
          <w:u w:val="single"/>
        </w:rPr>
        <w:t xml:space="preserve">list of </w:t>
      </w:r>
      <w:r w:rsidRPr="002E0807">
        <w:rPr>
          <w:rFonts w:asciiTheme="minorHAnsi" w:hAnsiTheme="minorHAnsi" w:cstheme="minorHAnsi"/>
          <w:highlight w:val="cyan"/>
          <w:u w:val="single"/>
        </w:rPr>
        <w:t>companies</w:t>
      </w:r>
      <w:r w:rsidRPr="002E0807">
        <w:rPr>
          <w:rFonts w:asciiTheme="minorHAnsi" w:hAnsiTheme="minorHAnsi" w:cstheme="minorHAnsi"/>
          <w:u w:val="single"/>
        </w:rPr>
        <w:t xml:space="preserve"> with revenue </w:t>
      </w:r>
      <w:r w:rsidRPr="002E0807">
        <w:rPr>
          <w:rFonts w:asciiTheme="minorHAnsi" w:hAnsiTheme="minorHAnsi" w:cstheme="minorHAnsi"/>
          <w:highlight w:val="cyan"/>
          <w:u w:val="single"/>
        </w:rPr>
        <w:t xml:space="preserve">over that threshold, </w:t>
      </w:r>
      <w:r w:rsidRPr="002E0807">
        <w:rPr>
          <w:rFonts w:asciiTheme="minorHAnsi" w:hAnsiTheme="minorHAnsi" w:cstheme="minorHAnsi"/>
          <w:b/>
          <w:bCs/>
          <w:highlight w:val="cyan"/>
          <w:u w:val="single"/>
        </w:rPr>
        <w:t>very few</w:t>
      </w:r>
      <w:r w:rsidRPr="002E0807">
        <w:rPr>
          <w:rFonts w:asciiTheme="minorHAnsi" w:hAnsiTheme="minorHAnsi" w:cstheme="minorHAnsi"/>
          <w:sz w:val="12"/>
        </w:rPr>
        <w:t xml:space="preserve"> of them </w:t>
      </w:r>
      <w:r w:rsidRPr="002E0807">
        <w:rPr>
          <w:rFonts w:asciiTheme="minorHAnsi" w:hAnsiTheme="minorHAnsi" w:cstheme="minorHAnsi"/>
          <w:highlight w:val="cyan"/>
          <w:u w:val="single"/>
        </w:rPr>
        <w:t>offer online marketplaces</w:t>
      </w:r>
      <w:r w:rsidRPr="002E0807">
        <w:rPr>
          <w:rFonts w:asciiTheme="minorHAnsi" w:hAnsiTheme="minorHAnsi" w:cstheme="minorHAnsi"/>
          <w:sz w:val="12"/>
        </w:rPr>
        <w:t xml:space="preserve"> — </w:t>
      </w:r>
      <w:r w:rsidRPr="002E0807">
        <w:rPr>
          <w:rFonts w:asciiTheme="minorHAnsi" w:hAnsiTheme="minorHAnsi" w:cstheme="minorHAnsi"/>
          <w:u w:val="single"/>
        </w:rPr>
        <w:t xml:space="preserve">which are </w:t>
      </w:r>
      <w:hyperlink r:id="rId47" w:tgtFrame="_blank" w:history="1">
        <w:r w:rsidRPr="002E0807">
          <w:rPr>
            <w:rStyle w:val="Hyperlink"/>
            <w:rFonts w:asciiTheme="minorHAnsi" w:hAnsiTheme="minorHAnsi" w:cstheme="minorHAnsi"/>
            <w:b/>
            <w:bCs/>
            <w:highlight w:val="cyan"/>
            <w:u w:val="single"/>
          </w:rPr>
          <w:t>different than an online store</w:t>
        </w:r>
      </w:hyperlink>
      <w:r w:rsidRPr="002E0807">
        <w:rPr>
          <w:rFonts w:asciiTheme="minorHAnsi" w:hAnsiTheme="minorHAnsi" w:cstheme="minorHAnsi"/>
          <w:sz w:val="12"/>
        </w:rPr>
        <w:t xml:space="preserve"> — in which they also compete. Retail giants, like </w:t>
      </w:r>
      <w:r w:rsidRPr="002E0807">
        <w:rPr>
          <w:rFonts w:asciiTheme="minorHAnsi" w:hAnsiTheme="minorHAnsi" w:cstheme="minorHAnsi"/>
          <w:highlight w:val="cyan"/>
          <w:u w:val="single"/>
        </w:rPr>
        <w:t>Walmart</w:t>
      </w:r>
      <w:r w:rsidRPr="002E0807">
        <w:rPr>
          <w:rFonts w:asciiTheme="minorHAnsi" w:hAnsiTheme="minorHAnsi" w:cstheme="minorHAnsi"/>
          <w:sz w:val="12"/>
        </w:rPr>
        <w:t xml:space="preserve">, or groceries store chains, </w:t>
      </w:r>
      <w:r w:rsidRPr="002E0807">
        <w:rPr>
          <w:rFonts w:asciiTheme="minorHAnsi" w:hAnsiTheme="minorHAnsi" w:cstheme="minorHAnsi"/>
          <w:u w:val="single"/>
        </w:rPr>
        <w:t xml:space="preserve">would </w:t>
      </w:r>
      <w:r w:rsidRPr="002E0807">
        <w:rPr>
          <w:rFonts w:asciiTheme="minorHAnsi" w:hAnsiTheme="minorHAnsi" w:cstheme="minorHAnsi"/>
          <w:highlight w:val="cyan"/>
          <w:u w:val="single"/>
        </w:rPr>
        <w:t>still</w:t>
      </w:r>
      <w:r w:rsidRPr="002E0807">
        <w:rPr>
          <w:rFonts w:asciiTheme="minorHAnsi" w:hAnsiTheme="minorHAnsi" w:cstheme="minorHAnsi"/>
          <w:u w:val="single"/>
        </w:rPr>
        <w:t xml:space="preserve"> be </w:t>
      </w:r>
      <w:r w:rsidRPr="002E0807">
        <w:rPr>
          <w:rFonts w:asciiTheme="minorHAnsi" w:hAnsiTheme="minorHAnsi" w:cstheme="minorHAnsi"/>
          <w:highlight w:val="cyan"/>
          <w:u w:val="single"/>
        </w:rPr>
        <w:t>able to sell</w:t>
      </w:r>
      <w:r w:rsidRPr="002E0807">
        <w:rPr>
          <w:rFonts w:asciiTheme="minorHAnsi" w:hAnsiTheme="minorHAnsi" w:cstheme="minorHAnsi"/>
          <w:u w:val="single"/>
        </w:rPr>
        <w:t xml:space="preserve"> their own </w:t>
      </w:r>
      <w:r w:rsidRPr="002E0807">
        <w:rPr>
          <w:rFonts w:asciiTheme="minorHAnsi" w:hAnsiTheme="minorHAnsi" w:cstheme="minorHAnsi"/>
          <w:sz w:val="12"/>
        </w:rPr>
        <w:t xml:space="preserve">branded </w:t>
      </w:r>
      <w:r w:rsidRPr="002E0807">
        <w:rPr>
          <w:rFonts w:asciiTheme="minorHAnsi" w:hAnsiTheme="minorHAnsi" w:cstheme="minorHAnsi"/>
          <w:u w:val="single"/>
        </w:rPr>
        <w:t>products</w:t>
      </w:r>
      <w:r w:rsidRPr="002E0807">
        <w:rPr>
          <w:rFonts w:asciiTheme="minorHAnsi" w:hAnsiTheme="minorHAnsi" w:cstheme="minorHAnsi"/>
          <w:sz w:val="12"/>
        </w:rPr>
        <w:t xml:space="preserve"> </w:t>
      </w:r>
      <w:r w:rsidRPr="002E0807">
        <w:rPr>
          <w:rFonts w:asciiTheme="minorHAnsi" w:hAnsiTheme="minorHAnsi" w:cstheme="minorHAnsi"/>
          <w:u w:val="single"/>
        </w:rPr>
        <w:t>alongside other brands</w:t>
      </w:r>
      <w:r w:rsidRPr="002E0807">
        <w:rPr>
          <w:rFonts w:asciiTheme="minorHAnsi" w:hAnsiTheme="minorHAnsi" w:cstheme="minorHAnsi"/>
          <w:sz w:val="12"/>
        </w:rPr>
        <w:t xml:space="preserve"> on their online stores, </w:t>
      </w:r>
      <w:r w:rsidRPr="002E0807">
        <w:rPr>
          <w:rFonts w:asciiTheme="minorHAnsi" w:hAnsiTheme="minorHAnsi" w:cstheme="minorHAnsi"/>
          <w:highlight w:val="cyan"/>
          <w:u w:val="single"/>
        </w:rPr>
        <w:t>since they</w:t>
      </w:r>
      <w:r w:rsidRPr="002E0807">
        <w:rPr>
          <w:rFonts w:asciiTheme="minorHAnsi" w:hAnsiTheme="minorHAnsi" w:cstheme="minorHAnsi"/>
          <w:sz w:val="12"/>
        </w:rPr>
        <w:t xml:space="preserve"> process and </w:t>
      </w:r>
      <w:r w:rsidRPr="002E0807">
        <w:rPr>
          <w:rFonts w:asciiTheme="minorHAnsi" w:hAnsiTheme="minorHAnsi" w:cstheme="minorHAnsi"/>
          <w:highlight w:val="cyan"/>
          <w:u w:val="single"/>
        </w:rPr>
        <w:t>fulfill</w:t>
      </w:r>
      <w:r w:rsidRPr="002E0807">
        <w:rPr>
          <w:rFonts w:asciiTheme="minorHAnsi" w:hAnsiTheme="minorHAnsi" w:cstheme="minorHAnsi"/>
          <w:u w:val="single"/>
        </w:rPr>
        <w:t xml:space="preserve"> the </w:t>
      </w:r>
      <w:r w:rsidRPr="002E0807">
        <w:rPr>
          <w:rFonts w:asciiTheme="minorHAnsi" w:hAnsiTheme="minorHAnsi" w:cstheme="minorHAnsi"/>
          <w:highlight w:val="cyan"/>
          <w:u w:val="single"/>
        </w:rPr>
        <w:t>orders themselves</w:t>
      </w:r>
      <w:r w:rsidRPr="002E0807">
        <w:rPr>
          <w:rFonts w:asciiTheme="minorHAnsi" w:hAnsiTheme="minorHAnsi" w:cstheme="minorHAnsi"/>
          <w:u w:val="single"/>
        </w:rPr>
        <w:t xml:space="preserve"> (as opposed to letting third-parties list and sell their products on the website).</w:t>
      </w:r>
    </w:p>
    <w:p w14:paraId="722D2785" w14:textId="77777777" w:rsidR="005B263D" w:rsidRPr="002E0807" w:rsidRDefault="005B263D" w:rsidP="005B263D">
      <w:pPr>
        <w:pStyle w:val="Heading4"/>
        <w:rPr>
          <w:rFonts w:asciiTheme="minorHAnsi" w:hAnsiTheme="minorHAnsi" w:cstheme="minorHAnsi"/>
        </w:rPr>
      </w:pPr>
      <w:r w:rsidRPr="002E0807">
        <w:rPr>
          <w:rFonts w:asciiTheme="minorHAnsi" w:hAnsiTheme="minorHAnsi" w:cstheme="minorHAnsi"/>
        </w:rPr>
        <w:t xml:space="preserve">It </w:t>
      </w:r>
      <w:r w:rsidRPr="002E0807">
        <w:rPr>
          <w:rFonts w:asciiTheme="minorHAnsi" w:hAnsiTheme="minorHAnsi" w:cstheme="minorHAnsi"/>
          <w:u w:val="single"/>
        </w:rPr>
        <w:t>effectively</w:t>
      </w:r>
      <w:r w:rsidRPr="002E0807">
        <w:rPr>
          <w:rFonts w:asciiTheme="minorHAnsi" w:hAnsiTheme="minorHAnsi" w:cstheme="minorHAnsi"/>
        </w:rPr>
        <w:t xml:space="preserve"> breaks them up</w:t>
      </w:r>
    </w:p>
    <w:p w14:paraId="49521DA4" w14:textId="77777777" w:rsidR="005B263D" w:rsidRPr="002E0807" w:rsidRDefault="005B263D" w:rsidP="005B263D">
      <w:pPr>
        <w:rPr>
          <w:rFonts w:asciiTheme="minorHAnsi" w:hAnsiTheme="minorHAnsi" w:cstheme="minorHAnsi"/>
        </w:rPr>
      </w:pPr>
      <w:r w:rsidRPr="002E0807">
        <w:rPr>
          <w:rStyle w:val="Style13ptBold"/>
          <w:rFonts w:asciiTheme="minorHAnsi" w:hAnsiTheme="minorHAnsi" w:cstheme="minorHAnsi"/>
        </w:rPr>
        <w:t>D'Souza, 20 </w:t>
      </w:r>
      <w:r w:rsidRPr="002E0807">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6E47EE06" w14:textId="77777777" w:rsidR="005B263D" w:rsidRPr="002E0807" w:rsidRDefault="005B263D" w:rsidP="005B263D">
      <w:pPr>
        <w:rPr>
          <w:rFonts w:asciiTheme="minorHAnsi" w:hAnsiTheme="minorHAnsi" w:cstheme="minorHAnsi"/>
          <w:u w:val="single"/>
        </w:rPr>
      </w:pPr>
      <w:r w:rsidRPr="002E0807">
        <w:rPr>
          <w:rFonts w:asciiTheme="minorHAnsi" w:hAnsiTheme="minorHAnsi" w:cstheme="minorHAnsi"/>
          <w:u w:val="single"/>
        </w:rPr>
        <w:t xml:space="preserve">The Plan </w:t>
      </w:r>
      <w:hyperlink r:id="rId48" w:history="1">
        <w:r w:rsidRPr="002E0807">
          <w:rPr>
            <w:rStyle w:val="Hyperlink"/>
            <w:rFonts w:asciiTheme="minorHAnsi" w:hAnsiTheme="minorHAnsi" w:cstheme="minorHAnsi"/>
            <w:sz w:val="16"/>
            <w:szCs w:val="16"/>
          </w:rPr>
          <w:t>Among Warren's 48 plans</w:t>
        </w:r>
      </w:hyperlink>
      <w:r w:rsidRPr="002E0807">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2E0807">
        <w:rPr>
          <w:rFonts w:asciiTheme="minorHAnsi" w:hAnsiTheme="minorHAnsi" w:cstheme="minorHAnsi"/>
          <w:u w:val="single"/>
        </w:rPr>
        <w:t xml:space="preserve">Online Marketplaces = Platform Utilities </w:t>
      </w:r>
      <w:r w:rsidRPr="002E0807">
        <w:rPr>
          <w:rFonts w:asciiTheme="minorHAnsi" w:hAnsiTheme="minorHAnsi" w:cstheme="minorHAnsi"/>
          <w:sz w:val="16"/>
        </w:rPr>
        <w:t xml:space="preserve">Warren wants to pass legislation that requires </w:t>
      </w:r>
      <w:r w:rsidRPr="002E0807">
        <w:rPr>
          <w:rFonts w:asciiTheme="minorHAnsi" w:hAnsiTheme="minorHAnsi" w:cstheme="minorHAnsi"/>
          <w:b/>
          <w:bCs/>
          <w:highlight w:val="cyan"/>
          <w:u w:val="single"/>
        </w:rPr>
        <w:t>online marketplaces</w:t>
      </w:r>
      <w:r w:rsidRPr="002E0807">
        <w:rPr>
          <w:rFonts w:asciiTheme="minorHAnsi" w:hAnsiTheme="minorHAnsi" w:cstheme="minorHAnsi"/>
          <w:u w:val="single"/>
        </w:rPr>
        <w:t xml:space="preserve"> </w:t>
      </w:r>
      <w:r w:rsidRPr="002E0807">
        <w:rPr>
          <w:rFonts w:asciiTheme="minorHAnsi" w:hAnsiTheme="minorHAnsi" w:cstheme="minorHAnsi"/>
          <w:sz w:val="16"/>
        </w:rPr>
        <w:t>run by companies with annual global revenue above $90 million to be</w:t>
      </w:r>
      <w:r w:rsidRPr="002E0807">
        <w:rPr>
          <w:rFonts w:asciiTheme="minorHAnsi" w:hAnsiTheme="minorHAnsi" w:cstheme="minorHAnsi"/>
          <w:u w:val="single"/>
        </w:rPr>
        <w:t xml:space="preserve"> </w:t>
      </w:r>
      <w:r w:rsidRPr="002E0807">
        <w:rPr>
          <w:rFonts w:asciiTheme="minorHAnsi" w:hAnsiTheme="minorHAnsi" w:cstheme="minorHAnsi"/>
          <w:highlight w:val="cyan"/>
          <w:u w:val="single"/>
        </w:rPr>
        <w:t>designated as "</w:t>
      </w:r>
      <w:r w:rsidRPr="002E0807">
        <w:rPr>
          <w:rFonts w:asciiTheme="minorHAnsi" w:hAnsiTheme="minorHAnsi" w:cstheme="minorHAnsi"/>
          <w:b/>
          <w:bCs/>
          <w:highlight w:val="cyan"/>
          <w:u w:val="single"/>
        </w:rPr>
        <w:t>platform utilities." Companies with</w:t>
      </w:r>
      <w:r w:rsidRPr="002E0807">
        <w:rPr>
          <w:rFonts w:asciiTheme="minorHAnsi" w:hAnsiTheme="minorHAnsi" w:cstheme="minorHAnsi"/>
          <w:b/>
          <w:bCs/>
          <w:u w:val="single"/>
        </w:rPr>
        <w:t xml:space="preserve"> annual global </w:t>
      </w:r>
      <w:r w:rsidRPr="002E0807">
        <w:rPr>
          <w:rFonts w:asciiTheme="minorHAnsi" w:hAnsiTheme="minorHAnsi" w:cstheme="minorHAnsi"/>
          <w:b/>
          <w:bCs/>
          <w:highlight w:val="cyan"/>
          <w:u w:val="single"/>
        </w:rPr>
        <w:t>revenue above $25 billion</w:t>
      </w:r>
      <w:r w:rsidRPr="002E0807">
        <w:rPr>
          <w:rFonts w:asciiTheme="minorHAnsi" w:hAnsiTheme="minorHAnsi" w:cstheme="minorHAnsi"/>
          <w:b/>
          <w:bCs/>
          <w:u w:val="single"/>
        </w:rPr>
        <w:t xml:space="preserve"> will </w:t>
      </w:r>
      <w:r w:rsidRPr="002E0807">
        <w:rPr>
          <w:rFonts w:asciiTheme="minorHAnsi" w:hAnsiTheme="minorHAnsi" w:cstheme="minorHAnsi"/>
          <w:b/>
          <w:bCs/>
          <w:highlight w:val="cyan"/>
          <w:u w:val="single"/>
        </w:rPr>
        <w:t>not</w:t>
      </w:r>
      <w:r w:rsidRPr="002E0807">
        <w:rPr>
          <w:rFonts w:asciiTheme="minorHAnsi" w:hAnsiTheme="minorHAnsi" w:cstheme="minorHAnsi"/>
          <w:b/>
          <w:bCs/>
          <w:u w:val="single"/>
        </w:rPr>
        <w:t xml:space="preserve"> be </w:t>
      </w:r>
      <w:r w:rsidRPr="002E0807">
        <w:rPr>
          <w:rFonts w:asciiTheme="minorHAnsi" w:hAnsiTheme="minorHAnsi" w:cstheme="minorHAnsi"/>
          <w:b/>
          <w:bCs/>
          <w:highlight w:val="cyan"/>
          <w:u w:val="single"/>
        </w:rPr>
        <w:t>allowed to own</w:t>
      </w:r>
      <w:r w:rsidRPr="002E0807">
        <w:rPr>
          <w:rFonts w:asciiTheme="minorHAnsi" w:hAnsiTheme="minorHAnsi" w:cstheme="minorHAnsi"/>
          <w:highlight w:val="cyan"/>
          <w:u w:val="single"/>
        </w:rPr>
        <w:t xml:space="preserve"> </w:t>
      </w:r>
      <w:r w:rsidRPr="002E0807">
        <w:rPr>
          <w:rFonts w:asciiTheme="minorHAnsi" w:hAnsiTheme="minorHAnsi" w:cstheme="minorHAnsi"/>
          <w:u w:val="single"/>
        </w:rPr>
        <w:t xml:space="preserve">platform </w:t>
      </w:r>
      <w:r w:rsidRPr="002E0807">
        <w:rPr>
          <w:rFonts w:asciiTheme="minorHAnsi" w:hAnsiTheme="minorHAnsi" w:cstheme="minorHAnsi"/>
          <w:b/>
          <w:bCs/>
          <w:highlight w:val="cyan"/>
          <w:u w:val="single"/>
        </w:rPr>
        <w:t>utilities and participants</w:t>
      </w:r>
      <w:r w:rsidRPr="002E0807">
        <w:rPr>
          <w:rFonts w:asciiTheme="minorHAnsi" w:hAnsiTheme="minorHAnsi" w:cstheme="minorHAnsi"/>
          <w:u w:val="single"/>
        </w:rPr>
        <w:t xml:space="preserve"> on it at the same time.</w:t>
      </w:r>
      <w:r w:rsidRPr="002E0807">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2E0807">
        <w:rPr>
          <w:rFonts w:asciiTheme="minorHAnsi" w:hAnsiTheme="minorHAnsi" w:cstheme="minorHAnsi"/>
          <w:u w:val="single"/>
        </w:rPr>
        <w:t xml:space="preserve"> </w:t>
      </w:r>
      <w:r w:rsidRPr="002E0807">
        <w:rPr>
          <w:rFonts w:asciiTheme="minorHAnsi" w:hAnsiTheme="minorHAnsi" w:cstheme="minorHAnsi"/>
          <w:b/>
          <w:bCs/>
          <w:highlight w:val="cyan"/>
          <w:u w:val="single"/>
        </w:rPr>
        <w:t xml:space="preserve">Reversing </w:t>
      </w:r>
      <w:r w:rsidRPr="002E0807">
        <w:rPr>
          <w:rFonts w:asciiTheme="minorHAnsi" w:hAnsiTheme="minorHAnsi" w:cstheme="minorHAnsi"/>
          <w:b/>
          <w:bCs/>
          <w:u w:val="single"/>
        </w:rPr>
        <w:t>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Warren will also appoint federal regulators who will </w:t>
      </w:r>
      <w:r w:rsidRPr="002E0807">
        <w:rPr>
          <w:rFonts w:asciiTheme="minorHAnsi" w:hAnsiTheme="minorHAnsi" w:cstheme="minorHAnsi"/>
          <w:u w:val="single"/>
        </w:rPr>
        <w:t>reverse "</w:t>
      </w:r>
      <w:r w:rsidRPr="002E0807">
        <w:rPr>
          <w:rFonts w:asciiTheme="minorHAnsi" w:hAnsiTheme="minorHAnsi" w:cstheme="minorHAnsi"/>
          <w:b/>
          <w:bCs/>
          <w:highlight w:val="cyan"/>
          <w:u w:val="single"/>
        </w:rPr>
        <w:t>illegal</w:t>
      </w:r>
      <w:r w:rsidRPr="002E0807">
        <w:rPr>
          <w:rFonts w:asciiTheme="minorHAnsi" w:hAnsiTheme="minorHAnsi" w:cstheme="minorHAnsi"/>
          <w:highlight w:val="cyan"/>
          <w:u w:val="single"/>
        </w:rPr>
        <w:t>" and "</w:t>
      </w:r>
      <w:r w:rsidRPr="002E0807">
        <w:rPr>
          <w:rFonts w:asciiTheme="minorHAnsi" w:hAnsiTheme="minorHAnsi" w:cstheme="minorHAnsi"/>
          <w:b/>
          <w:bCs/>
          <w:highlight w:val="cyan"/>
          <w:u w:val="single"/>
        </w:rPr>
        <w:t>anti-competitive</w:t>
      </w:r>
      <w:r w:rsidRPr="002E0807">
        <w:rPr>
          <w:rFonts w:asciiTheme="minorHAnsi" w:hAnsiTheme="minorHAnsi" w:cstheme="minorHAnsi"/>
          <w:highlight w:val="cyan"/>
          <w:u w:val="single"/>
        </w:rPr>
        <w:t>" mergers</w:t>
      </w:r>
      <w:r w:rsidRPr="002E0807">
        <w:rPr>
          <w:rFonts w:asciiTheme="minorHAnsi" w:hAnsiTheme="minorHAnsi" w:cstheme="minorHAnsi"/>
          <w:u w:val="single"/>
        </w:rPr>
        <w:t xml:space="preserve">. </w:t>
      </w:r>
      <w:r w:rsidRPr="002E0807">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2E0807">
        <w:rPr>
          <w:rFonts w:asciiTheme="minorHAnsi" w:hAnsiTheme="minorHAnsi" w:cstheme="minorHAnsi"/>
          <w:b/>
          <w:bCs/>
          <w:highlight w:val="cyan"/>
          <w:u w:val="single"/>
        </w:rPr>
        <w:t>Facebook</w:t>
      </w:r>
      <w:r w:rsidRPr="002E0807">
        <w:rPr>
          <w:rFonts w:asciiTheme="minorHAnsi" w:hAnsiTheme="minorHAnsi" w:cstheme="minorHAnsi"/>
          <w:sz w:val="16"/>
        </w:rPr>
        <w:t xml:space="preserve">: Under Warren's plan, Facebook's 2012 </w:t>
      </w:r>
      <w:r w:rsidRPr="002E0807">
        <w:rPr>
          <w:rFonts w:asciiTheme="minorHAnsi" w:hAnsiTheme="minorHAnsi" w:cstheme="minorHAnsi"/>
          <w:u w:val="single"/>
        </w:rPr>
        <w:t>acquisition of Instagram and</w:t>
      </w:r>
      <w:r w:rsidRPr="002E0807">
        <w:rPr>
          <w:rFonts w:asciiTheme="minorHAnsi" w:hAnsiTheme="minorHAnsi" w:cstheme="minorHAnsi"/>
          <w:sz w:val="16"/>
        </w:rPr>
        <w:t xml:space="preserve"> 2014 acquisition of </w:t>
      </w:r>
      <w:r w:rsidRPr="002E0807">
        <w:rPr>
          <w:rFonts w:asciiTheme="minorHAnsi" w:hAnsiTheme="minorHAnsi" w:cstheme="minorHAnsi"/>
          <w:u w:val="single"/>
        </w:rPr>
        <w:t>WhatsApp would be reversed</w:t>
      </w:r>
      <w:r w:rsidRPr="002E0807">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2E0807">
        <w:rPr>
          <w:rFonts w:asciiTheme="minorHAnsi" w:hAnsiTheme="minorHAnsi" w:cstheme="minorHAnsi"/>
          <w:sz w:val="16"/>
          <w:szCs w:val="16"/>
        </w:rPr>
        <w:t xml:space="preserve">Seventy percent of U.S. adults and 51% of U.S. teens use Facebook, according to </w:t>
      </w:r>
      <w:hyperlink r:id="rId49" w:tgtFrame="_blank" w:history="1">
        <w:r w:rsidRPr="002E0807">
          <w:rPr>
            <w:rStyle w:val="Hyperlink"/>
            <w:rFonts w:asciiTheme="minorHAnsi" w:hAnsiTheme="minorHAnsi" w:cstheme="minorHAnsi"/>
            <w:sz w:val="16"/>
            <w:szCs w:val="16"/>
          </w:rPr>
          <w:t>Pew Research</w:t>
        </w:r>
      </w:hyperlink>
      <w:r w:rsidRPr="002E0807">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2E0807">
        <w:rPr>
          <w:rFonts w:asciiTheme="minorHAnsi" w:hAnsiTheme="minorHAnsi" w:cstheme="minorHAnsi"/>
          <w:b/>
          <w:bCs/>
          <w:highlight w:val="cyan"/>
          <w:u w:val="single"/>
        </w:rPr>
        <w:t>Amazon</w:t>
      </w:r>
      <w:r w:rsidRPr="002E0807">
        <w:rPr>
          <w:rFonts w:asciiTheme="minorHAnsi" w:hAnsiTheme="minorHAnsi" w:cstheme="minorHAnsi"/>
          <w:sz w:val="16"/>
        </w:rPr>
        <w:t>: Amazon.com Inc. (</w:t>
      </w:r>
      <w:hyperlink r:id="rId50" w:history="1">
        <w:r w:rsidRPr="002E0807">
          <w:rPr>
            <w:rStyle w:val="Hyperlink"/>
            <w:rFonts w:asciiTheme="minorHAnsi" w:hAnsiTheme="minorHAnsi" w:cstheme="minorHAnsi"/>
            <w:sz w:val="16"/>
          </w:rPr>
          <w:t>AMZN</w:t>
        </w:r>
      </w:hyperlink>
      <w:r w:rsidRPr="002E0807">
        <w:rPr>
          <w:rFonts w:asciiTheme="minorHAnsi" w:hAnsiTheme="minorHAnsi" w:cstheme="minorHAnsi"/>
          <w:sz w:val="16"/>
        </w:rPr>
        <w:t xml:space="preserve">) </w:t>
      </w:r>
      <w:r w:rsidRPr="002E0807">
        <w:rPr>
          <w:rFonts w:asciiTheme="minorHAnsi" w:hAnsiTheme="minorHAnsi" w:cstheme="minorHAnsi"/>
          <w:u w:val="single"/>
        </w:rPr>
        <w:t xml:space="preserve">would </w:t>
      </w:r>
      <w:r w:rsidRPr="002E0807">
        <w:rPr>
          <w:rFonts w:asciiTheme="minorHAnsi" w:hAnsiTheme="minorHAnsi" w:cstheme="minorHAnsi"/>
          <w:b/>
          <w:bCs/>
          <w:u w:val="single"/>
        </w:rPr>
        <w:t>not be allowed to sell its own products</w:t>
      </w:r>
      <w:r w:rsidRPr="002E0807">
        <w:rPr>
          <w:rFonts w:asciiTheme="minorHAnsi" w:hAnsiTheme="minorHAnsi" w:cstheme="minorHAnsi"/>
          <w:u w:val="single"/>
        </w:rPr>
        <w:t xml:space="preserve"> alongside third-party sellers on Amazon.com</w:t>
      </w:r>
      <w:r w:rsidRPr="002E0807">
        <w:rPr>
          <w:rFonts w:asciiTheme="minorHAnsi" w:hAnsiTheme="minorHAnsi" w:cstheme="minorHAnsi"/>
          <w:sz w:val="16"/>
        </w:rPr>
        <w:t xml:space="preserve">, if Warren's legislation is passed. Its privately-owned brands, like </w:t>
      </w:r>
      <w:r w:rsidRPr="002E0807">
        <w:rPr>
          <w:rFonts w:asciiTheme="minorHAnsi" w:hAnsiTheme="minorHAnsi" w:cstheme="minorHAnsi"/>
          <w:u w:val="single"/>
        </w:rPr>
        <w:t>AmazonBasics,</w:t>
      </w:r>
      <w:r w:rsidRPr="002E0807">
        <w:rPr>
          <w:rFonts w:asciiTheme="minorHAnsi" w:hAnsiTheme="minorHAnsi" w:cstheme="minorHAnsi"/>
          <w:sz w:val="16"/>
        </w:rPr>
        <w:t xml:space="preserve"> </w:t>
      </w:r>
      <w:r w:rsidRPr="002E0807">
        <w:rPr>
          <w:rFonts w:asciiTheme="minorHAnsi" w:hAnsiTheme="minorHAnsi" w:cstheme="minorHAnsi"/>
          <w:u w:val="single"/>
        </w:rPr>
        <w:t>would have to be spun off</w:t>
      </w:r>
      <w:r w:rsidRPr="002E0807">
        <w:rPr>
          <w:rFonts w:asciiTheme="minorHAnsi" w:hAnsiTheme="minorHAnsi" w:cstheme="minorHAnsi"/>
          <w:sz w:val="16"/>
        </w:rPr>
        <w:t xml:space="preserve"> or shuttered. Its mergers with </w:t>
      </w:r>
      <w:r w:rsidRPr="002E0807">
        <w:rPr>
          <w:rFonts w:asciiTheme="minorHAnsi" w:hAnsiTheme="minorHAnsi" w:cstheme="minorHAnsi"/>
          <w:u w:val="single"/>
        </w:rPr>
        <w:t>Whole Foods</w:t>
      </w:r>
      <w:r w:rsidRPr="002E0807">
        <w:rPr>
          <w:rFonts w:asciiTheme="minorHAnsi" w:hAnsiTheme="minorHAnsi" w:cstheme="minorHAnsi"/>
          <w:sz w:val="16"/>
        </w:rPr>
        <w:t xml:space="preserve"> (2017) </w:t>
      </w:r>
      <w:r w:rsidRPr="002E0807">
        <w:rPr>
          <w:rFonts w:asciiTheme="minorHAnsi" w:hAnsiTheme="minorHAnsi" w:cstheme="minorHAnsi"/>
          <w:u w:val="single"/>
        </w:rPr>
        <w:t>and Zappo</w:t>
      </w:r>
      <w:r w:rsidRPr="002E0807">
        <w:rPr>
          <w:rFonts w:asciiTheme="minorHAnsi" w:hAnsiTheme="minorHAnsi" w:cstheme="minorHAnsi"/>
          <w:sz w:val="16"/>
        </w:rPr>
        <w:t xml:space="preserve">s (2009) </w:t>
      </w:r>
      <w:r w:rsidRPr="002E0807">
        <w:rPr>
          <w:rFonts w:asciiTheme="minorHAnsi" w:hAnsiTheme="minorHAnsi" w:cstheme="minorHAnsi"/>
          <w:u w:val="single"/>
        </w:rPr>
        <w:t>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r w:rsidRPr="002E0807">
        <w:rPr>
          <w:rFonts w:asciiTheme="minorHAnsi" w:hAnsiTheme="minorHAnsi" w:cstheme="minorHAnsi"/>
          <w:sz w:val="16"/>
        </w:rPr>
        <w:t xml:space="preserve"> </w:t>
      </w:r>
      <w:r w:rsidRPr="002E0807">
        <w:rPr>
          <w:rFonts w:asciiTheme="minorHAnsi" w:hAnsiTheme="minorHAnsi" w:cstheme="minorHAnsi"/>
          <w:sz w:val="16"/>
          <w:szCs w:val="16"/>
        </w:rPr>
        <w:t xml:space="preserve">Most of the hundreds of brands Amazon owns haven't had too much success, but Oweise Khazi, senior principal at Gartner L2, told </w:t>
      </w:r>
      <w:hyperlink r:id="rId51" w:tgtFrame="_blank" w:history="1">
        <w:r w:rsidRPr="002E0807">
          <w:rPr>
            <w:rStyle w:val="Hyperlink"/>
            <w:rFonts w:asciiTheme="minorHAnsi" w:hAnsiTheme="minorHAnsi" w:cstheme="minorHAnsi"/>
            <w:sz w:val="16"/>
            <w:szCs w:val="16"/>
          </w:rPr>
          <w:t>Retail Dive</w:t>
        </w:r>
      </w:hyperlink>
      <w:r w:rsidRPr="002E0807">
        <w:rPr>
          <w:rFonts w:asciiTheme="minorHAnsi" w:hAnsiTheme="minorHAnsi" w:cstheme="minorHAnsi"/>
          <w:sz w:val="16"/>
          <w:szCs w:val="16"/>
        </w:rPr>
        <w:t xml:space="preserve"> that Amazon is "playing the long game" and will be studying the massive amount of data it has access to. </w:t>
      </w:r>
      <w:r w:rsidRPr="002E0807">
        <w:rPr>
          <w:rFonts w:asciiTheme="minorHAnsi" w:hAnsiTheme="minorHAnsi" w:cstheme="minorHAnsi"/>
          <w:b/>
          <w:bCs/>
          <w:highlight w:val="cyan"/>
          <w:u w:val="single"/>
        </w:rPr>
        <w:t>Apple</w:t>
      </w:r>
      <w:r w:rsidRPr="002E0807">
        <w:rPr>
          <w:rFonts w:asciiTheme="minorHAnsi" w:hAnsiTheme="minorHAnsi" w:cstheme="minorHAnsi"/>
          <w:sz w:val="16"/>
        </w:rPr>
        <w:t>: Apple Inc. (</w:t>
      </w:r>
      <w:hyperlink r:id="rId52" w:history="1">
        <w:r w:rsidRPr="002E0807">
          <w:rPr>
            <w:rStyle w:val="Hyperlink"/>
            <w:rFonts w:asciiTheme="minorHAnsi" w:hAnsiTheme="minorHAnsi" w:cstheme="minorHAnsi"/>
            <w:sz w:val="16"/>
          </w:rPr>
          <w:t>AAPL</w:t>
        </w:r>
      </w:hyperlink>
      <w:r w:rsidRPr="002E0807">
        <w:rPr>
          <w:rFonts w:asciiTheme="minorHAnsi" w:hAnsiTheme="minorHAnsi" w:cstheme="minorHAnsi"/>
          <w:sz w:val="16"/>
        </w:rPr>
        <w:t xml:space="preserve">) is not among the companies mentioned on Warren's official campaign website, but the </w:t>
      </w:r>
      <w:r w:rsidRPr="002E0807">
        <w:rPr>
          <w:rFonts w:asciiTheme="minorHAnsi" w:hAnsiTheme="minorHAnsi" w:cstheme="minorHAnsi"/>
          <w:b/>
          <w:bCs/>
          <w:u w:val="single"/>
        </w:rPr>
        <w:t>AppStore would also qualify as a platform utility</w:t>
      </w:r>
      <w:r w:rsidRPr="002E0807">
        <w:rPr>
          <w:rFonts w:asciiTheme="minorHAnsi" w:hAnsiTheme="minorHAnsi" w:cstheme="minorHAnsi"/>
          <w:sz w:val="16"/>
        </w:rPr>
        <w:t xml:space="preserve">. This means Apple would </w:t>
      </w:r>
      <w:r w:rsidRPr="002E0807">
        <w:rPr>
          <w:rFonts w:asciiTheme="minorHAnsi" w:hAnsiTheme="minorHAnsi" w:cstheme="minorHAnsi"/>
          <w:u w:val="single"/>
        </w:rPr>
        <w:t>not be able to sell its own applications, like Apple Music and Apple News, on the platform</w:t>
      </w:r>
      <w:r w:rsidRPr="002E0807">
        <w:rPr>
          <w:rFonts w:asciiTheme="minorHAnsi" w:hAnsiTheme="minorHAnsi" w:cstheme="minorHAnsi"/>
          <w:sz w:val="16"/>
        </w:rPr>
        <w:t xml:space="preserve">. “It’s got to be one or the other,” said Warren when asked about it by </w:t>
      </w:r>
      <w:hyperlink r:id="rId53" w:tgtFrame="_blank" w:history="1">
        <w:r w:rsidRPr="002E0807">
          <w:rPr>
            <w:rStyle w:val="Hyperlink"/>
            <w:rFonts w:asciiTheme="minorHAnsi" w:hAnsiTheme="minorHAnsi" w:cstheme="minorHAnsi"/>
            <w:sz w:val="16"/>
          </w:rPr>
          <w:t>The Verge</w:t>
        </w:r>
      </w:hyperlink>
      <w:r w:rsidRPr="002E0807">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2E0807">
        <w:rPr>
          <w:rFonts w:asciiTheme="minorHAnsi" w:hAnsiTheme="minorHAnsi" w:cstheme="minorHAnsi"/>
          <w:sz w:val="16"/>
          <w:szCs w:val="16"/>
        </w:rPr>
        <w:t>Netflix: Netflix Inc. (</w:t>
      </w:r>
      <w:hyperlink r:id="rId54" w:history="1">
        <w:r w:rsidRPr="002E0807">
          <w:rPr>
            <w:rStyle w:val="Hyperlink"/>
            <w:rFonts w:asciiTheme="minorHAnsi" w:hAnsiTheme="minorHAnsi" w:cstheme="minorHAnsi"/>
            <w:sz w:val="16"/>
            <w:szCs w:val="16"/>
          </w:rPr>
          <w:t>NFLX</w:t>
        </w:r>
      </w:hyperlink>
      <w:r w:rsidRPr="002E0807">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55" w:tgtFrame="_blank" w:history="1">
        <w:r w:rsidRPr="002E0807">
          <w:rPr>
            <w:rStyle w:val="Hyperlink"/>
            <w:rFonts w:asciiTheme="minorHAnsi" w:hAnsiTheme="minorHAnsi" w:cstheme="minorHAnsi"/>
            <w:sz w:val="16"/>
            <w:szCs w:val="16"/>
          </w:rPr>
          <w:t>CNBC</w:t>
        </w:r>
      </w:hyperlink>
      <w:r w:rsidRPr="002E0807">
        <w:rPr>
          <w:rFonts w:asciiTheme="minorHAnsi" w:hAnsiTheme="minorHAnsi" w:cstheme="minorHAnsi"/>
          <w:sz w:val="16"/>
          <w:szCs w:val="16"/>
        </w:rPr>
        <w:t xml:space="preserve">. The debate about whether the company is a budding </w:t>
      </w:r>
      <w:hyperlink r:id="rId56" w:history="1">
        <w:r w:rsidRPr="002E0807">
          <w:rPr>
            <w:rStyle w:val="Hyperlink"/>
            <w:rFonts w:asciiTheme="minorHAnsi" w:hAnsiTheme="minorHAnsi" w:cstheme="minorHAnsi"/>
            <w:sz w:val="16"/>
            <w:szCs w:val="16"/>
          </w:rPr>
          <w:t>monopoly</w:t>
        </w:r>
      </w:hyperlink>
      <w:r w:rsidRPr="002E0807">
        <w:rPr>
          <w:rFonts w:asciiTheme="minorHAnsi" w:hAnsiTheme="minorHAnsi" w:cstheme="minorHAnsi"/>
          <w:sz w:val="16"/>
          <w:szCs w:val="16"/>
        </w:rPr>
        <w:t xml:space="preserve"> with its massive original content budget is still ongoing. </w:t>
      </w:r>
      <w:r w:rsidRPr="002E0807">
        <w:rPr>
          <w:rFonts w:asciiTheme="minorHAnsi" w:hAnsiTheme="minorHAnsi" w:cstheme="minorHAnsi"/>
          <w:sz w:val="16"/>
        </w:rPr>
        <w:t>Alphabet Inc. (</w:t>
      </w:r>
      <w:hyperlink r:id="rId57" w:history="1">
        <w:r w:rsidRPr="002E0807">
          <w:rPr>
            <w:rStyle w:val="Hyperlink"/>
            <w:rFonts w:asciiTheme="minorHAnsi" w:hAnsiTheme="minorHAnsi" w:cstheme="minorHAnsi"/>
            <w:sz w:val="16"/>
          </w:rPr>
          <w:t>GOOGL</w:t>
        </w:r>
      </w:hyperlink>
      <w:r w:rsidRPr="002E0807">
        <w:rPr>
          <w:rFonts w:asciiTheme="minorHAnsi" w:hAnsiTheme="minorHAnsi" w:cstheme="minorHAnsi"/>
          <w:sz w:val="16"/>
        </w:rPr>
        <w:t xml:space="preserve">): </w:t>
      </w:r>
      <w:r w:rsidRPr="002E0807">
        <w:rPr>
          <w:rFonts w:asciiTheme="minorHAnsi" w:hAnsiTheme="minorHAnsi" w:cstheme="minorHAnsi"/>
          <w:b/>
          <w:bCs/>
          <w:highlight w:val="cyan"/>
          <w:u w:val="single"/>
        </w:rPr>
        <w:t>Google</w:t>
      </w:r>
      <w:r w:rsidRPr="002E0807">
        <w:rPr>
          <w:rFonts w:asciiTheme="minorHAnsi" w:hAnsiTheme="minorHAnsi" w:cstheme="minorHAnsi"/>
          <w:b/>
          <w:bCs/>
          <w:u w:val="single"/>
        </w:rPr>
        <w:t>’s Ad Exchange and</w:t>
      </w:r>
      <w:r w:rsidRPr="002E0807">
        <w:rPr>
          <w:rFonts w:asciiTheme="minorHAnsi" w:hAnsiTheme="minorHAnsi" w:cstheme="minorHAnsi"/>
          <w:u w:val="single"/>
        </w:rPr>
        <w:t xml:space="preserve"> Google </w:t>
      </w:r>
      <w:r w:rsidRPr="002E0807">
        <w:rPr>
          <w:rFonts w:asciiTheme="minorHAnsi" w:hAnsiTheme="minorHAnsi" w:cstheme="minorHAnsi"/>
          <w:b/>
          <w:bCs/>
          <w:u w:val="single"/>
        </w:rPr>
        <w:t xml:space="preserve">Search </w:t>
      </w:r>
      <w:r w:rsidRPr="002E0807">
        <w:rPr>
          <w:rFonts w:asciiTheme="minorHAnsi" w:hAnsiTheme="minorHAnsi" w:cstheme="minorHAnsi"/>
          <w:b/>
          <w:bCs/>
          <w:highlight w:val="cyan"/>
          <w:u w:val="single"/>
        </w:rPr>
        <w:t>are</w:t>
      </w:r>
      <w:r w:rsidRPr="002E0807">
        <w:rPr>
          <w:rFonts w:asciiTheme="minorHAnsi" w:hAnsiTheme="minorHAnsi" w:cstheme="minorHAnsi"/>
          <w:b/>
          <w:bCs/>
          <w:u w:val="single"/>
        </w:rPr>
        <w:t xml:space="preserve"> both </w:t>
      </w:r>
      <w:r w:rsidRPr="002E0807">
        <w:rPr>
          <w:rFonts w:asciiTheme="minorHAnsi" w:hAnsiTheme="minorHAnsi" w:cstheme="minorHAnsi"/>
          <w:b/>
          <w:bCs/>
          <w:highlight w:val="cyan"/>
          <w:u w:val="single"/>
        </w:rPr>
        <w:t>platform utilities</w:t>
      </w:r>
      <w:r w:rsidRPr="002E0807">
        <w:rPr>
          <w:rFonts w:asciiTheme="minorHAnsi" w:hAnsiTheme="minorHAnsi" w:cstheme="minorHAnsi"/>
          <w:b/>
          <w:bCs/>
          <w:sz w:val="16"/>
        </w:rPr>
        <w:t xml:space="preserve"> </w:t>
      </w:r>
      <w:r w:rsidRPr="002E0807">
        <w:rPr>
          <w:rFonts w:asciiTheme="minorHAnsi" w:hAnsiTheme="minorHAnsi" w:cstheme="minorHAnsi"/>
          <w:sz w:val="16"/>
        </w:rPr>
        <w:t xml:space="preserve">under the proposed law </w:t>
      </w:r>
      <w:r w:rsidRPr="002E0807">
        <w:rPr>
          <w:rFonts w:asciiTheme="minorHAnsi" w:hAnsiTheme="minorHAnsi" w:cstheme="minorHAnsi"/>
          <w:highlight w:val="cyan"/>
          <w:u w:val="single"/>
        </w:rPr>
        <w:t xml:space="preserve">and would </w:t>
      </w:r>
      <w:r w:rsidRPr="002E0807">
        <w:rPr>
          <w:rFonts w:asciiTheme="minorHAnsi" w:hAnsiTheme="minorHAnsi" w:cstheme="minorHAnsi"/>
          <w:b/>
          <w:bCs/>
          <w:highlight w:val="cyan"/>
          <w:u w:val="single"/>
        </w:rPr>
        <w:t>need to be spun off</w:t>
      </w:r>
      <w:r w:rsidRPr="002E0807">
        <w:rPr>
          <w:rFonts w:asciiTheme="minorHAnsi" w:hAnsiTheme="minorHAnsi" w:cstheme="minorHAnsi"/>
          <w:u w:val="single"/>
        </w:rPr>
        <w:t>.</w:t>
      </w:r>
      <w:r w:rsidRPr="002E0807">
        <w:rPr>
          <w:rFonts w:asciiTheme="minorHAnsi" w:hAnsiTheme="minorHAnsi" w:cstheme="minorHAnsi"/>
          <w:sz w:val="16"/>
        </w:rPr>
        <w:t xml:space="preserve"> Alternatively, </w:t>
      </w:r>
      <w:r w:rsidRPr="002E0807">
        <w:rPr>
          <w:rFonts w:asciiTheme="minorHAnsi" w:hAnsiTheme="minorHAnsi" w:cstheme="minorHAnsi"/>
          <w:u w:val="single"/>
        </w:rPr>
        <w:t>Google would have to stop including</w:t>
      </w:r>
      <w:r w:rsidRPr="002E0807">
        <w:rPr>
          <w:rFonts w:asciiTheme="minorHAnsi" w:hAnsiTheme="minorHAnsi" w:cstheme="minorHAnsi"/>
          <w:sz w:val="16"/>
        </w:rPr>
        <w:t xml:space="preserve"> its own comparison shopping service, </w:t>
      </w:r>
      <w:r w:rsidRPr="002E0807">
        <w:rPr>
          <w:rFonts w:asciiTheme="minorHAnsi" w:hAnsiTheme="minorHAnsi" w:cstheme="minorHAnsi"/>
          <w:u w:val="single"/>
        </w:rPr>
        <w:t>restaurant ratings etc. in search results</w:t>
      </w:r>
      <w:r w:rsidRPr="002E0807">
        <w:rPr>
          <w:rFonts w:asciiTheme="minorHAnsi" w:hAnsiTheme="minorHAnsi" w:cstheme="minorHAnsi"/>
          <w:sz w:val="16"/>
        </w:rPr>
        <w:t xml:space="preserve">, because it would be competing with other companies like Yelp, and separate its business from Ad Exchange. Its acquisitions of </w:t>
      </w:r>
      <w:r w:rsidRPr="002E0807">
        <w:rPr>
          <w:rFonts w:asciiTheme="minorHAnsi" w:hAnsiTheme="minorHAnsi" w:cstheme="minorHAnsi"/>
          <w:u w:val="single"/>
        </w:rPr>
        <w:t>Waze</w:t>
      </w:r>
      <w:r w:rsidRPr="002E0807">
        <w:rPr>
          <w:rFonts w:asciiTheme="minorHAnsi" w:hAnsiTheme="minorHAnsi" w:cstheme="minorHAnsi"/>
          <w:sz w:val="16"/>
        </w:rPr>
        <w:t xml:space="preserve">, </w:t>
      </w:r>
      <w:r w:rsidRPr="002E0807">
        <w:rPr>
          <w:rFonts w:asciiTheme="minorHAnsi" w:hAnsiTheme="minorHAnsi" w:cstheme="minorHAnsi"/>
          <w:u w:val="single"/>
        </w:rPr>
        <w:t>Nest and DoubleClick would</w:t>
      </w:r>
      <w:r w:rsidRPr="002E0807">
        <w:rPr>
          <w:rFonts w:asciiTheme="minorHAnsi" w:hAnsiTheme="minorHAnsi" w:cstheme="minorHAnsi"/>
          <w:sz w:val="16"/>
        </w:rPr>
        <w:t xml:space="preserve"> also </w:t>
      </w:r>
      <w:r w:rsidRPr="002E0807">
        <w:rPr>
          <w:rFonts w:asciiTheme="minorHAnsi" w:hAnsiTheme="minorHAnsi" w:cstheme="minorHAnsi"/>
          <w:u w:val="single"/>
        </w:rPr>
        <w:t>be unwound</w:t>
      </w:r>
    </w:p>
    <w:p w14:paraId="20950AEF" w14:textId="77777777" w:rsidR="005B263D" w:rsidRDefault="005B263D" w:rsidP="005B263D">
      <w:pPr>
        <w:pStyle w:val="Heading1"/>
      </w:pPr>
      <w:bookmarkStart w:id="1" w:name="_Hlk82179083"/>
      <w:bookmarkStart w:id="2" w:name="_Hlk82006617"/>
      <w:r>
        <w:t>2AC --- Northwestern R3</w:t>
      </w:r>
    </w:p>
    <w:p w14:paraId="17FAAD39" w14:textId="05FBFFD7" w:rsidR="005B263D" w:rsidRPr="005B263D" w:rsidRDefault="005B263D" w:rsidP="005B263D">
      <w:pPr>
        <w:pStyle w:val="Heading2"/>
        <w:rPr>
          <w:rFonts w:asciiTheme="minorHAnsi" w:hAnsiTheme="minorHAnsi" w:cstheme="minorHAnsi"/>
        </w:rPr>
      </w:pPr>
      <w:r w:rsidRPr="002E5D4A">
        <w:rPr>
          <w:rFonts w:asciiTheme="minorHAnsi" w:hAnsiTheme="minorHAnsi" w:cstheme="minorHAnsi"/>
        </w:rPr>
        <w:t>Adv---China</w:t>
      </w:r>
    </w:p>
    <w:p w14:paraId="06D429B2" w14:textId="77777777" w:rsidR="005B263D" w:rsidRPr="002E5D4A" w:rsidRDefault="005B263D" w:rsidP="005B263D">
      <w:pPr>
        <w:pStyle w:val="Heading3"/>
        <w:rPr>
          <w:rFonts w:asciiTheme="minorHAnsi" w:hAnsiTheme="minorHAnsi" w:cstheme="minorHAnsi"/>
        </w:rPr>
      </w:pPr>
      <w:r w:rsidRPr="002E5D4A">
        <w:rPr>
          <w:rFonts w:asciiTheme="minorHAnsi" w:hAnsiTheme="minorHAnsi" w:cstheme="minorHAnsi"/>
        </w:rPr>
        <w:t>2AC --- AI DA --- F/L</w:t>
      </w:r>
    </w:p>
    <w:p w14:paraId="1450434F" w14:textId="77777777" w:rsidR="005B263D" w:rsidRPr="002E5D4A" w:rsidRDefault="005B263D" w:rsidP="005B263D">
      <w:pPr>
        <w:pStyle w:val="Heading4"/>
        <w:rPr>
          <w:rFonts w:asciiTheme="minorHAnsi" w:hAnsiTheme="minorHAnsi" w:cstheme="minorHAnsi"/>
          <w:u w:val="single"/>
        </w:rPr>
      </w:pPr>
      <w:r w:rsidRPr="002E5D4A">
        <w:rPr>
          <w:rFonts w:asciiTheme="minorHAnsi" w:hAnsiTheme="minorHAnsi" w:cstheme="minorHAnsi"/>
        </w:rPr>
        <w:t xml:space="preserve">1. </w:t>
      </w:r>
      <w:r w:rsidRPr="002E5D4A">
        <w:rPr>
          <w:rFonts w:asciiTheme="minorHAnsi" w:hAnsiTheme="minorHAnsi" w:cstheme="minorHAnsi"/>
          <w:u w:val="single"/>
        </w:rPr>
        <w:t>Startups</w:t>
      </w:r>
      <w:r w:rsidRPr="002E5D4A">
        <w:rPr>
          <w:rFonts w:asciiTheme="minorHAnsi" w:hAnsiTheme="minorHAnsi" w:cstheme="minorHAnsi"/>
        </w:rPr>
        <w:t xml:space="preserve"> and </w:t>
      </w:r>
      <w:r w:rsidRPr="002E5D4A">
        <w:rPr>
          <w:rFonts w:asciiTheme="minorHAnsi" w:hAnsiTheme="minorHAnsi" w:cstheme="minorHAnsi"/>
          <w:u w:val="single"/>
        </w:rPr>
        <w:t>venture capital</w:t>
      </w:r>
      <w:r w:rsidRPr="002E5D4A">
        <w:rPr>
          <w:rFonts w:asciiTheme="minorHAnsi" w:hAnsiTheme="minorHAnsi" w:cstheme="minorHAnsi"/>
        </w:rPr>
        <w:t xml:space="preserve"> are </w:t>
      </w:r>
      <w:r w:rsidRPr="002E5D4A">
        <w:rPr>
          <w:rFonts w:asciiTheme="minorHAnsi" w:hAnsiTheme="minorHAnsi" w:cstheme="minorHAnsi"/>
          <w:u w:val="single"/>
        </w:rPr>
        <w:t>decreasing now</w:t>
      </w:r>
    </w:p>
    <w:p w14:paraId="6632DAEB" w14:textId="77777777" w:rsidR="005B263D" w:rsidRPr="002E5D4A" w:rsidRDefault="005B263D" w:rsidP="005B263D">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Nadler, 20</w:t>
      </w:r>
      <w:r w:rsidRPr="002E5D4A">
        <w:rPr>
          <w:rFonts w:asciiTheme="minorHAnsi" w:hAnsiTheme="minorHAnsi" w:cstheme="minorHAnsi"/>
          <w:sz w:val="22"/>
          <w:szCs w:val="22"/>
        </w:rPr>
        <w:t> (Jerrold Nadler, Chairman, Comittee on the Judiciary, 20, accessed on 8-22-2021, Judiciary.house, "SUBCOMMITTEE ON ANTITRUST, COMMERCIAL AND ADMINISTRATIVE LAW", https://judiciary.house.gov/uploadedfiles/competition_in_digital_markets.pdf?utm_campaign=4493-519)//Babcii</w:t>
      </w:r>
    </w:p>
    <w:p w14:paraId="480547D1" w14:textId="77777777" w:rsidR="005B263D" w:rsidRPr="002E5D4A" w:rsidRDefault="005B263D" w:rsidP="005B263D">
      <w:pPr>
        <w:rPr>
          <w:rFonts w:asciiTheme="minorHAnsi" w:hAnsiTheme="minorHAnsi" w:cstheme="minorHAnsi"/>
          <w:sz w:val="14"/>
        </w:rPr>
      </w:pPr>
      <w:r w:rsidRPr="002E5D4A">
        <w:rPr>
          <w:rFonts w:asciiTheme="minorHAnsi" w:hAnsiTheme="minorHAnsi" w:cstheme="minorHAnsi"/>
          <w:sz w:val="14"/>
        </w:rPr>
        <w:t xml:space="preserve">In recent decades, however, </w:t>
      </w:r>
      <w:r w:rsidRPr="002E5D4A">
        <w:rPr>
          <w:rFonts w:asciiTheme="minorHAnsi" w:hAnsiTheme="minorHAnsi" w:cstheme="minorHAnsi"/>
          <w:u w:val="single"/>
        </w:rPr>
        <w:t xml:space="preserve">there has been </w:t>
      </w:r>
      <w:r w:rsidRPr="00DF4FD5">
        <w:rPr>
          <w:rFonts w:asciiTheme="minorHAnsi" w:hAnsiTheme="minorHAnsi" w:cstheme="minorHAnsi"/>
          <w:highlight w:val="cyan"/>
          <w:u w:val="single"/>
        </w:rPr>
        <w:t>a sharp decline in new business formation</w:t>
      </w:r>
      <w:r w:rsidRPr="002E5D4A">
        <w:rPr>
          <w:rFonts w:asciiTheme="minorHAnsi" w:hAnsiTheme="minorHAnsi" w:cstheme="minorHAnsi"/>
          <w:u w:val="single"/>
        </w:rPr>
        <w:t xml:space="preserve"> as well as early-stage startup funding.</w:t>
      </w:r>
      <w:r w:rsidRPr="002E5D4A">
        <w:rPr>
          <w:rFonts w:asciiTheme="minorHAnsi" w:hAnsiTheme="minorHAnsi" w:cstheme="minorHAnsi"/>
          <w:sz w:val="14"/>
        </w:rPr>
        <w:t xml:space="preserve">169 The </w:t>
      </w:r>
      <w:r w:rsidRPr="002E5D4A">
        <w:rPr>
          <w:rFonts w:asciiTheme="minorHAnsi" w:hAnsiTheme="minorHAnsi" w:cstheme="minorHAnsi"/>
          <w:u w:val="single"/>
        </w:rPr>
        <w:t>number of new technology firms in the digital economy has declined</w:t>
      </w:r>
      <w:r w:rsidRPr="002E5D4A">
        <w:rPr>
          <w:rFonts w:asciiTheme="minorHAnsi" w:hAnsiTheme="minorHAnsi" w:cstheme="minorHAnsi"/>
          <w:sz w:val="14"/>
        </w:rPr>
        <w:t xml:space="preserve">,170 </w:t>
      </w:r>
      <w:r w:rsidRPr="002E5D4A">
        <w:rPr>
          <w:rFonts w:asciiTheme="minorHAnsi" w:hAnsiTheme="minorHAnsi" w:cstheme="minorHAnsi"/>
          <w:u w:val="single"/>
        </w:rPr>
        <w:t>while the entrepreneurship rate</w:t>
      </w:r>
      <w:r w:rsidRPr="002E5D4A">
        <w:rPr>
          <w:rFonts w:asciiTheme="minorHAnsi" w:hAnsiTheme="minorHAnsi" w:cstheme="minorHAnsi"/>
          <w:sz w:val="14"/>
        </w:rPr>
        <w:t>—the share of startups and young firms in the industry as a whole—</w:t>
      </w:r>
      <w:r w:rsidRPr="002E5D4A">
        <w:rPr>
          <w:rFonts w:asciiTheme="minorHAnsi" w:hAnsiTheme="minorHAnsi" w:cstheme="minorHAnsi"/>
          <w:u w:val="single"/>
        </w:rPr>
        <w:t>has also fallen significantly</w:t>
      </w:r>
      <w:r w:rsidRPr="002E5D4A">
        <w:rPr>
          <w:rFonts w:asciiTheme="minorHAnsi" w:hAnsiTheme="minorHAnsi" w:cstheme="minorHAnsi"/>
          <w:sz w:val="14"/>
        </w:rPr>
        <w:t xml:space="preserve"> in this market.171 Unsurprisingly, there has also been </w:t>
      </w:r>
      <w:r w:rsidRPr="00DF4FD5">
        <w:rPr>
          <w:rFonts w:asciiTheme="minorHAnsi" w:hAnsiTheme="minorHAnsi" w:cstheme="minorHAnsi"/>
          <w:highlight w:val="cyan"/>
          <w:u w:val="single"/>
        </w:rPr>
        <w:t>a sharp reduction in early-stage funding</w:t>
      </w:r>
      <w:r w:rsidRPr="002E5D4A">
        <w:rPr>
          <w:rFonts w:asciiTheme="minorHAnsi" w:hAnsiTheme="minorHAnsi" w:cstheme="minorHAnsi"/>
          <w:sz w:val="14"/>
        </w:rPr>
        <w:t xml:space="preserve"> for technology startups.172 The rates of entrepreneurship and job creation have also declined over this period. The </w:t>
      </w:r>
      <w:r w:rsidRPr="00DF4FD5">
        <w:rPr>
          <w:rFonts w:asciiTheme="minorHAnsi" w:hAnsiTheme="minorHAnsi" w:cstheme="minorHAnsi"/>
          <w:highlight w:val="cyan"/>
          <w:u w:val="single"/>
        </w:rPr>
        <w:t>entrepreneurship</w:t>
      </w:r>
      <w:r w:rsidRPr="002E5D4A">
        <w:rPr>
          <w:rFonts w:asciiTheme="minorHAnsi" w:hAnsiTheme="minorHAnsi" w:cstheme="minorHAnsi"/>
          <w:u w:val="single"/>
        </w:rPr>
        <w:t xml:space="preserve"> rate</w:t>
      </w:r>
      <w:r w:rsidRPr="002E5D4A">
        <w:rPr>
          <w:rFonts w:asciiTheme="minorHAnsi" w:hAnsiTheme="minorHAnsi" w:cstheme="minorHAnsi"/>
          <w:sz w:val="14"/>
        </w:rPr>
        <w:t xml:space="preserve">—defined as the “share of startups and young firms” in the industry as a whole— </w:t>
      </w:r>
      <w:r w:rsidRPr="00DF4FD5">
        <w:rPr>
          <w:rFonts w:asciiTheme="minorHAnsi" w:hAnsiTheme="minorHAnsi" w:cstheme="minorHAnsi"/>
          <w:highlight w:val="cyan"/>
          <w:u w:val="single"/>
        </w:rPr>
        <w:t>fell from 60</w:t>
      </w:r>
      <w:r w:rsidRPr="002E5D4A">
        <w:rPr>
          <w:rFonts w:asciiTheme="minorHAnsi" w:hAnsiTheme="minorHAnsi" w:cstheme="minorHAnsi"/>
          <w:u w:val="single"/>
        </w:rPr>
        <w:t>%</w:t>
      </w:r>
      <w:r w:rsidRPr="002E5D4A">
        <w:rPr>
          <w:rFonts w:asciiTheme="minorHAnsi" w:hAnsiTheme="minorHAnsi" w:cstheme="minorHAnsi"/>
          <w:sz w:val="14"/>
        </w:rPr>
        <w:t xml:space="preserve"> in 1982 </w:t>
      </w:r>
      <w:r w:rsidRPr="00DF4FD5">
        <w:rPr>
          <w:rFonts w:asciiTheme="minorHAnsi" w:hAnsiTheme="minorHAnsi" w:cstheme="minorHAnsi"/>
          <w:highlight w:val="cyan"/>
          <w:u w:val="single"/>
        </w:rPr>
        <w:t>to</w:t>
      </w:r>
      <w:r w:rsidRPr="002E5D4A">
        <w:rPr>
          <w:rFonts w:asciiTheme="minorHAnsi" w:hAnsiTheme="minorHAnsi" w:cstheme="minorHAnsi"/>
          <w:u w:val="single"/>
        </w:rPr>
        <w:t xml:space="preserve"> a low of </w:t>
      </w:r>
      <w:r w:rsidRPr="00DF4FD5">
        <w:rPr>
          <w:rFonts w:asciiTheme="minorHAnsi" w:hAnsiTheme="minorHAnsi" w:cstheme="minorHAnsi"/>
          <w:highlight w:val="cyan"/>
          <w:u w:val="single"/>
        </w:rPr>
        <w:t>38%</w:t>
      </w:r>
      <w:r w:rsidRPr="002E5D4A">
        <w:rPr>
          <w:rFonts w:asciiTheme="minorHAnsi" w:hAnsiTheme="minorHAnsi" w:cstheme="minorHAnsi"/>
          <w:sz w:val="14"/>
        </w:rPr>
        <w:t xml:space="preserve"> as of 2011.173 As entry slows, the average age of technology firms has skewed older.174 </w:t>
      </w:r>
      <w:r w:rsidRPr="00DF4FD5">
        <w:rPr>
          <w:rFonts w:asciiTheme="minorHAnsi" w:hAnsiTheme="minorHAnsi" w:cstheme="minorHAnsi"/>
          <w:highlight w:val="cyan"/>
          <w:u w:val="single"/>
        </w:rPr>
        <w:t>Job creation</w:t>
      </w:r>
      <w:r w:rsidRPr="002E5D4A">
        <w:rPr>
          <w:rFonts w:asciiTheme="minorHAnsi" w:hAnsiTheme="minorHAnsi" w:cstheme="minorHAnsi"/>
          <w:sz w:val="14"/>
        </w:rPr>
        <w:t xml:space="preserve"> in the high-technology sector </w:t>
      </w:r>
      <w:r w:rsidRPr="002E5D4A">
        <w:rPr>
          <w:rFonts w:asciiTheme="minorHAnsi" w:hAnsiTheme="minorHAnsi" w:cstheme="minorHAnsi"/>
          <w:u w:val="single"/>
        </w:rPr>
        <w:t>has likewise slowed considerably</w:t>
      </w:r>
      <w:r w:rsidRPr="002E5D4A">
        <w:rPr>
          <w:rFonts w:asciiTheme="minorHAnsi" w:hAnsiTheme="minorHAnsi" w:cstheme="minorHAnsi"/>
          <w:sz w:val="14"/>
        </w:rPr>
        <w:t xml:space="preserve">.175 In 2000, the job creation rate in the high-technology sector was approaching 20% year-over-year. Within a decade, </w:t>
      </w:r>
      <w:r w:rsidRPr="002E5D4A">
        <w:rPr>
          <w:rFonts w:asciiTheme="minorHAnsi" w:hAnsiTheme="minorHAnsi" w:cstheme="minorHAnsi"/>
          <w:u w:val="single"/>
        </w:rPr>
        <w:t xml:space="preserve">the rate had </w:t>
      </w:r>
      <w:r w:rsidRPr="00DF4FD5">
        <w:rPr>
          <w:rFonts w:asciiTheme="minorHAnsi" w:hAnsiTheme="minorHAnsi" w:cstheme="minorHAnsi"/>
          <w:highlight w:val="cyan"/>
          <w:u w:val="single"/>
        </w:rPr>
        <w:t>halved to about 10%.</w:t>
      </w:r>
      <w:r w:rsidRPr="002E5D4A">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2E5D4A">
        <w:rPr>
          <w:rFonts w:asciiTheme="minorHAnsi" w:hAnsiTheme="minorHAnsi" w:cstheme="minorHAnsi"/>
          <w:u w:val="single"/>
        </w:rPr>
        <w:t xml:space="preserve">the </w:t>
      </w:r>
      <w:r w:rsidRPr="00DF4FD5">
        <w:rPr>
          <w:rFonts w:asciiTheme="minorHAnsi" w:hAnsiTheme="minorHAnsi" w:cstheme="minorHAnsi"/>
          <w:highlight w:val="cyan"/>
          <w:u w:val="single"/>
        </w:rPr>
        <w:t>rate of job destruction</w:t>
      </w:r>
      <w:r w:rsidRPr="002E5D4A">
        <w:rPr>
          <w:rFonts w:asciiTheme="minorHAnsi" w:hAnsiTheme="minorHAnsi" w:cstheme="minorHAnsi"/>
          <w:u w:val="single"/>
        </w:rPr>
        <w:t xml:space="preserve"> in the </w:t>
      </w:r>
      <w:r w:rsidRPr="002E5D4A">
        <w:rPr>
          <w:rFonts w:asciiTheme="minorHAnsi" w:hAnsiTheme="minorHAnsi" w:cstheme="minorHAnsi"/>
          <w:sz w:val="14"/>
        </w:rPr>
        <w:t xml:space="preserve">high </w:t>
      </w:r>
      <w:r w:rsidRPr="002E5D4A">
        <w:rPr>
          <w:rFonts w:asciiTheme="minorHAnsi" w:hAnsiTheme="minorHAnsi" w:cstheme="minorHAnsi"/>
          <w:u w:val="single"/>
        </w:rPr>
        <w:t>tech</w:t>
      </w:r>
      <w:r w:rsidRPr="002E5D4A">
        <w:rPr>
          <w:rFonts w:asciiTheme="minorHAnsi" w:hAnsiTheme="minorHAnsi" w:cstheme="minorHAnsi"/>
          <w:sz w:val="14"/>
        </w:rPr>
        <w:t xml:space="preserve">nology </w:t>
      </w:r>
      <w:r w:rsidRPr="002E5D4A">
        <w:rPr>
          <w:rFonts w:asciiTheme="minorHAnsi" w:hAnsiTheme="minorHAnsi" w:cstheme="minorHAnsi"/>
          <w:u w:val="single"/>
        </w:rPr>
        <w:t xml:space="preserve">sector </w:t>
      </w:r>
      <w:r w:rsidRPr="00DF4FD5">
        <w:rPr>
          <w:rFonts w:asciiTheme="minorHAnsi" w:hAnsiTheme="minorHAnsi" w:cstheme="minorHAnsi"/>
          <w:highlight w:val="cyan"/>
          <w:u w:val="single"/>
        </w:rPr>
        <w:t>was higher than</w:t>
      </w:r>
      <w:r w:rsidRPr="002E5D4A">
        <w:rPr>
          <w:rFonts w:asciiTheme="minorHAnsi" w:hAnsiTheme="minorHAnsi" w:cstheme="minorHAnsi"/>
          <w:u w:val="single"/>
        </w:rPr>
        <w:t xml:space="preserve"> the rate of job </w:t>
      </w:r>
      <w:r w:rsidRPr="00DF4FD5">
        <w:rPr>
          <w:rFonts w:asciiTheme="minorHAnsi" w:hAnsiTheme="minorHAnsi" w:cstheme="minorHAnsi"/>
          <w:highlight w:val="cyan"/>
          <w:u w:val="single"/>
        </w:rPr>
        <w:t>creation</w:t>
      </w:r>
      <w:r w:rsidRPr="002E5D4A">
        <w:rPr>
          <w:rFonts w:asciiTheme="minorHAnsi" w:hAnsiTheme="minorHAnsi" w:cstheme="minorHAnsi"/>
          <w:sz w:val="14"/>
        </w:rPr>
        <w:t xml:space="preserve">, a reversal from the year 2000, when the jobcreation rate far outpaced the job-destruction rate.178 In line with this trend, there is </w:t>
      </w:r>
      <w:r w:rsidRPr="00DF4FD5">
        <w:rPr>
          <w:rFonts w:asciiTheme="minorHAnsi" w:hAnsiTheme="minorHAnsi" w:cstheme="minorHAnsi"/>
          <w:highlight w:val="cyan"/>
          <w:u w:val="single"/>
        </w:rPr>
        <w:t>mounting evidence that</w:t>
      </w:r>
      <w:r w:rsidRPr="002E5D4A">
        <w:rPr>
          <w:rFonts w:asciiTheme="minorHAnsi" w:hAnsiTheme="minorHAnsi" w:cstheme="minorHAnsi"/>
          <w:u w:val="single"/>
        </w:rPr>
        <w:t xml:space="preserve"> the </w:t>
      </w:r>
      <w:r w:rsidRPr="00DF4FD5">
        <w:rPr>
          <w:rFonts w:asciiTheme="minorHAnsi" w:hAnsiTheme="minorHAnsi" w:cstheme="minorHAnsi"/>
          <w:highlight w:val="cyan"/>
          <w:u w:val="single"/>
        </w:rPr>
        <w:t>dominance</w:t>
      </w:r>
      <w:r w:rsidRPr="002E5D4A">
        <w:rPr>
          <w:rFonts w:asciiTheme="minorHAnsi" w:hAnsiTheme="minorHAnsi" w:cstheme="minorHAnsi"/>
          <w:u w:val="single"/>
        </w:rPr>
        <w:t xml:space="preserve"> of online platforms has </w:t>
      </w:r>
      <w:r w:rsidRPr="00DF4FD5">
        <w:rPr>
          <w:rFonts w:asciiTheme="minorHAnsi" w:hAnsiTheme="minorHAnsi" w:cstheme="minorHAnsi"/>
          <w:highlight w:val="cyan"/>
          <w:u w:val="single"/>
        </w:rPr>
        <w:t>materially weakened innovation</w:t>
      </w:r>
      <w:r w:rsidRPr="002E5D4A">
        <w:rPr>
          <w:rFonts w:asciiTheme="minorHAnsi" w:hAnsiTheme="minorHAnsi" w:cstheme="minorHAnsi"/>
          <w:u w:val="single"/>
        </w:rPr>
        <w:t xml:space="preserve"> and entrepreneurship in the U.S. economy</w:t>
      </w:r>
      <w:r w:rsidRPr="002E5D4A">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75B4CD13" w14:textId="77777777" w:rsidR="005B263D" w:rsidRPr="002E5D4A" w:rsidRDefault="005B263D" w:rsidP="005B263D">
      <w:pPr>
        <w:pStyle w:val="Heading4"/>
        <w:rPr>
          <w:rFonts w:asciiTheme="minorHAnsi" w:hAnsiTheme="minorHAnsi" w:cstheme="minorHAnsi"/>
          <w:u w:val="single"/>
        </w:rPr>
      </w:pPr>
      <w:r w:rsidRPr="002E5D4A">
        <w:rPr>
          <w:rFonts w:asciiTheme="minorHAnsi" w:hAnsiTheme="minorHAnsi" w:cstheme="minorHAnsi"/>
          <w:u w:val="single"/>
        </w:rPr>
        <w:t>742 markets</w:t>
      </w:r>
      <w:r w:rsidRPr="002E5D4A">
        <w:rPr>
          <w:rFonts w:asciiTheme="minorHAnsi" w:hAnsiTheme="minorHAnsi" w:cstheme="minorHAnsi"/>
        </w:rPr>
        <w:t xml:space="preserve"> disprove</w:t>
      </w:r>
    </w:p>
    <w:p w14:paraId="342C546E"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Koski et al., 20</w:t>
      </w:r>
      <w:r w:rsidRPr="002E5D4A">
        <w:rPr>
          <w:rFonts w:asciiTheme="minorHAnsi" w:hAnsiTheme="minorHAnsi" w:cstheme="minorHAnsi"/>
        </w:rPr>
        <w:t> (Heli Koski, Otto Kässi, and Fabian Braesemann, Koski is a Research Director at Etla Economic Research and a Research Director at Aalto University, Kässi is a Researcher at Etla EconomicResearch., Braesemann is a Research fellow andData Scientist at Oxford University’s Saïd Business School., 1-7-2020, accessed on 8-20-2021, Etla , "Killers on the Road of Emerging Start-ups – Implications for Market Entry and Venture Capital Financing", https://www.etla.fi/en/publications/killers-on-the-road-of-emerging-start-ups-implications-for-market-entry-and-venture-capital-financing/)//Babcii</w:t>
      </w:r>
    </w:p>
    <w:p w14:paraId="23AFC3A0" w14:textId="77777777" w:rsidR="005B263D" w:rsidRPr="002E5D4A" w:rsidRDefault="005B263D" w:rsidP="005B263D">
      <w:pPr>
        <w:rPr>
          <w:rFonts w:asciiTheme="minorHAnsi" w:hAnsiTheme="minorHAnsi" w:cstheme="minorHAnsi"/>
          <w:sz w:val="12"/>
        </w:rPr>
      </w:pPr>
      <w:r w:rsidRPr="002E5D4A">
        <w:rPr>
          <w:rFonts w:asciiTheme="minorHAnsi" w:hAnsiTheme="minorHAnsi" w:cstheme="minorHAnsi"/>
          <w:sz w:val="12"/>
        </w:rPr>
        <w:t xml:space="preserve">5. Conclusions We studied the effects of acquisitions made by the large US-based technology companies on the entry dynamics and venture capital financing in different product markets. We used </w:t>
      </w:r>
      <w:r w:rsidRPr="00DF4FD5">
        <w:rPr>
          <w:rFonts w:asciiTheme="minorHAnsi" w:hAnsiTheme="minorHAnsi" w:cstheme="minorHAnsi"/>
          <w:b/>
          <w:bCs/>
          <w:highlight w:val="cyan"/>
          <w:u w:val="single"/>
        </w:rPr>
        <w:t xml:space="preserve">data from 742 </w:t>
      </w:r>
      <w:r w:rsidRPr="002E5D4A">
        <w:rPr>
          <w:rFonts w:asciiTheme="minorHAnsi" w:hAnsiTheme="minorHAnsi" w:cstheme="minorHAnsi"/>
          <w:b/>
          <w:bCs/>
          <w:u w:val="single"/>
        </w:rPr>
        <w:t xml:space="preserve">product </w:t>
      </w:r>
      <w:r w:rsidRPr="00DF4FD5">
        <w:rPr>
          <w:rFonts w:asciiTheme="minorHAnsi" w:hAnsiTheme="minorHAnsi" w:cstheme="minorHAnsi"/>
          <w:b/>
          <w:bCs/>
          <w:highlight w:val="cyan"/>
          <w:u w:val="single"/>
        </w:rPr>
        <w:t>markets</w:t>
      </w:r>
      <w:r w:rsidRPr="002E5D4A">
        <w:rPr>
          <w:rFonts w:asciiTheme="minorHAnsi" w:hAnsiTheme="minorHAnsi" w:cstheme="minorHAnsi"/>
          <w:b/>
          <w:bCs/>
          <w:u w:val="single"/>
        </w:rPr>
        <w:t xml:space="preserve"> globally</w:t>
      </w:r>
      <w:r w:rsidRPr="002E5D4A">
        <w:rPr>
          <w:rFonts w:asciiTheme="minorHAnsi" w:hAnsiTheme="minorHAnsi" w:cstheme="minorHAnsi"/>
          <w:u w:val="single"/>
        </w:rPr>
        <w:t>,</w:t>
      </w:r>
      <w:r w:rsidRPr="002E5D4A">
        <w:rPr>
          <w:rFonts w:asciiTheme="minorHAnsi" w:hAnsiTheme="minorHAnsi" w:cstheme="minorHAnsi"/>
          <w:sz w:val="12"/>
        </w:rPr>
        <w:t xml:space="preserve"> distinguishing the US and European markets </w:t>
      </w:r>
      <w:r w:rsidRPr="002E5D4A">
        <w:rPr>
          <w:rFonts w:asciiTheme="minorHAnsi" w:hAnsiTheme="minorHAnsi" w:cstheme="minorHAnsi"/>
          <w:u w:val="single"/>
        </w:rPr>
        <w:t>for the years 2003-2018</w:t>
      </w:r>
      <w:r w:rsidRPr="002E5D4A">
        <w:rPr>
          <w:rFonts w:asciiTheme="minorHAnsi" w:hAnsiTheme="minorHAnsi" w:cstheme="minorHAnsi"/>
          <w:sz w:val="12"/>
        </w:rPr>
        <w:t xml:space="preserve">. Our estimation results suggest that the </w:t>
      </w:r>
      <w:r w:rsidRPr="00DF4FD5">
        <w:rPr>
          <w:rFonts w:asciiTheme="minorHAnsi" w:hAnsiTheme="minorHAnsi" w:cstheme="minorHAnsi"/>
          <w:highlight w:val="cyan"/>
          <w:u w:val="single"/>
        </w:rPr>
        <w:t>tech</w:t>
      </w:r>
      <w:r w:rsidRPr="002E5D4A">
        <w:rPr>
          <w:rFonts w:asciiTheme="minorHAnsi" w:hAnsiTheme="minorHAnsi" w:cstheme="minorHAnsi"/>
          <w:sz w:val="12"/>
        </w:rPr>
        <w:t xml:space="preserve">nology </w:t>
      </w:r>
      <w:r w:rsidRPr="00DF4FD5">
        <w:rPr>
          <w:rFonts w:asciiTheme="minorHAnsi" w:hAnsiTheme="minorHAnsi" w:cstheme="minorHAnsi"/>
          <w:highlight w:val="cyan"/>
          <w:u w:val="single"/>
        </w:rPr>
        <w:t>giants'</w:t>
      </w:r>
      <w:r w:rsidRPr="002E5D4A">
        <w:rPr>
          <w:rFonts w:asciiTheme="minorHAnsi" w:hAnsiTheme="minorHAnsi" w:cstheme="minorHAnsi"/>
          <w:sz w:val="12"/>
        </w:rPr>
        <w:t xml:space="preserve"> buyouts subsequently </w:t>
      </w:r>
      <w:r w:rsidRPr="00DF4FD5">
        <w:rPr>
          <w:rFonts w:asciiTheme="minorHAnsi" w:hAnsiTheme="minorHAnsi" w:cstheme="minorHAnsi"/>
          <w:highlight w:val="cyan"/>
          <w:u w:val="single"/>
        </w:rPr>
        <w:t>reduced market entry</w:t>
      </w:r>
      <w:r w:rsidRPr="002E5D4A">
        <w:rPr>
          <w:rFonts w:asciiTheme="minorHAnsi" w:hAnsiTheme="minorHAnsi" w:cstheme="minorHAnsi"/>
          <w:u w:val="single"/>
        </w:rPr>
        <w:t xml:space="preserve"> rates </w:t>
      </w:r>
      <w:r w:rsidRPr="00DF4FD5">
        <w:rPr>
          <w:rFonts w:asciiTheme="minorHAnsi" w:hAnsiTheme="minorHAnsi" w:cstheme="minorHAnsi"/>
          <w:highlight w:val="cyan"/>
          <w:u w:val="single"/>
        </w:rPr>
        <w:t>and decreased</w:t>
      </w:r>
      <w:r w:rsidRPr="002E5D4A">
        <w:rPr>
          <w:rFonts w:asciiTheme="minorHAnsi" w:hAnsiTheme="minorHAnsi" w:cstheme="minorHAnsi"/>
          <w:u w:val="single"/>
        </w:rPr>
        <w:t xml:space="preserve"> available </w:t>
      </w:r>
      <w:r w:rsidRPr="00DF4FD5">
        <w:rPr>
          <w:rFonts w:asciiTheme="minorHAnsi" w:hAnsiTheme="minorHAnsi" w:cstheme="minorHAnsi"/>
          <w:highlight w:val="cyan"/>
          <w:u w:val="single"/>
        </w:rPr>
        <w:t>venture capital</w:t>
      </w:r>
      <w:r w:rsidRPr="002E5D4A">
        <w:rPr>
          <w:rFonts w:asciiTheme="minorHAnsi" w:hAnsiTheme="minorHAnsi" w:cstheme="minorHAnsi"/>
          <w:u w:val="single"/>
        </w:rPr>
        <w:t xml:space="preserve"> funding</w:t>
      </w:r>
      <w:r w:rsidRPr="002E5D4A">
        <w:rPr>
          <w:rFonts w:asciiTheme="minorHAnsi" w:hAnsiTheme="minorHAnsi" w:cstheme="minorHAnsi"/>
          <w:sz w:val="12"/>
        </w:rPr>
        <w:t xml:space="preserve"> in the target product markets of tech giants' acquisitions. In other words, the acquisitions of data giants seem to generate </w:t>
      </w:r>
      <w:r w:rsidRPr="002E5D4A">
        <w:rPr>
          <w:rFonts w:asciiTheme="minorHAnsi" w:hAnsiTheme="minorHAnsi" w:cstheme="minorHAnsi"/>
          <w:u w:val="single"/>
        </w:rPr>
        <w:t>the so-called kill zone effect</w:t>
      </w:r>
      <w:r w:rsidRPr="002E5D4A">
        <w:rPr>
          <w:rFonts w:asciiTheme="minorHAnsi" w:hAnsiTheme="minorHAnsi" w:cstheme="minorHAnsi"/>
          <w:sz w:val="12"/>
        </w:rPr>
        <w:t xml:space="preserve">. Our </w:t>
      </w:r>
      <w:r w:rsidRPr="00DF4FD5">
        <w:rPr>
          <w:rFonts w:asciiTheme="minorHAnsi" w:hAnsiTheme="minorHAnsi" w:cstheme="minorHAnsi"/>
          <w:highlight w:val="cyan"/>
          <w:u w:val="single"/>
        </w:rPr>
        <w:t>empirical analysis</w:t>
      </w:r>
      <w:r w:rsidRPr="002E5D4A">
        <w:rPr>
          <w:rFonts w:asciiTheme="minorHAnsi" w:hAnsiTheme="minorHAnsi" w:cstheme="minorHAnsi"/>
          <w:sz w:val="12"/>
        </w:rPr>
        <w:t xml:space="preserve"> further </w:t>
      </w:r>
      <w:r w:rsidRPr="002E5D4A">
        <w:rPr>
          <w:rFonts w:asciiTheme="minorHAnsi" w:hAnsiTheme="minorHAnsi" w:cstheme="minorHAnsi"/>
          <w:u w:val="single"/>
        </w:rPr>
        <w:t>suggests that the kill zone effect</w:t>
      </w:r>
      <w:r w:rsidRPr="002E5D4A">
        <w:rPr>
          <w:rFonts w:asciiTheme="minorHAnsi" w:hAnsiTheme="minorHAnsi" w:cstheme="minorHAnsi"/>
          <w:sz w:val="12"/>
        </w:rPr>
        <w:t xml:space="preserve"> was </w:t>
      </w:r>
      <w:r w:rsidRPr="002E5D4A">
        <w:rPr>
          <w:rFonts w:asciiTheme="minorHAnsi" w:hAnsiTheme="minorHAnsi" w:cstheme="minorHAnsi"/>
          <w:u w:val="single"/>
        </w:rPr>
        <w:t>strengthened during the 2010s when large tech</w:t>
      </w:r>
      <w:r w:rsidRPr="002E5D4A">
        <w:rPr>
          <w:rFonts w:asciiTheme="minorHAnsi" w:hAnsiTheme="minorHAnsi" w:cstheme="minorHAnsi"/>
          <w:sz w:val="12"/>
        </w:rPr>
        <w:t xml:space="preserve">nology </w:t>
      </w:r>
      <w:r w:rsidRPr="002E5D4A">
        <w:rPr>
          <w:rFonts w:asciiTheme="minorHAnsi" w:hAnsiTheme="minorHAnsi" w:cstheme="minorHAnsi"/>
          <w:u w:val="single"/>
        </w:rPr>
        <w:t>companies gained increasing access</w:t>
      </w:r>
      <w:r w:rsidRPr="002E5D4A">
        <w:rPr>
          <w:rFonts w:asciiTheme="minorHAnsi" w:hAnsiTheme="minorHAnsi" w:cstheme="minorHAnsi"/>
          <w:sz w:val="12"/>
        </w:rPr>
        <w:t xml:space="preserve"> to user data. </w:t>
      </w:r>
      <w:r w:rsidRPr="00DF4FD5">
        <w:rPr>
          <w:rFonts w:asciiTheme="minorHAnsi" w:hAnsiTheme="minorHAnsi" w:cstheme="minorHAnsi"/>
          <w:highlight w:val="cyan"/>
          <w:u w:val="single"/>
        </w:rPr>
        <w:t>Furthermore</w:t>
      </w:r>
      <w:r w:rsidRPr="002E5D4A">
        <w:rPr>
          <w:rFonts w:asciiTheme="minorHAnsi" w:hAnsiTheme="minorHAnsi" w:cstheme="minorHAnsi"/>
          <w:sz w:val="12"/>
        </w:rPr>
        <w:t xml:space="preserve">, we find that </w:t>
      </w:r>
      <w:r w:rsidRPr="002E5D4A">
        <w:rPr>
          <w:rFonts w:asciiTheme="minorHAnsi" w:hAnsiTheme="minorHAnsi" w:cstheme="minorHAnsi"/>
          <w:u w:val="single"/>
        </w:rPr>
        <w:t>technology giants</w:t>
      </w:r>
      <w:r w:rsidRPr="002E5D4A">
        <w:rPr>
          <w:rFonts w:asciiTheme="minorHAnsi" w:hAnsiTheme="minorHAnsi" w:cstheme="minorHAnsi"/>
          <w:sz w:val="12"/>
        </w:rPr>
        <w:t xml:space="preserve">' acquisitions of </w:t>
      </w:r>
      <w:r w:rsidRPr="002E5D4A">
        <w:rPr>
          <w:rFonts w:asciiTheme="minorHAnsi" w:hAnsiTheme="minorHAnsi" w:cstheme="minorHAnsi"/>
          <w:u w:val="single"/>
        </w:rPr>
        <w:t xml:space="preserve">platform companies have </w:t>
      </w:r>
      <w:r w:rsidRPr="00DF4FD5">
        <w:rPr>
          <w:rFonts w:asciiTheme="minorHAnsi" w:hAnsiTheme="minorHAnsi" w:cstheme="minorHAnsi"/>
          <w:highlight w:val="cyan"/>
          <w:u w:val="single"/>
        </w:rPr>
        <w:t xml:space="preserve">decreased </w:t>
      </w:r>
      <w:r w:rsidRPr="002E5D4A">
        <w:rPr>
          <w:rFonts w:asciiTheme="minorHAnsi" w:hAnsiTheme="minorHAnsi" w:cstheme="minorHAnsi"/>
          <w:u w:val="single"/>
        </w:rPr>
        <w:t xml:space="preserve">market </w:t>
      </w:r>
      <w:r w:rsidRPr="00DF4FD5">
        <w:rPr>
          <w:rFonts w:asciiTheme="minorHAnsi" w:hAnsiTheme="minorHAnsi" w:cstheme="minorHAnsi"/>
          <w:highlight w:val="cyan"/>
          <w:u w:val="single"/>
        </w:rPr>
        <w:t>entry in non-platform markets</w:t>
      </w:r>
      <w:r w:rsidRPr="002E5D4A">
        <w:rPr>
          <w:rFonts w:asciiTheme="minorHAnsi" w:hAnsiTheme="minorHAnsi" w:cstheme="minorHAnsi"/>
          <w:sz w:val="12"/>
        </w:rPr>
        <w:t xml:space="preserve">. </w:t>
      </w:r>
    </w:p>
    <w:p w14:paraId="78269D4D" w14:textId="2F928A76" w:rsidR="005B263D" w:rsidRPr="005B263D" w:rsidRDefault="005B263D" w:rsidP="005B263D">
      <w:pPr>
        <w:pStyle w:val="Heading2"/>
        <w:rPr>
          <w:rFonts w:asciiTheme="minorHAnsi" w:hAnsiTheme="minorHAnsi" w:cstheme="minorHAnsi"/>
        </w:rPr>
      </w:pPr>
      <w:bookmarkStart w:id="3" w:name="_Hlk82179088"/>
      <w:bookmarkEnd w:id="1"/>
      <w:r w:rsidRPr="002E5D4A">
        <w:rPr>
          <w:rFonts w:asciiTheme="minorHAnsi" w:hAnsiTheme="minorHAnsi" w:cstheme="minorHAnsi"/>
        </w:rPr>
        <w:t>Adv---Europe</w:t>
      </w:r>
      <w:bookmarkEnd w:id="3"/>
    </w:p>
    <w:p w14:paraId="7C6D866F" w14:textId="77777777" w:rsidR="005B263D" w:rsidRDefault="005B263D" w:rsidP="005B263D">
      <w:pPr>
        <w:pStyle w:val="Heading2"/>
      </w:pPr>
      <w:r>
        <w:t>Off</w:t>
      </w:r>
    </w:p>
    <w:p w14:paraId="10CB4D15" w14:textId="77777777" w:rsidR="005B263D" w:rsidRDefault="005B263D" w:rsidP="005B263D">
      <w:pPr>
        <w:pStyle w:val="Heading3"/>
        <w:rPr>
          <w:rFonts w:asciiTheme="minorHAnsi" w:hAnsiTheme="minorHAnsi" w:cstheme="minorHAnsi"/>
        </w:rPr>
      </w:pPr>
      <w:r>
        <w:rPr>
          <w:rFonts w:asciiTheme="minorHAnsi" w:hAnsiTheme="minorHAnsi" w:cstheme="minorHAnsi"/>
        </w:rPr>
        <w:t>2AC --- T --- F/L</w:t>
      </w:r>
    </w:p>
    <w:p w14:paraId="6258E2BD" w14:textId="77777777" w:rsidR="005B263D" w:rsidRDefault="005B263D" w:rsidP="005B263D">
      <w:pPr>
        <w:pStyle w:val="Heading4"/>
        <w:rPr>
          <w:rFonts w:asciiTheme="minorHAnsi" w:hAnsiTheme="minorHAnsi" w:cstheme="minorHAnsi"/>
        </w:rPr>
      </w:pPr>
      <w:r w:rsidRPr="002E5D4A">
        <w:rPr>
          <w:rFonts w:asciiTheme="minorHAnsi" w:hAnsiTheme="minorHAnsi" w:cstheme="minorHAnsi"/>
        </w:rPr>
        <w:t>We meet ---</w:t>
      </w:r>
      <w:r>
        <w:rPr>
          <w:rFonts w:asciiTheme="minorHAnsi" w:hAnsiTheme="minorHAnsi" w:cstheme="minorHAnsi"/>
        </w:rPr>
        <w:t xml:space="preserve"> </w:t>
      </w:r>
    </w:p>
    <w:p w14:paraId="06FF4AC6" w14:textId="77777777" w:rsidR="005B263D" w:rsidRPr="00E26727" w:rsidRDefault="005B263D" w:rsidP="005B263D">
      <w:pPr>
        <w:pStyle w:val="Heading4"/>
        <w:rPr>
          <w:rFonts w:asciiTheme="minorHAnsi" w:hAnsiTheme="minorHAnsi" w:cstheme="minorHAnsi"/>
        </w:rPr>
      </w:pPr>
      <w:r>
        <w:rPr>
          <w:rFonts w:asciiTheme="minorHAnsi" w:hAnsiTheme="minorHAnsi" w:cstheme="minorHAnsi"/>
        </w:rPr>
        <w:t xml:space="preserve">a. </w:t>
      </w:r>
      <w:r w:rsidRPr="002E5D4A">
        <w:rPr>
          <w:rFonts w:asciiTheme="minorHAnsi" w:hAnsiTheme="minorHAnsi" w:cstheme="minorHAnsi"/>
        </w:rPr>
        <w:t xml:space="preserve">The standards only target a </w:t>
      </w:r>
      <w:r w:rsidRPr="002E5D4A">
        <w:rPr>
          <w:rFonts w:asciiTheme="minorHAnsi" w:hAnsiTheme="minorHAnsi" w:cstheme="minorHAnsi"/>
          <w:u w:val="single"/>
        </w:rPr>
        <w:t>few companies</w:t>
      </w:r>
      <w:r w:rsidRPr="002E5D4A">
        <w:rPr>
          <w:rFonts w:asciiTheme="minorHAnsi" w:hAnsiTheme="minorHAnsi" w:cstheme="minorHAnsi"/>
        </w:rPr>
        <w:t xml:space="preserve"> but are </w:t>
      </w:r>
      <w:r w:rsidRPr="002E5D4A">
        <w:rPr>
          <w:rFonts w:asciiTheme="minorHAnsi" w:hAnsiTheme="minorHAnsi" w:cstheme="minorHAnsi"/>
          <w:u w:val="single"/>
        </w:rPr>
        <w:t>industry wide</w:t>
      </w:r>
    </w:p>
    <w:p w14:paraId="0AE446CE"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Caruso, 21</w:t>
      </w:r>
      <w:r w:rsidRPr="002E5D4A">
        <w:rPr>
          <w:rFonts w:asciiTheme="minorHAnsi" w:hAnsiTheme="minorHAnsi" w:cstheme="minorHAnsi"/>
        </w:rPr>
        <w:t> (Jay Caruso, Jay Caruso is managing editor of the Washington Examiner magazine. He was previously an editorial writer and editorial board member with the Dallas Morning News. His work has also appeared in National Review, the Atlantic, and the Daily Beast., 6-18-2021, accessed on 8-13-2021, Washington Examiner, "The Ending Platform Monopolies Act targets Big Tech", https://www.washingtonexaminer.com/business/the-ending-platform-monopolies-act-targets-big-tech)//Babcii</w:t>
      </w:r>
    </w:p>
    <w:p w14:paraId="727CFB24" w14:textId="77777777" w:rsidR="005B263D" w:rsidRPr="002E5D4A" w:rsidRDefault="005B263D" w:rsidP="005B263D">
      <w:pPr>
        <w:rPr>
          <w:rFonts w:asciiTheme="minorHAnsi" w:hAnsiTheme="minorHAnsi" w:cstheme="minorHAnsi"/>
          <w:sz w:val="14"/>
        </w:rPr>
      </w:pPr>
      <w:r w:rsidRPr="00DF4FD5">
        <w:rPr>
          <w:rFonts w:asciiTheme="minorHAnsi" w:hAnsiTheme="minorHAnsi" w:cstheme="minorHAnsi"/>
          <w:highlight w:val="cyan"/>
          <w:u w:val="single"/>
        </w:rPr>
        <w:t>The leg</w:t>
      </w:r>
      <w:r w:rsidRPr="002E5D4A">
        <w:rPr>
          <w:rFonts w:asciiTheme="minorHAnsi" w:hAnsiTheme="minorHAnsi" w:cstheme="minorHAnsi"/>
          <w:u w:val="single"/>
        </w:rPr>
        <w:t xml:space="preserve">islation </w:t>
      </w:r>
      <w:r w:rsidRPr="00DF4FD5">
        <w:rPr>
          <w:rFonts w:asciiTheme="minorHAnsi" w:hAnsiTheme="minorHAnsi" w:cstheme="minorHAnsi"/>
          <w:highlight w:val="cyan"/>
          <w:u w:val="single"/>
        </w:rPr>
        <w:t>has</w:t>
      </w:r>
      <w:r w:rsidRPr="002E5D4A">
        <w:rPr>
          <w:rFonts w:asciiTheme="minorHAnsi" w:hAnsiTheme="minorHAnsi" w:cstheme="minorHAnsi"/>
          <w:u w:val="single"/>
        </w:rPr>
        <w:t xml:space="preserve"> a </w:t>
      </w:r>
      <w:r w:rsidRPr="00DF4FD5">
        <w:rPr>
          <w:rFonts w:asciiTheme="minorHAnsi" w:hAnsiTheme="minorHAnsi" w:cstheme="minorHAnsi"/>
          <w:highlight w:val="cyan"/>
          <w:u w:val="single"/>
        </w:rPr>
        <w:t>narrow focus</w:t>
      </w:r>
      <w:r w:rsidRPr="002E5D4A">
        <w:rPr>
          <w:rFonts w:asciiTheme="minorHAnsi" w:hAnsiTheme="minorHAnsi" w:cstheme="minorHAnsi"/>
          <w:sz w:val="14"/>
        </w:rPr>
        <w:t xml:space="preserve">, centered on companies with </w:t>
      </w:r>
      <w:r w:rsidRPr="002E5D4A">
        <w:rPr>
          <w:rFonts w:asciiTheme="minorHAnsi" w:hAnsiTheme="minorHAnsi" w:cstheme="minorHAnsi"/>
          <w:u w:val="single"/>
        </w:rPr>
        <w:t>market capitalizations of more than $600 billion and</w:t>
      </w:r>
      <w:r w:rsidRPr="002E5D4A">
        <w:rPr>
          <w:rFonts w:asciiTheme="minorHAnsi" w:hAnsiTheme="minorHAnsi" w:cstheme="minorHAnsi"/>
          <w:sz w:val="14"/>
        </w:rPr>
        <w:t xml:space="preserve"> that have </w:t>
      </w:r>
      <w:r w:rsidRPr="002E5D4A">
        <w:rPr>
          <w:rFonts w:asciiTheme="minorHAnsi" w:hAnsiTheme="minorHAnsi" w:cstheme="minorHAnsi"/>
          <w:u w:val="single"/>
        </w:rPr>
        <w:t>more than 50 million active monthly users</w:t>
      </w:r>
      <w:r w:rsidRPr="002E5D4A">
        <w:rPr>
          <w:rFonts w:asciiTheme="minorHAnsi" w:hAnsiTheme="minorHAnsi" w:cstheme="minorHAnsi"/>
          <w:sz w:val="14"/>
        </w:rPr>
        <w:t xml:space="preserve"> or 100,000 or more monthly active business users. That raises possible legal questions because </w:t>
      </w:r>
      <w:r w:rsidRPr="00DF4FD5">
        <w:rPr>
          <w:rFonts w:asciiTheme="minorHAnsi" w:hAnsiTheme="minorHAnsi" w:cstheme="minorHAnsi"/>
          <w:b/>
          <w:bCs/>
          <w:highlight w:val="cyan"/>
          <w:u w:val="single"/>
        </w:rPr>
        <w:t>only a select few companies</w:t>
      </w:r>
      <w:r w:rsidRPr="002E5D4A">
        <w:rPr>
          <w:rFonts w:asciiTheme="minorHAnsi" w:hAnsiTheme="minorHAnsi" w:cstheme="minorHAnsi"/>
          <w:b/>
          <w:bCs/>
          <w:u w:val="single"/>
        </w:rPr>
        <w:t xml:space="preserve"> fall into that category. </w:t>
      </w:r>
      <w:r w:rsidRPr="00DF4FD5">
        <w:rPr>
          <w:rFonts w:asciiTheme="minorHAnsi" w:hAnsiTheme="minorHAnsi" w:cstheme="minorHAnsi"/>
          <w:b/>
          <w:bCs/>
          <w:highlight w:val="cyan"/>
          <w:u w:val="single"/>
        </w:rPr>
        <w:t>However</w:t>
      </w:r>
      <w:r w:rsidRPr="002E5D4A">
        <w:rPr>
          <w:rFonts w:asciiTheme="minorHAnsi" w:hAnsiTheme="minorHAnsi" w:cstheme="minorHAnsi"/>
          <w:sz w:val="14"/>
        </w:rPr>
        <w:t xml:space="preserve">, Wayne T. Brough, the policy director for technology and innovation at the R Street Institute, a public policy research organization, is skeptical of a legal challenge. "It was written in a way that a covered platform targets the Big Tech companies while letting other large online platforms such as Walmart off the hook," Brough said in an email to the Washington Examiner. "But </w:t>
      </w:r>
      <w:r w:rsidRPr="002E5D4A">
        <w:rPr>
          <w:rFonts w:asciiTheme="minorHAnsi" w:hAnsiTheme="minorHAnsi" w:cstheme="minorHAnsi"/>
          <w:u w:val="single"/>
        </w:rPr>
        <w:t xml:space="preserve">technically, </w:t>
      </w:r>
      <w:r w:rsidRPr="00DF4FD5">
        <w:rPr>
          <w:rFonts w:asciiTheme="minorHAnsi" w:hAnsiTheme="minorHAnsi" w:cstheme="minorHAnsi"/>
          <w:b/>
          <w:bCs/>
          <w:highlight w:val="cyan"/>
          <w:u w:val="single"/>
        </w:rPr>
        <w:t>the standards are industry-wide standards</w:t>
      </w:r>
      <w:r w:rsidRPr="002E5D4A">
        <w:rPr>
          <w:rFonts w:asciiTheme="minorHAnsi" w:hAnsiTheme="minorHAnsi" w:cstheme="minorHAnsi"/>
          <w:sz w:val="14"/>
        </w:rPr>
        <w:t>, so I don't know if a legal challenge would be possible."</w:t>
      </w:r>
    </w:p>
    <w:p w14:paraId="3FBB77A8" w14:textId="77777777" w:rsidR="005B263D" w:rsidRPr="002E5D4A" w:rsidRDefault="005B263D" w:rsidP="005B263D">
      <w:pPr>
        <w:pStyle w:val="Heading4"/>
        <w:rPr>
          <w:rFonts w:asciiTheme="minorHAnsi" w:hAnsiTheme="minorHAnsi" w:cstheme="minorHAnsi"/>
          <w:u w:val="single"/>
        </w:rPr>
      </w:pPr>
      <w:r>
        <w:rPr>
          <w:rFonts w:asciiTheme="minorHAnsi" w:hAnsiTheme="minorHAnsi" w:cstheme="minorHAnsi"/>
        </w:rPr>
        <w:t xml:space="preserve">b. </w:t>
      </w:r>
      <w:r w:rsidRPr="002E5D4A">
        <w:rPr>
          <w:rFonts w:asciiTheme="minorHAnsi" w:hAnsiTheme="minorHAnsi" w:cstheme="minorHAnsi"/>
        </w:rPr>
        <w:t xml:space="preserve">It </w:t>
      </w:r>
      <w:r w:rsidRPr="002E5D4A">
        <w:rPr>
          <w:rFonts w:asciiTheme="minorHAnsi" w:hAnsiTheme="minorHAnsi" w:cstheme="minorHAnsi"/>
          <w:u w:val="single"/>
        </w:rPr>
        <w:t>could</w:t>
      </w:r>
      <w:r w:rsidRPr="002E5D4A">
        <w:rPr>
          <w:rFonts w:asciiTheme="minorHAnsi" w:hAnsiTheme="minorHAnsi" w:cstheme="minorHAnsi"/>
        </w:rPr>
        <w:t xml:space="preserve"> affect </w:t>
      </w:r>
      <w:r w:rsidRPr="002E5D4A">
        <w:rPr>
          <w:rFonts w:asciiTheme="minorHAnsi" w:hAnsiTheme="minorHAnsi" w:cstheme="minorHAnsi"/>
          <w:u w:val="single"/>
        </w:rPr>
        <w:t>any company</w:t>
      </w:r>
    </w:p>
    <w:p w14:paraId="15EA514F" w14:textId="77777777" w:rsidR="005B263D" w:rsidRPr="002E5D4A" w:rsidRDefault="005B263D" w:rsidP="005B263D">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Dawson, 21</w:t>
      </w:r>
      <w:r w:rsidRPr="002E5D4A">
        <w:rPr>
          <w:rFonts w:asciiTheme="minorHAnsi" w:hAnsiTheme="minorHAnsi" w:cstheme="minorHAnsi"/>
          <w:sz w:val="22"/>
          <w:szCs w:val="22"/>
        </w:rPr>
        <w:t> (Chris Dawson, co-editor of Tamebay, 6-13-2021, accessed on 8-27-2021, Tamebay, "US Ending Platform Monopolies Act Amazon killing draft bill", https://tamebay.com/2021/06/us-ending-platform-monopolies-act-amazon-killing-draft-bill.html)//Babcii</w:t>
      </w:r>
    </w:p>
    <w:p w14:paraId="593DFF0B" w14:textId="77777777" w:rsidR="005B263D" w:rsidRPr="00E26727" w:rsidRDefault="005B263D" w:rsidP="005B263D">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With five </w:t>
      </w:r>
      <w:r w:rsidRPr="002E5D4A">
        <w:rPr>
          <w:rFonts w:asciiTheme="minorHAnsi" w:hAnsiTheme="minorHAnsi" w:cstheme="minorHAnsi"/>
          <w:sz w:val="22"/>
          <w:szCs w:val="22"/>
          <w:u w:val="single"/>
        </w:rPr>
        <w:t>bills</w:t>
      </w:r>
      <w:r w:rsidRPr="002E5D4A">
        <w:rPr>
          <w:rFonts w:asciiTheme="minorHAnsi" w:hAnsiTheme="minorHAnsi" w:cstheme="minorHAnsi"/>
          <w:sz w:val="14"/>
          <w:szCs w:val="22"/>
        </w:rPr>
        <w:t xml:space="preserve"> including The Ending Platform Monopolies Act all </w:t>
      </w:r>
      <w:r w:rsidRPr="002E5D4A">
        <w:rPr>
          <w:rFonts w:asciiTheme="minorHAnsi" w:hAnsiTheme="minorHAnsi" w:cstheme="minorHAnsi"/>
          <w:sz w:val="22"/>
          <w:szCs w:val="22"/>
          <w:u w:val="single"/>
        </w:rPr>
        <w:t>aimed largely at Amazon, Apple, Facebook and Google</w:t>
      </w:r>
      <w:r w:rsidRPr="002E5D4A">
        <w:rPr>
          <w:rFonts w:asciiTheme="minorHAnsi" w:hAnsiTheme="minorHAnsi" w:cstheme="minorHAnsi"/>
          <w:sz w:val="14"/>
          <w:szCs w:val="22"/>
        </w:rPr>
        <w:t xml:space="preserve">, there is an underlying problem. This is </w:t>
      </w:r>
      <w:r w:rsidRPr="002E5D4A">
        <w:rPr>
          <w:rFonts w:asciiTheme="minorHAnsi" w:hAnsiTheme="minorHAnsi" w:cstheme="minorHAnsi"/>
          <w:sz w:val="22"/>
          <w:szCs w:val="22"/>
          <w:u w:val="single"/>
        </w:rPr>
        <w:t>legislation targeted at specific companies</w:t>
      </w:r>
      <w:r w:rsidRPr="002E5D4A">
        <w:rPr>
          <w:rFonts w:asciiTheme="minorHAnsi" w:hAnsiTheme="minorHAnsi" w:cstheme="minorHAnsi"/>
          <w:sz w:val="14"/>
          <w:szCs w:val="22"/>
        </w:rPr>
        <w:t xml:space="preserve"> and so the </w:t>
      </w:r>
      <w:r w:rsidRPr="00DF4FD5">
        <w:rPr>
          <w:rFonts w:asciiTheme="minorHAnsi" w:hAnsiTheme="minorHAnsi" w:cstheme="minorHAnsi"/>
          <w:sz w:val="22"/>
          <w:szCs w:val="22"/>
          <w:highlight w:val="cyan"/>
          <w:u w:val="single"/>
        </w:rPr>
        <w:t>criteria</w:t>
      </w:r>
      <w:r w:rsidRPr="002E5D4A">
        <w:rPr>
          <w:rFonts w:asciiTheme="minorHAnsi" w:hAnsiTheme="minorHAnsi" w:cstheme="minorHAnsi"/>
          <w:sz w:val="22"/>
          <w:szCs w:val="22"/>
          <w:u w:val="single"/>
        </w:rPr>
        <w:t xml:space="preserve"> that decides whether a bill applies to you</w:t>
      </w:r>
      <w:r w:rsidRPr="002E5D4A">
        <w:rPr>
          <w:rFonts w:asciiTheme="minorHAnsi" w:hAnsiTheme="minorHAnsi" w:cstheme="minorHAnsi"/>
          <w:sz w:val="14"/>
          <w:szCs w:val="22"/>
        </w:rPr>
        <w:t xml:space="preserve"> or not </w:t>
      </w:r>
      <w:r w:rsidRPr="002E5D4A">
        <w:rPr>
          <w:rFonts w:asciiTheme="minorHAnsi" w:hAnsiTheme="minorHAnsi" w:cstheme="minorHAnsi"/>
          <w:sz w:val="22"/>
          <w:szCs w:val="22"/>
          <w:u w:val="single"/>
        </w:rPr>
        <w:t xml:space="preserve">has been drawn up to make sure they are impacted. </w:t>
      </w:r>
      <w:r w:rsidRPr="002E5D4A">
        <w:rPr>
          <w:rFonts w:asciiTheme="minorHAnsi" w:hAnsiTheme="minorHAnsi" w:cstheme="minorHAnsi"/>
          <w:sz w:val="14"/>
          <w:szCs w:val="22"/>
        </w:rPr>
        <w:t xml:space="preserve">This </w:t>
      </w:r>
      <w:r w:rsidRPr="00DF4FD5">
        <w:rPr>
          <w:rFonts w:asciiTheme="minorHAnsi" w:hAnsiTheme="minorHAnsi" w:cstheme="minorHAnsi"/>
          <w:sz w:val="22"/>
          <w:szCs w:val="22"/>
          <w:highlight w:val="cyan"/>
          <w:u w:val="single"/>
        </w:rPr>
        <w:t>is</w:t>
      </w:r>
      <w:r w:rsidRPr="002E5D4A">
        <w:rPr>
          <w:rFonts w:asciiTheme="minorHAnsi" w:hAnsiTheme="minorHAnsi" w:cstheme="minorHAnsi"/>
          <w:sz w:val="14"/>
          <w:szCs w:val="22"/>
        </w:rPr>
        <w:t xml:space="preserve"> not a set of bills aimed at general fairness </w:t>
      </w:r>
      <w:r w:rsidRPr="00DF4FD5">
        <w:rPr>
          <w:rFonts w:asciiTheme="minorHAnsi" w:hAnsiTheme="minorHAnsi" w:cstheme="minorHAnsi"/>
          <w:sz w:val="22"/>
          <w:szCs w:val="22"/>
          <w:highlight w:val="cyan"/>
          <w:u w:val="single"/>
        </w:rPr>
        <w:t>across industry</w:t>
      </w:r>
      <w:r w:rsidRPr="002E5D4A">
        <w:rPr>
          <w:rFonts w:asciiTheme="minorHAnsi" w:hAnsiTheme="minorHAnsi" w:cstheme="minorHAnsi"/>
          <w:sz w:val="12"/>
          <w:szCs w:val="20"/>
        </w:rPr>
        <w:t xml:space="preserve"> </w:t>
      </w:r>
      <w:r w:rsidRPr="002E5D4A">
        <w:rPr>
          <w:rFonts w:asciiTheme="minorHAnsi" w:hAnsiTheme="minorHAnsi" w:cstheme="minorHAnsi"/>
          <w:sz w:val="14"/>
          <w:szCs w:val="22"/>
        </w:rPr>
        <w:t xml:space="preserve">and for that reason means that after causing the break up of the four big tech companies </w:t>
      </w:r>
      <w:r w:rsidRPr="00DF4FD5">
        <w:rPr>
          <w:rFonts w:asciiTheme="minorHAnsi" w:hAnsiTheme="minorHAnsi" w:cstheme="minorHAnsi"/>
          <w:b/>
          <w:bCs/>
          <w:sz w:val="22"/>
          <w:szCs w:val="22"/>
          <w:highlight w:val="cyan"/>
          <w:u w:val="single"/>
        </w:rPr>
        <w:t>the next business it impacts</w:t>
      </w:r>
      <w:r w:rsidRPr="002E5D4A">
        <w:rPr>
          <w:rFonts w:asciiTheme="minorHAnsi" w:hAnsiTheme="minorHAnsi" w:cstheme="minorHAnsi"/>
          <w:b/>
          <w:bCs/>
          <w:sz w:val="22"/>
          <w:szCs w:val="22"/>
          <w:u w:val="single"/>
        </w:rPr>
        <w:t xml:space="preserve"> </w:t>
      </w:r>
      <w:r w:rsidRPr="002E5D4A">
        <w:rPr>
          <w:rFonts w:asciiTheme="minorHAnsi" w:hAnsiTheme="minorHAnsi" w:cstheme="minorHAnsi"/>
          <w:sz w:val="22"/>
          <w:szCs w:val="22"/>
          <w:u w:val="single"/>
        </w:rPr>
        <w:t>may have</w:t>
      </w:r>
      <w:r w:rsidRPr="002E5D4A">
        <w:rPr>
          <w:rFonts w:asciiTheme="minorHAnsi" w:hAnsiTheme="minorHAnsi" w:cstheme="minorHAnsi"/>
          <w:sz w:val="14"/>
          <w:szCs w:val="22"/>
        </w:rPr>
        <w:t xml:space="preserve"> highly undesirable </w:t>
      </w:r>
      <w:r w:rsidRPr="002E5D4A">
        <w:rPr>
          <w:rFonts w:asciiTheme="minorHAnsi" w:hAnsiTheme="minorHAnsi" w:cstheme="minorHAnsi"/>
          <w:sz w:val="22"/>
          <w:szCs w:val="22"/>
          <w:u w:val="single"/>
        </w:rPr>
        <w:t xml:space="preserve">impact. </w:t>
      </w:r>
      <w:r w:rsidRPr="00DF4FD5">
        <w:rPr>
          <w:rFonts w:asciiTheme="minorHAnsi" w:hAnsiTheme="minorHAnsi" w:cstheme="minorHAnsi"/>
          <w:sz w:val="22"/>
          <w:szCs w:val="22"/>
          <w:highlight w:val="cyan"/>
          <w:u w:val="single"/>
        </w:rPr>
        <w:t>As an example, the bills aren’t aimed at Walmart but</w:t>
      </w:r>
      <w:r w:rsidRPr="002E5D4A">
        <w:rPr>
          <w:rFonts w:asciiTheme="minorHAnsi" w:hAnsiTheme="minorHAnsi" w:cstheme="minorHAnsi"/>
          <w:sz w:val="22"/>
          <w:szCs w:val="22"/>
          <w:u w:val="single"/>
        </w:rPr>
        <w:t xml:space="preserve"> Walmart has a marketplace. </w:t>
      </w:r>
      <w:r w:rsidRPr="00DF4FD5">
        <w:rPr>
          <w:rFonts w:asciiTheme="minorHAnsi" w:hAnsiTheme="minorHAnsi" w:cstheme="minorHAnsi"/>
          <w:sz w:val="22"/>
          <w:szCs w:val="22"/>
          <w:highlight w:val="cyan"/>
          <w:u w:val="single"/>
        </w:rPr>
        <w:t>If Walmart grew</w:t>
      </w:r>
      <w:r w:rsidRPr="002E5D4A">
        <w:rPr>
          <w:rFonts w:asciiTheme="minorHAnsi" w:hAnsiTheme="minorHAnsi" w:cstheme="minorHAnsi"/>
          <w:sz w:val="14"/>
          <w:szCs w:val="22"/>
        </w:rPr>
        <w:t xml:space="preserve"> their marketplace to 50 million US users and the company value grew to $600 billion, </w:t>
      </w:r>
      <w:r w:rsidRPr="00DF4FD5">
        <w:rPr>
          <w:rFonts w:asciiTheme="minorHAnsi" w:hAnsiTheme="minorHAnsi" w:cstheme="minorHAnsi"/>
          <w:sz w:val="22"/>
          <w:szCs w:val="22"/>
          <w:highlight w:val="cyan"/>
          <w:u w:val="single"/>
        </w:rPr>
        <w:t>then Walmart would</w:t>
      </w:r>
      <w:r w:rsidRPr="002E5D4A">
        <w:rPr>
          <w:rFonts w:asciiTheme="minorHAnsi" w:hAnsiTheme="minorHAnsi" w:cstheme="minorHAnsi"/>
          <w:sz w:val="22"/>
          <w:szCs w:val="22"/>
          <w:u w:val="single"/>
        </w:rPr>
        <w:t xml:space="preserve"> </w:t>
      </w:r>
      <w:r w:rsidRPr="002E5D4A">
        <w:rPr>
          <w:rFonts w:asciiTheme="minorHAnsi" w:hAnsiTheme="minorHAnsi" w:cstheme="minorHAnsi"/>
          <w:sz w:val="14"/>
          <w:szCs w:val="22"/>
        </w:rPr>
        <w:t xml:space="preserve">suddenly </w:t>
      </w:r>
      <w:r w:rsidRPr="00DF4FD5">
        <w:rPr>
          <w:rFonts w:asciiTheme="minorHAnsi" w:hAnsiTheme="minorHAnsi" w:cstheme="minorHAnsi"/>
          <w:sz w:val="22"/>
          <w:szCs w:val="22"/>
          <w:highlight w:val="cyan"/>
          <w:u w:val="single"/>
        </w:rPr>
        <w:t>be banned from selling</w:t>
      </w:r>
      <w:r w:rsidRPr="002E5D4A">
        <w:rPr>
          <w:rFonts w:asciiTheme="minorHAnsi" w:hAnsiTheme="minorHAnsi" w:cstheme="minorHAnsi"/>
          <w:sz w:val="22"/>
          <w:szCs w:val="22"/>
          <w:u w:val="single"/>
        </w:rPr>
        <w:t xml:space="preserve"> </w:t>
      </w:r>
      <w:r w:rsidRPr="002E5D4A">
        <w:rPr>
          <w:rFonts w:asciiTheme="minorHAnsi" w:hAnsiTheme="minorHAnsi" w:cstheme="minorHAnsi"/>
          <w:sz w:val="14"/>
          <w:szCs w:val="22"/>
        </w:rPr>
        <w:t>their own food</w:t>
      </w:r>
      <w:r w:rsidRPr="002E5D4A">
        <w:rPr>
          <w:rFonts w:asciiTheme="minorHAnsi" w:hAnsiTheme="minorHAnsi" w:cstheme="minorHAnsi"/>
          <w:sz w:val="22"/>
          <w:szCs w:val="22"/>
          <w:u w:val="single"/>
        </w:rPr>
        <w:t xml:space="preserve"> </w:t>
      </w:r>
      <w:r w:rsidRPr="00DF4FD5">
        <w:rPr>
          <w:rFonts w:asciiTheme="minorHAnsi" w:hAnsiTheme="minorHAnsi" w:cstheme="minorHAnsi"/>
          <w:sz w:val="22"/>
          <w:szCs w:val="22"/>
          <w:highlight w:val="cyan"/>
          <w:u w:val="single"/>
        </w:rPr>
        <w:t>on their marketplace</w:t>
      </w:r>
      <w:r w:rsidRPr="002E5D4A">
        <w:rPr>
          <w:rFonts w:asciiTheme="minorHAnsi" w:hAnsiTheme="minorHAnsi" w:cstheme="minorHAnsi"/>
          <w:sz w:val="14"/>
          <w:szCs w:val="22"/>
        </w:rPr>
        <w:t xml:space="preserve">! </w:t>
      </w:r>
    </w:p>
    <w:bookmarkEnd w:id="2"/>
    <w:p w14:paraId="2D6C46BA" w14:textId="77777777" w:rsidR="005B263D" w:rsidRPr="002E5D4A" w:rsidRDefault="005B263D" w:rsidP="005B263D">
      <w:pPr>
        <w:pStyle w:val="Heading3"/>
        <w:rPr>
          <w:rFonts w:asciiTheme="minorHAnsi" w:hAnsiTheme="minorHAnsi" w:cstheme="minorHAnsi"/>
        </w:rPr>
      </w:pPr>
      <w:r w:rsidRPr="002E5D4A">
        <w:rPr>
          <w:rFonts w:asciiTheme="minorHAnsi" w:hAnsiTheme="minorHAnsi" w:cstheme="minorHAnsi"/>
        </w:rPr>
        <w:t>2AC --- Adv CP --- F/L</w:t>
      </w:r>
    </w:p>
    <w:p w14:paraId="603A4405" w14:textId="77777777" w:rsidR="005B263D" w:rsidRPr="002E5D4A" w:rsidRDefault="005B263D" w:rsidP="005B263D">
      <w:pPr>
        <w:pStyle w:val="Heading4"/>
        <w:spacing w:before="0"/>
        <w:rPr>
          <w:rFonts w:asciiTheme="minorHAnsi" w:hAnsiTheme="minorHAnsi" w:cstheme="minorHAnsi"/>
          <w:u w:val="single"/>
        </w:rPr>
      </w:pPr>
      <w:bookmarkStart w:id="4" w:name="_Hlk59215177"/>
      <w:r w:rsidRPr="002E5D4A">
        <w:rPr>
          <w:rFonts w:asciiTheme="minorHAnsi" w:hAnsiTheme="minorHAnsi" w:cstheme="minorHAnsi"/>
        </w:rPr>
        <w:t xml:space="preserve">R&amp;D efforts make concentrated monopoly power </w:t>
      </w:r>
      <w:r w:rsidRPr="002E5D4A">
        <w:rPr>
          <w:rFonts w:asciiTheme="minorHAnsi" w:hAnsiTheme="minorHAnsi" w:cstheme="minorHAnsi"/>
          <w:u w:val="single"/>
        </w:rPr>
        <w:t>exponentially worse</w:t>
      </w:r>
    </w:p>
    <w:p w14:paraId="36507093"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Lambert 18</w:t>
      </w:r>
      <w:r w:rsidRPr="002E5D4A">
        <w:rPr>
          <w:rFonts w:asciiTheme="minorHAnsi" w:hAnsiTheme="minorHAnsi" w:cstheme="minorHAnsi"/>
        </w:rPr>
        <w:t> (Thomas Lambert, University of Louisville, 10/13/18, MPRA, "Monopoly Capital and Innovation: An Exploratory Assessment of RD Effectiveness", https://mpra.ub.uni-muenchen.de/89503/1/MPRA_paper_89503.pdf)</w:t>
      </w:r>
    </w:p>
    <w:p w14:paraId="46FB7B70" w14:textId="77777777" w:rsidR="005B263D" w:rsidRPr="002E5D4A" w:rsidRDefault="005B263D" w:rsidP="005B263D">
      <w:pPr>
        <w:rPr>
          <w:rFonts w:asciiTheme="minorHAnsi" w:hAnsiTheme="minorHAnsi" w:cstheme="minorHAnsi"/>
          <w:sz w:val="16"/>
        </w:rPr>
      </w:pPr>
      <w:r w:rsidRPr="002E5D4A">
        <w:rPr>
          <w:rFonts w:asciiTheme="minorHAnsi" w:hAnsiTheme="minorHAnsi" w:cstheme="minorHAnsi"/>
          <w:sz w:val="16"/>
        </w:rPr>
        <w:t xml:space="preserve">The results of the models displayed in the preliminary analysis by this paper mostly support the monopoly capital point of view that </w:t>
      </w:r>
      <w:r w:rsidRPr="00DF4FD5">
        <w:rPr>
          <w:rFonts w:asciiTheme="minorHAnsi" w:hAnsiTheme="minorHAnsi" w:cstheme="minorHAnsi"/>
          <w:highlight w:val="cyan"/>
          <w:u w:val="single"/>
        </w:rPr>
        <w:t>R&amp;D</w:t>
      </w:r>
      <w:r w:rsidRPr="002E5D4A">
        <w:rPr>
          <w:rFonts w:asciiTheme="minorHAnsi" w:hAnsiTheme="minorHAnsi" w:cstheme="minorHAnsi"/>
          <w:u w:val="single"/>
        </w:rPr>
        <w:t xml:space="preserve"> expenditures and efforts </w:t>
      </w:r>
      <w:r w:rsidRPr="002E5D4A">
        <w:rPr>
          <w:rStyle w:val="Emphasis"/>
          <w:rFonts w:asciiTheme="minorHAnsi" w:hAnsiTheme="minorHAnsi" w:cstheme="minorHAnsi"/>
        </w:rPr>
        <w:t xml:space="preserve">are </w:t>
      </w:r>
      <w:r w:rsidRPr="00DF4FD5">
        <w:rPr>
          <w:rStyle w:val="Emphasis"/>
          <w:rFonts w:asciiTheme="minorHAnsi" w:hAnsiTheme="minorHAnsi" w:cstheme="minorHAnsi"/>
          <w:highlight w:val="cyan"/>
        </w:rPr>
        <w:t>not</w:t>
      </w:r>
      <w:r w:rsidRPr="002E5D4A">
        <w:rPr>
          <w:rFonts w:asciiTheme="minorHAnsi" w:hAnsiTheme="minorHAnsi" w:cstheme="minorHAnsi"/>
          <w:u w:val="single"/>
        </w:rPr>
        <w:t xml:space="preserve"> </w:t>
      </w:r>
      <w:r w:rsidRPr="002E5D4A">
        <w:rPr>
          <w:rFonts w:asciiTheme="minorHAnsi" w:hAnsiTheme="minorHAnsi" w:cstheme="minorHAnsi"/>
          <w:sz w:val="16"/>
        </w:rPr>
        <w:t xml:space="preserve">that </w:t>
      </w:r>
      <w:r w:rsidRPr="00DF4FD5">
        <w:rPr>
          <w:rStyle w:val="Emphasis"/>
          <w:rFonts w:asciiTheme="minorHAnsi" w:hAnsiTheme="minorHAnsi" w:cstheme="minorHAnsi"/>
          <w:highlight w:val="cyan"/>
        </w:rPr>
        <w:t>effective</w:t>
      </w:r>
      <w:r w:rsidRPr="002E5D4A">
        <w:rPr>
          <w:rStyle w:val="Emphasis"/>
          <w:rFonts w:asciiTheme="minorHAnsi" w:hAnsiTheme="minorHAnsi" w:cstheme="minorHAnsi"/>
        </w:rPr>
        <w:t>,</w:t>
      </w:r>
      <w:r w:rsidRPr="002E5D4A">
        <w:rPr>
          <w:rFonts w:asciiTheme="minorHAnsi" w:hAnsiTheme="minorHAnsi" w:cstheme="minorHAnsi"/>
          <w:sz w:val="16"/>
        </w:rPr>
        <w:t xml:space="preserve"> and although not addressed by the monopoly capital school of thought, perhaps </w:t>
      </w:r>
      <w:r w:rsidRPr="002E5D4A">
        <w:rPr>
          <w:rFonts w:asciiTheme="minorHAnsi" w:hAnsiTheme="minorHAnsi" w:cstheme="minorHAnsi"/>
          <w:u w:val="single"/>
        </w:rPr>
        <w:t>R&amp;D efforts are</w:t>
      </w:r>
      <w:r w:rsidRPr="002E5D4A">
        <w:rPr>
          <w:rFonts w:asciiTheme="minorHAnsi" w:hAnsiTheme="minorHAnsi" w:cstheme="minorHAnsi"/>
          <w:sz w:val="16"/>
        </w:rPr>
        <w:t xml:space="preserve"> also </w:t>
      </w:r>
      <w:r w:rsidRPr="002E5D4A">
        <w:rPr>
          <w:rFonts w:asciiTheme="minorHAnsi" w:hAnsiTheme="minorHAnsi" w:cstheme="minorHAnsi"/>
          <w:u w:val="single"/>
        </w:rPr>
        <w:t xml:space="preserve">destructive when it comes </w:t>
      </w:r>
      <w:r w:rsidRPr="002E5D4A">
        <w:rPr>
          <w:rFonts w:asciiTheme="minorHAnsi" w:hAnsiTheme="minorHAnsi" w:cstheme="minorHAnsi"/>
          <w:sz w:val="16"/>
        </w:rPr>
        <w:t xml:space="preserve">to net business investment, small business formation, job creation, and </w:t>
      </w:r>
      <w:r w:rsidRPr="002E5D4A">
        <w:rPr>
          <w:rFonts w:asciiTheme="minorHAnsi" w:hAnsiTheme="minorHAnsi" w:cstheme="minorHAnsi"/>
          <w:u w:val="single"/>
        </w:rPr>
        <w:t>promoting competition</w:t>
      </w:r>
      <w:r w:rsidRPr="002E5D4A">
        <w:rPr>
          <w:rFonts w:asciiTheme="minorHAnsi" w:hAnsiTheme="minorHAnsi" w:cstheme="minorHAnsi"/>
          <w:sz w:val="16"/>
        </w:rPr>
        <w:t xml:space="preserve">. Outside of boosting productivity, the only other items on which </w:t>
      </w:r>
      <w:r w:rsidRPr="002E5D4A">
        <w:rPr>
          <w:rFonts w:asciiTheme="minorHAnsi" w:hAnsiTheme="minorHAnsi" w:cstheme="minorHAnsi"/>
          <w:u w:val="single"/>
        </w:rPr>
        <w:t xml:space="preserve">R&amp;D efforts have a </w:t>
      </w:r>
      <w:r w:rsidRPr="00DF4FD5">
        <w:rPr>
          <w:rFonts w:asciiTheme="minorHAnsi" w:hAnsiTheme="minorHAnsi" w:cstheme="minorHAnsi"/>
          <w:highlight w:val="cyan"/>
          <w:u w:val="single"/>
        </w:rPr>
        <w:t>positive impact</w:t>
      </w:r>
      <w:r w:rsidRPr="002E5D4A">
        <w:rPr>
          <w:rFonts w:asciiTheme="minorHAnsi" w:hAnsiTheme="minorHAnsi" w:cstheme="minorHAnsi"/>
          <w:sz w:val="16"/>
        </w:rPr>
        <w:t xml:space="preserve"> is </w:t>
      </w:r>
      <w:r w:rsidRPr="00DF4FD5">
        <w:rPr>
          <w:rFonts w:asciiTheme="minorHAnsi" w:hAnsiTheme="minorHAnsi" w:cstheme="minorHAnsi"/>
          <w:highlight w:val="cyan"/>
          <w:u w:val="single"/>
        </w:rPr>
        <w:t>on</w:t>
      </w:r>
      <w:r w:rsidRPr="002E5D4A">
        <w:rPr>
          <w:rFonts w:asciiTheme="minorHAnsi" w:hAnsiTheme="minorHAnsi" w:cstheme="minorHAnsi"/>
          <w:u w:val="single"/>
        </w:rPr>
        <w:t xml:space="preserve"> </w:t>
      </w:r>
      <w:r w:rsidRPr="002E5D4A">
        <w:rPr>
          <w:rFonts w:asciiTheme="minorHAnsi" w:hAnsiTheme="minorHAnsi" w:cstheme="minorHAnsi"/>
          <w:sz w:val="16"/>
        </w:rPr>
        <w:t xml:space="preserve">corporate share prices (S&amp;P Index) and </w:t>
      </w:r>
      <w:r w:rsidRPr="00DF4FD5">
        <w:rPr>
          <w:rFonts w:asciiTheme="minorHAnsi" w:hAnsiTheme="minorHAnsi" w:cstheme="minorHAnsi"/>
          <w:highlight w:val="cyan"/>
          <w:u w:val="single"/>
        </w:rPr>
        <w:t>corporate profits</w:t>
      </w:r>
      <w:r w:rsidRPr="002E5D4A">
        <w:rPr>
          <w:rFonts w:asciiTheme="minorHAnsi" w:hAnsiTheme="minorHAnsi" w:cstheme="minorHAnsi"/>
          <w:sz w:val="16"/>
        </w:rPr>
        <w:t xml:space="preserve">, which are to be expected if a firm has a viable research program and the more difficult it is to replicate a firm’s innovations due to patenting, according to mainstream economic theory (Pakes 1985, Cockburn and Griliches 1988). Innovation is linked to increases in productivity, a claim touted and supported by neoclassical economics, but </w:t>
      </w:r>
      <w:r w:rsidRPr="002E5D4A">
        <w:rPr>
          <w:rFonts w:asciiTheme="minorHAnsi" w:hAnsiTheme="minorHAnsi" w:cstheme="minorHAnsi"/>
          <w:u w:val="single"/>
        </w:rPr>
        <w:t>the increases in productivity could be benefitting existing and larger firms at the expense of newer and smaller</w:t>
      </w:r>
      <w:r w:rsidRPr="002E5D4A">
        <w:rPr>
          <w:rFonts w:asciiTheme="minorHAnsi" w:hAnsiTheme="minorHAnsi" w:cstheme="minorHAnsi"/>
          <w:sz w:val="16"/>
        </w:rPr>
        <w:t xml:space="preserve"> 16 The US Internal Revenue Service only has detailed data on tax credits by industry and business size mostly going back to 2001, although some data goes back to 1990. 16 ones,17 and so the closure rates of existing firms could be shrinking for this reason as the number of new smaller firms and new market entrants keep declining, although the exit rates for existing smaller firms has declined. Most of all, as R&amp;D efforts have increased, the exit rates of larger firms have declined as the portion of firms with 500 or more employees has increased. Table 3 shows </w:t>
      </w:r>
      <w:r w:rsidRPr="00DF4FD5">
        <w:rPr>
          <w:rFonts w:asciiTheme="minorHAnsi" w:hAnsiTheme="minorHAnsi" w:cstheme="minorHAnsi"/>
          <w:highlight w:val="cyan"/>
          <w:u w:val="single"/>
        </w:rPr>
        <w:t>R&amp;D</w:t>
      </w:r>
      <w:r w:rsidRPr="002E5D4A">
        <w:rPr>
          <w:rFonts w:asciiTheme="minorHAnsi" w:hAnsiTheme="minorHAnsi" w:cstheme="minorHAnsi"/>
          <w:u w:val="single"/>
        </w:rPr>
        <w:t xml:space="preserve"> efforts</w:t>
      </w:r>
      <w:r w:rsidRPr="002E5D4A">
        <w:rPr>
          <w:rFonts w:asciiTheme="minorHAnsi" w:hAnsiTheme="minorHAnsi" w:cstheme="minorHAnsi"/>
          <w:sz w:val="16"/>
        </w:rPr>
        <w:t xml:space="preserve"> to be </w:t>
      </w:r>
      <w:r w:rsidRPr="002E5D4A">
        <w:rPr>
          <w:rFonts w:asciiTheme="minorHAnsi" w:hAnsiTheme="minorHAnsi" w:cstheme="minorHAnsi"/>
          <w:u w:val="single"/>
        </w:rPr>
        <w:t>positively and significantly associated with the portion of firms of large size.</w:t>
      </w:r>
      <w:r w:rsidRPr="002E5D4A">
        <w:rPr>
          <w:rFonts w:asciiTheme="minorHAnsi" w:hAnsiTheme="minorHAnsi" w:cstheme="minorHAnsi"/>
          <w:sz w:val="16"/>
        </w:rPr>
        <w:t xml:space="preserve"> </w:t>
      </w:r>
      <w:r w:rsidRPr="002E5D4A">
        <w:rPr>
          <w:rFonts w:asciiTheme="minorHAnsi" w:hAnsiTheme="minorHAnsi" w:cstheme="minorHAnsi"/>
          <w:u w:val="single"/>
        </w:rPr>
        <w:t>This</w:t>
      </w:r>
      <w:r w:rsidRPr="002E5D4A">
        <w:rPr>
          <w:rFonts w:asciiTheme="minorHAnsi" w:hAnsiTheme="minorHAnsi" w:cstheme="minorHAnsi"/>
          <w:sz w:val="16"/>
        </w:rPr>
        <w:t xml:space="preserve"> in turn </w:t>
      </w:r>
      <w:r w:rsidRPr="002E5D4A">
        <w:rPr>
          <w:rFonts w:asciiTheme="minorHAnsi" w:hAnsiTheme="minorHAnsi" w:cstheme="minorHAnsi"/>
          <w:u w:val="single"/>
        </w:rPr>
        <w:t xml:space="preserve">may be </w:t>
      </w:r>
      <w:r w:rsidRPr="00DF4FD5">
        <w:rPr>
          <w:rFonts w:asciiTheme="minorHAnsi" w:hAnsiTheme="minorHAnsi" w:cstheme="minorHAnsi"/>
          <w:highlight w:val="cyan"/>
          <w:u w:val="single"/>
        </w:rPr>
        <w:t xml:space="preserve">causing a </w:t>
      </w:r>
      <w:r w:rsidRPr="00DF4FD5">
        <w:rPr>
          <w:rStyle w:val="Emphasis"/>
          <w:rFonts w:asciiTheme="minorHAnsi" w:hAnsiTheme="minorHAnsi" w:cstheme="minorHAnsi"/>
          <w:highlight w:val="cyan"/>
        </w:rPr>
        <w:t>decline in competition</w:t>
      </w:r>
      <w:r w:rsidRPr="002E5D4A">
        <w:rPr>
          <w:rStyle w:val="Emphasis"/>
          <w:rFonts w:asciiTheme="minorHAnsi" w:hAnsiTheme="minorHAnsi" w:cstheme="minorHAnsi"/>
        </w:rPr>
        <w:t xml:space="preserve"> in many markets</w:t>
      </w:r>
      <w:r w:rsidRPr="002E5D4A">
        <w:rPr>
          <w:rFonts w:asciiTheme="minorHAnsi" w:hAnsiTheme="minorHAnsi" w:cstheme="minorHAnsi"/>
          <w:sz w:val="16"/>
        </w:rPr>
        <w:t xml:space="preserve">. Finally, with fewer new firms entering markets, this could explain a decline in net business investment over time, especially if the number of most existing firms has increased over time, as indicated by Table 3, and these firms are not using all of their capacity. Part of net business investment comes from new businesses opening. Such a situation could also partially explain a slowdown in new job creation. </w:t>
      </w:r>
      <w:r w:rsidRPr="002E5D4A">
        <w:rPr>
          <w:rFonts w:asciiTheme="minorHAnsi" w:hAnsiTheme="minorHAnsi" w:cstheme="minorHAnsi"/>
          <w:u w:val="single"/>
        </w:rPr>
        <w:t>All of these trends,</w:t>
      </w:r>
      <w:r w:rsidRPr="002E5D4A">
        <w:rPr>
          <w:rFonts w:asciiTheme="minorHAnsi" w:hAnsiTheme="minorHAnsi" w:cstheme="minorHAnsi"/>
          <w:sz w:val="16"/>
        </w:rPr>
        <w:t xml:space="preserve"> in turn, </w:t>
      </w:r>
      <w:r w:rsidRPr="002E5D4A">
        <w:rPr>
          <w:rFonts w:asciiTheme="minorHAnsi" w:hAnsiTheme="minorHAnsi" w:cstheme="minorHAnsi"/>
          <w:u w:val="single"/>
        </w:rPr>
        <w:t xml:space="preserve">points to </w:t>
      </w:r>
      <w:r w:rsidRPr="002E5D4A">
        <w:rPr>
          <w:rFonts w:asciiTheme="minorHAnsi" w:hAnsiTheme="minorHAnsi" w:cstheme="minorHAnsi"/>
          <w:sz w:val="16"/>
        </w:rPr>
        <w:t xml:space="preserve">possible causes of </w:t>
      </w:r>
      <w:r w:rsidRPr="00DF4FD5">
        <w:rPr>
          <w:rFonts w:asciiTheme="minorHAnsi" w:hAnsiTheme="minorHAnsi" w:cstheme="minorHAnsi"/>
          <w:highlight w:val="cyan"/>
          <w:u w:val="single"/>
        </w:rPr>
        <w:t xml:space="preserve">current and future </w:t>
      </w:r>
      <w:r w:rsidRPr="00DF4FD5">
        <w:rPr>
          <w:rStyle w:val="Emphasis"/>
          <w:rFonts w:asciiTheme="minorHAnsi" w:hAnsiTheme="minorHAnsi" w:cstheme="minorHAnsi"/>
          <w:highlight w:val="cyan"/>
        </w:rPr>
        <w:t>stagnation in</w:t>
      </w:r>
      <w:r w:rsidRPr="002E5D4A">
        <w:rPr>
          <w:rStyle w:val="Emphasis"/>
          <w:rFonts w:asciiTheme="minorHAnsi" w:hAnsiTheme="minorHAnsi" w:cstheme="minorHAnsi"/>
        </w:rPr>
        <w:t xml:space="preserve"> the US </w:t>
      </w:r>
      <w:r w:rsidRPr="00DF4FD5">
        <w:rPr>
          <w:rStyle w:val="Emphasis"/>
          <w:rFonts w:asciiTheme="minorHAnsi" w:hAnsiTheme="minorHAnsi" w:cstheme="minorHAnsi"/>
          <w:highlight w:val="cyan"/>
        </w:rPr>
        <w:t xml:space="preserve">economy </w:t>
      </w:r>
      <w:r w:rsidRPr="00DF4FD5">
        <w:rPr>
          <w:rFonts w:asciiTheme="minorHAnsi" w:hAnsiTheme="minorHAnsi" w:cstheme="minorHAnsi"/>
          <w:highlight w:val="cyan"/>
          <w:u w:val="single"/>
        </w:rPr>
        <w:t xml:space="preserve">thanks to </w:t>
      </w:r>
      <w:r w:rsidRPr="00DF4FD5">
        <w:rPr>
          <w:rStyle w:val="Emphasis"/>
          <w:rFonts w:asciiTheme="minorHAnsi" w:hAnsiTheme="minorHAnsi" w:cstheme="minorHAnsi"/>
          <w:highlight w:val="cyan"/>
        </w:rPr>
        <w:t>declining competition</w:t>
      </w:r>
      <w:r w:rsidRPr="002E5D4A">
        <w:rPr>
          <w:rFonts w:asciiTheme="minorHAnsi" w:hAnsiTheme="minorHAnsi" w:cstheme="minorHAnsi"/>
          <w:sz w:val="16"/>
        </w:rPr>
        <w:t xml:space="preserve">, </w:t>
      </w:r>
      <w:r w:rsidRPr="00DF4FD5">
        <w:rPr>
          <w:rStyle w:val="Emphasis"/>
          <w:rFonts w:asciiTheme="minorHAnsi" w:hAnsiTheme="minorHAnsi" w:cstheme="minorHAnsi"/>
          <w:highlight w:val="cyan"/>
        </w:rPr>
        <w:t>increasing market concentration</w:t>
      </w:r>
      <w:r w:rsidRPr="002E5D4A">
        <w:rPr>
          <w:rFonts w:asciiTheme="minorHAnsi" w:hAnsiTheme="minorHAnsi" w:cstheme="minorHAnsi"/>
          <w:u w:val="single"/>
        </w:rPr>
        <w:t xml:space="preserve">, </w:t>
      </w:r>
      <w:r w:rsidRPr="002E5D4A">
        <w:rPr>
          <w:rStyle w:val="Emphasis"/>
          <w:rFonts w:asciiTheme="minorHAnsi" w:hAnsiTheme="minorHAnsi" w:cstheme="minorHAnsi"/>
        </w:rPr>
        <w:t>less job creation</w:t>
      </w:r>
      <w:r w:rsidRPr="002E5D4A">
        <w:rPr>
          <w:rFonts w:asciiTheme="minorHAnsi" w:hAnsiTheme="minorHAnsi" w:cstheme="minorHAnsi"/>
          <w:sz w:val="16"/>
        </w:rPr>
        <w:t xml:space="preserve"> (although perhaps greater job stability for those who work in larger firms), </w:t>
      </w:r>
      <w:r w:rsidRPr="002E5D4A">
        <w:rPr>
          <w:rFonts w:asciiTheme="minorHAnsi" w:hAnsiTheme="minorHAnsi" w:cstheme="minorHAnsi"/>
          <w:u w:val="single"/>
        </w:rPr>
        <w:t>less net business investment</w:t>
      </w:r>
      <w:r w:rsidRPr="002E5D4A">
        <w:rPr>
          <w:rFonts w:asciiTheme="minorHAnsi" w:hAnsiTheme="minorHAnsi" w:cstheme="minorHAnsi"/>
          <w:sz w:val="16"/>
        </w:rPr>
        <w:t xml:space="preserve">, and greater worker productivity which, in a contradictory way, can minimize the need for more workers and at the same time </w:t>
      </w:r>
      <w:r w:rsidRPr="002E5D4A">
        <w:rPr>
          <w:rFonts w:asciiTheme="minorHAnsi" w:hAnsiTheme="minorHAnsi" w:cstheme="minorHAnsi"/>
          <w:u w:val="single"/>
        </w:rPr>
        <w:t xml:space="preserve">yields </w:t>
      </w:r>
      <w:r w:rsidRPr="00DF4FD5">
        <w:rPr>
          <w:rStyle w:val="Emphasis"/>
          <w:rFonts w:asciiTheme="minorHAnsi" w:hAnsiTheme="minorHAnsi" w:cstheme="minorHAnsi"/>
          <w:highlight w:val="cyan"/>
        </w:rPr>
        <w:t>greater profits for large corporations</w:t>
      </w:r>
      <w:r w:rsidRPr="002E5D4A">
        <w:rPr>
          <w:rFonts w:asciiTheme="minorHAnsi" w:hAnsiTheme="minorHAnsi" w:cstheme="minorHAnsi"/>
          <w:sz w:val="16"/>
        </w:rPr>
        <w:t xml:space="preserve">. The rise in profits with fewer new investment outlets thanks to fewer new businesses, in turn, </w:t>
      </w:r>
      <w:r w:rsidRPr="00DF4FD5">
        <w:rPr>
          <w:rFonts w:asciiTheme="minorHAnsi" w:hAnsiTheme="minorHAnsi" w:cstheme="minorHAnsi"/>
          <w:highlight w:val="cyan"/>
          <w:u w:val="single"/>
        </w:rPr>
        <w:t>exacerbates</w:t>
      </w:r>
      <w:r w:rsidRPr="002E5D4A">
        <w:rPr>
          <w:rFonts w:asciiTheme="minorHAnsi" w:hAnsiTheme="minorHAnsi" w:cstheme="minorHAnsi"/>
          <w:u w:val="single"/>
        </w:rPr>
        <w:t xml:space="preserve"> the </w:t>
      </w:r>
      <w:r w:rsidRPr="00DF4FD5">
        <w:rPr>
          <w:rFonts w:asciiTheme="minorHAnsi" w:hAnsiTheme="minorHAnsi" w:cstheme="minorHAnsi"/>
          <w:highlight w:val="cyan"/>
          <w:u w:val="single"/>
        </w:rPr>
        <w:t xml:space="preserve">problem of </w:t>
      </w:r>
      <w:r w:rsidRPr="00DF4FD5">
        <w:rPr>
          <w:rStyle w:val="Emphasis"/>
          <w:rFonts w:asciiTheme="minorHAnsi" w:hAnsiTheme="minorHAnsi" w:cstheme="minorHAnsi"/>
          <w:highlight w:val="cyan"/>
        </w:rPr>
        <w:t>surplus absorption</w:t>
      </w:r>
      <w:r w:rsidRPr="002E5D4A">
        <w:rPr>
          <w:rFonts w:asciiTheme="minorHAnsi" w:hAnsiTheme="minorHAnsi" w:cstheme="minorHAnsi"/>
          <w:sz w:val="16"/>
        </w:rPr>
        <w:t>. Such are the contradictions of a monopoly capital system.</w:t>
      </w:r>
    </w:p>
    <w:p w14:paraId="38BB4ED4" w14:textId="77777777" w:rsidR="005B263D" w:rsidRPr="002E5D4A" w:rsidRDefault="005B263D" w:rsidP="005B263D">
      <w:pPr>
        <w:pStyle w:val="Heading4"/>
        <w:rPr>
          <w:rFonts w:asciiTheme="minorHAnsi" w:hAnsiTheme="minorHAnsi" w:cstheme="minorHAnsi"/>
        </w:rPr>
      </w:pPr>
      <w:r w:rsidRPr="002E5D4A">
        <w:rPr>
          <w:rFonts w:asciiTheme="minorHAnsi" w:hAnsiTheme="minorHAnsi" w:cstheme="minorHAnsi"/>
        </w:rPr>
        <w:t>No possible way it solves China</w:t>
      </w:r>
    </w:p>
    <w:p w14:paraId="04CBFE60" w14:textId="77777777" w:rsidR="005B263D" w:rsidRPr="002E5D4A" w:rsidRDefault="005B263D" w:rsidP="005B263D">
      <w:pPr>
        <w:rPr>
          <w:rFonts w:asciiTheme="minorHAnsi" w:hAnsiTheme="minorHAnsi" w:cstheme="minorHAnsi"/>
        </w:rPr>
      </w:pPr>
      <w:r w:rsidRPr="002E5D4A">
        <w:rPr>
          <w:rFonts w:asciiTheme="minorHAnsi" w:hAnsiTheme="minorHAnsi" w:cstheme="minorHAnsi"/>
        </w:rPr>
        <w:t xml:space="preserve">Christopher </w:t>
      </w:r>
      <w:r w:rsidRPr="002E5D4A">
        <w:rPr>
          <w:rStyle w:val="Style13ptBold"/>
          <w:rFonts w:asciiTheme="minorHAnsi" w:hAnsiTheme="minorHAnsi" w:cstheme="minorHAnsi"/>
        </w:rPr>
        <w:t>Darby and</w:t>
      </w:r>
      <w:r w:rsidRPr="002E5D4A">
        <w:rPr>
          <w:rFonts w:asciiTheme="minorHAnsi" w:hAnsiTheme="minorHAnsi" w:cstheme="minorHAnsi"/>
        </w:rPr>
        <w:t xml:space="preserve"> Sarah </w:t>
      </w:r>
      <w:r w:rsidRPr="002E5D4A">
        <w:rPr>
          <w:rStyle w:val="Style13ptBold"/>
          <w:rFonts w:asciiTheme="minorHAnsi" w:hAnsiTheme="minorHAnsi" w:cstheme="minorHAnsi"/>
        </w:rPr>
        <w:t>Sewall</w:t>
      </w:r>
      <w:r w:rsidRPr="002E5D4A">
        <w:rPr>
          <w:rFonts w:asciiTheme="minorHAnsi" w:hAnsiTheme="minorHAnsi" w:cstheme="minorHAnsi"/>
        </w:rPr>
        <w:t>, 20</w:t>
      </w:r>
      <w:r w:rsidRPr="002E5D4A">
        <w:rPr>
          <w:rStyle w:val="Style13ptBold"/>
          <w:rFonts w:asciiTheme="minorHAnsi" w:hAnsiTheme="minorHAnsi" w:cstheme="minorHAnsi"/>
        </w:rPr>
        <w:t>21</w:t>
      </w:r>
      <w:r w:rsidRPr="002E5D4A">
        <w:rPr>
          <w:rFonts w:asciiTheme="minorHAnsi" w:hAnsiTheme="minorHAnsi" w:cstheme="minorHAnsi"/>
        </w:rPr>
        <w:t>, “The Innovation Wars” Foreign Affairs. Mar/Apr2021, Vol. 100 Issue 2, p142-153. Accessed 7-21-2021. [https://www.foreignaffairs.com/articles/united-states/2021-02-10/technology-innovation-wars]/mnw</w:t>
      </w:r>
    </w:p>
    <w:p w14:paraId="20EA56CF" w14:textId="77777777" w:rsidR="005B263D" w:rsidRDefault="005B263D" w:rsidP="005B263D">
      <w:pPr>
        <w:rPr>
          <w:rFonts w:asciiTheme="minorHAnsi" w:hAnsiTheme="minorHAnsi" w:cstheme="minorHAnsi"/>
          <w:sz w:val="16"/>
        </w:rPr>
      </w:pPr>
      <w:r w:rsidRPr="002E5D4A">
        <w:rPr>
          <w:rStyle w:val="StyleUnderline"/>
          <w:rFonts w:asciiTheme="minorHAnsi" w:hAnsiTheme="minorHAnsi" w:cstheme="minorHAnsi"/>
        </w:rPr>
        <w:t xml:space="preserve">Over time, </w:t>
      </w:r>
      <w:r w:rsidRPr="00DF4FD5">
        <w:rPr>
          <w:rStyle w:val="Emphasis"/>
          <w:rFonts w:asciiTheme="minorHAnsi" w:hAnsiTheme="minorHAnsi" w:cstheme="minorHAnsi"/>
          <w:highlight w:val="cyan"/>
        </w:rPr>
        <w:t>the U.S. government lost its lead in innovation</w:t>
      </w:r>
      <w:r w:rsidRPr="002E5D4A">
        <w:rPr>
          <w:rStyle w:val="StyleUnderline"/>
          <w:rFonts w:asciiTheme="minorHAnsi" w:hAnsiTheme="minorHAnsi" w:cstheme="minorHAnsi"/>
        </w:rPr>
        <w:t xml:space="preserve">. Increasingly, the most </w:t>
      </w:r>
      <w:r w:rsidRPr="00DF4FD5">
        <w:rPr>
          <w:rStyle w:val="StyleUnderline"/>
          <w:rFonts w:asciiTheme="minorHAnsi" w:hAnsiTheme="minorHAnsi" w:cstheme="minorHAnsi"/>
          <w:highlight w:val="cyan"/>
        </w:rPr>
        <w:t>innovative R &amp; D</w:t>
      </w:r>
      <w:r w:rsidRPr="002E5D4A">
        <w:rPr>
          <w:rStyle w:val="StyleUnderline"/>
          <w:rFonts w:asciiTheme="minorHAnsi" w:hAnsiTheme="minorHAnsi" w:cstheme="minorHAnsi"/>
        </w:rPr>
        <w:t xml:space="preserve"> was taking place </w:t>
      </w:r>
      <w:r w:rsidRPr="00DF4FD5">
        <w:rPr>
          <w:rStyle w:val="StyleUnderline"/>
          <w:rFonts w:asciiTheme="minorHAnsi" w:hAnsiTheme="minorHAnsi" w:cstheme="minorHAnsi"/>
          <w:highlight w:val="cyan"/>
        </w:rPr>
        <w:t>not in</w:t>
      </w:r>
      <w:r w:rsidRPr="002E5D4A">
        <w:rPr>
          <w:rStyle w:val="StyleUnderline"/>
          <w:rFonts w:asciiTheme="minorHAnsi" w:hAnsiTheme="minorHAnsi" w:cstheme="minorHAnsi"/>
        </w:rPr>
        <w:t xml:space="preserve"> the </w:t>
      </w:r>
      <w:r w:rsidRPr="00DF4FD5">
        <w:rPr>
          <w:rStyle w:val="StyleUnderline"/>
          <w:rFonts w:asciiTheme="minorHAnsi" w:hAnsiTheme="minorHAnsi" w:cstheme="minorHAnsi"/>
          <w:highlight w:val="cyan"/>
        </w:rPr>
        <w:t>labs of large corporations but at nimbler</w:t>
      </w:r>
      <w:r w:rsidRPr="002E5D4A">
        <w:rPr>
          <w:rStyle w:val="StyleUnderline"/>
          <w:rFonts w:asciiTheme="minorHAnsi" w:hAnsiTheme="minorHAnsi" w:cstheme="minorHAnsi"/>
        </w:rPr>
        <w:t xml:space="preserve">, privately funded </w:t>
      </w:r>
      <w:r w:rsidRPr="00DF4FD5">
        <w:rPr>
          <w:rStyle w:val="Emphasis"/>
          <w:rFonts w:asciiTheme="minorHAnsi" w:hAnsiTheme="minorHAnsi" w:cstheme="minorHAnsi"/>
          <w:highlight w:val="cyan"/>
        </w:rPr>
        <w:t>startups</w:t>
      </w:r>
      <w:r w:rsidRPr="002E5D4A">
        <w:rPr>
          <w:rStyle w:val="StyleUnderline"/>
          <w:rFonts w:asciiTheme="minorHAnsi" w:hAnsiTheme="minorHAnsi" w:cstheme="minorHAnsi"/>
        </w:rPr>
        <w:t xml:space="preserve">, </w:t>
      </w:r>
      <w:r w:rsidRPr="00DF4FD5">
        <w:rPr>
          <w:rStyle w:val="StyleUnderline"/>
          <w:rFonts w:asciiTheme="minorHAnsi" w:hAnsiTheme="minorHAnsi" w:cstheme="minorHAnsi"/>
          <w:highlight w:val="cyan"/>
        </w:rPr>
        <w:t>where</w:t>
      </w:r>
      <w:r w:rsidRPr="002E5D4A">
        <w:rPr>
          <w:rStyle w:val="StyleUnderline"/>
          <w:rFonts w:asciiTheme="minorHAnsi" w:hAnsiTheme="minorHAnsi" w:cstheme="minorHAnsi"/>
        </w:rPr>
        <w:t xml:space="preserve"> venture capital </w:t>
      </w:r>
      <w:r w:rsidRPr="00DF4FD5">
        <w:rPr>
          <w:rStyle w:val="StyleUnderline"/>
          <w:rFonts w:asciiTheme="minorHAnsi" w:hAnsiTheme="minorHAnsi" w:cstheme="minorHAnsi"/>
          <w:highlight w:val="cyan"/>
        </w:rPr>
        <w:t>investors were willing to tolerate</w:t>
      </w:r>
      <w:r w:rsidRPr="002E5D4A">
        <w:rPr>
          <w:rStyle w:val="StyleUnderline"/>
          <w:rFonts w:asciiTheme="minorHAnsi" w:hAnsiTheme="minorHAnsi" w:cstheme="minorHAnsi"/>
        </w:rPr>
        <w:t xml:space="preserve"> more </w:t>
      </w:r>
      <w:r w:rsidRPr="00DF4FD5">
        <w:rPr>
          <w:rStyle w:val="Emphasis"/>
          <w:rFonts w:asciiTheme="minorHAnsi" w:hAnsiTheme="minorHAnsi" w:cstheme="minorHAnsi"/>
          <w:highlight w:val="cyan"/>
        </w:rPr>
        <w:t>risk</w:t>
      </w:r>
      <w:r w:rsidRPr="002E5D4A">
        <w:rPr>
          <w:rStyle w:val="StyleUnderline"/>
          <w:rFonts w:asciiTheme="minorHAnsi" w:hAnsiTheme="minorHAnsi" w:cstheme="minorHAnsi"/>
        </w:rPr>
        <w:t>.</w:t>
      </w:r>
      <w:r w:rsidRPr="002E5D4A">
        <w:rPr>
          <w:rFonts w:asciiTheme="minorHAnsi" w:hAnsiTheme="minorHAnsi" w:cstheme="min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DF4FD5">
        <w:rPr>
          <w:rStyle w:val="StyleUnderline"/>
          <w:rFonts w:asciiTheme="minorHAnsi" w:hAnsiTheme="minorHAnsi" w:cstheme="minorHAnsi"/>
          <w:highlight w:val="cyan"/>
        </w:rPr>
        <w:t>Large companies</w:t>
      </w:r>
      <w:r w:rsidRPr="002E5D4A">
        <w:rPr>
          <w:rStyle w:val="StyleUnderline"/>
          <w:rFonts w:asciiTheme="minorHAnsi" w:hAnsiTheme="minorHAnsi" w:cstheme="minorHAnsi"/>
        </w:rPr>
        <w:t xml:space="preserve"> began to </w:t>
      </w:r>
      <w:r w:rsidRPr="00DF4FD5">
        <w:rPr>
          <w:rStyle w:val="StyleUnderline"/>
          <w:rFonts w:asciiTheme="minorHAnsi" w:hAnsiTheme="minorHAnsi" w:cstheme="minorHAnsi"/>
          <w:highlight w:val="cyan"/>
        </w:rPr>
        <w:t>spend less on</w:t>
      </w:r>
      <w:r w:rsidRPr="002E5D4A">
        <w:rPr>
          <w:rStyle w:val="StyleUnderline"/>
          <w:rFonts w:asciiTheme="minorHAnsi" w:hAnsiTheme="minorHAnsi" w:cstheme="minorHAnsi"/>
        </w:rPr>
        <w:t xml:space="preserve"> internal </w:t>
      </w:r>
      <w:r w:rsidRPr="00DF4FD5">
        <w:rPr>
          <w:rStyle w:val="StyleUnderline"/>
          <w:rFonts w:asciiTheme="minorHAnsi" w:hAnsiTheme="minorHAnsi" w:cstheme="minorHAnsi"/>
          <w:highlight w:val="cyan"/>
        </w:rPr>
        <w:t>R &amp; D and more on</w:t>
      </w:r>
      <w:r w:rsidRPr="002E5D4A">
        <w:rPr>
          <w:rStyle w:val="StyleUnderline"/>
          <w:rFonts w:asciiTheme="minorHAnsi" w:hAnsiTheme="minorHAnsi" w:cstheme="minorHAnsi"/>
        </w:rPr>
        <w:t xml:space="preserve"> what they called "corporate development," or </w:t>
      </w:r>
      <w:r w:rsidRPr="00DF4FD5">
        <w:rPr>
          <w:rStyle w:val="StyleUnderline"/>
          <w:rFonts w:asciiTheme="minorHAnsi" w:hAnsiTheme="minorHAnsi" w:cstheme="minorHAnsi"/>
          <w:highlight w:val="cyan"/>
        </w:rPr>
        <w:t>acquiring smaller</w:t>
      </w:r>
      <w:r w:rsidRPr="002E5D4A">
        <w:rPr>
          <w:rStyle w:val="StyleUnderline"/>
          <w:rFonts w:asciiTheme="minorHAnsi" w:hAnsiTheme="minorHAnsi" w:cstheme="minorHAnsi"/>
        </w:rPr>
        <w:t xml:space="preserve">, venture-backed </w:t>
      </w:r>
      <w:r w:rsidRPr="00DF4FD5">
        <w:rPr>
          <w:rStyle w:val="StyleUnderline"/>
          <w:rFonts w:asciiTheme="minorHAnsi" w:hAnsiTheme="minorHAnsi" w:cstheme="minorHAnsi"/>
          <w:highlight w:val="cyan"/>
        </w:rPr>
        <w:t>companies</w:t>
      </w:r>
      <w:r w:rsidRPr="002E5D4A">
        <w:rPr>
          <w:rStyle w:val="StyleUnderline"/>
          <w:rFonts w:asciiTheme="minorHAnsi" w:hAnsiTheme="minorHAnsi" w:cstheme="minorHAnsi"/>
        </w:rPr>
        <w:t xml:space="preserve"> with promising technologies. The rise of </w:t>
      </w:r>
      <w:r w:rsidRPr="00DF4FD5">
        <w:rPr>
          <w:rStyle w:val="StyleUnderline"/>
          <w:rFonts w:asciiTheme="minorHAnsi" w:hAnsiTheme="minorHAnsi" w:cstheme="minorHAnsi"/>
          <w:highlight w:val="cyan"/>
        </w:rPr>
        <w:t>venture capitalism</w:t>
      </w:r>
      <w:r w:rsidRPr="002E5D4A">
        <w:rPr>
          <w:rStyle w:val="StyleUnderline"/>
          <w:rFonts w:asciiTheme="minorHAnsi" w:hAnsiTheme="minorHAnsi" w:cstheme="minorHAnsi"/>
        </w:rPr>
        <w:t xml:space="preserve"> created a great deal of wealth, but it </w:t>
      </w:r>
      <w:r w:rsidRPr="00DF4FD5">
        <w:rPr>
          <w:rStyle w:val="StyleUnderline"/>
          <w:rFonts w:asciiTheme="minorHAnsi" w:hAnsiTheme="minorHAnsi" w:cstheme="minorHAnsi"/>
          <w:highlight w:val="cyan"/>
        </w:rPr>
        <w:t>didn't</w:t>
      </w:r>
      <w:r w:rsidRPr="002E5D4A">
        <w:rPr>
          <w:rStyle w:val="StyleUnderline"/>
          <w:rFonts w:asciiTheme="minorHAnsi" w:hAnsiTheme="minorHAnsi" w:cstheme="minorHAnsi"/>
        </w:rPr>
        <w:t xml:space="preserve"> necessarily </w:t>
      </w:r>
      <w:r w:rsidRPr="00DF4FD5">
        <w:rPr>
          <w:rStyle w:val="Emphasis"/>
          <w:rFonts w:asciiTheme="minorHAnsi" w:hAnsiTheme="minorHAnsi" w:cstheme="minorHAnsi"/>
          <w:highlight w:val="cyan"/>
        </w:rPr>
        <w:t>further U.S. interests</w:t>
      </w:r>
      <w:r w:rsidRPr="002E5D4A">
        <w:rPr>
          <w:rStyle w:val="StyleUnderline"/>
          <w:rFonts w:asciiTheme="minorHAnsi" w:hAnsiTheme="minorHAnsi" w:cstheme="minorHAnsi"/>
        </w:rPr>
        <w:t>.</w:t>
      </w:r>
      <w:r w:rsidRPr="002E5D4A">
        <w:rPr>
          <w:rFonts w:asciiTheme="minorHAnsi" w:hAnsiTheme="minorHAnsi" w:cstheme="minorHAnsi"/>
          <w:sz w:val="16"/>
        </w:rPr>
        <w:t xml:space="preserve">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w:t>
      </w:r>
      <w:r w:rsidRPr="00DF4FD5">
        <w:rPr>
          <w:rStyle w:val="StyleUnderline"/>
          <w:rFonts w:asciiTheme="minorHAnsi" w:hAnsiTheme="minorHAnsi" w:cstheme="minorHAnsi"/>
          <w:highlight w:val="cyan"/>
        </w:rPr>
        <w:t>The problem is</w:t>
      </w:r>
      <w:r w:rsidRPr="002E5D4A">
        <w:rPr>
          <w:rStyle w:val="StyleUnderline"/>
          <w:rFonts w:asciiTheme="minorHAnsi" w:hAnsiTheme="minorHAnsi" w:cstheme="minorHAnsi"/>
        </w:rPr>
        <w:t xml:space="preserve"> that the </w:t>
      </w:r>
      <w:r w:rsidRPr="00DF4FD5">
        <w:rPr>
          <w:rStyle w:val="StyleUnderline"/>
          <w:rFonts w:asciiTheme="minorHAnsi" w:hAnsiTheme="minorHAnsi" w:cstheme="minorHAnsi"/>
          <w:highlight w:val="cyan"/>
        </w:rPr>
        <w:t>companies</w:t>
      </w:r>
      <w:r w:rsidRPr="002E5D4A">
        <w:rPr>
          <w:rStyle w:val="StyleUnderline"/>
          <w:rFonts w:asciiTheme="minorHAnsi" w:hAnsiTheme="minorHAnsi" w:cstheme="minorHAnsi"/>
        </w:rPr>
        <w:t xml:space="preserve"> </w:t>
      </w:r>
      <w:r w:rsidRPr="00DF4FD5">
        <w:rPr>
          <w:rStyle w:val="StyleUnderline"/>
          <w:rFonts w:asciiTheme="minorHAnsi" w:hAnsiTheme="minorHAnsi" w:cstheme="minorHAnsi"/>
          <w:highlight w:val="cyan"/>
        </w:rPr>
        <w:t>receiving</w:t>
      </w:r>
      <w:r w:rsidRPr="002E5D4A">
        <w:rPr>
          <w:rStyle w:val="StyleUnderline"/>
          <w:rFonts w:asciiTheme="minorHAnsi" w:hAnsiTheme="minorHAnsi" w:cstheme="minorHAnsi"/>
        </w:rPr>
        <w:t xml:space="preserve"> the most </w:t>
      </w:r>
      <w:r w:rsidRPr="00DF4FD5">
        <w:rPr>
          <w:rStyle w:val="StyleUnderline"/>
          <w:rFonts w:asciiTheme="minorHAnsi" w:hAnsiTheme="minorHAnsi" w:cstheme="minorHAnsi"/>
          <w:highlight w:val="cyan"/>
        </w:rPr>
        <w:t>venture</w:t>
      </w:r>
      <w:r w:rsidRPr="002E5D4A">
        <w:rPr>
          <w:rStyle w:val="StyleUnderline"/>
          <w:rFonts w:asciiTheme="minorHAnsi" w:hAnsiTheme="minorHAnsi" w:cstheme="minorHAnsi"/>
        </w:rPr>
        <w:t xml:space="preserve"> capital </w:t>
      </w:r>
      <w:r w:rsidRPr="00DF4FD5">
        <w:rPr>
          <w:rStyle w:val="StyleUnderline"/>
          <w:rFonts w:asciiTheme="minorHAnsi" w:hAnsiTheme="minorHAnsi" w:cstheme="minorHAnsi"/>
          <w:highlight w:val="cyan"/>
        </w:rPr>
        <w:t>funding</w:t>
      </w:r>
      <w:r w:rsidRPr="002E5D4A">
        <w:rPr>
          <w:rStyle w:val="StyleUnderline"/>
          <w:rFonts w:asciiTheme="minorHAnsi" w:hAnsiTheme="minorHAnsi" w:cstheme="minorHAnsi"/>
        </w:rPr>
        <w:t xml:space="preserve"> have been </w:t>
      </w:r>
      <w:r w:rsidRPr="00DF4FD5">
        <w:rPr>
          <w:rStyle w:val="StyleUnderline"/>
          <w:rFonts w:asciiTheme="minorHAnsi" w:hAnsiTheme="minorHAnsi" w:cstheme="minorHAnsi"/>
          <w:highlight w:val="cyan"/>
        </w:rPr>
        <w:t xml:space="preserve">less likely to pursue </w:t>
      </w:r>
      <w:r w:rsidRPr="00DF4FD5">
        <w:rPr>
          <w:rStyle w:val="Emphasis"/>
          <w:rFonts w:asciiTheme="minorHAnsi" w:hAnsiTheme="minorHAnsi" w:cstheme="minorHAnsi"/>
          <w:highlight w:val="cyan"/>
        </w:rPr>
        <w:t>national security</w:t>
      </w:r>
      <w:r w:rsidRPr="002E5D4A">
        <w:rPr>
          <w:rStyle w:val="StyleUnderline"/>
          <w:rFonts w:asciiTheme="minorHAnsi" w:hAnsiTheme="minorHAnsi" w:cstheme="minorHAnsi"/>
        </w:rPr>
        <w:t xml:space="preserve"> priorities.</w:t>
      </w:r>
      <w:r w:rsidRPr="002E5D4A">
        <w:rPr>
          <w:rFonts w:asciiTheme="minorHAnsi" w:hAnsiTheme="minorHAnsi" w:cstheme="minorHAnsi"/>
          <w:sz w:val="16"/>
        </w:rPr>
        <w:t xml:space="preserve"> </w:t>
      </w:r>
    </w:p>
    <w:p w14:paraId="7CD0E5A0" w14:textId="77777777" w:rsidR="005B263D" w:rsidRPr="001F2324" w:rsidRDefault="005B263D" w:rsidP="005B263D">
      <w:pPr>
        <w:pStyle w:val="Heading4"/>
        <w:rPr>
          <w:rFonts w:asciiTheme="minorHAnsi" w:hAnsiTheme="minorHAnsi" w:cstheme="minorHAnsi"/>
        </w:rPr>
      </w:pPr>
      <w:bookmarkStart w:id="5" w:name="the-wto-is-useless"/>
      <w:r w:rsidRPr="001F2324">
        <w:rPr>
          <w:rFonts w:asciiTheme="minorHAnsi" w:hAnsiTheme="minorHAnsi" w:cstheme="minorHAnsi"/>
        </w:rPr>
        <w:t>The WTO is useless</w:t>
      </w:r>
      <w:bookmarkEnd w:id="5"/>
    </w:p>
    <w:p w14:paraId="75062A5A" w14:textId="77777777" w:rsidR="005B263D" w:rsidRPr="001F2324" w:rsidRDefault="005B263D" w:rsidP="005B263D">
      <w:pPr>
        <w:rPr>
          <w:rFonts w:asciiTheme="minorHAnsi" w:hAnsiTheme="minorHAnsi" w:cstheme="minorHAnsi"/>
        </w:rPr>
      </w:pPr>
      <w:r w:rsidRPr="001F2324">
        <w:rPr>
          <w:rFonts w:asciiTheme="minorHAnsi" w:hAnsiTheme="minorHAnsi" w:cstheme="minorHAnsi"/>
          <w:b/>
        </w:rPr>
        <w:t>Hesse 18</w:t>
      </w:r>
      <w:r w:rsidRPr="001F2324">
        <w:rPr>
          <w:rFonts w:asciiTheme="minorHAnsi" w:hAnsiTheme="minorHAnsi" w:cstheme="minorHAnsi"/>
        </w:rPr>
        <w:t xml:space="preserve"> (Martin Hesse; Reporter for Spiegal Online; </w:t>
      </w:r>
      <w:hyperlink r:id="rId58">
        <w:r w:rsidRPr="001F2324">
          <w:rPr>
            <w:rFonts w:asciiTheme="minorHAnsi" w:hAnsiTheme="minorHAnsi" w:cstheme="minorHAnsi"/>
          </w:rPr>
          <w:t>http://www.spiegel.de/international/world/world-trade-organization-in-trouble-amid-trump-trade-war-a-1215802.html#</w:t>
        </w:r>
      </w:hyperlink>
      <w:r w:rsidRPr="001F2324">
        <w:rPr>
          <w:rFonts w:asciiTheme="minorHAnsi" w:hAnsiTheme="minorHAnsi" w:cstheme="minorHAnsi"/>
        </w:rPr>
        <w:t>; 7-30-18)</w:t>
      </w:r>
    </w:p>
    <w:p w14:paraId="0893A906" w14:textId="77777777" w:rsidR="005B263D" w:rsidRDefault="005B263D" w:rsidP="005B263D">
      <w:pPr>
        <w:pStyle w:val="BodyText"/>
        <w:rPr>
          <w:rFonts w:asciiTheme="minorHAnsi" w:hAnsiTheme="minorHAnsi" w:cstheme="minorHAnsi"/>
          <w:b/>
          <w:u w:val="single"/>
        </w:rPr>
      </w:pPr>
      <w:r w:rsidRPr="00AF2F9C">
        <w:rPr>
          <w:rFonts w:asciiTheme="minorHAnsi" w:hAnsiTheme="minorHAnsi" w:cstheme="minorHAnsi"/>
          <w:sz w:val="16"/>
        </w:rPr>
        <w:t xml:space="preserve">The U.S. and other industrialized nations made several concessions to developing economies when the WTO was founded in 1995 and significantly reduced their tariffs. In return, they were able to push through stronger protections for intellectual property. They hoped that the strategy would help slow China's rise. But from the U.S. perspective, </w:t>
      </w:r>
      <w:r w:rsidRPr="001F2324">
        <w:rPr>
          <w:rFonts w:asciiTheme="minorHAnsi" w:hAnsiTheme="minorHAnsi" w:cstheme="minorHAnsi"/>
          <w:u w:val="single"/>
        </w:rPr>
        <w:t xml:space="preserve">the </w:t>
      </w:r>
      <w:r w:rsidRPr="00AF2F9C">
        <w:rPr>
          <w:rFonts w:asciiTheme="minorHAnsi" w:hAnsiTheme="minorHAnsi" w:cstheme="minorHAnsi"/>
          <w:highlight w:val="cyan"/>
          <w:u w:val="single"/>
        </w:rPr>
        <w:t>system has not been beneficial</w:t>
      </w:r>
      <w:r w:rsidRPr="00AF2F9C">
        <w:rPr>
          <w:rFonts w:asciiTheme="minorHAnsi" w:hAnsiTheme="minorHAnsi" w:cstheme="minorHAnsi"/>
          <w:sz w:val="16"/>
        </w:rPr>
        <w:t xml:space="preserve">. </w:t>
      </w:r>
      <w:r w:rsidRPr="001F2324">
        <w:rPr>
          <w:rFonts w:asciiTheme="minorHAnsi" w:hAnsiTheme="minorHAnsi" w:cstheme="minorHAnsi"/>
          <w:u w:val="single"/>
        </w:rPr>
        <w:t>And once China joined</w:t>
      </w:r>
      <w:r w:rsidRPr="00AF2F9C">
        <w:rPr>
          <w:rFonts w:asciiTheme="minorHAnsi" w:hAnsiTheme="minorHAnsi" w:cstheme="minorHAnsi"/>
          <w:sz w:val="16"/>
        </w:rPr>
        <w:t xml:space="preserve"> the WTO in 2001, that </w:t>
      </w:r>
      <w:r w:rsidRPr="001F2324">
        <w:rPr>
          <w:rFonts w:asciiTheme="minorHAnsi" w:hAnsiTheme="minorHAnsi" w:cstheme="minorHAnsi"/>
          <w:u w:val="single"/>
        </w:rPr>
        <w:t>dissatisfaction</w:t>
      </w:r>
      <w:r w:rsidRPr="00AF2F9C">
        <w:rPr>
          <w:rFonts w:asciiTheme="minorHAnsi" w:hAnsiTheme="minorHAnsi" w:cstheme="minorHAnsi"/>
          <w:sz w:val="16"/>
        </w:rPr>
        <w:t xml:space="preserve"> only </w:t>
      </w:r>
      <w:r w:rsidRPr="001F2324">
        <w:rPr>
          <w:rFonts w:asciiTheme="minorHAnsi" w:hAnsiTheme="minorHAnsi" w:cstheme="minorHAnsi"/>
          <w:u w:val="single"/>
        </w:rPr>
        <w:t>grew</w:t>
      </w:r>
      <w:r w:rsidRPr="00AF2F9C">
        <w:rPr>
          <w:rFonts w:asciiTheme="minorHAnsi" w:hAnsiTheme="minorHAnsi" w:cstheme="minorHAnsi"/>
          <w:sz w:val="16"/>
        </w:rPr>
        <w:t xml:space="preserve">, partly because the Chinese proved adept at taking advantage of the rules. Even today, </w:t>
      </w:r>
      <w:r w:rsidRPr="001F2324">
        <w:rPr>
          <w:rFonts w:asciiTheme="minorHAnsi" w:hAnsiTheme="minorHAnsi" w:cstheme="minorHAnsi"/>
          <w:u w:val="single"/>
        </w:rPr>
        <w:t>there is significant dissent within the WTO because</w:t>
      </w:r>
      <w:r w:rsidRPr="00AF2F9C">
        <w:rPr>
          <w:rFonts w:asciiTheme="minorHAnsi" w:hAnsiTheme="minorHAnsi" w:cstheme="minorHAnsi"/>
          <w:sz w:val="16"/>
        </w:rPr>
        <w:t xml:space="preserve"> the economic superpower </w:t>
      </w:r>
      <w:r w:rsidRPr="001F2324">
        <w:rPr>
          <w:rFonts w:asciiTheme="minorHAnsi" w:hAnsiTheme="minorHAnsi" w:cstheme="minorHAnsi"/>
          <w:u w:val="single"/>
        </w:rPr>
        <w:t>China is still classified as a "developing nation</w:t>
      </w:r>
      <w:r w:rsidRPr="00AF2F9C">
        <w:rPr>
          <w:rFonts w:asciiTheme="minorHAnsi" w:hAnsiTheme="minorHAnsi" w:cstheme="minorHAnsi"/>
          <w:sz w:val="16"/>
        </w:rPr>
        <w:t xml:space="preserve">" by the organization, which gives it certain privileges. On the other hand, China is fighting for recognition as a market economy, to which both the U.S. and the European Union are opposed because it would mean they could no longer defend themselves against state-subsidized Chinese exports with anti-dumping duties. On top of all that, </w:t>
      </w:r>
      <w:r w:rsidRPr="001F2324">
        <w:rPr>
          <w:rFonts w:asciiTheme="minorHAnsi" w:hAnsiTheme="minorHAnsi" w:cstheme="minorHAnsi"/>
          <w:u w:val="single"/>
        </w:rPr>
        <w:t xml:space="preserve">the </w:t>
      </w:r>
      <w:r w:rsidRPr="00AF2F9C">
        <w:rPr>
          <w:rFonts w:asciiTheme="minorHAnsi" w:hAnsiTheme="minorHAnsi" w:cstheme="minorHAnsi"/>
          <w:highlight w:val="cyan"/>
          <w:u w:val="single"/>
        </w:rPr>
        <w:t>WTO</w:t>
      </w:r>
      <w:r w:rsidRPr="00AF2F9C">
        <w:rPr>
          <w:rFonts w:asciiTheme="minorHAnsi" w:hAnsiTheme="minorHAnsi" w:cstheme="minorHAnsi"/>
          <w:u w:val="single"/>
        </w:rPr>
        <w:t xml:space="preserve"> is </w:t>
      </w:r>
      <w:r w:rsidRPr="00AF2F9C">
        <w:rPr>
          <w:rFonts w:asciiTheme="minorHAnsi" w:hAnsiTheme="minorHAnsi" w:cstheme="minorHAnsi"/>
          <w:highlight w:val="cyan"/>
          <w:u w:val="single"/>
        </w:rPr>
        <w:t>facing a</w:t>
      </w:r>
      <w:r w:rsidRPr="00AF2F9C">
        <w:rPr>
          <w:rFonts w:asciiTheme="minorHAnsi" w:hAnsiTheme="minorHAnsi" w:cstheme="minorHAnsi"/>
          <w:u w:val="single"/>
        </w:rPr>
        <w:t xml:space="preserve"> more </w:t>
      </w:r>
      <w:r w:rsidRPr="00AF2F9C">
        <w:rPr>
          <w:rFonts w:asciiTheme="minorHAnsi" w:hAnsiTheme="minorHAnsi" w:cstheme="minorHAnsi"/>
          <w:highlight w:val="cyan"/>
          <w:u w:val="single"/>
        </w:rPr>
        <w:t>fundamental problem: its size and its sluggishness</w:t>
      </w:r>
      <w:r w:rsidRPr="00AF2F9C">
        <w:rPr>
          <w:rFonts w:asciiTheme="minorHAnsi" w:hAnsiTheme="minorHAnsi" w:cstheme="minorHAnsi"/>
          <w:sz w:val="16"/>
          <w:highlight w:val="cyan"/>
        </w:rPr>
        <w:t xml:space="preserve">. </w:t>
      </w:r>
      <w:r w:rsidRPr="00AF2F9C">
        <w:rPr>
          <w:rFonts w:asciiTheme="minorHAnsi" w:hAnsiTheme="minorHAnsi" w:cstheme="minorHAnsi"/>
          <w:highlight w:val="cyan"/>
          <w:u w:val="single"/>
        </w:rPr>
        <w:t>Negotiating rounds focused on</w:t>
      </w:r>
      <w:r w:rsidRPr="001F2324">
        <w:rPr>
          <w:rFonts w:asciiTheme="minorHAnsi" w:hAnsiTheme="minorHAnsi" w:cstheme="minorHAnsi"/>
          <w:u w:val="single"/>
        </w:rPr>
        <w:t xml:space="preserve"> removing </w:t>
      </w:r>
      <w:r w:rsidRPr="00AF2F9C">
        <w:rPr>
          <w:rFonts w:asciiTheme="minorHAnsi" w:hAnsiTheme="minorHAnsi" w:cstheme="minorHAnsi"/>
          <w:highlight w:val="cyan"/>
          <w:u w:val="single"/>
        </w:rPr>
        <w:t>tariffs have become increasingly complex</w:t>
      </w:r>
      <w:r w:rsidRPr="00AF2F9C">
        <w:rPr>
          <w:rFonts w:asciiTheme="minorHAnsi" w:hAnsiTheme="minorHAnsi" w:cstheme="minorHAnsi"/>
          <w:sz w:val="16"/>
        </w:rPr>
        <w:t xml:space="preserve">. And because everything is up for negotiation at the same time, every member state can paralyze the process by simply exercising its veto. The Doha Round, launched in 2001, is a perfect example: </w:t>
      </w:r>
      <w:r w:rsidRPr="001F2324">
        <w:rPr>
          <w:rFonts w:asciiTheme="minorHAnsi" w:hAnsiTheme="minorHAnsi" w:cstheme="minorHAnsi"/>
          <w:b/>
          <w:u w:val="single"/>
        </w:rPr>
        <w:t xml:space="preserve">It </w:t>
      </w:r>
      <w:r w:rsidRPr="00AF2F9C">
        <w:rPr>
          <w:rFonts w:asciiTheme="minorHAnsi" w:hAnsiTheme="minorHAnsi" w:cstheme="minorHAnsi"/>
          <w:b/>
          <w:highlight w:val="cyan"/>
          <w:u w:val="single"/>
        </w:rPr>
        <w:t>never achieved any results and has become symbolic of the WTO's failure.</w:t>
      </w:r>
    </w:p>
    <w:bookmarkEnd w:id="4"/>
    <w:p w14:paraId="66585AED" w14:textId="77777777" w:rsidR="005B263D" w:rsidRDefault="005B263D" w:rsidP="005B263D">
      <w:pPr>
        <w:pStyle w:val="Heading3"/>
        <w:rPr>
          <w:rFonts w:asciiTheme="minorHAnsi" w:hAnsiTheme="minorHAnsi" w:cstheme="minorHAnsi"/>
        </w:rPr>
      </w:pPr>
      <w:r>
        <w:rPr>
          <w:rFonts w:asciiTheme="minorHAnsi" w:hAnsiTheme="minorHAnsi" w:cstheme="minorHAnsi"/>
        </w:rPr>
        <w:t>2AC --- EU CP --- F/L</w:t>
      </w:r>
    </w:p>
    <w:p w14:paraId="5FA4C5F5" w14:textId="77777777" w:rsidR="005B263D" w:rsidRPr="002E5D4A" w:rsidRDefault="005B263D" w:rsidP="005B263D">
      <w:pPr>
        <w:pStyle w:val="Heading4"/>
        <w:spacing w:before="0"/>
        <w:rPr>
          <w:rFonts w:asciiTheme="minorHAnsi" w:hAnsiTheme="minorHAnsi" w:cstheme="minorHAnsi"/>
          <w:szCs w:val="26"/>
        </w:rPr>
      </w:pPr>
      <w:r>
        <w:rPr>
          <w:rFonts w:asciiTheme="minorHAnsi" w:hAnsiTheme="minorHAnsi" w:cstheme="minorHAnsi"/>
          <w:szCs w:val="26"/>
        </w:rPr>
        <w:t xml:space="preserve">a. </w:t>
      </w:r>
      <w:r w:rsidRPr="002E5D4A">
        <w:rPr>
          <w:rFonts w:asciiTheme="minorHAnsi" w:hAnsiTheme="minorHAnsi" w:cstheme="minorHAnsi"/>
          <w:szCs w:val="26"/>
        </w:rPr>
        <w:t xml:space="preserve">They </w:t>
      </w:r>
      <w:r w:rsidRPr="002E5D4A">
        <w:rPr>
          <w:rFonts w:asciiTheme="minorHAnsi" w:hAnsiTheme="minorHAnsi" w:cstheme="minorHAnsi"/>
          <w:szCs w:val="26"/>
          <w:u w:val="single"/>
        </w:rPr>
        <w:t>can’t</w:t>
      </w:r>
      <w:r w:rsidRPr="002E5D4A">
        <w:rPr>
          <w:rFonts w:asciiTheme="minorHAnsi" w:hAnsiTheme="minorHAnsi" w:cstheme="minorHAnsi"/>
          <w:szCs w:val="26"/>
        </w:rPr>
        <w:t xml:space="preserve"> --- lack of remedial options locks in rather than combat dominance</w:t>
      </w:r>
    </w:p>
    <w:p w14:paraId="4F4B2FDB" w14:textId="77777777" w:rsidR="005B263D" w:rsidRPr="002E5D4A" w:rsidRDefault="005B263D" w:rsidP="005B263D">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Young, 21</w:t>
      </w:r>
      <w:r w:rsidRPr="002E5D4A">
        <w:rPr>
          <w:rFonts w:asciiTheme="minorHAnsi" w:hAnsiTheme="minorHAnsi" w:cstheme="minorHAnsi"/>
          <w:sz w:val="22"/>
          <w:szCs w:val="22"/>
        </w:rPr>
        <w:t> (Ryan Young, Young is a Senior Fellow at the Competitive Enterprise Institute (CEI). M.A. in economics from George Mason University in Fairfax, Virginia, and a B.A. in history from Lawrence University in Appleton, Wisconsin. , 2-5-2021, accessed on 9-11-2021, Competitive Enterprise Institute, "Proposed European Tech Regulations Will Backfire, Badly - Competitive Enterprise Institute", https://cei.org/blog/proposed-european-tech-regulations-will-backfire-badly/)</w:t>
      </w:r>
    </w:p>
    <w:p w14:paraId="1277B4F6" w14:textId="77777777" w:rsidR="005B263D" w:rsidRPr="002E5D4A" w:rsidRDefault="005B263D" w:rsidP="005B263D">
      <w:pPr>
        <w:pStyle w:val="cardbody"/>
        <w:spacing w:before="15" w:beforeAutospacing="0" w:after="180" w:afterAutospacing="0" w:line="300" w:lineRule="atLeast"/>
        <w:rPr>
          <w:rFonts w:asciiTheme="minorHAnsi" w:hAnsiTheme="minorHAnsi" w:cstheme="minorHAnsi"/>
          <w:sz w:val="16"/>
          <w:szCs w:val="22"/>
        </w:rPr>
      </w:pPr>
      <w:r w:rsidRPr="002E5D4A">
        <w:rPr>
          <w:rFonts w:asciiTheme="minorHAnsi" w:hAnsiTheme="minorHAnsi" w:cstheme="minorHAnsi"/>
          <w:sz w:val="16"/>
          <w:szCs w:val="22"/>
        </w:rPr>
        <w:t>Finally, DSA/</w:t>
      </w:r>
      <w:r w:rsidRPr="00DF4FD5">
        <w:rPr>
          <w:rFonts w:asciiTheme="minorHAnsi" w:hAnsiTheme="minorHAnsi" w:cstheme="minorHAnsi"/>
          <w:sz w:val="22"/>
          <w:szCs w:val="22"/>
          <w:highlight w:val="cyan"/>
          <w:u w:val="single"/>
        </w:rPr>
        <w:t>DMA wouldn’t</w:t>
      </w:r>
      <w:r w:rsidRPr="002E5D4A">
        <w:rPr>
          <w:rFonts w:asciiTheme="minorHAnsi" w:hAnsiTheme="minorHAnsi" w:cstheme="minorHAnsi"/>
          <w:sz w:val="16"/>
          <w:szCs w:val="22"/>
        </w:rPr>
        <w:t xml:space="preserve"> actually </w:t>
      </w:r>
      <w:r w:rsidRPr="00DF4FD5">
        <w:rPr>
          <w:rFonts w:asciiTheme="minorHAnsi" w:hAnsiTheme="minorHAnsi" w:cstheme="minorHAnsi"/>
          <w:sz w:val="22"/>
          <w:szCs w:val="22"/>
          <w:highlight w:val="cyan"/>
          <w:u w:val="single"/>
        </w:rPr>
        <w:t>take down</w:t>
      </w:r>
      <w:r w:rsidRPr="002E5D4A">
        <w:rPr>
          <w:rFonts w:asciiTheme="minorHAnsi" w:hAnsiTheme="minorHAnsi" w:cstheme="minorHAnsi"/>
          <w:sz w:val="22"/>
          <w:szCs w:val="22"/>
          <w:u w:val="single"/>
        </w:rPr>
        <w:t xml:space="preserve"> the </w:t>
      </w:r>
      <w:r w:rsidRPr="00DF4FD5">
        <w:rPr>
          <w:rFonts w:asciiTheme="minorHAnsi" w:hAnsiTheme="minorHAnsi" w:cstheme="minorHAnsi"/>
          <w:sz w:val="22"/>
          <w:szCs w:val="22"/>
          <w:highlight w:val="cyan"/>
          <w:u w:val="single"/>
        </w:rPr>
        <w:t>big</w:t>
      </w:r>
      <w:r w:rsidRPr="002E5D4A">
        <w:rPr>
          <w:rFonts w:asciiTheme="minorHAnsi" w:hAnsiTheme="minorHAnsi" w:cstheme="minorHAnsi"/>
          <w:sz w:val="22"/>
          <w:szCs w:val="22"/>
          <w:u w:val="single"/>
        </w:rPr>
        <w:t xml:space="preserve"> American </w:t>
      </w:r>
      <w:r w:rsidRPr="00DF4FD5">
        <w:rPr>
          <w:rFonts w:asciiTheme="minorHAnsi" w:hAnsiTheme="minorHAnsi" w:cstheme="minorHAnsi"/>
          <w:sz w:val="22"/>
          <w:szCs w:val="22"/>
          <w:highlight w:val="cyan"/>
          <w:u w:val="single"/>
        </w:rPr>
        <w:t>companies</w:t>
      </w:r>
      <w:r w:rsidRPr="002E5D4A">
        <w:rPr>
          <w:rFonts w:asciiTheme="minorHAnsi" w:hAnsiTheme="minorHAnsi" w:cstheme="minorHAnsi"/>
          <w:sz w:val="16"/>
          <w:szCs w:val="22"/>
        </w:rPr>
        <w:t xml:space="preserve">, but </w:t>
      </w:r>
      <w:r w:rsidRPr="00DF4FD5">
        <w:rPr>
          <w:rFonts w:asciiTheme="minorHAnsi" w:hAnsiTheme="minorHAnsi" w:cstheme="minorHAnsi"/>
          <w:sz w:val="22"/>
          <w:szCs w:val="22"/>
          <w:highlight w:val="cyan"/>
          <w:u w:val="single"/>
        </w:rPr>
        <w:t>lock in</w:t>
      </w:r>
      <w:r w:rsidRPr="002E5D4A">
        <w:rPr>
          <w:rFonts w:asciiTheme="minorHAnsi" w:hAnsiTheme="minorHAnsi" w:cstheme="minorHAnsi"/>
          <w:sz w:val="22"/>
          <w:szCs w:val="22"/>
          <w:u w:val="single"/>
        </w:rPr>
        <w:t xml:space="preserve"> their </w:t>
      </w:r>
      <w:r w:rsidRPr="00DF4FD5">
        <w:rPr>
          <w:rFonts w:asciiTheme="minorHAnsi" w:hAnsiTheme="minorHAnsi" w:cstheme="minorHAnsi"/>
          <w:sz w:val="22"/>
          <w:szCs w:val="22"/>
          <w:highlight w:val="cyan"/>
          <w:u w:val="single"/>
        </w:rPr>
        <w:t>dominance. They can afford</w:t>
      </w:r>
      <w:r w:rsidRPr="002E5D4A">
        <w:rPr>
          <w:rFonts w:asciiTheme="minorHAnsi" w:hAnsiTheme="minorHAnsi" w:cstheme="minorHAnsi"/>
          <w:sz w:val="22"/>
          <w:szCs w:val="22"/>
          <w:u w:val="single"/>
        </w:rPr>
        <w:t xml:space="preserve"> massive </w:t>
      </w:r>
      <w:r w:rsidRPr="00DF4FD5">
        <w:rPr>
          <w:rFonts w:asciiTheme="minorHAnsi" w:hAnsiTheme="minorHAnsi" w:cstheme="minorHAnsi"/>
          <w:sz w:val="22"/>
          <w:szCs w:val="22"/>
          <w:highlight w:val="cyan"/>
          <w:u w:val="single"/>
        </w:rPr>
        <w:t>fines and compliance</w:t>
      </w:r>
      <w:r w:rsidRPr="002E5D4A">
        <w:rPr>
          <w:rFonts w:asciiTheme="minorHAnsi" w:hAnsiTheme="minorHAnsi" w:cstheme="minorHAnsi"/>
          <w:sz w:val="16"/>
          <w:szCs w:val="22"/>
        </w:rPr>
        <w:t xml:space="preserve"> costs; smaller </w:t>
      </w:r>
      <w:r w:rsidRPr="00DF4FD5">
        <w:rPr>
          <w:rFonts w:asciiTheme="minorHAnsi" w:hAnsiTheme="minorHAnsi" w:cstheme="minorHAnsi"/>
          <w:sz w:val="22"/>
          <w:szCs w:val="22"/>
          <w:highlight w:val="cyan"/>
          <w:u w:val="single"/>
        </w:rPr>
        <w:t>startups can’t</w:t>
      </w:r>
      <w:r w:rsidRPr="002E5D4A">
        <w:rPr>
          <w:rFonts w:asciiTheme="minorHAnsi" w:hAnsiTheme="minorHAnsi" w:cstheme="minorHAnsi"/>
          <w:sz w:val="16"/>
          <w:szCs w:val="22"/>
        </w:rPr>
        <w:t xml:space="preserve">. And if a smaller competitor nears the threshold of becoming a “gatekeeper,” it </w:t>
      </w:r>
      <w:r w:rsidRPr="002E5D4A">
        <w:rPr>
          <w:rFonts w:asciiTheme="minorHAnsi" w:hAnsiTheme="minorHAnsi" w:cstheme="minorHAnsi"/>
          <w:sz w:val="22"/>
          <w:szCs w:val="22"/>
          <w:u w:val="single"/>
        </w:rPr>
        <w:t xml:space="preserve">may </w:t>
      </w:r>
      <w:r w:rsidRPr="00DF4FD5">
        <w:rPr>
          <w:rFonts w:asciiTheme="minorHAnsi" w:hAnsiTheme="minorHAnsi" w:cstheme="minorHAnsi"/>
          <w:sz w:val="22"/>
          <w:szCs w:val="22"/>
          <w:highlight w:val="cyan"/>
          <w:u w:val="single"/>
        </w:rPr>
        <w:t>decide to stay small</w:t>
      </w:r>
      <w:r w:rsidRPr="002E5D4A">
        <w:rPr>
          <w:rFonts w:asciiTheme="minorHAnsi" w:hAnsiTheme="minorHAnsi" w:cstheme="minorHAnsi"/>
          <w:sz w:val="22"/>
          <w:szCs w:val="22"/>
          <w:u w:val="single"/>
        </w:rPr>
        <w:t xml:space="preserve"> on purpose</w:t>
      </w:r>
      <w:r w:rsidRPr="002E5D4A">
        <w:rPr>
          <w:rFonts w:asciiTheme="minorHAnsi" w:hAnsiTheme="minorHAnsi" w:cstheme="minorHAnsi"/>
          <w:sz w:val="16"/>
          <w:szCs w:val="22"/>
        </w:rPr>
        <w:t xml:space="preserve">, leaving most of the market to big incumbents. This would harm consumers, who would pay more to have fewer choices and lower-quality services. </w:t>
      </w:r>
    </w:p>
    <w:p w14:paraId="1565F106" w14:textId="77777777" w:rsidR="005B263D" w:rsidRPr="002E5D4A" w:rsidRDefault="005B263D" w:rsidP="005B263D">
      <w:pPr>
        <w:pStyle w:val="Heading4"/>
        <w:rPr>
          <w:rFonts w:asciiTheme="minorHAnsi" w:hAnsiTheme="minorHAnsi" w:cstheme="minorHAnsi"/>
        </w:rPr>
      </w:pPr>
      <w:r>
        <w:rPr>
          <w:rFonts w:asciiTheme="minorHAnsi" w:hAnsiTheme="minorHAnsi" w:cstheme="minorHAnsi"/>
        </w:rPr>
        <w:t>b. C</w:t>
      </w:r>
      <w:r w:rsidRPr="002E5D4A">
        <w:rPr>
          <w:rFonts w:asciiTheme="minorHAnsi" w:hAnsiTheme="minorHAnsi" w:cstheme="minorHAnsi"/>
        </w:rPr>
        <w:t xml:space="preserve">an’t garner enough support for </w:t>
      </w:r>
      <w:r w:rsidRPr="002E5D4A">
        <w:rPr>
          <w:rFonts w:asciiTheme="minorHAnsi" w:hAnsiTheme="minorHAnsi" w:cstheme="minorHAnsi"/>
          <w:u w:val="single"/>
        </w:rPr>
        <w:t>breakups</w:t>
      </w:r>
      <w:r w:rsidRPr="002E5D4A">
        <w:rPr>
          <w:rFonts w:asciiTheme="minorHAnsi" w:hAnsiTheme="minorHAnsi" w:cstheme="minorHAnsi"/>
        </w:rPr>
        <w:t xml:space="preserve"> that’s Dorpe AND</w:t>
      </w:r>
    </w:p>
    <w:p w14:paraId="02DC3ABE" w14:textId="77777777" w:rsidR="005B263D" w:rsidRPr="002E5D4A" w:rsidRDefault="005B263D" w:rsidP="005B263D">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Rivero, 20</w:t>
      </w:r>
      <w:r w:rsidRPr="002E5D4A">
        <w:rPr>
          <w:rFonts w:asciiTheme="minorHAnsi" w:hAnsiTheme="minorHAnsi" w:cstheme="minorHAnsi"/>
          <w:sz w:val="22"/>
          <w:szCs w:val="22"/>
        </w:rPr>
        <w:t> (Nicolás Rivero, 12-21-2020, accessed on 8-17-2021, Quartz, "Will governments break up tech giants like Google or Amazon in 2021?", https://qz.com/1946579/will-governments-break-up-tech-giants-like-google-or-amazon-in-2021/)//Babcii</w:t>
      </w:r>
    </w:p>
    <w:p w14:paraId="55C62A0B" w14:textId="77777777" w:rsidR="005B263D" w:rsidRDefault="005B263D" w:rsidP="005B263D">
      <w:pPr>
        <w:pStyle w:val="cardbody"/>
        <w:spacing w:before="15" w:beforeAutospacing="0" w:after="180" w:afterAutospacing="0" w:line="300" w:lineRule="atLeast"/>
        <w:rPr>
          <w:rFonts w:asciiTheme="minorHAnsi" w:hAnsiTheme="minorHAnsi" w:cstheme="minorHAnsi"/>
          <w:sz w:val="14"/>
          <w:szCs w:val="22"/>
        </w:rPr>
      </w:pPr>
      <w:r w:rsidRPr="00DF4FD5">
        <w:rPr>
          <w:rFonts w:asciiTheme="minorHAnsi" w:hAnsiTheme="minorHAnsi" w:cstheme="minorHAnsi"/>
          <w:sz w:val="22"/>
          <w:szCs w:val="22"/>
          <w:highlight w:val="cyan"/>
          <w:u w:val="single"/>
        </w:rPr>
        <w:t>If any</w:t>
      </w:r>
      <w:r w:rsidRPr="002E5D4A">
        <w:rPr>
          <w:rFonts w:asciiTheme="minorHAnsi" w:hAnsiTheme="minorHAnsi" w:cstheme="minorHAnsi"/>
          <w:sz w:val="14"/>
          <w:szCs w:val="22"/>
        </w:rPr>
        <w:t xml:space="preserve"> court </w:t>
      </w:r>
      <w:r w:rsidRPr="00DF4FD5">
        <w:rPr>
          <w:rFonts w:asciiTheme="minorHAnsi" w:hAnsiTheme="minorHAnsi" w:cstheme="minorHAnsi"/>
          <w:sz w:val="22"/>
          <w:szCs w:val="22"/>
          <w:highlight w:val="cyan"/>
          <w:u w:val="single"/>
        </w:rPr>
        <w:t>is going to dismember</w:t>
      </w:r>
      <w:r w:rsidRPr="002E5D4A">
        <w:rPr>
          <w:rFonts w:asciiTheme="minorHAnsi" w:hAnsiTheme="minorHAnsi" w:cstheme="minorHAnsi"/>
          <w:sz w:val="22"/>
          <w:szCs w:val="22"/>
          <w:u w:val="single"/>
        </w:rPr>
        <w:t xml:space="preserve"> US-based tech </w:t>
      </w:r>
      <w:r w:rsidRPr="00DF4FD5">
        <w:rPr>
          <w:rFonts w:asciiTheme="minorHAnsi" w:hAnsiTheme="minorHAnsi" w:cstheme="minorHAnsi"/>
          <w:sz w:val="22"/>
          <w:szCs w:val="22"/>
          <w:highlight w:val="cyan"/>
          <w:u w:val="single"/>
        </w:rPr>
        <w:t>giants</w:t>
      </w:r>
      <w:r w:rsidRPr="002E5D4A">
        <w:rPr>
          <w:rFonts w:asciiTheme="minorHAnsi" w:hAnsiTheme="minorHAnsi" w:cstheme="minorHAnsi"/>
          <w:sz w:val="14"/>
          <w:szCs w:val="22"/>
        </w:rPr>
        <w:t xml:space="preserve"> like Facebook, </w:t>
      </w:r>
      <w:r w:rsidRPr="00DF4FD5">
        <w:rPr>
          <w:rFonts w:asciiTheme="minorHAnsi" w:hAnsiTheme="minorHAnsi" w:cstheme="minorHAnsi"/>
          <w:sz w:val="22"/>
          <w:szCs w:val="22"/>
          <w:highlight w:val="cyan"/>
          <w:u w:val="single"/>
        </w:rPr>
        <w:t>it’ll have to be</w:t>
      </w:r>
      <w:r w:rsidRPr="002E5D4A">
        <w:rPr>
          <w:rFonts w:asciiTheme="minorHAnsi" w:hAnsiTheme="minorHAnsi" w:cstheme="minorHAnsi"/>
          <w:sz w:val="14"/>
          <w:szCs w:val="22"/>
        </w:rPr>
        <w:t xml:space="preserve"> an </w:t>
      </w:r>
      <w:r w:rsidRPr="00DF4FD5">
        <w:rPr>
          <w:rFonts w:asciiTheme="minorHAnsi" w:hAnsiTheme="minorHAnsi" w:cstheme="minorHAnsi"/>
          <w:sz w:val="22"/>
          <w:szCs w:val="22"/>
          <w:highlight w:val="cyan"/>
          <w:u w:val="single"/>
        </w:rPr>
        <w:t>America</w:t>
      </w:r>
      <w:r w:rsidRPr="002E5D4A">
        <w:rPr>
          <w:rFonts w:asciiTheme="minorHAnsi" w:hAnsiTheme="minorHAnsi" w:cstheme="minorHAnsi"/>
          <w:sz w:val="14"/>
          <w:szCs w:val="22"/>
        </w:rPr>
        <w:t xml:space="preserve">n one. </w:t>
      </w:r>
      <w:r w:rsidRPr="00DF4FD5">
        <w:rPr>
          <w:rFonts w:asciiTheme="minorHAnsi" w:hAnsiTheme="minorHAnsi" w:cstheme="minorHAnsi"/>
          <w:sz w:val="22"/>
          <w:szCs w:val="22"/>
          <w:highlight w:val="cyan"/>
          <w:u w:val="single"/>
        </w:rPr>
        <w:t>While European prosecutors have led</w:t>
      </w:r>
      <w:r w:rsidRPr="002E5D4A">
        <w:rPr>
          <w:rFonts w:asciiTheme="minorHAnsi" w:hAnsiTheme="minorHAnsi" w:cstheme="minorHAnsi"/>
          <w:sz w:val="22"/>
          <w:szCs w:val="22"/>
          <w:u w:val="single"/>
        </w:rPr>
        <w:t xml:space="preserve"> the world</w:t>
      </w:r>
      <w:r w:rsidRPr="002E5D4A">
        <w:rPr>
          <w:rFonts w:asciiTheme="minorHAnsi" w:hAnsiTheme="minorHAnsi" w:cstheme="minorHAnsi"/>
          <w:sz w:val="14"/>
          <w:szCs w:val="22"/>
        </w:rPr>
        <w:t xml:space="preserve"> in bringing antitrust cases against Big Tech companies, </w:t>
      </w:r>
      <w:r w:rsidRPr="00DF4FD5">
        <w:rPr>
          <w:rFonts w:asciiTheme="minorHAnsi" w:hAnsiTheme="minorHAnsi" w:cstheme="minorHAnsi"/>
          <w:sz w:val="22"/>
          <w:szCs w:val="22"/>
          <w:highlight w:val="cyan"/>
          <w:u w:val="single"/>
        </w:rPr>
        <w:t>they’ve been extremely reluctant to pursue breakups</w:t>
      </w:r>
      <w:r w:rsidRPr="002E5D4A">
        <w:rPr>
          <w:rFonts w:asciiTheme="minorHAnsi" w:hAnsiTheme="minorHAnsi" w:cstheme="minorHAnsi"/>
          <w:sz w:val="14"/>
          <w:szCs w:val="22"/>
        </w:rPr>
        <w:t xml:space="preserve">. Margrethe </w:t>
      </w:r>
      <w:r w:rsidRPr="00DF4FD5">
        <w:rPr>
          <w:rFonts w:asciiTheme="minorHAnsi" w:hAnsiTheme="minorHAnsi" w:cstheme="minorHAnsi"/>
          <w:sz w:val="22"/>
          <w:szCs w:val="22"/>
          <w:highlight w:val="cyan"/>
          <w:u w:val="single"/>
        </w:rPr>
        <w:t>Vestager</w:t>
      </w:r>
      <w:r w:rsidRPr="002E5D4A">
        <w:rPr>
          <w:rFonts w:asciiTheme="minorHAnsi" w:hAnsiTheme="minorHAnsi" w:cstheme="minorHAnsi"/>
          <w:sz w:val="14"/>
          <w:szCs w:val="22"/>
        </w:rPr>
        <w:t xml:space="preserve">, the EU’s competition czar, </w:t>
      </w:r>
      <w:r w:rsidRPr="002E5D4A">
        <w:rPr>
          <w:rFonts w:asciiTheme="minorHAnsi" w:hAnsiTheme="minorHAnsi" w:cstheme="minorHAnsi"/>
          <w:sz w:val="22"/>
          <w:szCs w:val="22"/>
          <w:u w:val="single"/>
        </w:rPr>
        <w:t>said</w:t>
      </w:r>
      <w:r w:rsidRPr="002E5D4A">
        <w:rPr>
          <w:rFonts w:asciiTheme="minorHAnsi" w:hAnsiTheme="minorHAnsi" w:cstheme="minorHAnsi"/>
          <w:sz w:val="14"/>
          <w:szCs w:val="22"/>
        </w:rPr>
        <w:t xml:space="preserve"> in December that </w:t>
      </w:r>
      <w:r w:rsidRPr="002E5D4A">
        <w:rPr>
          <w:rFonts w:asciiTheme="minorHAnsi" w:hAnsiTheme="minorHAnsi" w:cstheme="minorHAnsi"/>
          <w:sz w:val="22"/>
          <w:szCs w:val="22"/>
          <w:u w:val="single"/>
        </w:rPr>
        <w:t>restructuring</w:t>
      </w:r>
      <w:r w:rsidRPr="002E5D4A">
        <w:rPr>
          <w:rFonts w:asciiTheme="minorHAnsi" w:hAnsiTheme="minorHAnsi" w:cstheme="minorHAnsi"/>
          <w:sz w:val="14"/>
          <w:szCs w:val="22"/>
        </w:rPr>
        <w:t xml:space="preserve"> companies </w:t>
      </w:r>
      <w:r w:rsidRPr="002E5D4A">
        <w:rPr>
          <w:rFonts w:asciiTheme="minorHAnsi" w:hAnsiTheme="minorHAnsi" w:cstheme="minorHAnsi"/>
          <w:sz w:val="22"/>
          <w:szCs w:val="22"/>
          <w:u w:val="single"/>
        </w:rPr>
        <w:t xml:space="preserve">is a </w:t>
      </w:r>
      <w:r w:rsidRPr="00DF4FD5">
        <w:rPr>
          <w:rFonts w:asciiTheme="minorHAnsi" w:hAnsiTheme="minorHAnsi" w:cstheme="minorHAnsi"/>
          <w:sz w:val="22"/>
          <w:szCs w:val="22"/>
          <w:highlight w:val="cyan"/>
          <w:u w:val="single"/>
        </w:rPr>
        <w:t>“nuclear option” of last resort.</w:t>
      </w:r>
      <w:r w:rsidRPr="002E5D4A">
        <w:rPr>
          <w:rFonts w:asciiTheme="minorHAnsi" w:hAnsiTheme="minorHAnsi" w:cstheme="minorHAnsi"/>
          <w:sz w:val="14"/>
          <w:szCs w:val="22"/>
        </w:rPr>
        <w:t xml:space="preserve"> </w:t>
      </w:r>
    </w:p>
    <w:p w14:paraId="13094A3B" w14:textId="77777777" w:rsidR="005B263D" w:rsidRDefault="005B263D" w:rsidP="005B263D">
      <w:pPr>
        <w:pStyle w:val="Heading3"/>
        <w:rPr>
          <w:rFonts w:asciiTheme="minorHAnsi" w:hAnsiTheme="minorHAnsi" w:cstheme="minorHAnsi"/>
        </w:rPr>
      </w:pPr>
      <w:r>
        <w:rPr>
          <w:rFonts w:asciiTheme="minorHAnsi" w:hAnsiTheme="minorHAnsi" w:cstheme="minorHAnsi"/>
        </w:rPr>
        <w:t>2AC --- EU DA --- F/L</w:t>
      </w:r>
    </w:p>
    <w:p w14:paraId="49387EDC" w14:textId="77777777" w:rsidR="005B263D" w:rsidRPr="002E5D4A" w:rsidRDefault="005B263D" w:rsidP="005B263D">
      <w:pPr>
        <w:pStyle w:val="Heading4"/>
        <w:rPr>
          <w:rFonts w:asciiTheme="minorHAnsi" w:hAnsiTheme="minorHAnsi" w:cstheme="minorHAnsi"/>
        </w:rPr>
      </w:pPr>
      <w:r>
        <w:rPr>
          <w:rFonts w:cs="Times New Roman"/>
        </w:rPr>
        <w:t xml:space="preserve">4. </w:t>
      </w:r>
      <w:r w:rsidRPr="002E5D4A">
        <w:rPr>
          <w:rFonts w:asciiTheme="minorHAnsi" w:hAnsiTheme="minorHAnsi" w:cstheme="minorHAnsi"/>
        </w:rPr>
        <w:t xml:space="preserve">No impact to inequality. </w:t>
      </w:r>
    </w:p>
    <w:p w14:paraId="1767A22E" w14:textId="77777777" w:rsidR="005B263D" w:rsidRPr="002E5D4A" w:rsidRDefault="005B263D" w:rsidP="005B263D">
      <w:pPr>
        <w:rPr>
          <w:rStyle w:val="Style13ptBold"/>
          <w:rFonts w:asciiTheme="minorHAnsi" w:hAnsiTheme="minorHAnsi" w:cstheme="minorHAnsi"/>
        </w:rPr>
      </w:pPr>
      <w:r w:rsidRPr="002E5D4A">
        <w:rPr>
          <w:rStyle w:val="Style13ptBold"/>
          <w:rFonts w:asciiTheme="minorHAnsi" w:hAnsiTheme="minorHAnsi" w:cstheme="minorHAnsi"/>
        </w:rPr>
        <w:t>Liddiard 19</w:t>
      </w:r>
      <w:r w:rsidRPr="002E5D4A">
        <w:rPr>
          <w:rStyle w:val="Style13ptBold"/>
          <w:rFonts w:asciiTheme="minorHAnsi" w:hAnsiTheme="minorHAnsi" w:cstheme="minorHAnsi"/>
          <w:b w:val="0"/>
          <w:sz w:val="20"/>
        </w:rPr>
        <w:t xml:space="preserve"> (Patrick Liddiard has served as a political analyst in the US Government. His research focuses on democratic institutions, democratization and political instability.; “Is Populism Really a Problem for Democracy?” Wilson Center; August 2019; </w:t>
      </w:r>
      <w:hyperlink r:id="rId59" w:history="1">
        <w:r w:rsidRPr="002E5D4A">
          <w:rPr>
            <w:rStyle w:val="Style13ptBold"/>
            <w:rFonts w:asciiTheme="minorHAnsi" w:hAnsiTheme="minorHAnsi" w:cstheme="minorHAnsi"/>
            <w:b w:val="0"/>
            <w:sz w:val="20"/>
          </w:rPr>
          <w:t>https://www.wilsoncenter.org/publication/populism-really-problem-for-democracy</w:t>
        </w:r>
      </w:hyperlink>
      <w:r w:rsidRPr="002E5D4A">
        <w:rPr>
          <w:rStyle w:val="Style13ptBold"/>
          <w:rFonts w:asciiTheme="minorHAnsi" w:hAnsiTheme="minorHAnsi" w:cstheme="minorHAnsi"/>
          <w:b w:val="0"/>
          <w:sz w:val="20"/>
        </w:rPr>
        <w:t>) Accessed 6/25/21//eleanor</w:t>
      </w:r>
    </w:p>
    <w:p w14:paraId="7DC57388" w14:textId="77777777" w:rsidR="005B263D" w:rsidRPr="002E5D4A" w:rsidRDefault="005B263D" w:rsidP="005B263D">
      <w:pPr>
        <w:rPr>
          <w:rFonts w:asciiTheme="minorHAnsi" w:hAnsiTheme="minorHAnsi" w:cstheme="minorHAnsi"/>
        </w:rPr>
      </w:pPr>
      <w:r w:rsidRPr="00DF4FD5">
        <w:rPr>
          <w:rStyle w:val="StyleUnderline"/>
          <w:rFonts w:asciiTheme="minorHAnsi" w:hAnsiTheme="minorHAnsi" w:cstheme="minorHAnsi"/>
          <w:highlight w:val="cyan"/>
        </w:rPr>
        <w:t>The emergence of populist parties</w:t>
      </w:r>
      <w:r w:rsidRPr="002E5D4A">
        <w:rPr>
          <w:rStyle w:val="StyleUnderline"/>
          <w:rFonts w:asciiTheme="minorHAnsi" w:hAnsiTheme="minorHAnsi" w:cstheme="minorHAnsi"/>
        </w:rPr>
        <w:t>,</w:t>
      </w:r>
      <w:r w:rsidRPr="002E5D4A">
        <w:rPr>
          <w:rFonts w:asciiTheme="minorHAnsi" w:hAnsiTheme="minorHAnsi" w:cstheme="minorHAnsi"/>
        </w:rPr>
        <w:t xml:space="preserve"> of course, </w:t>
      </w:r>
      <w:r w:rsidRPr="00DF4FD5">
        <w:rPr>
          <w:rStyle w:val="StyleUnderline"/>
          <w:rFonts w:asciiTheme="minorHAnsi" w:hAnsiTheme="minorHAnsi" w:cstheme="minorHAnsi"/>
          <w:highlight w:val="cyan"/>
        </w:rPr>
        <w:t>does not lead</w:t>
      </w:r>
      <w:r w:rsidRPr="002E5D4A">
        <w:rPr>
          <w:rFonts w:asciiTheme="minorHAnsi" w:hAnsiTheme="minorHAnsi" w:cstheme="minorHAnsi"/>
          <w:u w:val="single"/>
        </w:rPr>
        <w:t xml:space="preserve"> </w:t>
      </w:r>
      <w:r w:rsidRPr="00DF4FD5">
        <w:rPr>
          <w:rFonts w:asciiTheme="minorHAnsi" w:hAnsiTheme="minorHAnsi" w:cstheme="minorHAnsi"/>
          <w:highlight w:val="cyan"/>
          <w:u w:val="single"/>
        </w:rPr>
        <w:t xml:space="preserve">deterministically </w:t>
      </w:r>
      <w:r w:rsidRPr="00DF4FD5">
        <w:rPr>
          <w:rStyle w:val="StyleUnderline"/>
          <w:rFonts w:asciiTheme="minorHAnsi" w:hAnsiTheme="minorHAnsi" w:cstheme="minorHAnsi"/>
          <w:highlight w:val="cyan"/>
        </w:rPr>
        <w:t>to democratic breakdowns. Party system change</w:t>
      </w:r>
      <w:r w:rsidRPr="002E5D4A">
        <w:rPr>
          <w:rStyle w:val="StyleUnderline"/>
          <w:rFonts w:asciiTheme="minorHAnsi" w:hAnsiTheme="minorHAnsi" w:cstheme="minorHAnsi"/>
        </w:rPr>
        <w:t xml:space="preserve"> and the electoral success of new political actors have historically </w:t>
      </w:r>
      <w:r w:rsidRPr="00DF4FD5">
        <w:rPr>
          <w:rStyle w:val="StyleUnderline"/>
          <w:rFonts w:asciiTheme="minorHAnsi" w:hAnsiTheme="minorHAnsi" w:cstheme="minorHAnsi"/>
          <w:highlight w:val="cyan"/>
        </w:rPr>
        <w:t>reflected political entrepreneurs mobilizing new constituencies</w:t>
      </w:r>
      <w:r w:rsidRPr="002E5D4A">
        <w:rPr>
          <w:rStyle w:val="StyleUnderline"/>
          <w:rFonts w:asciiTheme="minorHAnsi" w:hAnsiTheme="minorHAnsi" w:cstheme="minorHAnsi"/>
        </w:rPr>
        <w:t xml:space="preserve"> that had previously lacked representation, and most </w:t>
      </w:r>
      <w:r w:rsidRPr="00DF4FD5">
        <w:rPr>
          <w:rStyle w:val="StyleUnderline"/>
          <w:rFonts w:asciiTheme="minorHAnsi" w:hAnsiTheme="minorHAnsi" w:cstheme="minorHAnsi"/>
          <w:highlight w:val="cyan"/>
        </w:rPr>
        <w:t>populist parties that</w:t>
      </w:r>
      <w:r w:rsidRPr="002E5D4A">
        <w:rPr>
          <w:rStyle w:val="StyleUnderline"/>
          <w:rFonts w:asciiTheme="minorHAnsi" w:hAnsiTheme="minorHAnsi" w:cstheme="minorHAnsi"/>
        </w:rPr>
        <w:t xml:space="preserve"> do </w:t>
      </w:r>
      <w:r w:rsidRPr="00DF4FD5">
        <w:rPr>
          <w:rStyle w:val="StyleUnderline"/>
          <w:rFonts w:asciiTheme="minorHAnsi" w:hAnsiTheme="minorHAnsi" w:cstheme="minorHAnsi"/>
          <w:highlight w:val="cyan"/>
        </w:rPr>
        <w:t>gain control of</w:t>
      </w:r>
      <w:r w:rsidRPr="002E5D4A">
        <w:rPr>
          <w:rStyle w:val="StyleUnderline"/>
          <w:rFonts w:asciiTheme="minorHAnsi" w:hAnsiTheme="minorHAnsi" w:cstheme="minorHAnsi"/>
        </w:rPr>
        <w:t xml:space="preserve"> government will </w:t>
      </w:r>
      <w:r w:rsidRPr="00DF4FD5">
        <w:rPr>
          <w:rStyle w:val="StyleUnderline"/>
          <w:rFonts w:asciiTheme="minorHAnsi" w:hAnsiTheme="minorHAnsi" w:cstheme="minorHAnsi"/>
          <w:highlight w:val="cyan"/>
        </w:rPr>
        <w:t>govern without</w:t>
      </w:r>
      <w:r w:rsidRPr="002E5D4A">
        <w:rPr>
          <w:rStyle w:val="StyleUnderline"/>
          <w:rFonts w:asciiTheme="minorHAnsi" w:hAnsiTheme="minorHAnsi" w:cstheme="minorHAnsi"/>
        </w:rPr>
        <w:t xml:space="preserve"> </w:t>
      </w:r>
      <w:r w:rsidRPr="00DF4FD5">
        <w:rPr>
          <w:rStyle w:val="StyleUnderline"/>
          <w:rFonts w:asciiTheme="minorHAnsi" w:hAnsiTheme="minorHAnsi" w:cstheme="minorHAnsi"/>
          <w:highlight w:val="cyan"/>
        </w:rPr>
        <w:t>democracy collapsing</w:t>
      </w:r>
      <w:r w:rsidRPr="002E5D4A">
        <w:rPr>
          <w:rFonts w:asciiTheme="minorHAnsi" w:hAnsiTheme="minorHAnsi" w:cstheme="minorHAnsi"/>
        </w:rPr>
        <w:t xml:space="preserve">. </w:t>
      </w:r>
      <w:r w:rsidRPr="00DF4FD5">
        <w:rPr>
          <w:rStyle w:val="StyleUnderline"/>
          <w:rFonts w:asciiTheme="minorHAnsi" w:hAnsiTheme="minorHAnsi" w:cstheme="minorHAnsi"/>
          <w:highlight w:val="cyan"/>
        </w:rPr>
        <w:t>Populist parties</w:t>
      </w:r>
      <w:r w:rsidRPr="002E5D4A">
        <w:rPr>
          <w:rFonts w:asciiTheme="minorHAnsi" w:hAnsiTheme="minorHAnsi" w:cstheme="minorHAnsi"/>
        </w:rPr>
        <w:t xml:space="preserve"> can also </w:t>
      </w:r>
      <w:r w:rsidRPr="00DF4FD5">
        <w:rPr>
          <w:rStyle w:val="StyleUnderline"/>
          <w:rFonts w:asciiTheme="minorHAnsi" w:hAnsiTheme="minorHAnsi" w:cstheme="minorHAnsi"/>
          <w:highlight w:val="cyan"/>
        </w:rPr>
        <w:t>moderate</w:t>
      </w:r>
      <w:r w:rsidRPr="002E5D4A">
        <w:rPr>
          <w:rStyle w:val="StyleUnderline"/>
          <w:rFonts w:asciiTheme="minorHAnsi" w:hAnsiTheme="minorHAnsi" w:cstheme="minorHAnsi"/>
        </w:rPr>
        <w:t xml:space="preserve"> their anti-establishment </w:t>
      </w:r>
      <w:r w:rsidRPr="00DF4FD5">
        <w:rPr>
          <w:rStyle w:val="StyleUnderline"/>
          <w:rFonts w:asciiTheme="minorHAnsi" w:hAnsiTheme="minorHAnsi" w:cstheme="minorHAnsi"/>
          <w:highlight w:val="cyan"/>
        </w:rPr>
        <w:t>stances</w:t>
      </w:r>
      <w:r w:rsidRPr="002E5D4A">
        <w:rPr>
          <w:rStyle w:val="StyleUnderline"/>
          <w:rFonts w:asciiTheme="minorHAnsi" w:hAnsiTheme="minorHAnsi" w:cstheme="minorHAnsi"/>
        </w:rPr>
        <w:t xml:space="preserve"> while in office,</w:t>
      </w:r>
      <w:r w:rsidRPr="002E5D4A">
        <w:rPr>
          <w:rFonts w:asciiTheme="minorHAnsi" w:hAnsiTheme="minorHAnsi" w:cstheme="minorHAnsi"/>
        </w:rPr>
        <w:t xml:space="preserve"> particularly if party leadership has previous political experience. </w:t>
      </w:r>
      <w:r w:rsidRPr="002E5D4A">
        <w:rPr>
          <w:rStyle w:val="StyleUnderline"/>
          <w:rFonts w:asciiTheme="minorHAnsi" w:hAnsiTheme="minorHAnsi" w:cstheme="minorHAnsi"/>
        </w:rPr>
        <w:t>For example, Greece’s left-wing populist</w:t>
      </w:r>
      <w:r w:rsidRPr="002E5D4A">
        <w:rPr>
          <w:rFonts w:asciiTheme="minorHAnsi" w:hAnsiTheme="minorHAnsi" w:cstheme="minorHAnsi"/>
        </w:rPr>
        <w:t xml:space="preserve"> SYRIZA </w:t>
      </w:r>
      <w:r w:rsidRPr="002E5D4A">
        <w:rPr>
          <w:rStyle w:val="StyleUnderline"/>
          <w:rFonts w:asciiTheme="minorHAnsi" w:hAnsiTheme="minorHAnsi" w:cstheme="minorHAnsi"/>
        </w:rPr>
        <w:t>party</w:t>
      </w:r>
      <w:r w:rsidRPr="002E5D4A">
        <w:rPr>
          <w:rFonts w:asciiTheme="minorHAnsi" w:hAnsiTheme="minorHAnsi" w:cstheme="minorHAnsi"/>
        </w:rPr>
        <w:t xml:space="preserve">, once in power, toned </w:t>
      </w:r>
      <w:r w:rsidRPr="002E5D4A">
        <w:rPr>
          <w:rStyle w:val="StyleUnderline"/>
          <w:rFonts w:asciiTheme="minorHAnsi" w:hAnsiTheme="minorHAnsi" w:cstheme="minorHAnsi"/>
        </w:rPr>
        <w:t xml:space="preserve">down its polarizing rhetoric and moderated its policies </w:t>
      </w:r>
      <w:r w:rsidRPr="002E5D4A">
        <w:rPr>
          <w:rFonts w:asciiTheme="minorHAnsi" w:hAnsiTheme="minorHAnsi" w:cstheme="minorHAnsi"/>
        </w:rPr>
        <w:t>as it was confronted with domestic and international political and economic constraints. lxiii SYRIZA’s Alexis Tsipras came to the premiership with considerable experience in the workings of large political organizations, having held various leadership positions in leftist political parties for 20 years beforehand.</w:t>
      </w:r>
    </w:p>
    <w:p w14:paraId="1AEE2AC9" w14:textId="77777777" w:rsidR="005B263D" w:rsidRPr="00C63817" w:rsidRDefault="005B263D" w:rsidP="005B263D">
      <w:pPr>
        <w:pStyle w:val="Heading4"/>
        <w:rPr>
          <w:rFonts w:cs="Times New Roman"/>
        </w:rPr>
      </w:pPr>
      <w:r>
        <w:rPr>
          <w:rFonts w:cs="Times New Roman"/>
        </w:rPr>
        <w:t xml:space="preserve">5. </w:t>
      </w:r>
      <w:r w:rsidRPr="00C63817">
        <w:rPr>
          <w:rFonts w:cs="Times New Roman"/>
        </w:rPr>
        <w:t>No failed states impact</w:t>
      </w:r>
    </w:p>
    <w:p w14:paraId="3DEC1698" w14:textId="77777777" w:rsidR="005B263D" w:rsidRPr="009D10F7" w:rsidRDefault="005B263D" w:rsidP="005B263D">
      <w:r>
        <w:rPr>
          <w:rStyle w:val="Style13ptBold"/>
        </w:rPr>
        <w:t xml:space="preserve">Patrick, IR PhD, </w:t>
      </w:r>
      <w:r w:rsidRPr="00C63817">
        <w:rPr>
          <w:rStyle w:val="Style13ptBold"/>
        </w:rPr>
        <w:t>11</w:t>
      </w:r>
      <w:r w:rsidRPr="00C63817">
        <w:t xml:space="preserve">, </w:t>
      </w:r>
      <w:r>
        <w:t xml:space="preserve">IR PhD @ Oxford, </w:t>
      </w:r>
      <w:r w:rsidRPr="00C63817">
        <w:t xml:space="preserve">senior </w:t>
      </w:r>
      <w:r w:rsidRPr="009D10F7">
        <w:t xml:space="preserve">fellow, director – program on international institutions and global governance @ Council on Foreign Relations, 4/15/’11 (Stewart M, “Why Failed States Shouldn’t Be Our Biggest National Security Fear,” </w:t>
      </w:r>
      <w:hyperlink r:id="rId60" w:history="1">
        <w:r w:rsidRPr="009D10F7">
          <w:rPr>
            <w:rStyle w:val="Hyperlink"/>
          </w:rPr>
          <w:t>http://www.cfr.org/international-peace-and-security/why-failed-states-shouldnt-our-biggest-national-security-fear/p24689</w:t>
        </w:r>
      </w:hyperlink>
      <w:r w:rsidRPr="009D10F7">
        <w:t xml:space="preserve">) </w:t>
      </w:r>
    </w:p>
    <w:p w14:paraId="14C6FC88" w14:textId="16EA6420" w:rsidR="005B263D" w:rsidRPr="0004667E" w:rsidRDefault="005B263D" w:rsidP="005B263D">
      <w:r w:rsidRPr="00C63817">
        <w:rPr>
          <w:sz w:val="16"/>
        </w:rPr>
        <w:t xml:space="preserve">In truth, while </w:t>
      </w:r>
      <w:r w:rsidRPr="00A75158">
        <w:rPr>
          <w:rStyle w:val="Emphasis"/>
          <w:highlight w:val="cyan"/>
        </w:rPr>
        <w:t>failed states</w:t>
      </w:r>
      <w:r w:rsidRPr="00C63817">
        <w:rPr>
          <w:sz w:val="16"/>
        </w:rPr>
        <w:t xml:space="preserve"> may be worthy of America's attention on humanitarian and development grounds, most of them </w:t>
      </w:r>
      <w:r w:rsidRPr="00A75158">
        <w:rPr>
          <w:rStyle w:val="Emphasis"/>
          <w:highlight w:val="cyan"/>
        </w:rPr>
        <w:t>are irrelevant</w:t>
      </w:r>
      <w:r w:rsidRPr="00C63817">
        <w:rPr>
          <w:rStyle w:val="Emphasis"/>
        </w:rPr>
        <w:t xml:space="preserve"> to</w:t>
      </w:r>
      <w:r w:rsidRPr="00C63817">
        <w:rPr>
          <w:sz w:val="16"/>
        </w:rPr>
        <w:t xml:space="preserve"> U.S. </w:t>
      </w:r>
      <w:r w:rsidRPr="00C63817">
        <w:rPr>
          <w:rStyle w:val="Emphasis"/>
        </w:rPr>
        <w:t>national security</w:t>
      </w:r>
      <w:r w:rsidRPr="00C63817">
        <w:rPr>
          <w:rStyle w:val="StyleUnderline"/>
        </w:rPr>
        <w:t>.</w:t>
      </w:r>
      <w:r w:rsidRPr="00C63817">
        <w:t xml:space="preserve"> </w:t>
      </w:r>
      <w:r w:rsidRPr="00C63817">
        <w:rPr>
          <w:sz w:val="16"/>
        </w:rPr>
        <w:t xml:space="preserve">The </w:t>
      </w:r>
      <w:r w:rsidRPr="00C63817">
        <w:rPr>
          <w:rStyle w:val="StyleUnderline"/>
        </w:rPr>
        <w:t>risks they pose are mainly to their own inhabitants. Sweeping claims to the contrary are not only inaccurate but distracting and unhelpful, providing little guidance to policymakers</w:t>
      </w:r>
      <w:r w:rsidRPr="00C63817">
        <w:rPr>
          <w:sz w:val="16"/>
        </w:rPr>
        <w:t xml:space="preserve"> seeking to prioritize scarce attention and resources.</w:t>
      </w:r>
      <w:r w:rsidRPr="00FE4F98">
        <w:rPr>
          <w:sz w:val="16"/>
        </w:rPr>
        <w:t>¶</w:t>
      </w:r>
      <w:r w:rsidRPr="00C63817">
        <w:rPr>
          <w:sz w:val="16"/>
        </w:rPr>
        <w:t xml:space="preserve"> In 2008, I collaborated with Brookings Institution senior fellow Susan E. Rice, now President Obama's permanent representative to the United Nations, on </w:t>
      </w:r>
      <w:r w:rsidRPr="00C63817">
        <w:rPr>
          <w:rStyle w:val="StyleUnderline"/>
        </w:rPr>
        <w:t xml:space="preserve">an </w:t>
      </w:r>
      <w:r w:rsidRPr="00A75158">
        <w:rPr>
          <w:rStyle w:val="StyleUnderline"/>
          <w:highlight w:val="cyan"/>
        </w:rPr>
        <w:t>index of state weakness</w:t>
      </w:r>
      <w:r w:rsidRPr="00C63817">
        <w:rPr>
          <w:sz w:val="16"/>
        </w:rPr>
        <w:t xml:space="preserve"> in developing countries. The study </w:t>
      </w:r>
      <w:r w:rsidRPr="00A75158">
        <w:rPr>
          <w:rStyle w:val="StyleUnderline"/>
          <w:highlight w:val="cyan"/>
        </w:rPr>
        <w:t>ranked</w:t>
      </w:r>
      <w:r w:rsidRPr="00C63817">
        <w:rPr>
          <w:sz w:val="16"/>
        </w:rPr>
        <w:t xml:space="preserve"> all </w:t>
      </w:r>
      <w:r w:rsidRPr="00C63817">
        <w:rPr>
          <w:rStyle w:val="StyleUnderline"/>
        </w:rPr>
        <w:t xml:space="preserve">141 </w:t>
      </w:r>
      <w:r w:rsidRPr="00A75158">
        <w:rPr>
          <w:rStyle w:val="StyleUnderline"/>
          <w:highlight w:val="cyan"/>
        </w:rPr>
        <w:t>developing nations</w:t>
      </w:r>
      <w:r w:rsidRPr="00C63817">
        <w:rPr>
          <w:rStyle w:val="StyleUnderline"/>
        </w:rPr>
        <w:t xml:space="preserve"> on 20 indicators of state strength</w:t>
      </w:r>
      <w:r w:rsidRPr="00C63817">
        <w:rPr>
          <w:sz w:val="16"/>
        </w:rPr>
        <w:t xml:space="preserve">, such as the government's ability to provide basic services. More recently, </w:t>
      </w:r>
      <w:r w:rsidRPr="00A75158">
        <w:rPr>
          <w:rStyle w:val="StyleUnderline"/>
          <w:highlight w:val="cyan"/>
        </w:rPr>
        <w:t>I've examined whether these</w:t>
      </w:r>
      <w:r w:rsidRPr="00C63817">
        <w:rPr>
          <w:rStyle w:val="StyleUnderline"/>
        </w:rPr>
        <w:t xml:space="preserve"> rankings </w:t>
      </w:r>
      <w:r w:rsidRPr="00A75158">
        <w:rPr>
          <w:rStyle w:val="StyleUnderline"/>
          <w:highlight w:val="cyan"/>
        </w:rPr>
        <w:t>reveal anything about</w:t>
      </w:r>
      <w:r w:rsidRPr="00C63817">
        <w:rPr>
          <w:rStyle w:val="StyleUnderline"/>
        </w:rPr>
        <w:t xml:space="preserve"> each nation's role in</w:t>
      </w:r>
      <w:r w:rsidRPr="00C63817">
        <w:rPr>
          <w:sz w:val="16"/>
        </w:rPr>
        <w:t xml:space="preserve"> major </w:t>
      </w:r>
      <w:r w:rsidRPr="00A75158">
        <w:rPr>
          <w:rStyle w:val="StyleUnderline"/>
          <w:highlight w:val="cyan"/>
        </w:rPr>
        <w:t>global threats:</w:t>
      </w:r>
      <w:r w:rsidRPr="00C63817">
        <w:rPr>
          <w:sz w:val="16"/>
        </w:rPr>
        <w:t xml:space="preserve"> transnational </w:t>
      </w:r>
      <w:r w:rsidRPr="00C63817">
        <w:rPr>
          <w:rStyle w:val="StyleUnderline"/>
        </w:rPr>
        <w:t>terrorism</w:t>
      </w:r>
      <w:r w:rsidRPr="00C63817">
        <w:rPr>
          <w:sz w:val="16"/>
        </w:rPr>
        <w:t xml:space="preserve">, </w:t>
      </w:r>
      <w:r w:rsidRPr="00C63817">
        <w:rPr>
          <w:rStyle w:val="StyleUnderline"/>
        </w:rPr>
        <w:t>prolif</w:t>
      </w:r>
      <w:r w:rsidRPr="00C63817">
        <w:rPr>
          <w:sz w:val="16"/>
        </w:rPr>
        <w:t xml:space="preserve">eration of weapons of mass destruction, international </w:t>
      </w:r>
      <w:r w:rsidRPr="00C63817">
        <w:rPr>
          <w:rStyle w:val="StyleUnderline"/>
        </w:rPr>
        <w:t>crime and</w:t>
      </w:r>
      <w:r w:rsidRPr="00C63817">
        <w:rPr>
          <w:sz w:val="16"/>
        </w:rPr>
        <w:t xml:space="preserve"> infectious </w:t>
      </w:r>
      <w:r w:rsidRPr="00C63817">
        <w:rPr>
          <w:rStyle w:val="StyleUnderline"/>
        </w:rPr>
        <w:t>disease.</w:t>
      </w:r>
      <w:r w:rsidRPr="00C63817">
        <w:rPr>
          <w:rStyle w:val="StyleUnderline"/>
          <w:sz w:val="12"/>
        </w:rPr>
        <w:t xml:space="preserve">¶ </w:t>
      </w:r>
      <w:r w:rsidRPr="00C63817">
        <w:rPr>
          <w:rStyle w:val="Emphasis"/>
        </w:rPr>
        <w:t xml:space="preserve">The </w:t>
      </w:r>
      <w:r w:rsidRPr="00A75158">
        <w:rPr>
          <w:rStyle w:val="Emphasis"/>
          <w:highlight w:val="cyan"/>
        </w:rPr>
        <w:t>findings are</w:t>
      </w:r>
      <w:r w:rsidRPr="00C63817">
        <w:rPr>
          <w:sz w:val="16"/>
        </w:rPr>
        <w:t xml:space="preserve"> startlingly </w:t>
      </w:r>
      <w:r w:rsidRPr="00A75158">
        <w:rPr>
          <w:rStyle w:val="Emphasis"/>
          <w:highlight w:val="cyan"/>
        </w:rPr>
        <w:t>clear</w:t>
      </w:r>
      <w:r w:rsidRPr="00C63817">
        <w:rPr>
          <w:rStyle w:val="StyleUnderline"/>
        </w:rPr>
        <w:t>.</w:t>
      </w:r>
      <w:r w:rsidRPr="00C63817">
        <w:rPr>
          <w:sz w:val="16"/>
        </w:rPr>
        <w:t xml:space="preserve"> Only a handful of the world's failed states pose security concerns to the United States. Far </w:t>
      </w:r>
      <w:r w:rsidRPr="00C63817">
        <w:rPr>
          <w:rStyle w:val="StyleUnderline"/>
        </w:rPr>
        <w:t>greater dangers emerge from stronger developing countries</w:t>
      </w:r>
      <w:r w:rsidRPr="00C63817">
        <w:rPr>
          <w:sz w:val="16"/>
        </w:rPr>
        <w:t xml:space="preserve"> that may suffer from corruption and lack of government accountability but come </w:t>
      </w:r>
      <w:r w:rsidRPr="00C63817">
        <w:rPr>
          <w:rStyle w:val="StyleUnderline"/>
        </w:rPr>
        <w:t>nowhere near</w:t>
      </w:r>
      <w:r w:rsidRPr="00C63817">
        <w:rPr>
          <w:sz w:val="16"/>
        </w:rPr>
        <w:t xml:space="preserve"> qualifying as </w:t>
      </w:r>
      <w:r w:rsidRPr="00C63817">
        <w:rPr>
          <w:rStyle w:val="StyleUnderline"/>
        </w:rPr>
        <w:t>failed states.</w:t>
      </w:r>
      <w:r w:rsidRPr="00C63817">
        <w:rPr>
          <w:rStyle w:val="StyleUnderline"/>
          <w:sz w:val="12"/>
        </w:rPr>
        <w:t xml:space="preserve">¶ </w:t>
      </w:r>
      <w:r w:rsidRPr="00C63817">
        <w:rPr>
          <w:rStyle w:val="StyleUnderline"/>
        </w:rPr>
        <w:t xml:space="preserve">The </w:t>
      </w:r>
      <w:r w:rsidRPr="00A75158">
        <w:rPr>
          <w:rStyle w:val="StyleUnderline"/>
          <w:highlight w:val="cyan"/>
        </w:rPr>
        <w:t>link between failed states and</w:t>
      </w:r>
      <w:r w:rsidRPr="00C63817">
        <w:rPr>
          <w:sz w:val="16"/>
        </w:rPr>
        <w:t xml:space="preserve"> transnational </w:t>
      </w:r>
      <w:r w:rsidRPr="00A75158">
        <w:rPr>
          <w:rStyle w:val="StyleUnderline"/>
          <w:highlight w:val="cyan"/>
        </w:rPr>
        <w:t>terror</w:t>
      </w:r>
      <w:r w:rsidRPr="00C63817">
        <w:rPr>
          <w:rStyle w:val="StyleUnderline"/>
        </w:rPr>
        <w:t>ism</w:t>
      </w:r>
      <w:r w:rsidRPr="00C63817">
        <w:rPr>
          <w:sz w:val="16"/>
        </w:rPr>
        <w:t xml:space="preserve">, for instance, </w:t>
      </w:r>
      <w:r w:rsidRPr="00A75158">
        <w:rPr>
          <w:rStyle w:val="StyleUnderline"/>
          <w:highlight w:val="cyan"/>
        </w:rPr>
        <w:t>is tenuous</w:t>
      </w:r>
      <w:r w:rsidRPr="00C63817">
        <w:rPr>
          <w:rStyle w:val="StyleUnderline"/>
        </w:rPr>
        <w:t>. Al-Qaeda franchises are</w:t>
      </w:r>
      <w:r w:rsidRPr="00C63817">
        <w:rPr>
          <w:sz w:val="16"/>
        </w:rPr>
        <w:t xml:space="preserve"> concentrated in South Asia, North Africa, the Middle East and Southeast Asia but are markedly </w:t>
      </w:r>
      <w:r w:rsidRPr="00C63817">
        <w:rPr>
          <w:rStyle w:val="StyleUnderline"/>
        </w:rPr>
        <w:t>absent in most failed states</w:t>
      </w:r>
      <w:r w:rsidRPr="00C63817">
        <w:rPr>
          <w:sz w:val="16"/>
        </w:rPr>
        <w:t xml:space="preserve">, including in sub-Saharan Africa. Why? From a terrorist's perspective, </w:t>
      </w:r>
      <w:r w:rsidRPr="00A75158">
        <w:rPr>
          <w:rStyle w:val="StyleUnderline"/>
          <w:highlight w:val="cyan"/>
        </w:rPr>
        <w:t>the notion of</w:t>
      </w:r>
      <w:r w:rsidRPr="00C63817">
        <w:rPr>
          <w:sz w:val="16"/>
        </w:rPr>
        <w:t xml:space="preserve"> finding </w:t>
      </w:r>
      <w:r w:rsidRPr="00A75158">
        <w:rPr>
          <w:rStyle w:val="StyleUnderline"/>
          <w:highlight w:val="cyan"/>
        </w:rPr>
        <w:t>haven in</w:t>
      </w:r>
      <w:r w:rsidRPr="00C63817">
        <w:rPr>
          <w:rStyle w:val="StyleUnderline"/>
        </w:rPr>
        <w:t xml:space="preserve"> a </w:t>
      </w:r>
      <w:r w:rsidRPr="00A75158">
        <w:rPr>
          <w:rStyle w:val="StyleUnderline"/>
          <w:highlight w:val="cyan"/>
        </w:rPr>
        <w:t>failed state is an oxymoron</w:t>
      </w:r>
      <w:r w:rsidRPr="00C63817">
        <w:rPr>
          <w:rStyle w:val="StyleUnderline"/>
        </w:rPr>
        <w:t>. Al-Qaeda discovered this in</w:t>
      </w:r>
      <w:r w:rsidRPr="00C63817">
        <w:rPr>
          <w:sz w:val="16"/>
        </w:rPr>
        <w:t xml:space="preserve"> the 1990s when seeking a foothold in anarchic </w:t>
      </w:r>
      <w:r w:rsidRPr="00C63817">
        <w:rPr>
          <w:rStyle w:val="StyleUnderline"/>
        </w:rPr>
        <w:t>Somalia.</w:t>
      </w:r>
      <w:r w:rsidRPr="00C63817">
        <w:rPr>
          <w:sz w:val="16"/>
        </w:rPr>
        <w:t xml:space="preserve"> In intercepted cables, </w:t>
      </w:r>
      <w:r w:rsidRPr="00A75158">
        <w:rPr>
          <w:rStyle w:val="StyleUnderline"/>
          <w:highlight w:val="cyan"/>
        </w:rPr>
        <w:t>operatives bemoaned</w:t>
      </w:r>
      <w:r w:rsidRPr="00C63817">
        <w:rPr>
          <w:sz w:val="16"/>
        </w:rPr>
        <w:t xml:space="preserve"> the insuperable </w:t>
      </w:r>
      <w:r w:rsidRPr="00C63817">
        <w:rPr>
          <w:rStyle w:val="StyleUnderline"/>
        </w:rPr>
        <w:t xml:space="preserve">difficulties of </w:t>
      </w:r>
      <w:r w:rsidRPr="00A75158">
        <w:rPr>
          <w:rStyle w:val="StyleUnderline"/>
          <w:highlight w:val="cyan"/>
        </w:rPr>
        <w:t>working under chaos</w:t>
      </w:r>
      <w:r w:rsidRPr="00C63817">
        <w:rPr>
          <w:rStyle w:val="StyleUnderline"/>
        </w:rPr>
        <w:t>, given their need for security and</w:t>
      </w:r>
      <w:r w:rsidRPr="00C63817">
        <w:rPr>
          <w:sz w:val="16"/>
        </w:rPr>
        <w:t xml:space="preserve"> for </w:t>
      </w:r>
      <w:r w:rsidRPr="00C63817">
        <w:rPr>
          <w:rStyle w:val="StyleUnderline"/>
        </w:rPr>
        <w:t>access to</w:t>
      </w:r>
      <w:r w:rsidRPr="00C63817">
        <w:rPr>
          <w:sz w:val="16"/>
        </w:rPr>
        <w:t xml:space="preserve"> the global </w:t>
      </w:r>
      <w:r w:rsidRPr="00C63817">
        <w:rPr>
          <w:rStyle w:val="StyleUnderline"/>
        </w:rPr>
        <w:t>financial</w:t>
      </w:r>
      <w:r w:rsidRPr="00C63817">
        <w:rPr>
          <w:sz w:val="16"/>
        </w:rPr>
        <w:t xml:space="preserve"> and communications </w:t>
      </w:r>
      <w:r w:rsidRPr="00C63817">
        <w:rPr>
          <w:rStyle w:val="StyleUnderline"/>
        </w:rPr>
        <w:t>infrastructure.</w:t>
      </w:r>
      <w:r w:rsidRPr="00C63817">
        <w:rPr>
          <w:sz w:val="16"/>
        </w:rPr>
        <w:t xml:space="preserve"> Al-Qaeda has generally found it easier to maneuver in corrupt but functional states, such as Kenya, where sovereignty provides some protection from outside interdiction.</w:t>
      </w:r>
      <w:r w:rsidRPr="00FE4F98">
        <w:rPr>
          <w:sz w:val="16"/>
        </w:rPr>
        <w:t>¶</w:t>
      </w:r>
      <w:r w:rsidRPr="00C63817">
        <w:rPr>
          <w:sz w:val="16"/>
        </w:rPr>
        <w:t xml:space="preserve"> </w:t>
      </w:r>
      <w:r w:rsidRPr="00C63817">
        <w:rPr>
          <w:rStyle w:val="StyleUnderline"/>
        </w:rPr>
        <w:t>Pakistan and Yemen became sanctuaries</w:t>
      </w:r>
      <w:r w:rsidRPr="00C63817">
        <w:rPr>
          <w:sz w:val="16"/>
        </w:rPr>
        <w:t xml:space="preserve"> for terrorism </w:t>
      </w:r>
      <w:r w:rsidRPr="00C63817">
        <w:rPr>
          <w:rStyle w:val="StyleUnderline"/>
        </w:rPr>
        <w:t>not</w:t>
      </w:r>
      <w:r w:rsidRPr="00C63817">
        <w:rPr>
          <w:sz w:val="16"/>
        </w:rPr>
        <w:t xml:space="preserve"> only </w:t>
      </w:r>
      <w:r w:rsidRPr="00C63817">
        <w:rPr>
          <w:rStyle w:val="StyleUnderline"/>
        </w:rPr>
        <w:t>because they are weak but because their governments lack the will to launch</w:t>
      </w:r>
      <w:r w:rsidRPr="00C63817">
        <w:rPr>
          <w:sz w:val="16"/>
        </w:rPr>
        <w:t xml:space="preserve"> sustained counterterrorism </w:t>
      </w:r>
      <w:r w:rsidRPr="00C63817">
        <w:rPr>
          <w:rStyle w:val="StyleUnderline"/>
        </w:rPr>
        <w:t>operations</w:t>
      </w:r>
      <w:r w:rsidRPr="00C63817">
        <w:rPr>
          <w:sz w:val="16"/>
        </w:rP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r w:rsidRPr="00FE4F98">
        <w:rPr>
          <w:sz w:val="16"/>
        </w:rPr>
        <w:t>¶</w:t>
      </w:r>
      <w:r w:rsidRPr="00C63817">
        <w:rPr>
          <w:sz w:val="16"/>
        </w:rPr>
        <w:t xml:space="preserve"> Al-Qaeda has met less success in northern Africa's Sahel region, where a moderate, Sufi version of Islam dominates. But </w:t>
      </w:r>
      <w:r w:rsidRPr="00C63817">
        <w:rPr>
          <w:rStyle w:val="StyleUnderline"/>
        </w:rPr>
        <w:t>as the organization evolves</w:t>
      </w:r>
      <w:r w:rsidRPr="00C63817">
        <w:rPr>
          <w:sz w:val="16"/>
        </w:rPr>
        <w:t xml:space="preserve"> from a centrally directed network </w:t>
      </w:r>
      <w:r w:rsidRPr="00C63817">
        <w:rPr>
          <w:rStyle w:val="StyleUnderline"/>
        </w:rPr>
        <w:t xml:space="preserve">to </w:t>
      </w:r>
      <w:r w:rsidRPr="00A75158">
        <w:rPr>
          <w:rStyle w:val="StyleUnderline"/>
          <w:highlight w:val="cyan"/>
        </w:rPr>
        <w:t>a</w:t>
      </w:r>
      <w:r w:rsidRPr="00C63817">
        <w:rPr>
          <w:rStyle w:val="StyleUnderline"/>
        </w:rPr>
        <w:t xml:space="preserve"> diffuse </w:t>
      </w:r>
      <w:r w:rsidRPr="00A75158">
        <w:rPr>
          <w:rStyle w:val="StyleUnderline"/>
          <w:highlight w:val="cyan"/>
        </w:rPr>
        <w:t>movement</w:t>
      </w:r>
      <w:r w:rsidRPr="00C63817">
        <w:rPr>
          <w:sz w:val="16"/>
        </w:rPr>
        <w:t xml:space="preserve"> with autonomous cells in dozens of countries, </w:t>
      </w:r>
      <w:r w:rsidRPr="00C63817">
        <w:rPr>
          <w:rStyle w:val="StyleUnderline"/>
        </w:rPr>
        <w:t xml:space="preserve">it </w:t>
      </w:r>
      <w:r w:rsidRPr="00A75158">
        <w:rPr>
          <w:rStyle w:val="StyleUnderline"/>
          <w:highlight w:val="cyan"/>
        </w:rPr>
        <w:t>is as likely to find haven in</w:t>
      </w:r>
      <w:r w:rsidRPr="00C63817">
        <w:rPr>
          <w:sz w:val="16"/>
        </w:rPr>
        <w:t xml:space="preserve"> the banlieues of </w:t>
      </w:r>
      <w:r w:rsidRPr="00A75158">
        <w:rPr>
          <w:rStyle w:val="StyleUnderline"/>
          <w:highlight w:val="cyan"/>
        </w:rPr>
        <w:t>Paris</w:t>
      </w:r>
      <w:r w:rsidRPr="00C63817">
        <w:rPr>
          <w:sz w:val="16"/>
        </w:rPr>
        <w:t xml:space="preserve"> or high-rises of Minneapolis </w:t>
      </w:r>
      <w:r w:rsidRPr="00C63817">
        <w:rPr>
          <w:rStyle w:val="StyleUnderline"/>
        </w:rPr>
        <w:t>as</w:t>
      </w:r>
      <w:r w:rsidRPr="00C63817">
        <w:rPr>
          <w:sz w:val="16"/>
        </w:rPr>
        <w:t xml:space="preserve"> in remote </w:t>
      </w:r>
      <w:r w:rsidRPr="00C63817">
        <w:rPr>
          <w:rStyle w:val="StyleUnderline"/>
        </w:rPr>
        <w:t>Pakistani valleys.</w:t>
      </w:r>
      <w:r w:rsidRPr="00C63817">
        <w:rPr>
          <w:rStyle w:val="StyleUnderline"/>
          <w:sz w:val="12"/>
        </w:rPr>
        <w:t xml:space="preserve">¶ </w:t>
      </w:r>
      <w:r w:rsidRPr="00C63817">
        <w:rPr>
          <w:sz w:val="16"/>
        </w:rPr>
        <w:t xml:space="preserve">What about </w:t>
      </w:r>
      <w:r w:rsidRPr="00C63817">
        <w:rPr>
          <w:rStyle w:val="StyleUnderline"/>
        </w:rPr>
        <w:t>failed states and w</w:t>
      </w:r>
      <w:r w:rsidRPr="00C63817">
        <w:rPr>
          <w:sz w:val="16"/>
        </w:rPr>
        <w:t xml:space="preserve">eapons of </w:t>
      </w:r>
      <w:r w:rsidRPr="00C63817">
        <w:rPr>
          <w:rStyle w:val="StyleUnderline"/>
        </w:rPr>
        <w:t>m</w:t>
      </w:r>
      <w:r w:rsidRPr="00C63817">
        <w:rPr>
          <w:sz w:val="16"/>
        </w:rPr>
        <w:t xml:space="preserve">ass </w:t>
      </w:r>
      <w:r w:rsidRPr="00C63817">
        <w:rPr>
          <w:rStyle w:val="StyleUnderline"/>
        </w:rPr>
        <w:t>d</w:t>
      </w:r>
      <w:r w:rsidRPr="00C63817">
        <w:rPr>
          <w:sz w:val="16"/>
        </w:rPr>
        <w:t>estruction? Many U.S. analysts worry that poorly governed countries will pursue nuclear, biological, chemical or radiological weapons; be unable to control existing weapons; or decide to share WMD materials.</w:t>
      </w:r>
      <w:r w:rsidRPr="00FE4F98">
        <w:rPr>
          <w:sz w:val="16"/>
        </w:rPr>
        <w:t>¶</w:t>
      </w:r>
      <w:r w:rsidRPr="00C63817">
        <w:rPr>
          <w:sz w:val="16"/>
        </w:rPr>
        <w:t xml:space="preserve"> These </w:t>
      </w:r>
      <w:r w:rsidRPr="00C63817">
        <w:rPr>
          <w:rStyle w:val="StyleUnderline"/>
        </w:rPr>
        <w:t>fears are misplaced.</w:t>
      </w:r>
      <w:r w:rsidRPr="00C63817">
        <w:rPr>
          <w:sz w:val="16"/>
        </w:rPr>
        <w:t xml:space="preserve"> With two notable exceptions</w:t>
      </w:r>
      <w:r>
        <w:rPr>
          <w:sz w:val="16"/>
        </w:rPr>
        <w:t xml:space="preserve"> — </w:t>
      </w:r>
      <w:r w:rsidRPr="00C63817">
        <w:rPr>
          <w:sz w:val="16"/>
        </w:rPr>
        <w:t>North Korea and Pakistan</w:t>
      </w:r>
      <w:r>
        <w:rPr>
          <w:sz w:val="16"/>
        </w:rPr>
        <w:t xml:space="preserve"> — </w:t>
      </w:r>
      <w:r w:rsidRPr="00C63817">
        <w:rPr>
          <w:rStyle w:val="StyleUnderline"/>
        </w:rPr>
        <w:t xml:space="preserve">the world's </w:t>
      </w:r>
      <w:r w:rsidRPr="00A75158">
        <w:rPr>
          <w:rStyle w:val="StyleUnderline"/>
          <w:highlight w:val="cyan"/>
        </w:rPr>
        <w:t>weakest states pose minimal prolif</w:t>
      </w:r>
      <w:r w:rsidRPr="00C63817">
        <w:rPr>
          <w:rStyle w:val="StyleUnderline"/>
        </w:rPr>
        <w:t xml:space="preserve">eration </w:t>
      </w:r>
      <w:r w:rsidRPr="00A75158">
        <w:rPr>
          <w:rStyle w:val="StyleUnderline"/>
          <w:highlight w:val="cyan"/>
        </w:rPr>
        <w:t>risks</w:t>
      </w:r>
      <w:r w:rsidRPr="00C63817">
        <w:rPr>
          <w:rStyle w:val="StyleUnderline"/>
        </w:rPr>
        <w:t>, since they have limited stocks of fissile</w:t>
      </w:r>
      <w:r w:rsidRPr="00C63817">
        <w:rPr>
          <w:sz w:val="16"/>
        </w:rPr>
        <w:t xml:space="preserve"> or other WMD </w:t>
      </w:r>
      <w:r w:rsidRPr="00C63817">
        <w:rPr>
          <w:rStyle w:val="StyleUnderline"/>
        </w:rPr>
        <w:t xml:space="preserve">material and are unlikely to pursue them. Far </w:t>
      </w:r>
      <w:r w:rsidRPr="00A75158">
        <w:rPr>
          <w:rStyle w:val="StyleUnderline"/>
          <w:highlight w:val="cyan"/>
        </w:rPr>
        <w:t>more threatening are capable</w:t>
      </w:r>
      <w:r w:rsidRPr="00C63817">
        <w:rPr>
          <w:rStyle w:val="StyleUnderline"/>
        </w:rPr>
        <w:t xml:space="preserve"> countries </w:t>
      </w:r>
      <w:r w:rsidRPr="00C63817">
        <w:rPr>
          <w:sz w:val="16"/>
        </w:rPr>
        <w:t xml:space="preserve">(say, Iran and Syria) intent on pursuing WMD, </w:t>
      </w:r>
      <w:r w:rsidRPr="00A75158">
        <w:rPr>
          <w:rStyle w:val="StyleUnderline"/>
          <w:highlight w:val="cyan"/>
        </w:rPr>
        <w:t>corrupt</w:t>
      </w:r>
      <w:r w:rsidRPr="00C63817">
        <w:rPr>
          <w:sz w:val="16"/>
        </w:rPr>
        <w:t xml:space="preserve"> nations (such as Russia) that possess loosely secured nuclear arsenals </w:t>
      </w:r>
      <w:r w:rsidRPr="00A75158">
        <w:rPr>
          <w:rStyle w:val="StyleUnderline"/>
          <w:highlight w:val="cyan"/>
        </w:rPr>
        <w:t>and poorly policed nations</w:t>
      </w:r>
      <w:r w:rsidRPr="00C63817">
        <w:rPr>
          <w:sz w:val="16"/>
        </w:rPr>
        <w:t xml:space="preserve"> (try Georgia) through which proliferators can smuggle illicit materials or weapons.</w:t>
      </w:r>
      <w:r w:rsidRPr="00FE4F98">
        <w:rPr>
          <w:sz w:val="16"/>
        </w:rPr>
        <w:t>¶</w:t>
      </w:r>
      <w:r w:rsidRPr="00C63817">
        <w:rPr>
          <w:sz w:val="16"/>
        </w:rPr>
        <w:t xml:space="preserve"> When it comes to crime, the story is more complex. Failed states do dominate production of some narcotics: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C63817">
        <w:rPr>
          <w:rStyle w:val="StyleUnderline"/>
        </w:rPr>
        <w:t>failed states have little or no connection with</w:t>
      </w:r>
      <w:r w:rsidRPr="00C63817">
        <w:rPr>
          <w:sz w:val="16"/>
        </w:rPr>
        <w:t xml:space="preserve"> other categories of </w:t>
      </w:r>
      <w:r w:rsidRPr="00C63817">
        <w:rPr>
          <w:rStyle w:val="StyleUnderline"/>
        </w:rPr>
        <w:t>transnational crime, from human trafficking to money laundering</w:t>
      </w:r>
      <w:r w:rsidRPr="00C63817">
        <w:rPr>
          <w:sz w:val="16"/>
        </w:rPr>
        <w:t xml:space="preserve">, intellectual </w:t>
      </w:r>
      <w:r w:rsidRPr="00C63817">
        <w:rPr>
          <w:rStyle w:val="StyleUnderline"/>
        </w:rPr>
        <w:t>property theft, cyber-crime or counterfeiting</w:t>
      </w:r>
      <w:r w:rsidRPr="00C63817">
        <w:rPr>
          <w:sz w:val="16"/>
        </w:rPr>
        <w:t xml:space="preserve"> of manufactured goods.</w:t>
      </w:r>
      <w:r w:rsidRPr="00FE4F98">
        <w:rPr>
          <w:sz w:val="16"/>
        </w:rPr>
        <w:t>¶</w:t>
      </w:r>
      <w:r w:rsidRPr="00C63817">
        <w:rPr>
          <w:sz w:val="16"/>
        </w:rPr>
        <w:t xml:space="preserve"> </w:t>
      </w:r>
      <w:r w:rsidRPr="00A75158">
        <w:rPr>
          <w:rStyle w:val="StyleUnderline"/>
          <w:highlight w:val="cyan"/>
        </w:rPr>
        <w:t>Criminal networks</w:t>
      </w:r>
      <w:r w:rsidRPr="00C63817">
        <w:rPr>
          <w:sz w:val="16"/>
        </w:rPr>
        <w:t xml:space="preserve"> typically </w:t>
      </w:r>
      <w:r w:rsidRPr="00A75158">
        <w:rPr>
          <w:rStyle w:val="StyleUnderline"/>
          <w:highlight w:val="cyan"/>
        </w:rPr>
        <w:t>prefer</w:t>
      </w:r>
      <w:r w:rsidRPr="00C63817">
        <w:rPr>
          <w:sz w:val="16"/>
        </w:rPr>
        <w:t xml:space="preserve"> operating in </w:t>
      </w:r>
      <w:r w:rsidRPr="00C63817">
        <w:rPr>
          <w:rStyle w:val="StyleUnderline"/>
        </w:rPr>
        <w:t xml:space="preserve">functional countries that provide baseline </w:t>
      </w:r>
      <w:r w:rsidRPr="00A75158">
        <w:rPr>
          <w:rStyle w:val="StyleUnderline"/>
          <w:highlight w:val="cyan"/>
        </w:rPr>
        <w:t>political order as well as opportunities to corrupt</w:t>
      </w:r>
      <w:r w:rsidRPr="00C63817">
        <w:rPr>
          <w:rStyle w:val="StyleUnderline"/>
        </w:rPr>
        <w:t xml:space="preserve"> authorities. </w:t>
      </w:r>
      <w:r w:rsidRPr="00A75158">
        <w:rPr>
          <w:rStyle w:val="StyleUnderline"/>
          <w:highlight w:val="cyan"/>
        </w:rPr>
        <w:t>They</w:t>
      </w:r>
      <w:r w:rsidRPr="00C63817">
        <w:rPr>
          <w:rStyle w:val="StyleUnderline"/>
        </w:rPr>
        <w:t xml:space="preserve"> also </w:t>
      </w:r>
      <w:r w:rsidRPr="00A75158">
        <w:rPr>
          <w:rStyle w:val="StyleUnderline"/>
          <w:highlight w:val="cyan"/>
        </w:rPr>
        <w:t>accept</w:t>
      </w:r>
      <w:r w:rsidRPr="00C63817">
        <w:rPr>
          <w:rStyle w:val="StyleUnderline"/>
        </w:rPr>
        <w:t xml:space="preserve"> higher </w:t>
      </w:r>
      <w:r w:rsidRPr="00A75158">
        <w:rPr>
          <w:rStyle w:val="StyleUnderline"/>
          <w:highlight w:val="cyan"/>
        </w:rPr>
        <w:t>risks to work in nations straddling</w:t>
      </w:r>
      <w:r w:rsidRPr="00C63817">
        <w:rPr>
          <w:rStyle w:val="StyleUnderline"/>
        </w:rPr>
        <w:t xml:space="preserve"> major </w:t>
      </w:r>
      <w:r w:rsidRPr="00A75158">
        <w:rPr>
          <w:rStyle w:val="StyleUnderline"/>
          <w:highlight w:val="cyan"/>
        </w:rPr>
        <w:t>commercial routes</w:t>
      </w:r>
      <w:r w:rsidRPr="00C63817">
        <w:rPr>
          <w:rStyle w:val="StyleUnderline"/>
        </w:rPr>
        <w:t>.</w:t>
      </w:r>
      <w:r w:rsidRPr="00C63817">
        <w:rPr>
          <w:sz w:val="16"/>
        </w:rPr>
        <w:t xml:space="preserve"> Thus narco-trafficking has exploded in Mexico, which has far stronger institutions than many developing nations but borders the United States. </w:t>
      </w:r>
      <w:r w:rsidRPr="00C63817">
        <w:rPr>
          <w:rStyle w:val="StyleUnderline"/>
        </w:rPr>
        <w:t>South Africa presents</w:t>
      </w:r>
      <w:r w:rsidRPr="00C63817">
        <w:rPr>
          <w:sz w:val="16"/>
        </w:rPr>
        <w:t xml:space="preserve"> its own </w:t>
      </w:r>
      <w:r w:rsidRPr="00C63817">
        <w:rPr>
          <w:rStyle w:val="StyleUnderline"/>
        </w:rPr>
        <w:t>advantages.</w:t>
      </w:r>
      <w:r w:rsidRPr="00C63817">
        <w:rPr>
          <w:sz w:val="16"/>
        </w:rPr>
        <w:t xml:space="preserve"> It is a country where “the first and the developing worlds exist side by side,” author Misha Glenny writes. “The first world provides good roads, 728 airports . . . the largest cargo port in Africa, and an efficient banking system. . . . </w:t>
      </w:r>
      <w:r w:rsidRPr="00C63817">
        <w:rPr>
          <w:rStyle w:val="StyleUnderline"/>
        </w:rPr>
        <w:t>The developing world accounts for</w:t>
      </w:r>
      <w:r w:rsidRPr="00C63817">
        <w:rPr>
          <w:sz w:val="16"/>
        </w:rPr>
        <w:t xml:space="preserve"> the </w:t>
      </w:r>
      <w:r w:rsidRPr="00C63817">
        <w:rPr>
          <w:rStyle w:val="StyleUnderline"/>
        </w:rPr>
        <w:t>low tax revenue, overstretched</w:t>
      </w:r>
      <w:r w:rsidRPr="00C63817">
        <w:rPr>
          <w:sz w:val="16"/>
        </w:rPr>
        <w:t xml:space="preserve"> social </w:t>
      </w:r>
      <w:r w:rsidRPr="00C63817">
        <w:rPr>
          <w:rStyle w:val="StyleUnderline"/>
        </w:rPr>
        <w:t>services, high levels of corruption</w:t>
      </w:r>
      <w:r w:rsidRPr="00C63817">
        <w:rPr>
          <w:sz w:val="16"/>
        </w:rPr>
        <w:t xml:space="preserve"> throughout the administration, </w:t>
      </w:r>
      <w:r w:rsidRPr="00C63817">
        <w:rPr>
          <w:rStyle w:val="StyleUnderline"/>
        </w:rPr>
        <w:t>and</w:t>
      </w:r>
      <w:r w:rsidRPr="00C63817">
        <w:rPr>
          <w:sz w:val="16"/>
        </w:rPr>
        <w:t xml:space="preserve"> 7,600 kilometers of </w:t>
      </w:r>
      <w:r w:rsidRPr="00C63817">
        <w:rPr>
          <w:rStyle w:val="StyleUnderline"/>
        </w:rPr>
        <w:t>land and sea borders</w:t>
      </w:r>
      <w:r w:rsidRPr="00C63817">
        <w:rPr>
          <w:sz w:val="16"/>
        </w:rPr>
        <w:t xml:space="preserve"> that have more holes than a second-hand dartboard.” Weak and </w:t>
      </w:r>
      <w:r w:rsidRPr="00C63817">
        <w:rPr>
          <w:rStyle w:val="StyleUnderline"/>
        </w:rPr>
        <w:t>failing</w:t>
      </w:r>
      <w:r w:rsidRPr="00C63817">
        <w:rPr>
          <w:sz w:val="16"/>
        </w:rPr>
        <w:t xml:space="preserve"> African </w:t>
      </w:r>
      <w:r w:rsidRPr="00C63817">
        <w:rPr>
          <w:rStyle w:val="StyleUnderline"/>
        </w:rPr>
        <w:t>states</w:t>
      </w:r>
      <w:r w:rsidRPr="00C63817">
        <w:rPr>
          <w:sz w:val="16"/>
        </w:rPr>
        <w:t xml:space="preserve">, such as Niger, simply </w:t>
      </w:r>
      <w:r w:rsidRPr="00C63817">
        <w:rPr>
          <w:rStyle w:val="Emphasis"/>
        </w:rPr>
        <w:t>cannot compete</w:t>
      </w:r>
      <w:r w:rsidRPr="00C63817">
        <w:rPr>
          <w:sz w:val="16"/>
        </w:rPr>
        <w:t>.</w:t>
      </w:r>
    </w:p>
    <w:p w14:paraId="30D29FC2" w14:textId="77777777" w:rsidR="005B263D" w:rsidRPr="002E5D4A" w:rsidRDefault="005B263D" w:rsidP="005B263D">
      <w:pPr>
        <w:pStyle w:val="Heading3"/>
        <w:rPr>
          <w:rFonts w:asciiTheme="minorHAnsi" w:hAnsiTheme="minorHAnsi" w:cstheme="minorHAnsi"/>
        </w:rPr>
      </w:pPr>
      <w:r w:rsidRPr="002E5D4A">
        <w:rPr>
          <w:rFonts w:asciiTheme="minorHAnsi" w:hAnsiTheme="minorHAnsi" w:cstheme="minorHAnsi"/>
        </w:rPr>
        <w:t>2AC --- Econ --- F/L</w:t>
      </w:r>
    </w:p>
    <w:p w14:paraId="58C83CF9" w14:textId="77777777" w:rsidR="005B263D" w:rsidRPr="002E5D4A" w:rsidRDefault="005B263D" w:rsidP="005B263D">
      <w:pPr>
        <w:pStyle w:val="Heading4"/>
        <w:rPr>
          <w:rFonts w:asciiTheme="minorHAnsi" w:hAnsiTheme="minorHAnsi" w:cstheme="minorHAnsi"/>
        </w:rPr>
      </w:pPr>
      <w:r w:rsidRPr="002E5D4A">
        <w:rPr>
          <w:rFonts w:asciiTheme="minorHAnsi" w:hAnsiTheme="minorHAnsi" w:cstheme="minorHAnsi"/>
        </w:rPr>
        <w:t xml:space="preserve">a. </w:t>
      </w:r>
      <w:r w:rsidRPr="002E5D4A">
        <w:rPr>
          <w:rFonts w:asciiTheme="minorHAnsi" w:hAnsiTheme="minorHAnsi" w:cstheme="minorHAnsi"/>
          <w:u w:val="single"/>
        </w:rPr>
        <w:t>Section 5</w:t>
      </w:r>
      <w:r w:rsidRPr="002E5D4A">
        <w:rPr>
          <w:rFonts w:asciiTheme="minorHAnsi" w:hAnsiTheme="minorHAnsi" w:cstheme="minorHAnsi"/>
        </w:rPr>
        <w:t xml:space="preserve"> of the FTC act</w:t>
      </w:r>
    </w:p>
    <w:p w14:paraId="14D7F6AC" w14:textId="77777777" w:rsidR="005B263D" w:rsidRPr="002E5D4A" w:rsidRDefault="005B263D" w:rsidP="005B263D">
      <w:pPr>
        <w:rPr>
          <w:rFonts w:asciiTheme="minorHAnsi" w:hAnsiTheme="minorHAnsi" w:cstheme="minorHAnsi"/>
          <w:sz w:val="16"/>
          <w:szCs w:val="16"/>
        </w:rPr>
      </w:pPr>
      <w:r w:rsidRPr="002E5D4A">
        <w:rPr>
          <w:rStyle w:val="Style13ptBold"/>
          <w:rFonts w:asciiTheme="minorHAnsi" w:hAnsiTheme="minorHAnsi" w:cstheme="minorHAnsi"/>
        </w:rPr>
        <w:t>Ferris et al., 21</w:t>
      </w:r>
      <w:r w:rsidRPr="002E5D4A">
        <w:rPr>
          <w:rFonts w:asciiTheme="minorHAnsi" w:hAnsiTheme="minorHAnsi" w:cstheme="minorHAnsi"/>
        </w:rPr>
        <w:t> </w:t>
      </w:r>
      <w:r w:rsidRPr="002E5D4A">
        <w:rPr>
          <w:rFonts w:asciiTheme="minorHAnsi" w:hAnsiTheme="minorHAnsi" w:cstheme="minorHAnsi"/>
          <w:sz w:val="16"/>
          <w:szCs w:val="16"/>
        </w:rPr>
        <w:t xml:space="preserve">(Jamilla Ferris, Lydia Parnes, and Lindsey Edwards, Jamillia has held leadership positions and oversaw mergers at both the Antitrust Division of the DOJ and the FCC., Co-leader of the privacy and cybersecurity practice, Lydia advises companies on privacy and data protection law compliance and represents them in complex regulatory investigations., Lindsey Edwards is an associate in the Washington, D.C., office of Wilson Sonsini Goodrich &amp; Rosati, where she is a member of the firm's antitrust practice. Her work encompasses a variety of civil and criminal antitrust matters, including litigation, government investigations, and mergers and acquisitions., 7-6-2021, accessed on 8-27-2021, Wilson Sonsini Goodrich &amp; Rosati Professional Corporation Home Page - Palo Alto, Silicon Valley, San Francisco, New York, Seattle, San Diego, Washington, D.C., Shanghai, Hong Kong, Brussels - Spotlight on Antitrust: FTC Open Meeting Reflects Changing Tide, "Spotlight on Antitrust: FTC Open Meeting Reflects Changing Tide", https://www.wsgr.com/en/insights/spotlight-on-antitrust-ftc-open-meeting-reflects-changing-tide.html) </w:t>
      </w:r>
    </w:p>
    <w:p w14:paraId="3C1EF2A3" w14:textId="77777777" w:rsidR="005B263D" w:rsidRPr="002E5D4A" w:rsidRDefault="005B263D" w:rsidP="005B263D">
      <w:pPr>
        <w:rPr>
          <w:rFonts w:asciiTheme="minorHAnsi" w:hAnsiTheme="minorHAnsi" w:cstheme="minorHAnsi"/>
          <w:sz w:val="8"/>
        </w:rPr>
      </w:pPr>
      <w:r w:rsidRPr="002E5D4A">
        <w:rPr>
          <w:rFonts w:asciiTheme="minorHAnsi" w:hAnsiTheme="minorHAnsi" w:cstheme="minorHAnsi"/>
          <w:sz w:val="8"/>
        </w:rPr>
        <w:t xml:space="preserve">Key Takeaways: The </w:t>
      </w:r>
      <w:r w:rsidRPr="00DF4FD5">
        <w:rPr>
          <w:rFonts w:asciiTheme="minorHAnsi" w:hAnsiTheme="minorHAnsi" w:cstheme="minorHAnsi"/>
          <w:highlight w:val="cyan"/>
          <w:u w:val="single"/>
        </w:rPr>
        <w:t>decision to depart from</w:t>
      </w:r>
      <w:r w:rsidRPr="002E5D4A">
        <w:rPr>
          <w:rFonts w:asciiTheme="minorHAnsi" w:hAnsiTheme="minorHAnsi" w:cstheme="minorHAnsi"/>
          <w:u w:val="single"/>
        </w:rPr>
        <w:t xml:space="preserve"> the </w:t>
      </w:r>
      <w:r w:rsidRPr="00DF4FD5">
        <w:rPr>
          <w:rFonts w:asciiTheme="minorHAnsi" w:hAnsiTheme="minorHAnsi" w:cstheme="minorHAnsi"/>
          <w:highlight w:val="cyan"/>
          <w:u w:val="single"/>
        </w:rPr>
        <w:t>consumer welfare standard</w:t>
      </w:r>
      <w:r w:rsidRPr="002E5D4A">
        <w:rPr>
          <w:rFonts w:asciiTheme="minorHAnsi" w:hAnsiTheme="minorHAnsi" w:cstheme="minorHAnsi"/>
          <w:sz w:val="8"/>
        </w:rPr>
        <w:t xml:space="preserve"> (and possibly the rule of reason) </w:t>
      </w:r>
      <w:r w:rsidRPr="00DF4FD5">
        <w:rPr>
          <w:rFonts w:asciiTheme="minorHAnsi" w:hAnsiTheme="minorHAnsi" w:cstheme="minorHAnsi"/>
          <w:highlight w:val="cyan"/>
          <w:u w:val="single"/>
        </w:rPr>
        <w:t>leaves Section 5 without a standard; this will encourage</w:t>
      </w:r>
      <w:r w:rsidRPr="002E5D4A">
        <w:rPr>
          <w:rFonts w:asciiTheme="minorHAnsi" w:hAnsiTheme="minorHAnsi" w:cstheme="minorHAnsi"/>
          <w:u w:val="single"/>
        </w:rPr>
        <w:t xml:space="preserve"> a </w:t>
      </w:r>
      <w:r w:rsidRPr="00DF4FD5">
        <w:rPr>
          <w:rFonts w:asciiTheme="minorHAnsi" w:hAnsiTheme="minorHAnsi" w:cstheme="minorHAnsi"/>
          <w:highlight w:val="cyan"/>
          <w:u w:val="single"/>
        </w:rPr>
        <w:t>greater</w:t>
      </w:r>
      <w:r w:rsidRPr="002E5D4A">
        <w:rPr>
          <w:rFonts w:asciiTheme="minorHAnsi" w:hAnsiTheme="minorHAnsi" w:cstheme="minorHAnsi"/>
          <w:u w:val="single"/>
        </w:rPr>
        <w:t xml:space="preserve"> </w:t>
      </w:r>
      <w:r w:rsidRPr="002E5D4A">
        <w:rPr>
          <w:rFonts w:asciiTheme="minorHAnsi" w:hAnsiTheme="minorHAnsi" w:cstheme="minorHAnsi"/>
          <w:sz w:val="8"/>
        </w:rPr>
        <w:t>level of FTC</w:t>
      </w:r>
      <w:r w:rsidRPr="002E5D4A">
        <w:rPr>
          <w:rFonts w:asciiTheme="minorHAnsi" w:hAnsiTheme="minorHAnsi" w:cstheme="minorHAnsi"/>
          <w:u w:val="single"/>
        </w:rPr>
        <w:t xml:space="preserve"> </w:t>
      </w:r>
      <w:r w:rsidRPr="00DF4FD5">
        <w:rPr>
          <w:rFonts w:asciiTheme="minorHAnsi" w:hAnsiTheme="minorHAnsi" w:cstheme="minorHAnsi"/>
          <w:highlight w:val="cyan"/>
          <w:u w:val="single"/>
        </w:rPr>
        <w:t>intervention</w:t>
      </w:r>
      <w:r w:rsidRPr="002E5D4A">
        <w:rPr>
          <w:rFonts w:asciiTheme="minorHAnsi" w:hAnsiTheme="minorHAnsi" w:cstheme="minorHAnsi"/>
          <w:u w:val="single"/>
        </w:rPr>
        <w:t xml:space="preserve"> in business activity</w:t>
      </w:r>
      <w:r w:rsidRPr="002E5D4A">
        <w:rPr>
          <w:rFonts w:asciiTheme="minorHAnsi" w:hAnsiTheme="minorHAnsi" w:cstheme="minorHAnsi"/>
          <w:sz w:val="8"/>
        </w:rPr>
        <w:t xml:space="preserve"> and will require time before businesses can ascertain how to comply with the new rules. FTC staff will now have an expedited ability to carry out compulsory process requests, </w:t>
      </w:r>
      <w:r w:rsidRPr="002E5D4A">
        <w:rPr>
          <w:rFonts w:asciiTheme="minorHAnsi" w:hAnsiTheme="minorHAnsi" w:cstheme="minorHAnsi"/>
          <w:u w:val="single"/>
        </w:rPr>
        <w:t xml:space="preserve">undoubtedly </w:t>
      </w:r>
      <w:r w:rsidRPr="00DF4FD5">
        <w:rPr>
          <w:rFonts w:asciiTheme="minorHAnsi" w:hAnsiTheme="minorHAnsi" w:cstheme="minorHAnsi"/>
          <w:highlight w:val="cyan"/>
          <w:u w:val="single"/>
        </w:rPr>
        <w:t>increasing the number and scope of investigations</w:t>
      </w:r>
      <w:r w:rsidRPr="002E5D4A">
        <w:rPr>
          <w:rFonts w:asciiTheme="minorHAnsi" w:hAnsiTheme="minorHAnsi" w:cstheme="minorHAnsi"/>
          <w:u w:val="single"/>
        </w:rPr>
        <w:t xml:space="preserve"> </w:t>
      </w:r>
      <w:r w:rsidRPr="002E5D4A">
        <w:rPr>
          <w:rFonts w:asciiTheme="minorHAnsi" w:hAnsiTheme="minorHAnsi" w:cstheme="minorHAnsi"/>
          <w:sz w:val="8"/>
        </w:rPr>
        <w:t xml:space="preserve">conducted by the FTC. </w:t>
      </w:r>
      <w:r w:rsidRPr="002E5D4A">
        <w:rPr>
          <w:rFonts w:asciiTheme="minorHAnsi" w:hAnsiTheme="minorHAnsi" w:cstheme="minorHAnsi"/>
          <w:sz w:val="8"/>
          <w:szCs w:val="16"/>
        </w:rPr>
        <w:t xml:space="preserve">The Democratic Commissioners stressed that the changes adopted will increase transparency and allow the FTC to be more nimble and responsive in its enforcement, and will allow the FTC to fully live up to its statutory mandate and be a more aggressive enforcer. The Republican Commissioners made repeated arguments that the resolutions went beyond the FTC's statutory mandate, citing AMG Capital Management LLC v. FTC as a recent warning against agency overreach, where the Supreme Court unanimously held that the FTC exceeded its statutory authority under Section 13(b) when seeking disgorgement in federal court. The Republican Commissioners also criticized the lack of notice and public comment, as well as the lack of staff involvement in the lead-up to the meeting. All four votes were decided along partisan lines, with the three Democratic Commissioners voting in favor of all the resolutions and the two Republican Commissioners voting against. This partisan division is likely indicative of what is to come under the Biden FTC as long as the current line-up of Commissioners remains. </w:t>
      </w:r>
      <w:r w:rsidRPr="002E5D4A">
        <w:rPr>
          <w:rFonts w:asciiTheme="minorHAnsi" w:hAnsiTheme="minorHAnsi" w:cstheme="minorHAnsi"/>
          <w:sz w:val="8"/>
        </w:rPr>
        <w:t xml:space="preserve">The public comments at the end of the meeting were largely from participants in various industries, including many from the </w:t>
      </w:r>
      <w:r w:rsidRPr="002E5D4A">
        <w:rPr>
          <w:rFonts w:asciiTheme="minorHAnsi" w:hAnsiTheme="minorHAnsi" w:cstheme="minorHAnsi"/>
          <w:u w:val="single"/>
        </w:rPr>
        <w:t>restaurant, healthcare, and farming industries</w:t>
      </w:r>
      <w:r w:rsidRPr="002E5D4A">
        <w:rPr>
          <w:rFonts w:asciiTheme="minorHAnsi" w:hAnsiTheme="minorHAnsi" w:cstheme="minorHAnsi"/>
          <w:sz w:val="8"/>
        </w:rPr>
        <w:t xml:space="preserve">, calling for more aggressive antitrust and consumer protection enforcement against </w:t>
      </w:r>
      <w:r w:rsidRPr="002E5D4A">
        <w:rPr>
          <w:rFonts w:asciiTheme="minorHAnsi" w:hAnsiTheme="minorHAnsi" w:cstheme="minorHAnsi"/>
          <w:u w:val="single"/>
        </w:rPr>
        <w:t xml:space="preserve">food delivery services, dominant pharmaceutical companies, dominant technology contractors, predatory franchisors, and grocery suppliers. </w:t>
      </w:r>
      <w:r w:rsidRPr="00DF4FD5">
        <w:rPr>
          <w:rFonts w:asciiTheme="minorHAnsi" w:hAnsiTheme="minorHAnsi" w:cstheme="minorHAnsi"/>
          <w:highlight w:val="cyan"/>
          <w:u w:val="single"/>
        </w:rPr>
        <w:t>We can expect</w:t>
      </w:r>
      <w:r w:rsidRPr="002E5D4A">
        <w:rPr>
          <w:rFonts w:asciiTheme="minorHAnsi" w:hAnsiTheme="minorHAnsi" w:cstheme="minorHAnsi"/>
          <w:u w:val="single"/>
        </w:rPr>
        <w:t xml:space="preserve"> that </w:t>
      </w:r>
      <w:r w:rsidRPr="00DF4FD5">
        <w:rPr>
          <w:rFonts w:asciiTheme="minorHAnsi" w:hAnsiTheme="minorHAnsi" w:cstheme="minorHAnsi"/>
          <w:highlight w:val="cyan"/>
          <w:u w:val="single"/>
        </w:rPr>
        <w:t xml:space="preserve">all </w:t>
      </w:r>
      <w:r w:rsidRPr="002E5D4A">
        <w:rPr>
          <w:rFonts w:asciiTheme="minorHAnsi" w:hAnsiTheme="minorHAnsi" w:cstheme="minorHAnsi"/>
          <w:u w:val="single"/>
        </w:rPr>
        <w:t xml:space="preserve">of these </w:t>
      </w:r>
      <w:r w:rsidRPr="00DF4FD5">
        <w:rPr>
          <w:rFonts w:asciiTheme="minorHAnsi" w:hAnsiTheme="minorHAnsi" w:cstheme="minorHAnsi"/>
          <w:highlight w:val="cyan"/>
          <w:u w:val="single"/>
        </w:rPr>
        <w:t>areas will receive</w:t>
      </w:r>
      <w:r w:rsidRPr="002E5D4A">
        <w:rPr>
          <w:rFonts w:asciiTheme="minorHAnsi" w:hAnsiTheme="minorHAnsi" w:cstheme="minorHAnsi"/>
          <w:u w:val="single"/>
        </w:rPr>
        <w:t xml:space="preserve"> some </w:t>
      </w:r>
      <w:r w:rsidRPr="00DF4FD5">
        <w:rPr>
          <w:rFonts w:asciiTheme="minorHAnsi" w:hAnsiTheme="minorHAnsi" w:cstheme="minorHAnsi"/>
          <w:highlight w:val="cyan"/>
          <w:u w:val="single"/>
        </w:rPr>
        <w:t>attention</w:t>
      </w:r>
      <w:r w:rsidRPr="002E5D4A">
        <w:rPr>
          <w:rFonts w:asciiTheme="minorHAnsi" w:hAnsiTheme="minorHAnsi" w:cstheme="minorHAnsi"/>
          <w:u w:val="single"/>
        </w:rPr>
        <w:t xml:space="preserve"> </w:t>
      </w:r>
      <w:r w:rsidRPr="002E5D4A">
        <w:rPr>
          <w:rFonts w:asciiTheme="minorHAnsi" w:hAnsiTheme="minorHAnsi" w:cstheme="minorHAnsi"/>
          <w:sz w:val="8"/>
        </w:rPr>
        <w:t>in the coming years.</w:t>
      </w:r>
    </w:p>
    <w:p w14:paraId="0A4F1C01" w14:textId="77777777" w:rsidR="005B263D" w:rsidRPr="002E5D4A" w:rsidRDefault="005B263D" w:rsidP="005B263D">
      <w:pPr>
        <w:pStyle w:val="Heading4"/>
        <w:spacing w:before="0"/>
        <w:rPr>
          <w:rFonts w:asciiTheme="minorHAnsi" w:hAnsiTheme="minorHAnsi" w:cstheme="minorHAnsi"/>
        </w:rPr>
      </w:pPr>
      <w:r w:rsidRPr="002E5D4A">
        <w:rPr>
          <w:rFonts w:asciiTheme="minorHAnsi" w:hAnsiTheme="minorHAnsi" w:cstheme="minorHAnsi"/>
        </w:rPr>
        <w:t xml:space="preserve">b. </w:t>
      </w:r>
      <w:r w:rsidRPr="002E5D4A">
        <w:rPr>
          <w:rFonts w:asciiTheme="minorHAnsi" w:hAnsiTheme="minorHAnsi" w:cstheme="minorHAnsi"/>
          <w:szCs w:val="26"/>
        </w:rPr>
        <w:t>New York “</w:t>
      </w:r>
      <w:r w:rsidRPr="002E5D4A">
        <w:rPr>
          <w:rFonts w:asciiTheme="minorHAnsi" w:hAnsiTheme="minorHAnsi" w:cstheme="minorHAnsi"/>
          <w:szCs w:val="26"/>
          <w:u w:val="single"/>
        </w:rPr>
        <w:t>abuse of dominance</w:t>
      </w:r>
      <w:r w:rsidRPr="002E5D4A">
        <w:rPr>
          <w:rFonts w:asciiTheme="minorHAnsi" w:hAnsiTheme="minorHAnsi" w:cstheme="minorHAnsi"/>
          <w:szCs w:val="26"/>
        </w:rPr>
        <w:t>”</w:t>
      </w:r>
    </w:p>
    <w:p w14:paraId="17F1FC1A" w14:textId="77777777" w:rsidR="005B263D" w:rsidRPr="002E5D4A" w:rsidRDefault="005B263D" w:rsidP="005B263D">
      <w:pPr>
        <w:pStyle w:val="NormalWeb"/>
        <w:spacing w:before="15" w:beforeAutospacing="0" w:after="180" w:afterAutospacing="0"/>
        <w:rPr>
          <w:rFonts w:asciiTheme="minorHAnsi" w:hAnsiTheme="minorHAnsi" w:cstheme="minorHAnsi"/>
        </w:rPr>
      </w:pPr>
      <w:r w:rsidRPr="002E5D4A">
        <w:rPr>
          <w:rFonts w:asciiTheme="minorHAnsi" w:hAnsiTheme="minorHAnsi" w:cstheme="minorHAnsi"/>
          <w:b/>
          <w:bCs/>
          <w:sz w:val="26"/>
          <w:szCs w:val="26"/>
        </w:rPr>
        <w:t>Abbott, 21</w:t>
      </w:r>
      <w:r w:rsidRPr="002E5D4A">
        <w:rPr>
          <w:rFonts w:asciiTheme="minorHAnsi" w:hAnsiTheme="minorHAnsi" w:cstheme="minorHAnsi"/>
          <w:sz w:val="22"/>
          <w:szCs w:val="22"/>
        </w:rPr>
        <w:t> (Alden Abbott, Abbott is a a senior research fellow at the Mercatus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2B079239" w14:textId="05640411" w:rsidR="005B263D" w:rsidRPr="005B263D" w:rsidRDefault="005B263D" w:rsidP="005B263D">
      <w:pPr>
        <w:pStyle w:val="cardbody"/>
        <w:spacing w:before="15" w:beforeAutospacing="0" w:after="180" w:afterAutospacing="0" w:line="300" w:lineRule="atLeast"/>
        <w:rPr>
          <w:rFonts w:asciiTheme="minorHAnsi" w:hAnsiTheme="minorHAnsi" w:cstheme="minorHAnsi"/>
          <w:sz w:val="14"/>
          <w:szCs w:val="22"/>
        </w:rPr>
      </w:pPr>
      <w:r w:rsidRPr="002E5D4A">
        <w:rPr>
          <w:rFonts w:asciiTheme="minorHAnsi" w:hAnsiTheme="minorHAnsi" w:cstheme="minorHAnsi"/>
          <w:sz w:val="14"/>
          <w:szCs w:val="22"/>
        </w:rPr>
        <w:t xml:space="preserve">Unfortunately, </w:t>
      </w:r>
      <w:r w:rsidRPr="002E5D4A">
        <w:rPr>
          <w:rFonts w:asciiTheme="minorHAnsi" w:hAnsiTheme="minorHAnsi" w:cstheme="minorHAnsi"/>
          <w:sz w:val="22"/>
          <w:szCs w:val="22"/>
          <w:u w:val="single"/>
        </w:rPr>
        <w:t xml:space="preserve">the </w:t>
      </w:r>
      <w:r w:rsidRPr="00DF4FD5">
        <w:rPr>
          <w:rFonts w:asciiTheme="minorHAnsi" w:hAnsiTheme="minorHAnsi" w:cstheme="minorHAnsi"/>
          <w:sz w:val="22"/>
          <w:szCs w:val="22"/>
          <w:highlight w:val="cyan"/>
          <w:u w:val="single"/>
        </w:rPr>
        <w:t>New York</w:t>
      </w:r>
      <w:r w:rsidRPr="002E5D4A">
        <w:rPr>
          <w:rFonts w:asciiTheme="minorHAnsi" w:hAnsiTheme="minorHAnsi" w:cstheme="minorHAnsi"/>
          <w:sz w:val="22"/>
          <w:szCs w:val="22"/>
          <w:u w:val="single"/>
        </w:rPr>
        <w:t xml:space="preserve"> State</w:t>
      </w:r>
      <w:r w:rsidRPr="002E5D4A">
        <w:rPr>
          <w:rFonts w:asciiTheme="minorHAnsi" w:hAnsiTheme="minorHAnsi" w:cstheme="minorHAnsi"/>
          <w:sz w:val="14"/>
          <w:szCs w:val="22"/>
        </w:rPr>
        <w:t xml:space="preserve"> Senate seems to have </w:t>
      </w:r>
      <w:r w:rsidRPr="002E5D4A">
        <w:rPr>
          <w:rFonts w:asciiTheme="minorHAnsi" w:hAnsiTheme="minorHAnsi" w:cstheme="minorHAnsi"/>
          <w:sz w:val="22"/>
          <w:szCs w:val="22"/>
          <w:u w:val="single"/>
        </w:rPr>
        <w:t>lost sight of</w:t>
      </w:r>
      <w:r w:rsidRPr="002E5D4A">
        <w:rPr>
          <w:rFonts w:asciiTheme="minorHAnsi" w:hAnsiTheme="minorHAnsi" w:cstheme="minorHAnsi"/>
          <w:sz w:val="14"/>
          <w:szCs w:val="22"/>
        </w:rPr>
        <w:t xml:space="preserve"> the importance of promoting vigorous competition and </w:t>
      </w:r>
      <w:r w:rsidRPr="002E5D4A">
        <w:rPr>
          <w:rFonts w:asciiTheme="minorHAnsi" w:hAnsiTheme="minorHAnsi" w:cstheme="minorHAnsi"/>
          <w:sz w:val="22"/>
          <w:szCs w:val="22"/>
          <w:u w:val="single"/>
        </w:rPr>
        <w:t>consumer welfare</w:t>
      </w:r>
      <w:r w:rsidRPr="002E5D4A">
        <w:rPr>
          <w:rFonts w:asciiTheme="minorHAnsi" w:hAnsiTheme="minorHAnsi" w:cstheme="minorHAnsi"/>
          <w:sz w:val="14"/>
          <w:szCs w:val="22"/>
        </w:rPr>
        <w:t>, not competitor welfare, as the hallmark of American antitrust jurisprudence. The chamber on June 7 passed the ill-named 21st Century Antitrust Act (</w:t>
      </w:r>
      <w:r w:rsidRPr="00DF4FD5">
        <w:rPr>
          <w:rFonts w:asciiTheme="minorHAnsi" w:hAnsiTheme="minorHAnsi" w:cstheme="minorHAnsi"/>
          <w:sz w:val="22"/>
          <w:szCs w:val="22"/>
          <w:highlight w:val="cyan"/>
          <w:u w:val="single"/>
        </w:rPr>
        <w:t>TCAA</w:t>
      </w:r>
      <w:r w:rsidRPr="002E5D4A">
        <w:rPr>
          <w:rFonts w:asciiTheme="minorHAnsi" w:hAnsiTheme="minorHAnsi" w:cstheme="minorHAnsi"/>
          <w:sz w:val="14"/>
          <w:szCs w:val="22"/>
        </w:rPr>
        <w:t xml:space="preserve">), legislation that, if enacted and signed into law, would seriously undermine consumer welfare and innovation. Let’s take a quick look at the TCAA’s parade of horribles.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DF4FD5">
        <w:rPr>
          <w:rFonts w:asciiTheme="minorHAnsi" w:hAnsiTheme="minorHAnsi" w:cstheme="minorHAnsi"/>
          <w:sz w:val="22"/>
          <w:szCs w:val="22"/>
          <w:highlight w:val="cyan"/>
          <w:u w:val="single"/>
        </w:rPr>
        <w:t xml:space="preserve">language is </w:t>
      </w:r>
      <w:r w:rsidRPr="002E5D4A">
        <w:rPr>
          <w:rFonts w:asciiTheme="minorHAnsi" w:hAnsiTheme="minorHAnsi" w:cstheme="minorHAnsi"/>
          <w:sz w:val="22"/>
          <w:szCs w:val="22"/>
          <w:u w:val="single"/>
        </w:rPr>
        <w:t xml:space="preserve">unbounded and hopelessly </w:t>
      </w:r>
      <w:r w:rsidRPr="00DF4FD5">
        <w:rPr>
          <w:rFonts w:asciiTheme="minorHAnsi" w:hAnsiTheme="minorHAnsi" w:cstheme="minorHAnsi"/>
          <w:sz w:val="22"/>
          <w:szCs w:val="22"/>
          <w:highlight w:val="cyan"/>
          <w:u w:val="single"/>
        </w:rPr>
        <w:t>vague</w:t>
      </w:r>
      <w:r w:rsidRPr="002E5D4A">
        <w:rPr>
          <w:rFonts w:asciiTheme="minorHAnsi" w:hAnsiTheme="minorHAnsi" w:cstheme="minorHAnsi"/>
          <w:sz w:val="14"/>
          <w:szCs w:val="22"/>
        </w:rPr>
        <w:t xml:space="preserve">. What does it mean to not be “constrained by meaningful competitive pressures”? Such an </w:t>
      </w:r>
      <w:r w:rsidRPr="00DF4FD5">
        <w:rPr>
          <w:rFonts w:asciiTheme="minorHAnsi" w:hAnsiTheme="minorHAnsi" w:cstheme="minorHAnsi"/>
          <w:sz w:val="22"/>
          <w:szCs w:val="22"/>
          <w:highlight w:val="cyan"/>
          <w:u w:val="single"/>
        </w:rPr>
        <w:t>inherently subjective</w:t>
      </w:r>
      <w:r w:rsidRPr="002E5D4A">
        <w:rPr>
          <w:rFonts w:asciiTheme="minorHAnsi" w:hAnsiTheme="minorHAnsi" w:cstheme="minorHAnsi"/>
          <w:sz w:val="22"/>
          <w:szCs w:val="22"/>
          <w:u w:val="single"/>
        </w:rPr>
        <w:t xml:space="preserve"> characterization</w:t>
      </w:r>
      <w:r w:rsidRPr="002E5D4A">
        <w:rPr>
          <w:rFonts w:asciiTheme="minorHAnsi" w:hAnsiTheme="minorHAnsi" w:cstheme="minorHAnsi"/>
          <w:sz w:val="14"/>
          <w:szCs w:val="22"/>
        </w:rPr>
        <w:t xml:space="preserve"> would </w:t>
      </w:r>
      <w:r w:rsidRPr="00DF4FD5">
        <w:rPr>
          <w:rFonts w:asciiTheme="minorHAnsi" w:hAnsiTheme="minorHAnsi" w:cstheme="minorHAnsi"/>
          <w:sz w:val="22"/>
          <w:szCs w:val="22"/>
          <w:highlight w:val="cyan"/>
          <w:u w:val="single"/>
        </w:rPr>
        <w:t>give prosecutors carte blanche</w:t>
      </w:r>
      <w:r w:rsidRPr="002E5D4A">
        <w:rPr>
          <w:rFonts w:asciiTheme="minorHAnsi" w:hAnsiTheme="minorHAnsi" w:cstheme="minorHAnsi"/>
          <w:sz w:val="14"/>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w:t>
      </w:r>
      <w:r w:rsidRPr="002E5D4A">
        <w:rPr>
          <w:rFonts w:asciiTheme="minorHAnsi" w:hAnsiTheme="minorHAnsi" w:cstheme="minorHAnsi"/>
          <w:sz w:val="14"/>
          <w:szCs w:val="16"/>
        </w:rPr>
        <w:t>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w:t>
      </w:r>
      <w:r w:rsidRPr="002E5D4A">
        <w:rPr>
          <w:rFonts w:asciiTheme="minorHAnsi" w:hAnsiTheme="minorHAnsi" w:cstheme="minorHAnsi"/>
          <w:sz w:val="14"/>
          <w:szCs w:val="22"/>
        </w:rPr>
        <w:t xml:space="preserve">bers are </w:t>
      </w:r>
      <w:r w:rsidRPr="002E5D4A">
        <w:rPr>
          <w:rFonts w:asciiTheme="minorHAnsi" w:hAnsiTheme="minorHAnsi" w:cstheme="minorHAnsi"/>
          <w:sz w:val="22"/>
          <w:szCs w:val="22"/>
          <w:u w:val="single"/>
        </w:rPr>
        <w:t xml:space="preserve">far below the market ranges needed to find a “monopoly” under Section 2 of the Sherman Act. </w:t>
      </w:r>
      <w:r w:rsidRPr="002E5D4A">
        <w:rPr>
          <w:rFonts w:asciiTheme="minorHAnsi" w:hAnsiTheme="minorHAnsi" w:cstheme="minorHAnsi"/>
          <w:sz w:val="14"/>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2E5D4A">
        <w:rPr>
          <w:rFonts w:asciiTheme="minorHAnsi" w:hAnsiTheme="minorHAnsi" w:cstheme="minorHAnsi"/>
          <w:sz w:val="22"/>
          <w:szCs w:val="22"/>
          <w:u w:val="single"/>
        </w:rPr>
        <w:t>“[e]vidence of pro-competitive effects shall not be a defense</w:t>
      </w:r>
      <w:r w:rsidRPr="002E5D4A">
        <w:rPr>
          <w:rFonts w:asciiTheme="minorHAnsi" w:hAnsiTheme="minorHAnsi" w:cstheme="minorHAnsi"/>
          <w:sz w:val="14"/>
          <w:szCs w:val="22"/>
        </w:rPr>
        <w:t xml:space="preserve"> to</w:t>
      </w:r>
      <w:r w:rsidRPr="002E5D4A">
        <w:rPr>
          <w:rFonts w:asciiTheme="minorHAnsi" w:hAnsiTheme="minorHAnsi" w:cstheme="minorHAnsi"/>
          <w:sz w:val="14"/>
          <w:szCs w:val="16"/>
        </w:rPr>
        <w:t xml:space="preserve">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not be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w:t>
      </w:r>
      <w:r w:rsidRPr="002E5D4A">
        <w:rPr>
          <w:rFonts w:asciiTheme="minorHAnsi" w:hAnsiTheme="minorHAnsi" w:cstheme="minorHAnsi"/>
          <w:sz w:val="14"/>
          <w:szCs w:val="22"/>
        </w:rPr>
        <w:t xml:space="preserve">The TCAA’s negative </w:t>
      </w:r>
      <w:r w:rsidRPr="00DF4FD5">
        <w:rPr>
          <w:rFonts w:asciiTheme="minorHAnsi" w:hAnsiTheme="minorHAnsi" w:cstheme="minorHAnsi"/>
          <w:sz w:val="22"/>
          <w:szCs w:val="22"/>
          <w:highlight w:val="cyan"/>
          <w:u w:val="single"/>
        </w:rPr>
        <w:t>ramifications</w:t>
      </w:r>
      <w:r w:rsidRPr="002E5D4A">
        <w:rPr>
          <w:rFonts w:asciiTheme="minorHAnsi" w:hAnsiTheme="minorHAnsi" w:cstheme="minorHAnsi"/>
          <w:sz w:val="22"/>
          <w:szCs w:val="22"/>
          <w:u w:val="single"/>
        </w:rPr>
        <w:t xml:space="preserve"> would be </w:t>
      </w:r>
      <w:r w:rsidRPr="00DF4FD5">
        <w:rPr>
          <w:rFonts w:asciiTheme="minorHAnsi" w:hAnsiTheme="minorHAnsi" w:cstheme="minorHAnsi"/>
          <w:sz w:val="22"/>
          <w:szCs w:val="22"/>
          <w:highlight w:val="cyan"/>
          <w:u w:val="single"/>
        </w:rPr>
        <w:t>far-reaching</w:t>
      </w:r>
      <w:r w:rsidRPr="002E5D4A">
        <w:rPr>
          <w:rFonts w:asciiTheme="minorHAnsi" w:hAnsiTheme="minorHAnsi" w:cstheme="minorHAnsi"/>
          <w:sz w:val="14"/>
          <w:szCs w:val="22"/>
        </w:rPr>
        <w:t xml:space="preserve">. By embracing a civil law “abuse of dominance” paradigm, the TCAA would </w:t>
      </w:r>
      <w:r w:rsidRPr="00DF4FD5">
        <w:rPr>
          <w:rFonts w:asciiTheme="minorHAnsi" w:hAnsiTheme="minorHAnsi" w:cstheme="minorHAnsi"/>
          <w:sz w:val="22"/>
          <w:szCs w:val="22"/>
          <w:highlight w:val="cyan"/>
          <w:u w:val="single"/>
        </w:rPr>
        <w:t>run counter to</w:t>
      </w:r>
      <w:r w:rsidRPr="002E5D4A">
        <w:rPr>
          <w:rFonts w:asciiTheme="minorHAnsi" w:hAnsiTheme="minorHAnsi" w:cstheme="minorHAnsi"/>
          <w:sz w:val="22"/>
          <w:szCs w:val="22"/>
          <w:u w:val="single"/>
        </w:rPr>
        <w:t xml:space="preserve"> a longstanding U.S. </w:t>
      </w:r>
      <w:r w:rsidRPr="00DF4FD5">
        <w:rPr>
          <w:rFonts w:asciiTheme="minorHAnsi" w:hAnsiTheme="minorHAnsi" w:cstheme="minorHAnsi"/>
          <w:sz w:val="22"/>
          <w:szCs w:val="22"/>
          <w:highlight w:val="cyan"/>
          <w:u w:val="single"/>
        </w:rPr>
        <w:t>common law</w:t>
      </w:r>
      <w:r w:rsidRPr="002E5D4A">
        <w:rPr>
          <w:rFonts w:asciiTheme="minorHAnsi" w:hAnsiTheme="minorHAnsi" w:cstheme="minorHAnsi"/>
          <w:sz w:val="14"/>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2E5D4A">
        <w:rPr>
          <w:rFonts w:asciiTheme="minorHAnsi" w:hAnsiTheme="minorHAnsi" w:cstheme="minorHAnsi"/>
          <w:sz w:val="22"/>
          <w:szCs w:val="22"/>
          <w:u w:val="single"/>
        </w:rPr>
        <w:t xml:space="preserve">would have </w:t>
      </w:r>
      <w:r w:rsidRPr="00DF4FD5">
        <w:rPr>
          <w:rFonts w:asciiTheme="minorHAnsi" w:hAnsiTheme="minorHAnsi" w:cstheme="minorHAnsi"/>
          <w:sz w:val="22"/>
          <w:szCs w:val="22"/>
          <w:highlight w:val="cyan"/>
          <w:u w:val="single"/>
        </w:rPr>
        <w:t>national</w:t>
      </w:r>
      <w:r w:rsidRPr="002E5D4A">
        <w:rPr>
          <w:rFonts w:asciiTheme="minorHAnsi" w:hAnsiTheme="minorHAnsi" w:cstheme="minorHAnsi"/>
          <w:sz w:val="14"/>
          <w:szCs w:val="22"/>
        </w:rPr>
        <w:t xml:space="preserve"> (if not international) </w:t>
      </w:r>
      <w:r w:rsidRPr="00DF4FD5">
        <w:rPr>
          <w:rFonts w:asciiTheme="minorHAnsi" w:hAnsiTheme="minorHAnsi" w:cstheme="minorHAnsi"/>
          <w:sz w:val="22"/>
          <w:szCs w:val="22"/>
          <w:highlight w:val="cyan"/>
          <w:u w:val="single"/>
        </w:rPr>
        <w:t>repercussions</w:t>
      </w:r>
      <w:r w:rsidRPr="002E5D4A">
        <w:rPr>
          <w:rFonts w:asciiTheme="minorHAnsi" w:hAnsiTheme="minorHAnsi" w:cstheme="minorHAnsi"/>
          <w:sz w:val="14"/>
          <w:szCs w:val="22"/>
        </w:rPr>
        <w:t xml:space="preserve">. The </w:t>
      </w:r>
      <w:r w:rsidRPr="002E5D4A">
        <w:rPr>
          <w:rFonts w:asciiTheme="minorHAnsi" w:hAnsiTheme="minorHAnsi" w:cstheme="minorHAnsi"/>
          <w:sz w:val="22"/>
          <w:szCs w:val="22"/>
          <w:u w:val="single"/>
        </w:rPr>
        <w:t xml:space="preserve">TCAA would </w:t>
      </w:r>
      <w:r w:rsidRPr="00DF4FD5">
        <w:rPr>
          <w:rFonts w:asciiTheme="minorHAnsi" w:hAnsiTheme="minorHAnsi" w:cstheme="minorHAnsi"/>
          <w:sz w:val="22"/>
          <w:szCs w:val="22"/>
          <w:highlight w:val="cyan"/>
          <w:u w:val="single"/>
        </w:rPr>
        <w:t>alter business planning calculations</w:t>
      </w:r>
      <w:r w:rsidRPr="002E5D4A">
        <w:rPr>
          <w:rFonts w:asciiTheme="minorHAnsi" w:hAnsiTheme="minorHAnsi" w:cstheme="minorHAnsi"/>
          <w:sz w:val="14"/>
          <w:szCs w:val="22"/>
        </w:rPr>
        <w:t xml:space="preserve"> for the worse and could interfere directly in the setting of national antitrust policy through congressional legislation and federal antitrust enforcement initiatives. </w:t>
      </w:r>
      <w:r w:rsidRPr="002E5D4A">
        <w:rPr>
          <w:rFonts w:asciiTheme="minorHAnsi" w:hAnsiTheme="minorHAnsi" w:cstheme="minorHAnsi"/>
          <w:sz w:val="22"/>
          <w:szCs w:val="22"/>
          <w:u w:val="single"/>
        </w:rPr>
        <w:t>It would</w:t>
      </w:r>
      <w:r w:rsidRPr="002E5D4A">
        <w:rPr>
          <w:rFonts w:asciiTheme="minorHAnsi" w:hAnsiTheme="minorHAnsi" w:cstheme="minorHAnsi"/>
          <w:sz w:val="14"/>
          <w:szCs w:val="22"/>
        </w:rPr>
        <w:t xml:space="preserve"> also </w:t>
      </w:r>
      <w:r w:rsidRPr="00DF4FD5">
        <w:rPr>
          <w:rFonts w:asciiTheme="minorHAnsi" w:hAnsiTheme="minorHAnsi" w:cstheme="minorHAnsi"/>
          <w:sz w:val="22"/>
          <w:szCs w:val="22"/>
          <w:highlight w:val="cyan"/>
          <w:u w:val="single"/>
        </w:rPr>
        <w:t>signal</w:t>
      </w:r>
      <w:r w:rsidRPr="002E5D4A">
        <w:rPr>
          <w:rFonts w:asciiTheme="minorHAnsi" w:hAnsiTheme="minorHAnsi" w:cstheme="minorHAnsi"/>
          <w:sz w:val="14"/>
          <w:szCs w:val="22"/>
        </w:rPr>
        <w:t xml:space="preserve"> to foreign jurisdictions </w:t>
      </w:r>
      <w:r w:rsidRPr="002E5D4A">
        <w:rPr>
          <w:rFonts w:asciiTheme="minorHAnsi" w:hAnsiTheme="minorHAnsi" w:cstheme="minorHAnsi"/>
          <w:sz w:val="22"/>
          <w:szCs w:val="22"/>
          <w:u w:val="single"/>
        </w:rPr>
        <w:t xml:space="preserve">that </w:t>
      </w:r>
      <w:r w:rsidRPr="00DF4FD5">
        <w:rPr>
          <w:rFonts w:asciiTheme="minorHAnsi" w:hAnsiTheme="minorHAnsi" w:cstheme="minorHAnsi"/>
          <w:sz w:val="22"/>
          <w:szCs w:val="22"/>
          <w:highlight w:val="cyan"/>
          <w:u w:val="single"/>
        </w:rPr>
        <w:t>the</w:t>
      </w:r>
      <w:r w:rsidRPr="002E5D4A">
        <w:rPr>
          <w:rFonts w:asciiTheme="minorHAnsi" w:hAnsiTheme="minorHAnsi" w:cstheme="minorHAnsi"/>
          <w:sz w:val="22"/>
          <w:szCs w:val="22"/>
          <w:u w:val="single"/>
        </w:rPr>
        <w:t xml:space="preserve"> United States’ long-expressed staunch </w:t>
      </w:r>
      <w:r w:rsidRPr="00DF4FD5">
        <w:rPr>
          <w:rFonts w:asciiTheme="minorHAnsi" w:hAnsiTheme="minorHAnsi" w:cstheme="minorHAnsi"/>
          <w:sz w:val="22"/>
          <w:szCs w:val="22"/>
          <w:highlight w:val="cyan"/>
          <w:u w:val="single"/>
        </w:rPr>
        <w:t>support for</w:t>
      </w:r>
      <w:r w:rsidRPr="002E5D4A">
        <w:rPr>
          <w:rFonts w:asciiTheme="minorHAnsi" w:hAnsiTheme="minorHAnsi" w:cstheme="minorHAnsi"/>
          <w:sz w:val="14"/>
          <w:szCs w:val="22"/>
        </w:rPr>
        <w:t xml:space="preserve"> reliance on the </w:t>
      </w:r>
      <w:r w:rsidRPr="00DF4FD5">
        <w:rPr>
          <w:rFonts w:asciiTheme="minorHAnsi" w:hAnsiTheme="minorHAnsi" w:cstheme="minorHAnsi"/>
          <w:sz w:val="22"/>
          <w:szCs w:val="22"/>
          <w:highlight w:val="cyan"/>
          <w:u w:val="single"/>
        </w:rPr>
        <w:t>Consumer Welfare Standard</w:t>
      </w:r>
      <w:r w:rsidRPr="002E5D4A">
        <w:rPr>
          <w:rFonts w:asciiTheme="minorHAnsi" w:hAnsiTheme="minorHAnsi" w:cstheme="minorHAnsi"/>
          <w:sz w:val="14"/>
          <w:szCs w:val="22"/>
        </w:rPr>
        <w:t xml:space="preserve"> as the touchtone of sound antitrust enforcement </w:t>
      </w:r>
      <w:r w:rsidRPr="00DF4FD5">
        <w:rPr>
          <w:rFonts w:asciiTheme="minorHAnsi" w:hAnsiTheme="minorHAnsi" w:cstheme="minorHAnsi"/>
          <w:sz w:val="22"/>
          <w:szCs w:val="22"/>
          <w:highlight w:val="cyan"/>
          <w:u w:val="single"/>
        </w:rPr>
        <w:t>is no longer fully operative</w:t>
      </w:r>
      <w:r w:rsidRPr="00DF4FD5">
        <w:rPr>
          <w:rFonts w:asciiTheme="minorHAnsi" w:hAnsiTheme="minorHAnsi" w:cstheme="minorHAnsi"/>
          <w:sz w:val="14"/>
          <w:szCs w:val="22"/>
          <w:highlight w:val="cyan"/>
        </w:rPr>
        <w:t>.</w:t>
      </w:r>
      <w:r w:rsidRPr="002E5D4A">
        <w:rPr>
          <w:rFonts w:asciiTheme="minorHAnsi" w:hAnsiTheme="minorHAnsi" w:cstheme="minorHAnsi"/>
          <w:sz w:val="14"/>
          <w:szCs w:val="22"/>
        </w:rPr>
        <w:t xml:space="preserve"> </w:t>
      </w:r>
    </w:p>
    <w:p w14:paraId="5C81652E" w14:textId="77777777" w:rsidR="005B263D" w:rsidRPr="002E5D4A" w:rsidRDefault="005B263D" w:rsidP="005B263D">
      <w:pPr>
        <w:pStyle w:val="Heading4"/>
        <w:rPr>
          <w:rFonts w:asciiTheme="minorHAnsi" w:hAnsiTheme="minorHAnsi" w:cstheme="minorHAnsi"/>
          <w:u w:val="single"/>
        </w:rPr>
      </w:pPr>
      <w:r>
        <w:rPr>
          <w:rFonts w:asciiTheme="minorHAnsi" w:hAnsiTheme="minorHAnsi" w:cstheme="minorHAnsi"/>
        </w:rPr>
        <w:t>6</w:t>
      </w:r>
      <w:r w:rsidRPr="002E5D4A">
        <w:rPr>
          <w:rFonts w:asciiTheme="minorHAnsi" w:hAnsiTheme="minorHAnsi" w:cstheme="minorHAnsi"/>
        </w:rPr>
        <w:t xml:space="preserve">. </w:t>
      </w:r>
      <w:r w:rsidRPr="002E5D4A">
        <w:rPr>
          <w:rFonts w:asciiTheme="minorHAnsi" w:hAnsiTheme="minorHAnsi" w:cstheme="minorHAnsi"/>
          <w:u w:val="single"/>
        </w:rPr>
        <w:t>Business</w:t>
      </w:r>
      <w:r w:rsidRPr="002E5D4A">
        <w:rPr>
          <w:rFonts w:asciiTheme="minorHAnsi" w:hAnsiTheme="minorHAnsi" w:cstheme="minorHAnsi"/>
        </w:rPr>
        <w:t xml:space="preserve"> formation is </w:t>
      </w:r>
      <w:r w:rsidRPr="002E5D4A">
        <w:rPr>
          <w:rFonts w:asciiTheme="minorHAnsi" w:hAnsiTheme="minorHAnsi" w:cstheme="minorHAnsi"/>
          <w:u w:val="single"/>
        </w:rPr>
        <w:t>useless</w:t>
      </w:r>
      <w:r w:rsidRPr="002E5D4A">
        <w:rPr>
          <w:rFonts w:asciiTheme="minorHAnsi" w:hAnsiTheme="minorHAnsi" w:cstheme="minorHAnsi"/>
        </w:rPr>
        <w:t xml:space="preserve"> for the </w:t>
      </w:r>
      <w:r w:rsidRPr="002E5D4A">
        <w:rPr>
          <w:rFonts w:asciiTheme="minorHAnsi" w:hAnsiTheme="minorHAnsi" w:cstheme="minorHAnsi"/>
          <w:u w:val="single"/>
        </w:rPr>
        <w:t>general economy</w:t>
      </w:r>
    </w:p>
    <w:p w14:paraId="6B1372B2"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Bagrie, 18</w:t>
      </w:r>
      <w:r w:rsidRPr="002E5D4A">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61" w:history="1">
        <w:r w:rsidRPr="002E5D4A">
          <w:rPr>
            <w:rStyle w:val="Hyperlink"/>
            <w:rFonts w:asciiTheme="minorHAnsi" w:hAnsiTheme="minorHAnsi" w:cstheme="minorHAnsi"/>
          </w:rPr>
          <w:t>https://thespinoff.co.nz/business/09-08-2018/business-confidence-is-bullshit-but-that-doesnt-mean-the-economy-isnt-in-trouble/)//Babcii</w:t>
        </w:r>
      </w:hyperlink>
    </w:p>
    <w:p w14:paraId="64240076" w14:textId="77777777" w:rsidR="005B263D" w:rsidRPr="002E5D4A" w:rsidRDefault="005B263D" w:rsidP="005B263D">
      <w:pPr>
        <w:rPr>
          <w:rFonts w:asciiTheme="minorHAnsi" w:hAnsiTheme="minorHAnsi" w:cstheme="minorHAnsi"/>
          <w:sz w:val="14"/>
        </w:rPr>
      </w:pPr>
      <w:r w:rsidRPr="002E5D4A">
        <w:rPr>
          <w:rFonts w:asciiTheme="minorHAnsi" w:hAnsiTheme="minorHAnsi" w:cstheme="minorHAnsi"/>
          <w:sz w:val="14"/>
        </w:rPr>
        <w:t xml:space="preserve">The economy is headed for recession if you believe the readings from business confidence. Thankfully </w:t>
      </w:r>
      <w:r w:rsidRPr="00DF4FD5">
        <w:rPr>
          <w:rFonts w:asciiTheme="minorHAnsi" w:hAnsiTheme="minorHAnsi" w:cstheme="minorHAnsi"/>
          <w:highlight w:val="cyan"/>
          <w:u w:val="single"/>
        </w:rPr>
        <w:t>we can largely ignore business confidence</w:t>
      </w:r>
      <w:r w:rsidRPr="002E5D4A">
        <w:rPr>
          <w:rFonts w:asciiTheme="minorHAnsi" w:hAnsiTheme="minorHAnsi" w:cstheme="minorHAnsi"/>
          <w:u w:val="single"/>
        </w:rPr>
        <w:t xml:space="preserve"> readings.</w:t>
      </w:r>
      <w:r w:rsidRPr="002E5D4A">
        <w:rPr>
          <w:rFonts w:asciiTheme="minorHAnsi" w:hAnsiTheme="minorHAnsi" w:cstheme="minorHAnsi"/>
          <w:sz w:val="14"/>
        </w:rPr>
        <w:t xml:space="preserve"> </w:t>
      </w:r>
      <w:r w:rsidRPr="002E5D4A">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2E5D4A">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DF4FD5">
        <w:rPr>
          <w:rFonts w:asciiTheme="minorHAnsi" w:hAnsiTheme="minorHAnsi" w:cstheme="minorHAnsi"/>
          <w:highlight w:val="cyan"/>
          <w:u w:val="single"/>
        </w:rPr>
        <w:t>no one really believes</w:t>
      </w:r>
      <w:r w:rsidRPr="002E5D4A">
        <w:rPr>
          <w:rFonts w:asciiTheme="minorHAnsi" w:hAnsiTheme="minorHAnsi" w:cstheme="minorHAnsi"/>
          <w:u w:val="single"/>
        </w:rPr>
        <w:t xml:space="preserve"> things are that bad.</w:t>
      </w:r>
      <w:r w:rsidRPr="002E5D4A">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2E5D4A">
        <w:rPr>
          <w:rFonts w:asciiTheme="minorHAnsi" w:hAnsiTheme="minorHAnsi" w:cstheme="minorHAnsi"/>
          <w:u w:val="single"/>
        </w:rPr>
        <w:t>business confidence is hopeless as an economic indicator</w:t>
      </w:r>
      <w:r w:rsidRPr="002E5D4A">
        <w:rPr>
          <w:rFonts w:asciiTheme="minorHAnsi" w:hAnsiTheme="minorHAnsi" w:cstheme="minorHAnsi"/>
          <w:sz w:val="14"/>
        </w:rPr>
        <w:t xml:space="preserve">. The </w:t>
      </w:r>
      <w:r w:rsidRPr="00DF4FD5">
        <w:rPr>
          <w:rFonts w:asciiTheme="minorHAnsi" w:hAnsiTheme="minorHAnsi" w:cstheme="minorHAnsi"/>
          <w:highlight w:val="cyan"/>
          <w:u w:val="single"/>
        </w:rPr>
        <w:t>correlation with</w:t>
      </w:r>
      <w:r w:rsidRPr="002E5D4A">
        <w:rPr>
          <w:rFonts w:asciiTheme="minorHAnsi" w:hAnsiTheme="minorHAnsi" w:cstheme="minorHAnsi"/>
          <w:u w:val="single"/>
        </w:rPr>
        <w:t xml:space="preserve"> economic </w:t>
      </w:r>
      <w:r w:rsidRPr="00DF4FD5">
        <w:rPr>
          <w:rFonts w:asciiTheme="minorHAnsi" w:hAnsiTheme="minorHAnsi" w:cstheme="minorHAnsi"/>
          <w:highlight w:val="cyan"/>
          <w:u w:val="single"/>
        </w:rPr>
        <w:t>growth is poor</w:t>
      </w:r>
      <w:r w:rsidRPr="002E5D4A">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2E5D4A">
        <w:rPr>
          <w:rFonts w:asciiTheme="minorHAnsi" w:hAnsiTheme="minorHAnsi" w:cstheme="minorHAnsi"/>
          <w:u w:val="single"/>
        </w:rPr>
        <w:t xml:space="preserve">Business </w:t>
      </w:r>
      <w:r w:rsidRPr="00DF4FD5">
        <w:rPr>
          <w:rFonts w:asciiTheme="minorHAnsi" w:hAnsiTheme="minorHAnsi" w:cstheme="minorHAnsi"/>
          <w:highlight w:val="cyan"/>
          <w:u w:val="single"/>
        </w:rPr>
        <w:t>confidence averaged minus 18 between 2000 and</w:t>
      </w:r>
      <w:r w:rsidRPr="002E5D4A">
        <w:rPr>
          <w:rFonts w:asciiTheme="minorHAnsi" w:hAnsiTheme="minorHAnsi" w:cstheme="minorHAnsi"/>
          <w:u w:val="single"/>
        </w:rPr>
        <w:t xml:space="preserve"> 20</w:t>
      </w:r>
      <w:r w:rsidRPr="00DF4FD5">
        <w:rPr>
          <w:rFonts w:asciiTheme="minorHAnsi" w:hAnsiTheme="minorHAnsi" w:cstheme="minorHAnsi"/>
          <w:highlight w:val="cyan"/>
          <w:u w:val="single"/>
        </w:rPr>
        <w:t>07. The economy</w:t>
      </w:r>
      <w:r w:rsidRPr="002E5D4A">
        <w:rPr>
          <w:rFonts w:asciiTheme="minorHAnsi" w:hAnsiTheme="minorHAnsi" w:cstheme="minorHAnsi"/>
          <w:sz w:val="14"/>
        </w:rPr>
        <w:t xml:space="preserve"> (measured by real gross domestic product) </w:t>
      </w:r>
      <w:r w:rsidRPr="00DF4FD5">
        <w:rPr>
          <w:rFonts w:asciiTheme="minorHAnsi" w:hAnsiTheme="minorHAnsi" w:cstheme="minorHAnsi"/>
          <w:highlight w:val="cyan"/>
          <w:u w:val="single"/>
        </w:rPr>
        <w:t>grew on average by</w:t>
      </w:r>
      <w:r w:rsidRPr="002E5D4A">
        <w:rPr>
          <w:rFonts w:asciiTheme="minorHAnsi" w:hAnsiTheme="minorHAnsi" w:cstheme="minorHAnsi"/>
          <w:u w:val="single"/>
        </w:rPr>
        <w:t xml:space="preserve"> more than </w:t>
      </w:r>
      <w:r w:rsidRPr="00DF4FD5">
        <w:rPr>
          <w:rFonts w:asciiTheme="minorHAnsi" w:hAnsiTheme="minorHAnsi" w:cstheme="minorHAnsi"/>
          <w:highlight w:val="cyan"/>
          <w:u w:val="single"/>
        </w:rPr>
        <w:t>3.5% per year</w:t>
      </w:r>
      <w:r w:rsidRPr="002E5D4A">
        <w:rPr>
          <w:rFonts w:asciiTheme="minorHAnsi" w:hAnsiTheme="minorHAnsi" w:cstheme="minorHAnsi"/>
          <w:sz w:val="14"/>
        </w:rPr>
        <w:t xml:space="preserve">. Yep, </w:t>
      </w:r>
      <w:r w:rsidRPr="00DF4FD5">
        <w:rPr>
          <w:rFonts w:asciiTheme="minorHAnsi" w:hAnsiTheme="minorHAnsi" w:cstheme="minorHAnsi"/>
          <w:highlight w:val="cyan"/>
          <w:u w:val="single"/>
        </w:rPr>
        <w:t>confidence was negative, but growth was positive</w:t>
      </w:r>
      <w:r w:rsidRPr="002E5D4A">
        <w:rPr>
          <w:rFonts w:asciiTheme="minorHAnsi" w:hAnsiTheme="minorHAnsi" w:cstheme="minorHAnsi"/>
          <w:sz w:val="14"/>
        </w:rPr>
        <w:t>. So, we ignore business confidence as an economic indicator. This is nothing new. It’s surprising headline business confidence figures receive so much attention.</w:t>
      </w:r>
    </w:p>
    <w:p w14:paraId="3470B9DF" w14:textId="77777777" w:rsidR="005B263D" w:rsidRDefault="005B263D" w:rsidP="005B263D">
      <w:pPr>
        <w:pStyle w:val="Heading3"/>
      </w:pPr>
      <w:r>
        <w:t>2AC --- K --- F/L</w:t>
      </w:r>
    </w:p>
    <w:p w14:paraId="0237BBBE" w14:textId="77777777" w:rsidR="005B263D" w:rsidRDefault="005B263D" w:rsidP="005B263D">
      <w:pPr>
        <w:pStyle w:val="Heading4"/>
      </w:pPr>
      <w:r>
        <w:t>5. It solves (JCCC Blue)</w:t>
      </w:r>
    </w:p>
    <w:p w14:paraId="2F2A10DC" w14:textId="77777777" w:rsidR="005B263D" w:rsidRPr="006378CE" w:rsidRDefault="005B263D" w:rsidP="005B263D">
      <w:r w:rsidRPr="006378CE">
        <w:rPr>
          <w:rStyle w:val="Style13ptBold"/>
        </w:rPr>
        <w:t>Lind 20</w:t>
      </w:r>
      <w:r>
        <w:t xml:space="preserve"> – </w:t>
      </w:r>
      <w:r w:rsidRPr="006378CE">
        <w:t>Michael Lind is a professor of practice at the Lyndon B. Johnson School of Public Affairs at the University of Texas at Austin and the author of more than a dozen books</w:t>
      </w:r>
      <w:r>
        <w:t>, December 21</w:t>
      </w:r>
      <w:r w:rsidRPr="006378CE">
        <w:rPr>
          <w:vertAlign w:val="superscript"/>
        </w:rPr>
        <w:t>st</w:t>
      </w:r>
      <w:r>
        <w:t xml:space="preserve"> (“</w:t>
      </w:r>
      <w:r w:rsidRPr="006378CE">
        <w:t>Antitrust or Countervailing Power?</w:t>
      </w:r>
      <w:r>
        <w:t xml:space="preserve">”, </w:t>
      </w:r>
      <w:r w:rsidRPr="006378CE">
        <w:rPr>
          <w:i/>
          <w:iCs/>
        </w:rPr>
        <w:t>American Compass</w:t>
      </w:r>
      <w:r>
        <w:t xml:space="preserve">, Available online at </w:t>
      </w:r>
      <w:hyperlink r:id="rId62" w:history="1">
        <w:r w:rsidRPr="00AA3000">
          <w:rPr>
            <w:rStyle w:val="Hyperlink"/>
          </w:rPr>
          <w:t>https://americancompass.org/the-commons/antitrust-or-countervailing-power/</w:t>
        </w:r>
      </w:hyperlink>
      <w:r>
        <w:t>, Accessed 05-24-2021)</w:t>
      </w:r>
    </w:p>
    <w:p w14:paraId="7BD5A189" w14:textId="77777777" w:rsidR="005B263D" w:rsidRPr="00B0275F" w:rsidRDefault="005B263D" w:rsidP="005B263D">
      <w:pPr>
        <w:rPr>
          <w:u w:val="single"/>
        </w:rPr>
      </w:pPr>
      <w:r w:rsidRPr="00BE0DCF">
        <w:rPr>
          <w:rStyle w:val="StyleUnderline"/>
          <w:highlight w:val="yellow"/>
        </w:rPr>
        <w:t>The alternative</w:t>
      </w:r>
      <w:r w:rsidRPr="00BE0DCF">
        <w:rPr>
          <w:rStyle w:val="StyleUnderline"/>
        </w:rPr>
        <w:t xml:space="preserve"> to the phony miracle drug of antitrust </w:t>
      </w:r>
      <w:r w:rsidRPr="00BE0DCF">
        <w:rPr>
          <w:rStyle w:val="StyleUnderline"/>
          <w:highlight w:val="yellow"/>
        </w:rPr>
        <w:t>is the</w:t>
      </w:r>
      <w:r w:rsidRPr="00BE0DCF">
        <w:rPr>
          <w:rStyle w:val="StyleUnderline"/>
        </w:rPr>
        <w:t xml:space="preserve"> tested and </w:t>
      </w:r>
      <w:r w:rsidRPr="00BE0DCF">
        <w:rPr>
          <w:rStyle w:val="StyleUnderline"/>
          <w:highlight w:val="yellow"/>
        </w:rPr>
        <w:t>proven remedy of</w:t>
      </w:r>
      <w:r w:rsidRPr="00BE0DCF">
        <w:rPr>
          <w:rStyle w:val="StyleUnderline"/>
        </w:rPr>
        <w:t xml:space="preserve"> </w:t>
      </w:r>
      <w:r w:rsidRPr="00BE0DCF">
        <w:rPr>
          <w:rStyle w:val="Emphasis"/>
          <w:highlight w:val="yellow"/>
        </w:rPr>
        <w:t>countervailing power</w:t>
      </w:r>
      <w:r w:rsidRPr="00B0275F">
        <w:rPr>
          <w:sz w:val="8"/>
        </w:rPr>
        <w:t xml:space="preserve">. The term was coined by the economist John Kenneth Galbraith, but the practice is much older. The idea of countervailing power is simple. If you have concentrated power in one part of the economy, you can either use the crude instrument of antitrust to pulverize it, or you can balance that concentration of power with another concentration of power. The government itself can wield countervailing power, checking unbalanced corporate power directly by means of regulation. But countervailing power can also be exercised by non-governmental entities that pool the power of many smaller entities or great numbers of individuals—entities that include labor unions, purchasing cooperatives, and credit unions. Let’s look at how countervailing power can promote the interests of the four groups we have already discussed: small producers, workers, consumers, and citizens. Small producers. </w:t>
      </w:r>
      <w:r w:rsidRPr="00BE0DCF">
        <w:rPr>
          <w:rStyle w:val="StyleUnderline"/>
        </w:rPr>
        <w:t xml:space="preserve">What if, </w:t>
      </w:r>
      <w:r w:rsidRPr="00BE0DCF">
        <w:rPr>
          <w:rStyle w:val="StyleUnderline"/>
          <w:highlight w:val="yellow"/>
        </w:rPr>
        <w:t xml:space="preserve">instead of </w:t>
      </w:r>
      <w:r w:rsidRPr="00BE0DCF">
        <w:rPr>
          <w:rStyle w:val="StyleUnderline"/>
        </w:rPr>
        <w:t xml:space="preserve">levelling </w:t>
      </w:r>
      <w:r w:rsidRPr="00BE0DCF">
        <w:rPr>
          <w:rStyle w:val="StyleUnderline"/>
          <w:highlight w:val="yellow"/>
        </w:rPr>
        <w:t xml:space="preserve">down, we </w:t>
      </w:r>
      <w:r w:rsidRPr="00BE0DCF">
        <w:rPr>
          <w:rStyle w:val="Emphasis"/>
          <w:highlight w:val="yellow"/>
        </w:rPr>
        <w:t>levelled up</w:t>
      </w:r>
      <w:r w:rsidRPr="00BE0DCF">
        <w:rPr>
          <w:rStyle w:val="StyleUnderline"/>
        </w:rPr>
        <w:t>? What if, instead of</w:t>
      </w:r>
      <w:r w:rsidRPr="00B0275F">
        <w:rPr>
          <w:sz w:val="8"/>
        </w:rPr>
        <w:t xml:space="preserve"> </w:t>
      </w:r>
      <w:r w:rsidRPr="00BE0DCF">
        <w:rPr>
          <w:rStyle w:val="StyleUnderline"/>
        </w:rPr>
        <w:t>tearing down big firms</w:t>
      </w:r>
      <w:r w:rsidRPr="00B0275F">
        <w:rPr>
          <w:sz w:val="8"/>
        </w:rPr>
        <w:t xml:space="preserve">, </w:t>
      </w:r>
      <w:r w:rsidRPr="00BE0DCF">
        <w:rPr>
          <w:rStyle w:val="StyleUnderline"/>
          <w:highlight w:val="yellow"/>
        </w:rPr>
        <w:t xml:space="preserve">we allowed </w:t>
      </w:r>
      <w:r w:rsidRPr="00BE0DCF">
        <w:rPr>
          <w:rStyle w:val="Emphasis"/>
          <w:highlight w:val="yellow"/>
        </w:rPr>
        <w:t>small firms to pool their efforts</w:t>
      </w:r>
      <w:r w:rsidRPr="00B0275F">
        <w:rPr>
          <w:sz w:val="8"/>
        </w:rPr>
        <w:t xml:space="preserve">, </w:t>
      </w:r>
      <w:r w:rsidRPr="00BE0DCF">
        <w:rPr>
          <w:rStyle w:val="StyleUnderline"/>
        </w:rPr>
        <w:t>to enjoy economies of scale by working together</w:t>
      </w:r>
      <w:r w:rsidRPr="00B0275F">
        <w:rPr>
          <w:sz w:val="8"/>
        </w:rPr>
        <w:t xml:space="preserve"> in marketing, research, or other areas? The Supreme Court has ruled that small-producer cartels are illegal under U.S. antitrust laws, but most mergers of small firms to form a single large firm are legal. There are exceptions to this rule. One is the Capper-Volstead Act of 1922, which exempts certain agricultural cooperatives from antitrust prosecution. Today, the majority of American farmers belong to one or more of the 2000 local farm cooperatives under the umbrella of the National Council of Farmer Cooperatives (NCFC), founded in 1929. In addition to these traditional cooperatives, legislation in 2014 authorized the creation of commodity marketing boards under the U.S. Department of Agriculture which are funded by mandatory assessments on producers of a given commodity and use the funds for research and marketing, including export promotion. Among these are the wonderfully-named Popcorn Board, Christmas Tree Board, Mushroom Council, and Administrative Committee for Pistachios. Similar government-chartered research and marketing boards could be created on behalf of small to medium firms in other sectors like manufacturing and services. But here’s the irony: marketing cooperatives for small producers work because they are exempt from antitrust law. The antimonopolists seek to help small firms indirectly, by breaking up big firms. The real friends of small business for nearly a century have chosen the wiser strategy of helping small firms directly, by carving out exemptions from antitrust law to allow small businesses to combine for certain shared purposes so they can compete with big firms. Workers. </w:t>
      </w:r>
      <w:r w:rsidRPr="00BE0DCF">
        <w:rPr>
          <w:rStyle w:val="StyleUnderline"/>
          <w:highlight w:val="yellow"/>
        </w:rPr>
        <w:t>The most important kind</w:t>
      </w:r>
      <w:r w:rsidRPr="00BE0DCF">
        <w:rPr>
          <w:rStyle w:val="StyleUnderline"/>
        </w:rPr>
        <w:t xml:space="preserve"> of countervailing power in a modern industrial</w:t>
      </w:r>
      <w:r w:rsidRPr="00B0275F">
        <w:rPr>
          <w:sz w:val="8"/>
        </w:rPr>
        <w:t xml:space="preserve"> </w:t>
      </w:r>
      <w:r w:rsidRPr="00BE0DCF">
        <w:rPr>
          <w:rStyle w:val="StyleUnderline"/>
        </w:rPr>
        <w:t xml:space="preserve">society </w:t>
      </w:r>
      <w:r w:rsidRPr="00BE0DCF">
        <w:rPr>
          <w:rStyle w:val="StyleUnderline"/>
          <w:highlight w:val="yellow"/>
        </w:rPr>
        <w:t xml:space="preserve">is provided by </w:t>
      </w:r>
      <w:r w:rsidRPr="00BE0DCF">
        <w:rPr>
          <w:rStyle w:val="Emphasis"/>
          <w:highlight w:val="yellow"/>
        </w:rPr>
        <w:t>organized labor</w:t>
      </w:r>
      <w:r w:rsidRPr="00B0275F">
        <w:rPr>
          <w:sz w:val="8"/>
        </w:rPr>
        <w:t xml:space="preserve">. </w:t>
      </w:r>
      <w:r w:rsidRPr="00BE0DCF">
        <w:rPr>
          <w:rStyle w:val="StyleUnderline"/>
        </w:rPr>
        <w:t xml:space="preserve">The American </w:t>
      </w:r>
      <w:r w:rsidRPr="00BE0DCF">
        <w:rPr>
          <w:rStyle w:val="StyleUnderline"/>
          <w:highlight w:val="yellow"/>
        </w:rPr>
        <w:t>labor movement has</w:t>
      </w:r>
      <w:r w:rsidRPr="00BE0DCF">
        <w:rPr>
          <w:rStyle w:val="StyleUnderline"/>
        </w:rPr>
        <w:t xml:space="preserve"> usually</w:t>
      </w:r>
      <w:r w:rsidRPr="00B0275F">
        <w:rPr>
          <w:sz w:val="8"/>
        </w:rPr>
        <w:t xml:space="preserve"> </w:t>
      </w:r>
      <w:r w:rsidRPr="00BE0DCF">
        <w:rPr>
          <w:rStyle w:val="StyleUnderline"/>
          <w:highlight w:val="yellow"/>
        </w:rPr>
        <w:t>sought to get</w:t>
      </w:r>
      <w:r w:rsidRPr="00BE0DCF">
        <w:rPr>
          <w:rStyle w:val="StyleUnderline"/>
        </w:rPr>
        <w:t xml:space="preserve"> </w:t>
      </w:r>
      <w:r w:rsidRPr="00BE0DCF">
        <w:rPr>
          <w:rStyle w:val="Emphasis"/>
          <w:highlight w:val="yellow"/>
        </w:rPr>
        <w:t>large firms to share their profits</w:t>
      </w:r>
      <w:r w:rsidRPr="00B0275F">
        <w:rPr>
          <w:sz w:val="8"/>
        </w:rPr>
        <w:t xml:space="preserve"> </w:t>
      </w:r>
      <w:r w:rsidRPr="00BE0DCF">
        <w:rPr>
          <w:rStyle w:val="StyleUnderline"/>
        </w:rPr>
        <w:t>with their workers</w:t>
      </w:r>
      <w:r w:rsidRPr="00B0275F">
        <w:rPr>
          <w:sz w:val="8"/>
        </w:rPr>
        <w:t xml:space="preserve">, </w:t>
      </w:r>
      <w:r w:rsidRPr="00BE0DCF">
        <w:rPr>
          <w:rStyle w:val="StyleUnderline"/>
          <w:highlight w:val="yellow"/>
        </w:rPr>
        <w:t>not break them up.</w:t>
      </w:r>
      <w:r w:rsidRPr="00B0275F">
        <w:rPr>
          <w:sz w:val="8"/>
        </w:rPr>
        <w:t xml:space="preserve"> Samuel Gompers, the founding president of the American Federation of Labor (AFL), in a 1907 speech entitled “Labor and Its Attitude Toward the Trusts,” declared of modern large corporations: With their advent and development the day of individual workman and individual employer passed, never to return…</w:t>
      </w:r>
      <w:r w:rsidRPr="00BE0DCF">
        <w:rPr>
          <w:rStyle w:val="StyleUnderline"/>
          <w:highlight w:val="yellow"/>
        </w:rPr>
        <w:t xml:space="preserve">Organized labor has </w:t>
      </w:r>
      <w:r w:rsidRPr="00BE0DCF">
        <w:rPr>
          <w:rStyle w:val="Emphasis"/>
          <w:highlight w:val="yellow"/>
        </w:rPr>
        <w:t>less difficulty in dealing with large firms</w:t>
      </w:r>
      <w:r w:rsidRPr="00BE0DCF">
        <w:rPr>
          <w:rStyle w:val="StyleUnderline"/>
          <w:highlight w:val="yellow"/>
        </w:rPr>
        <w:t xml:space="preserve"> </w:t>
      </w:r>
      <w:r w:rsidRPr="00BE0DCF">
        <w:rPr>
          <w:rStyle w:val="StyleUnderline"/>
        </w:rPr>
        <w:t xml:space="preserve">and corporations today </w:t>
      </w:r>
      <w:r w:rsidRPr="00BE0DCF">
        <w:rPr>
          <w:rStyle w:val="StyleUnderline"/>
          <w:highlight w:val="yellow"/>
        </w:rPr>
        <w:t xml:space="preserve">than with many </w:t>
      </w:r>
      <w:r w:rsidRPr="00BE0DCF">
        <w:rPr>
          <w:rStyle w:val="Emphasis"/>
          <w:highlight w:val="yellow"/>
        </w:rPr>
        <w:t>individual employers</w:t>
      </w:r>
      <w:r w:rsidRPr="00BE0DCF">
        <w:rPr>
          <w:rStyle w:val="StyleUnderline"/>
        </w:rPr>
        <w:t xml:space="preserve"> or small firms.</w:t>
      </w:r>
      <w:r>
        <w:rPr>
          <w:rStyle w:val="StyleUnderline"/>
        </w:rPr>
        <w:t xml:space="preserve"> </w:t>
      </w:r>
      <w:r w:rsidRPr="00B0275F">
        <w:rPr>
          <w:sz w:val="8"/>
        </w:rPr>
        <w:t xml:space="preserve">Consumers. It is possible, to be sure, that some firms will use monopoly or oligopoly market power to gouge consumers or small businesses. One remedy short of direct government regulation is to encourage the formation of consumer purchasing cooperatives, which can pool the buying power of their members, whether individuals or firms, in order to bargain for discounts. Variations of countervailing power on the side of consumers include member-owned grocery stores and member-owned credit unions. Citizens. When all other forms of countervailing power have been tried and have failed to check predatory pricing of goods, services, lending or wages, government can step in and regulate prices or wages directly on behalf of the citizenry. In health care, for example, </w:t>
      </w:r>
      <w:r w:rsidRPr="00BE0DCF">
        <w:rPr>
          <w:rStyle w:val="StyleUnderline"/>
          <w:highlight w:val="yellow"/>
        </w:rPr>
        <w:t xml:space="preserve">every </w:t>
      </w:r>
      <w:r w:rsidRPr="00BE0DCF">
        <w:rPr>
          <w:rStyle w:val="StyleUnderline"/>
        </w:rPr>
        <w:t xml:space="preserve">advanced </w:t>
      </w:r>
      <w:r w:rsidRPr="00BE0DCF">
        <w:rPr>
          <w:rStyle w:val="StyleUnderline"/>
          <w:highlight w:val="yellow"/>
        </w:rPr>
        <w:t>nation</w:t>
      </w:r>
      <w:r w:rsidRPr="00BE0DCF">
        <w:rPr>
          <w:rStyle w:val="StyleUnderline"/>
        </w:rPr>
        <w:t xml:space="preserve"> except the U.S. </w:t>
      </w:r>
      <w:r w:rsidRPr="00BE0DCF">
        <w:rPr>
          <w:rStyle w:val="StyleUnderline"/>
          <w:highlight w:val="yellow"/>
        </w:rPr>
        <w:t xml:space="preserve">negotiates standard </w:t>
      </w:r>
      <w:r w:rsidRPr="00BE0DCF">
        <w:rPr>
          <w:rStyle w:val="Emphasis"/>
          <w:highlight w:val="yellow"/>
        </w:rPr>
        <w:t>“all-payer” fee schedules</w:t>
      </w:r>
      <w:r w:rsidRPr="00BE0DCF">
        <w:rPr>
          <w:rStyle w:val="StyleUnderline"/>
        </w:rPr>
        <w:t xml:space="preserve"> with physicians’ association</w:t>
      </w:r>
      <w:r w:rsidRPr="00B0275F">
        <w:rPr>
          <w:sz w:val="8"/>
        </w:rPr>
        <w:t>s</w:t>
      </w:r>
      <w:r w:rsidRPr="00BE0DCF">
        <w:rPr>
          <w:rStyle w:val="StyleUnderline"/>
        </w:rPr>
        <w:t>, hospital associations and pharma companies</w:t>
      </w:r>
      <w:r w:rsidRPr="00B0275F">
        <w:rPr>
          <w:sz w:val="8"/>
        </w:rPr>
        <w:t xml:space="preserve">. </w:t>
      </w:r>
      <w:r w:rsidRPr="00BE0DCF">
        <w:rPr>
          <w:rStyle w:val="StyleUnderline"/>
          <w:highlight w:val="yellow"/>
        </w:rPr>
        <w:t>Public utility grids are natural</w:t>
      </w:r>
      <w:r w:rsidRPr="00BE0DCF">
        <w:rPr>
          <w:rStyle w:val="StyleUnderline"/>
        </w:rPr>
        <w:t xml:space="preserve"> geographic </w:t>
      </w:r>
      <w:r w:rsidRPr="00BE0DCF">
        <w:rPr>
          <w:rStyle w:val="StyleUnderline"/>
          <w:highlight w:val="yellow"/>
        </w:rPr>
        <w:t>monopolies</w:t>
      </w:r>
      <w:r w:rsidRPr="00B0275F">
        <w:rPr>
          <w:sz w:val="8"/>
          <w:highlight w:val="yellow"/>
        </w:rPr>
        <w:t xml:space="preserve">, </w:t>
      </w:r>
      <w:r w:rsidRPr="00BE0DCF">
        <w:rPr>
          <w:rStyle w:val="StyleUnderline"/>
          <w:highlight w:val="yellow"/>
        </w:rPr>
        <w:t>so local governments</w:t>
      </w:r>
      <w:r w:rsidRPr="00BE0DCF">
        <w:rPr>
          <w:rStyle w:val="StyleUnderline"/>
        </w:rPr>
        <w:t xml:space="preserve"> </w:t>
      </w:r>
      <w:r w:rsidRPr="00BE0DCF">
        <w:rPr>
          <w:rStyle w:val="Emphasis"/>
          <w:highlight w:val="yellow"/>
        </w:rPr>
        <w:t>regulate the rates they can charge</w:t>
      </w:r>
      <w:r w:rsidRPr="00BE0DCF">
        <w:rPr>
          <w:rStyle w:val="StyleUnderline"/>
        </w:rPr>
        <w:t>,</w:t>
      </w:r>
      <w:r w:rsidRPr="00B0275F">
        <w:rPr>
          <w:sz w:val="8"/>
        </w:rPr>
        <w:t xml:space="preserve"> even if they are privately owned. The federal minimum wage provides a floor for wages. But direct regulation of prices or wages by government should be the last resort. While the crude version of academic Econ 101 found in the brains of most policymakers and pundits holds that prices and wages can be set only by market competition or government, in the real world prices and wages are often set by a third method: negotiation among buyers and sellers. If markets are uncompetitive, or if they are competitive but produce outcomes that are intolerable for society, then before resorting to coercive regulation government should first encourage or establish institutions with countervailing power—small-producer coops that can compete with big firms in sectors characterized by economies of scale, trade unions that can bargain for higher wages and benefits from employers, consumer cooperatives that can bargain down the prices charged by vendors to their members, and credit unions that can offer their members low-cost alternatives to commercial banking products. In an economy based on the checks and balances of countervailing power, </w:t>
      </w:r>
      <w:r w:rsidRPr="00BA4F9B">
        <w:rPr>
          <w:highlight w:val="cyan"/>
          <w:u w:val="single"/>
        </w:rPr>
        <w:t>there will still be room for antitrust/competition policy at the margins</w:t>
      </w:r>
      <w:r w:rsidRPr="00B0275F">
        <w:rPr>
          <w:sz w:val="8"/>
        </w:rPr>
        <w:t xml:space="preserve">. But the focus of antitrust policy should be on actual predatory behavior, not scale by itself. And while synergies make sense in some sectors, there is no economic justification for conglomerate firms that exist solely to siphon revenues from incoherent assemblages of companies in unrelated industries. </w:t>
      </w:r>
      <w:r w:rsidRPr="00BA4F9B">
        <w:rPr>
          <w:highlight w:val="cyan"/>
          <w:u w:val="single"/>
        </w:rPr>
        <w:t>Countervailing power, yes; antitrust, maybe</w:t>
      </w:r>
      <w:r w:rsidRPr="00B0275F">
        <w:rPr>
          <w:sz w:val="8"/>
        </w:rPr>
        <w:t xml:space="preserve">. Rather than dismember the giants, government as a rule </w:t>
      </w:r>
      <w:r w:rsidRPr="00B0275F">
        <w:rPr>
          <w:highlight w:val="cyan"/>
          <w:u w:val="single"/>
        </w:rPr>
        <w:t>should help</w:t>
      </w:r>
      <w:r w:rsidRPr="00B0275F">
        <w:rPr>
          <w:sz w:val="8"/>
        </w:rPr>
        <w:t xml:space="preserve"> the Lilliputians to </w:t>
      </w:r>
      <w:r w:rsidRPr="00B0275F">
        <w:rPr>
          <w:highlight w:val="cyan"/>
          <w:u w:val="single"/>
        </w:rPr>
        <w:t>join forces.</w:t>
      </w:r>
    </w:p>
    <w:p w14:paraId="0119C0C2" w14:textId="77777777" w:rsidR="005B263D" w:rsidRPr="000D025B" w:rsidRDefault="005B263D" w:rsidP="005B263D">
      <w:pPr>
        <w:pStyle w:val="Heading4"/>
        <w:rPr>
          <w:u w:val="single"/>
        </w:rPr>
      </w:pPr>
      <w:r>
        <w:t xml:space="preserve">7. Growth is sustainable because of the shift to a knowledge economy---AND making it </w:t>
      </w:r>
      <w:r w:rsidRPr="00C62CDC">
        <w:rPr>
          <w:u w:val="single"/>
        </w:rPr>
        <w:t>faster</w:t>
      </w:r>
      <w:r>
        <w:t xml:space="preserve"> is key to </w:t>
      </w:r>
      <w:r>
        <w:rPr>
          <w:u w:val="single"/>
        </w:rPr>
        <w:t>outrun entropy</w:t>
      </w:r>
      <w:r>
        <w:t>---</w:t>
      </w:r>
      <w:r>
        <w:rPr>
          <w:u w:val="single"/>
        </w:rPr>
        <w:t>extinction</w:t>
      </w:r>
    </w:p>
    <w:p w14:paraId="540487F9" w14:textId="77777777" w:rsidR="005B263D" w:rsidRDefault="005B263D" w:rsidP="005B263D">
      <w:r>
        <w:t xml:space="preserve">Gennady </w:t>
      </w:r>
      <w:r w:rsidRPr="001F6398">
        <w:rPr>
          <w:rStyle w:val="Style13ptBold"/>
        </w:rPr>
        <w:t>Shkliarevsky 18</w:t>
      </w:r>
      <w:r>
        <w:t>, professor of history at Bard College where he has taught since 1985, 1-5-2018, "Tax Cuts and the Problem of Economic Growth," International Policy Digest, https://intpolicydigest.org/2018/01/05/tax-cuts-and-the-problem-of-economic-growth/</w:t>
      </w:r>
    </w:p>
    <w:p w14:paraId="4CE14FD2" w14:textId="77777777" w:rsidR="005B263D" w:rsidRDefault="005B263D" w:rsidP="005B263D">
      <w:pPr>
        <w:rPr>
          <w:sz w:val="16"/>
        </w:rPr>
      </w:pPr>
      <w:r w:rsidRPr="00AF102C">
        <w:rPr>
          <w:sz w:val="16"/>
        </w:rPr>
        <w:t xml:space="preserve">Does this problem have a solution? </w:t>
      </w:r>
      <w:r w:rsidRPr="00A77F30">
        <w:rPr>
          <w:rStyle w:val="StyleUnderline"/>
        </w:rPr>
        <w:t xml:space="preserve">Is it possible for humanity to break out of the current vicious circle and achieve a </w:t>
      </w:r>
      <w:r w:rsidRPr="00A77F30">
        <w:rPr>
          <w:rStyle w:val="Emphasis"/>
        </w:rPr>
        <w:t>constant</w:t>
      </w:r>
      <w:r w:rsidRPr="00A77F30">
        <w:rPr>
          <w:rStyle w:val="StyleUnderline"/>
        </w:rPr>
        <w:t xml:space="preserve">, </w:t>
      </w:r>
      <w:r w:rsidRPr="00A77F30">
        <w:rPr>
          <w:rStyle w:val="Emphasis"/>
        </w:rPr>
        <w:t>stable</w:t>
      </w:r>
      <w:r w:rsidRPr="00A77F30">
        <w:rPr>
          <w:rStyle w:val="StyleUnderline"/>
        </w:rPr>
        <w:t xml:space="preserve">, </w:t>
      </w:r>
      <w:r w:rsidRPr="00A77F30">
        <w:rPr>
          <w:rStyle w:val="Emphasis"/>
        </w:rPr>
        <w:t>sustained</w:t>
      </w:r>
      <w:r w:rsidRPr="00A77F30">
        <w:rPr>
          <w:rStyle w:val="StyleUnderline"/>
        </w:rPr>
        <w:t xml:space="preserve">, or even </w:t>
      </w:r>
      <w:r w:rsidRPr="00A77F30">
        <w:rPr>
          <w:rStyle w:val="Emphasis"/>
        </w:rPr>
        <w:t>exponentially increasing economic progress?</w:t>
      </w:r>
      <w:r>
        <w:rPr>
          <w:rStyle w:val="Emphasis"/>
        </w:rPr>
        <w:t xml:space="preserve"> </w:t>
      </w:r>
      <w:r w:rsidRPr="00A77F30">
        <w:rPr>
          <w:rStyle w:val="StyleUnderline"/>
        </w:rPr>
        <w:t>Production and consumption are the two most important categories in our economy and economic thinking. They constrain each other and this mutual constraint acts as a limitation on the rate of our economic growth.</w:t>
      </w:r>
      <w:r w:rsidRPr="00AF102C">
        <w:rPr>
          <w:sz w:val="16"/>
        </w:rPr>
        <w:t xml:space="preserve"> The typical effect of the expansion of production is the increase in supply. Supply growth results in declining prices. The decline in prices signals that the market is saturated and production must slow down. When production slows down, supply diminishes and prices begin to grow, which triggers a new expansion of production. When production expands, our wealth grows and economy appreciates. Consumption generally depreciates products and thus our wealth declines and our economy depreciates. Thus, </w:t>
      </w:r>
      <w:r w:rsidRPr="00A77F30">
        <w:rPr>
          <w:rStyle w:val="StyleUnderline"/>
        </w:rPr>
        <w:t>production and consumption constrain each other and this constraint limits the rate of our economic growth.</w:t>
      </w:r>
      <w:r>
        <w:rPr>
          <w:rStyle w:val="StyleUnderline"/>
        </w:rPr>
        <w:t xml:space="preserve"> </w:t>
      </w:r>
      <w:r w:rsidRPr="00AF102C">
        <w:rPr>
          <w:sz w:val="16"/>
        </w:rPr>
        <w:t xml:space="preserve">In order </w:t>
      </w:r>
      <w:r w:rsidRPr="00DF4FD5">
        <w:rPr>
          <w:rStyle w:val="StyleUnderline"/>
          <w:highlight w:val="cyan"/>
        </w:rPr>
        <w:t>to solve</w:t>
      </w:r>
      <w:r w:rsidRPr="00A77F30">
        <w:rPr>
          <w:rStyle w:val="StyleUnderline"/>
        </w:rPr>
        <w:t xml:space="preserve"> this problem and achieve constant </w:t>
      </w:r>
      <w:r w:rsidRPr="00DF4FD5">
        <w:rPr>
          <w:rStyle w:val="StyleUnderline"/>
          <w:highlight w:val="cyan"/>
        </w:rPr>
        <w:t>growth, we need to</w:t>
      </w:r>
      <w:r w:rsidRPr="00A77F30">
        <w:rPr>
          <w:rStyle w:val="StyleUnderline"/>
        </w:rPr>
        <w:t xml:space="preserve"> </w:t>
      </w:r>
      <w:r w:rsidRPr="00A77F30">
        <w:rPr>
          <w:rStyle w:val="Emphasis"/>
        </w:rPr>
        <w:t xml:space="preserve">constantly </w:t>
      </w:r>
      <w:r w:rsidRPr="00DF4FD5">
        <w:rPr>
          <w:rStyle w:val="Emphasis"/>
          <w:highlight w:val="cyan"/>
        </w:rPr>
        <w:t>rejuvenate our economy</w:t>
      </w:r>
      <w:r w:rsidRPr="00A77F30">
        <w:rPr>
          <w:rStyle w:val="StyleUnderline"/>
        </w:rPr>
        <w:t xml:space="preserve">, we need </w:t>
      </w:r>
      <w:r w:rsidRPr="00DF4FD5">
        <w:rPr>
          <w:rStyle w:val="StyleUnderline"/>
          <w:highlight w:val="cyan"/>
        </w:rPr>
        <w:t>to ensure</w:t>
      </w:r>
      <w:r w:rsidRPr="00A77F30">
        <w:rPr>
          <w:rStyle w:val="StyleUnderline"/>
        </w:rPr>
        <w:t xml:space="preserve"> a </w:t>
      </w:r>
      <w:r w:rsidRPr="00DF4FD5">
        <w:rPr>
          <w:rStyle w:val="Emphasis"/>
          <w:highlight w:val="cyan"/>
        </w:rPr>
        <w:t>sustained</w:t>
      </w:r>
      <w:r w:rsidRPr="00A77F30">
        <w:rPr>
          <w:rStyle w:val="Emphasis"/>
        </w:rPr>
        <w:t xml:space="preserve"> supply of </w:t>
      </w:r>
      <w:r w:rsidRPr="00DF4FD5">
        <w:rPr>
          <w:rStyle w:val="Emphasis"/>
          <w:highlight w:val="cyan"/>
        </w:rPr>
        <w:t>new products</w:t>
      </w:r>
      <w:r w:rsidRPr="00AF102C">
        <w:rPr>
          <w:sz w:val="16"/>
        </w:rPr>
        <w:t xml:space="preserve"> </w:t>
      </w:r>
      <w:r w:rsidRPr="00A77F30">
        <w:rPr>
          <w:rStyle w:val="StyleUnderline"/>
        </w:rPr>
        <w:t xml:space="preserve">to the market and, moreover, we need to make sure that these products are </w:t>
      </w:r>
      <w:r w:rsidRPr="00A77F30">
        <w:rPr>
          <w:rStyle w:val="Emphasis"/>
        </w:rPr>
        <w:t>needed</w:t>
      </w:r>
      <w:r w:rsidRPr="00AF102C">
        <w:rPr>
          <w:sz w:val="16"/>
        </w:rPr>
        <w:t xml:space="preserve">. </w:t>
      </w:r>
      <w:r w:rsidRPr="00A77F30">
        <w:rPr>
          <w:rStyle w:val="StyleUnderline"/>
        </w:rPr>
        <w:t xml:space="preserve">The main economic problem we face today is precisely in </w:t>
      </w:r>
      <w:r w:rsidRPr="00A77F30">
        <w:rPr>
          <w:rStyle w:val="Emphasis"/>
        </w:rPr>
        <w:t>bringing novelties</w:t>
      </w:r>
      <w:r w:rsidRPr="00AF102C">
        <w:rPr>
          <w:sz w:val="16"/>
        </w:rPr>
        <w:t xml:space="preserve"> to the marketplace. Many business people, economists, pundits and politicians have stressed that </w:t>
      </w:r>
      <w:r w:rsidRPr="00A77F30">
        <w:rPr>
          <w:rStyle w:val="StyleUnderline"/>
        </w:rPr>
        <w:t xml:space="preserve">we will have to </w:t>
      </w:r>
      <w:r w:rsidRPr="00A77F30">
        <w:rPr>
          <w:rStyle w:val="Emphasis"/>
        </w:rPr>
        <w:t>innovate</w:t>
      </w:r>
      <w:r w:rsidRPr="00AF102C">
        <w:rPr>
          <w:sz w:val="16"/>
        </w:rPr>
        <w:t xml:space="preserve"> </w:t>
      </w:r>
      <w:r w:rsidRPr="00A77F30">
        <w:rPr>
          <w:rStyle w:val="StyleUnderline"/>
        </w:rPr>
        <w:t xml:space="preserve">our way out of the current economic predicament. Therefore, </w:t>
      </w:r>
      <w:r w:rsidRPr="00DF4FD5">
        <w:rPr>
          <w:rStyle w:val="Emphasis"/>
          <w:highlight w:val="cyan"/>
        </w:rPr>
        <w:t>creativity and creation</w:t>
      </w:r>
      <w:r w:rsidRPr="00DF4FD5">
        <w:rPr>
          <w:rStyle w:val="StyleUnderline"/>
          <w:highlight w:val="cyan"/>
        </w:rPr>
        <w:t xml:space="preserve"> are</w:t>
      </w:r>
      <w:r w:rsidRPr="00A77F30">
        <w:rPr>
          <w:rStyle w:val="StyleUnderline"/>
        </w:rPr>
        <w:t xml:space="preserve"> the </w:t>
      </w:r>
      <w:r w:rsidRPr="00DF4FD5">
        <w:rPr>
          <w:rStyle w:val="StyleUnderline"/>
          <w:highlight w:val="cyan"/>
        </w:rPr>
        <w:t>key to solving</w:t>
      </w:r>
      <w:r w:rsidRPr="00A77F30">
        <w:rPr>
          <w:rStyle w:val="StyleUnderline"/>
        </w:rPr>
        <w:t xml:space="preserve"> the problem of </w:t>
      </w:r>
      <w:r w:rsidRPr="00DF4FD5">
        <w:rPr>
          <w:rStyle w:val="StyleUnderline"/>
          <w:highlight w:val="cyan"/>
        </w:rPr>
        <w:t>growth</w:t>
      </w:r>
      <w:r w:rsidRPr="00AF102C">
        <w:rPr>
          <w:sz w:val="16"/>
        </w:rPr>
        <w:t xml:space="preserve">. However, creativity, or what we call entrepreneurship when we talk about economy, is not a science. We cannot use it in any predictable way. It is a very uncertain and contingent factor that is fraught with many unknowns and surprises. Therefore, the problem of economic growth is reformulated into the problem of how to make innovation constant, predictable, and steady, rather than sporadic and contingent. In other words, how can we control our creativity? As has already been pointed out, consumption acts as a constraint on production. Production appreciates and consumption depreciates. The tendency of consumption to depreciate our economy is the reason for the existence of limits to rates of economic growth. As one can see, production and consumption are two most essential economic functions. They are mutually dependent, complementary and cannot exist without each other. The problem for achieving constant and sustained growth is that their vectors point in different directions: one toward appreciation and the other toward depreciation. However, do they have to be opposed to each other? There are two kinds of consumption that we know. One kind of consumption is consumption of final products. Indeed, this kind of consumption always depreciates products. You drive your new car out of the parking lot and it immediately loses value. But this form of consumption is not the only one we know. There is also a form of consumption that appreciates products, for example, consumption of raw materials or semi-finished products. Another interesting case of consumption that appreciates is the consumption of technological devices and machines. Indeed, physical use of such devices and machines depreciates them. However, they also represent certain technological knowledge. Knowledge consumption involves our mind. Mental consumption inevitably involves mediation and, therefore, construction that takes place in our mind. In other words, in order to consume something our mind has to create forms of mediation that allow us to consume this something, or, in other words, we have to produce it in our mind. Our sense organs transmit to our brain electrical signals that the brain interprets. We produce reality and production necessarily involves appreciation. Thus mental consumption involves necessarily the creation of new knowledge and hence appreciation. The above argument bears one important conclusion that consumption does not necessarily involve depreciation. Consumption can also, like production, be associated with appreciation, particularly consumption that involves mental activity that is associated with production of knowledge, or creation. </w:t>
      </w:r>
      <w:r w:rsidRPr="00A77F30">
        <w:rPr>
          <w:rStyle w:val="StyleUnderline"/>
        </w:rPr>
        <w:t xml:space="preserve">We live in the era of </w:t>
      </w:r>
      <w:r w:rsidRPr="00A77F30">
        <w:rPr>
          <w:rStyle w:val="Emphasis"/>
        </w:rPr>
        <w:t>knowledge society</w:t>
      </w:r>
      <w:r w:rsidRPr="00AF102C">
        <w:rPr>
          <w:sz w:val="16"/>
        </w:rPr>
        <w:t xml:space="preserve"> </w:t>
      </w:r>
      <w:r w:rsidRPr="00A77F30">
        <w:rPr>
          <w:rStyle w:val="StyleUnderline"/>
        </w:rPr>
        <w:t xml:space="preserve">when </w:t>
      </w:r>
      <w:r w:rsidRPr="00A77F30">
        <w:rPr>
          <w:rStyle w:val="Emphasis"/>
        </w:rPr>
        <w:t>knowledge is the main means of production</w:t>
      </w:r>
      <w:r w:rsidRPr="00A77F30">
        <w:rPr>
          <w:rStyle w:val="StyleUnderline"/>
        </w:rPr>
        <w:t xml:space="preserve"> and the </w:t>
      </w:r>
      <w:r w:rsidRPr="00A77F30">
        <w:rPr>
          <w:rStyle w:val="Emphasis"/>
        </w:rPr>
        <w:t>principal product</w:t>
      </w:r>
      <w:r w:rsidRPr="00AF102C">
        <w:rPr>
          <w:sz w:val="16"/>
        </w:rPr>
        <w:t xml:space="preserve">. </w:t>
      </w:r>
      <w:r w:rsidRPr="00A77F30">
        <w:rPr>
          <w:rStyle w:val="StyleUnderline"/>
        </w:rPr>
        <w:t xml:space="preserve">The share of </w:t>
      </w:r>
      <w:r w:rsidRPr="00DF4FD5">
        <w:rPr>
          <w:rStyle w:val="StyleUnderline"/>
          <w:highlight w:val="cyan"/>
        </w:rPr>
        <w:t>knowledge production</w:t>
      </w:r>
      <w:r w:rsidRPr="00A77F30">
        <w:rPr>
          <w:rStyle w:val="StyleUnderline"/>
        </w:rPr>
        <w:t xml:space="preserve"> by comparison with the production of consumer goods </w:t>
      </w:r>
      <w:r w:rsidRPr="00DF4FD5">
        <w:rPr>
          <w:rStyle w:val="StyleUnderline"/>
          <w:highlight w:val="cyan"/>
        </w:rPr>
        <w:t xml:space="preserve">is constantly </w:t>
      </w:r>
      <w:r w:rsidRPr="00DF4FD5">
        <w:rPr>
          <w:rStyle w:val="Emphasis"/>
          <w:highlight w:val="cyan"/>
        </w:rPr>
        <w:t>growing</w:t>
      </w:r>
      <w:r w:rsidRPr="00A77F30">
        <w:rPr>
          <w:rStyle w:val="StyleUnderline"/>
        </w:rPr>
        <w:t xml:space="preserve"> and already begins to </w:t>
      </w:r>
      <w:r w:rsidRPr="00A77F30">
        <w:rPr>
          <w:rStyle w:val="Emphasis"/>
        </w:rPr>
        <w:t>outstrip</w:t>
      </w:r>
      <w:r w:rsidRPr="00A77F30">
        <w:rPr>
          <w:rStyle w:val="StyleUnderline"/>
        </w:rPr>
        <w:t xml:space="preserve"> the latter</w:t>
      </w:r>
      <w:r w:rsidRPr="00AF102C">
        <w:rPr>
          <w:sz w:val="16"/>
        </w:rPr>
        <w:t xml:space="preserve">. </w:t>
      </w:r>
      <w:r w:rsidRPr="00DF4FD5">
        <w:rPr>
          <w:rStyle w:val="StyleUnderline"/>
          <w:highlight w:val="cyan"/>
        </w:rPr>
        <w:t>Since</w:t>
      </w:r>
      <w:r w:rsidRPr="00A77F30">
        <w:rPr>
          <w:rStyle w:val="StyleUnderline"/>
        </w:rPr>
        <w:t xml:space="preserve"> consumption of </w:t>
      </w:r>
      <w:r w:rsidRPr="00DF4FD5">
        <w:rPr>
          <w:rStyle w:val="StyleUnderline"/>
          <w:highlight w:val="cyan"/>
        </w:rPr>
        <w:t>knowledge</w:t>
      </w:r>
      <w:r w:rsidRPr="00A77F30">
        <w:rPr>
          <w:rStyle w:val="StyleUnderline"/>
        </w:rPr>
        <w:t xml:space="preserve">, just like its production, </w:t>
      </w:r>
      <w:r w:rsidRPr="00DF4FD5">
        <w:rPr>
          <w:rStyle w:val="StyleUnderline"/>
          <w:highlight w:val="cyan"/>
        </w:rPr>
        <w:t>is associated with appreciation</w:t>
      </w:r>
      <w:r w:rsidRPr="00A77F30">
        <w:rPr>
          <w:rStyle w:val="StyleUnderline"/>
        </w:rPr>
        <w:t xml:space="preserve">, the transition to knowledge society suggests that in the modern economy </w:t>
      </w:r>
      <w:r w:rsidRPr="00DF4FD5">
        <w:rPr>
          <w:rStyle w:val="Emphasis"/>
          <w:highlight w:val="cyan"/>
        </w:rPr>
        <w:t>both consumption and production will</w:t>
      </w:r>
      <w:r w:rsidRPr="00A77F30">
        <w:rPr>
          <w:rStyle w:val="Emphasis"/>
        </w:rPr>
        <w:t xml:space="preserve"> lead to appreciation and </w:t>
      </w:r>
      <w:r w:rsidRPr="00DF4FD5">
        <w:rPr>
          <w:rStyle w:val="Emphasis"/>
          <w:highlight w:val="cyan"/>
        </w:rPr>
        <w:t>increase</w:t>
      </w:r>
      <w:r w:rsidRPr="00A77F30">
        <w:rPr>
          <w:rStyle w:val="Emphasis"/>
        </w:rPr>
        <w:t xml:space="preserve"> in </w:t>
      </w:r>
      <w:r w:rsidRPr="00DF4FD5">
        <w:rPr>
          <w:rStyle w:val="Emphasis"/>
          <w:highlight w:val="cyan"/>
        </w:rPr>
        <w:t>wealth</w:t>
      </w:r>
      <w:r w:rsidRPr="00AF102C">
        <w:rPr>
          <w:sz w:val="16"/>
        </w:rPr>
        <w:t xml:space="preserve">. </w:t>
      </w:r>
      <w:r w:rsidRPr="00A77F30">
        <w:rPr>
          <w:rStyle w:val="StyleUnderline"/>
        </w:rPr>
        <w:t xml:space="preserve">They do not stand opposed to each other and their balance does not slow down the economy but is the </w:t>
      </w:r>
      <w:r w:rsidRPr="00A77F30">
        <w:rPr>
          <w:rStyle w:val="Emphasis"/>
        </w:rPr>
        <w:t>source of its appreciation and constant growth</w:t>
      </w:r>
      <w:r w:rsidRPr="00AF102C">
        <w:rPr>
          <w:sz w:val="16"/>
        </w:rPr>
        <w:t xml:space="preserve">. Balance in this case means that when production grows, so does consumption and both contribute to appreciation of the economy and economic growth. </w:t>
      </w:r>
      <w:r w:rsidRPr="00A77F30">
        <w:rPr>
          <w:rStyle w:val="StyleUnderline"/>
        </w:rPr>
        <w:t xml:space="preserve">The constraint on the rates of growth disappears and the pace of economic growth can </w:t>
      </w:r>
      <w:r w:rsidRPr="00A77F30">
        <w:rPr>
          <w:rStyle w:val="Emphasis"/>
        </w:rPr>
        <w:t>accelerate</w:t>
      </w:r>
      <w:r w:rsidRPr="00AF102C">
        <w:rPr>
          <w:sz w:val="16"/>
        </w:rPr>
        <w:t xml:space="preserve">. The combined effect of growth that comes from production and consumption is double from what it is in our current economy. In other words, </w:t>
      </w:r>
      <w:r w:rsidRPr="00A77F30">
        <w:rPr>
          <w:rStyle w:val="StyleUnderline"/>
        </w:rPr>
        <w:t xml:space="preserve">economic </w:t>
      </w:r>
      <w:r w:rsidRPr="00DF4FD5">
        <w:rPr>
          <w:rStyle w:val="StyleUnderline"/>
          <w:highlight w:val="cyan"/>
        </w:rPr>
        <w:t xml:space="preserve">growth becomes </w:t>
      </w:r>
      <w:r w:rsidRPr="00DF4FD5">
        <w:rPr>
          <w:rStyle w:val="Emphasis"/>
          <w:highlight w:val="cyan"/>
        </w:rPr>
        <w:t>exponential and limitless</w:t>
      </w:r>
      <w:r w:rsidRPr="00A77F30">
        <w:rPr>
          <w:rStyle w:val="StyleUnderline"/>
        </w:rPr>
        <w:t>: as production increases, so does consumption, and more consumption leads to greater appreciation and greater wealth.</w:t>
      </w:r>
      <w:r>
        <w:rPr>
          <w:rStyle w:val="StyleUnderline"/>
        </w:rPr>
        <w:t xml:space="preserve"> </w:t>
      </w:r>
      <w:r w:rsidRPr="00DF4FD5">
        <w:rPr>
          <w:rStyle w:val="StyleUnderline"/>
          <w:highlight w:val="cyan"/>
        </w:rPr>
        <w:t>This</w:t>
      </w:r>
      <w:r w:rsidRPr="00A77F30">
        <w:rPr>
          <w:rStyle w:val="StyleUnderline"/>
        </w:rPr>
        <w:t xml:space="preserve"> infinite and exponential economic growth </w:t>
      </w:r>
      <w:r w:rsidRPr="00DF4FD5">
        <w:rPr>
          <w:rStyle w:val="StyleUnderline"/>
          <w:highlight w:val="cyan"/>
        </w:rPr>
        <w:t>is not only possible, but</w:t>
      </w:r>
      <w:r w:rsidRPr="00A77F30">
        <w:rPr>
          <w:rStyle w:val="StyleUnderline"/>
        </w:rPr>
        <w:t xml:space="preserve"> is, in fact, </w:t>
      </w:r>
      <w:r w:rsidRPr="00DF4FD5">
        <w:rPr>
          <w:rStyle w:val="Emphasis"/>
          <w:highlight w:val="cyan"/>
        </w:rPr>
        <w:t>essential</w:t>
      </w:r>
      <w:r w:rsidRPr="00DF4FD5">
        <w:rPr>
          <w:rStyle w:val="StyleUnderline"/>
          <w:highlight w:val="cyan"/>
        </w:rPr>
        <w:t>.</w:t>
      </w:r>
      <w:r w:rsidRPr="00DF4FD5">
        <w:rPr>
          <w:sz w:val="16"/>
          <w:highlight w:val="cyan"/>
        </w:rPr>
        <w:t xml:space="preserve"> </w:t>
      </w:r>
      <w:r w:rsidRPr="00DF4FD5">
        <w:rPr>
          <w:rStyle w:val="StyleUnderline"/>
          <w:highlight w:val="cyan"/>
        </w:rPr>
        <w:t>Without such growth</w:t>
      </w:r>
      <w:r w:rsidRPr="00A77F30">
        <w:rPr>
          <w:rStyle w:val="StyleUnderline"/>
        </w:rPr>
        <w:t xml:space="preserve"> our </w:t>
      </w:r>
      <w:r w:rsidRPr="00DF4FD5">
        <w:rPr>
          <w:rStyle w:val="StyleUnderline"/>
          <w:highlight w:val="cyan"/>
        </w:rPr>
        <w:t>civilization</w:t>
      </w:r>
      <w:r w:rsidRPr="00A77F30">
        <w:rPr>
          <w:rStyle w:val="StyleUnderline"/>
        </w:rPr>
        <w:t xml:space="preserve"> simply </w:t>
      </w:r>
      <w:r w:rsidRPr="00DF4FD5">
        <w:rPr>
          <w:rStyle w:val="Emphasis"/>
          <w:highlight w:val="cyan"/>
        </w:rPr>
        <w:t>cannot exist</w:t>
      </w:r>
      <w:r w:rsidRPr="00DF4FD5">
        <w:rPr>
          <w:sz w:val="16"/>
          <w:highlight w:val="cyan"/>
        </w:rPr>
        <w:t xml:space="preserve">. </w:t>
      </w:r>
      <w:r w:rsidRPr="00DF4FD5">
        <w:rPr>
          <w:rStyle w:val="StyleUnderline"/>
          <w:highlight w:val="cyan"/>
        </w:rPr>
        <w:t>Our civilization</w:t>
      </w:r>
      <w:r w:rsidRPr="00A77F30">
        <w:rPr>
          <w:rStyle w:val="StyleUnderline"/>
        </w:rPr>
        <w:t xml:space="preserve"> is</w:t>
      </w:r>
      <w:r w:rsidRPr="00AF102C">
        <w:rPr>
          <w:sz w:val="16"/>
        </w:rPr>
        <w:t xml:space="preserve"> essentially </w:t>
      </w:r>
      <w:r w:rsidRPr="00A77F30">
        <w:rPr>
          <w:rStyle w:val="StyleUnderline"/>
        </w:rPr>
        <w:t xml:space="preserve">a dissipative system that </w:t>
      </w:r>
      <w:r w:rsidRPr="00DF4FD5">
        <w:rPr>
          <w:rStyle w:val="StyleUnderline"/>
          <w:highlight w:val="cyan"/>
        </w:rPr>
        <w:t xml:space="preserve">constantly generates </w:t>
      </w:r>
      <w:r w:rsidRPr="00DF4FD5">
        <w:rPr>
          <w:rStyle w:val="Emphasis"/>
          <w:highlight w:val="cyan"/>
        </w:rPr>
        <w:t>entropy</w:t>
      </w:r>
      <w:r w:rsidRPr="00DF4FD5">
        <w:rPr>
          <w:sz w:val="16"/>
          <w:highlight w:val="cyan"/>
        </w:rPr>
        <w:t xml:space="preserve">. </w:t>
      </w:r>
      <w:r w:rsidRPr="00DF4FD5">
        <w:rPr>
          <w:rStyle w:val="StyleUnderline"/>
          <w:highlight w:val="cyan"/>
        </w:rPr>
        <w:t>As soon as this</w:t>
      </w:r>
      <w:r w:rsidRPr="00A77F30">
        <w:rPr>
          <w:rStyle w:val="StyleUnderline"/>
        </w:rPr>
        <w:t xml:space="preserve"> system </w:t>
      </w:r>
      <w:r w:rsidRPr="00DF4FD5">
        <w:rPr>
          <w:rStyle w:val="StyleUnderline"/>
          <w:highlight w:val="cyan"/>
        </w:rPr>
        <w:t>ceases to create new</w:t>
      </w:r>
      <w:r w:rsidRPr="00A77F30">
        <w:rPr>
          <w:rStyle w:val="StyleUnderline"/>
        </w:rPr>
        <w:t xml:space="preserve"> levels and </w:t>
      </w:r>
      <w:r w:rsidRPr="00DF4FD5">
        <w:rPr>
          <w:rStyle w:val="StyleUnderline"/>
          <w:highlight w:val="cyan"/>
        </w:rPr>
        <w:t xml:space="preserve">forms of organization, it begins to </w:t>
      </w:r>
      <w:r w:rsidRPr="00DF4FD5">
        <w:rPr>
          <w:rStyle w:val="Emphasis"/>
          <w:highlight w:val="cyan"/>
        </w:rPr>
        <w:t>deplete available resources</w:t>
      </w:r>
      <w:r w:rsidRPr="00AF102C">
        <w:rPr>
          <w:sz w:val="16"/>
        </w:rPr>
        <w:t xml:space="preserve">. </w:t>
      </w:r>
      <w:r w:rsidRPr="00A77F30">
        <w:rPr>
          <w:rStyle w:val="StyleUnderline"/>
        </w:rPr>
        <w:t xml:space="preserve">The only way it can sustain itself indefinitely is by constantly redefining itself in ways that allow us to capture </w:t>
      </w:r>
      <w:r w:rsidRPr="00A77F30">
        <w:rPr>
          <w:rStyle w:val="Emphasis"/>
        </w:rPr>
        <w:t>new</w:t>
      </w:r>
      <w:r w:rsidRPr="00A77F30">
        <w:rPr>
          <w:rStyle w:val="StyleUnderline"/>
        </w:rPr>
        <w:t xml:space="preserve"> flows of energy and resources; and where there are new flows of energy and resources, </w:t>
      </w:r>
      <w:r w:rsidRPr="00A77F30">
        <w:rPr>
          <w:rStyle w:val="Emphasis"/>
        </w:rPr>
        <w:t>work can be performed</w:t>
      </w:r>
      <w:r w:rsidRPr="00AF102C">
        <w:rPr>
          <w:sz w:val="16"/>
        </w:rPr>
        <w:t xml:space="preserve">. </w:t>
      </w:r>
      <w:r w:rsidRPr="00A77F30">
        <w:rPr>
          <w:rStyle w:val="StyleUnderline"/>
        </w:rPr>
        <w:t xml:space="preserve">It is our destiny to play this catch-up game, and the only way we can play it indefinitely is by constantly creating new levels and forms of organization of reality so as to </w:t>
      </w:r>
      <w:r w:rsidRPr="00A77F30">
        <w:rPr>
          <w:rStyle w:val="Emphasis"/>
        </w:rPr>
        <w:t>maintain the overall entropy level at zero</w:t>
      </w:r>
      <w:r w:rsidRPr="00AF102C">
        <w:rPr>
          <w:sz w:val="16"/>
        </w:rPr>
        <w:t xml:space="preserve">. </w:t>
      </w:r>
      <w:r w:rsidRPr="00DF4FD5">
        <w:rPr>
          <w:rStyle w:val="StyleUnderline"/>
          <w:highlight w:val="cyan"/>
        </w:rPr>
        <w:t xml:space="preserve">There is </w:t>
      </w:r>
      <w:r w:rsidRPr="00DF4FD5">
        <w:rPr>
          <w:rStyle w:val="Emphasis"/>
          <w:highlight w:val="cyan"/>
        </w:rPr>
        <w:t>no way</w:t>
      </w:r>
      <w:r w:rsidRPr="00A77F30">
        <w:rPr>
          <w:rStyle w:val="StyleUnderline"/>
        </w:rPr>
        <w:t xml:space="preserve"> for our civilization </w:t>
      </w:r>
      <w:r w:rsidRPr="00DF4FD5">
        <w:rPr>
          <w:rStyle w:val="StyleUnderline"/>
          <w:highlight w:val="cyan"/>
        </w:rPr>
        <w:t>to go back to less</w:t>
      </w:r>
      <w:r w:rsidRPr="00A77F30">
        <w:rPr>
          <w:rStyle w:val="StyleUnderline"/>
        </w:rPr>
        <w:t xml:space="preserve"> powerful levels of </w:t>
      </w:r>
      <w:r w:rsidRPr="00DF4FD5">
        <w:rPr>
          <w:rStyle w:val="StyleUnderline"/>
          <w:highlight w:val="cyan"/>
        </w:rPr>
        <w:t>organization</w:t>
      </w:r>
      <w:r w:rsidRPr="00A77F30">
        <w:rPr>
          <w:rStyle w:val="StyleUnderline"/>
        </w:rPr>
        <w:t xml:space="preserve"> of social production, </w:t>
      </w:r>
      <w:r w:rsidRPr="00DF4FD5">
        <w:rPr>
          <w:rStyle w:val="StyleUnderline"/>
          <w:highlight w:val="cyan"/>
        </w:rPr>
        <w:t>as advocated by</w:t>
      </w:r>
      <w:r w:rsidRPr="00A77F30">
        <w:rPr>
          <w:rStyle w:val="StyleUnderline"/>
        </w:rPr>
        <w:t xml:space="preserve"> the adepts of </w:t>
      </w:r>
      <w:r w:rsidRPr="00DF4FD5">
        <w:rPr>
          <w:rStyle w:val="StyleUnderline"/>
          <w:highlight w:val="cyan"/>
        </w:rPr>
        <w:t>de-growth</w:t>
      </w:r>
      <w:r w:rsidRPr="00A77F30">
        <w:rPr>
          <w:rStyle w:val="StyleUnderline"/>
        </w:rPr>
        <w:t>, or even to maintain the same level of production organization</w:t>
      </w:r>
      <w:r w:rsidRPr="00AF102C">
        <w:rPr>
          <w:sz w:val="16"/>
        </w:rPr>
        <w:t xml:space="preserve"> (steady-state economy). </w:t>
      </w:r>
      <w:r w:rsidRPr="00DF4FD5">
        <w:rPr>
          <w:rStyle w:val="Emphasis"/>
          <w:highlight w:val="cyan"/>
        </w:rPr>
        <w:t>Limits</w:t>
      </w:r>
      <w:r w:rsidRPr="00A77F30">
        <w:rPr>
          <w:rStyle w:val="Emphasis"/>
        </w:rPr>
        <w:t xml:space="preserve"> to growth or de-growth</w:t>
      </w:r>
      <w:r w:rsidRPr="00A77F30">
        <w:rPr>
          <w:rStyle w:val="StyleUnderline"/>
        </w:rPr>
        <w:t xml:space="preserve"> are </w:t>
      </w:r>
      <w:r w:rsidRPr="00A77F30">
        <w:rPr>
          <w:rStyle w:val="Emphasis"/>
        </w:rPr>
        <w:t>not ultimately realistic possibilities</w:t>
      </w:r>
      <w:r w:rsidRPr="00AF102C">
        <w:rPr>
          <w:sz w:val="16"/>
        </w:rPr>
        <w:t xml:space="preserve">. </w:t>
      </w:r>
      <w:r w:rsidRPr="00A77F30">
        <w:rPr>
          <w:rStyle w:val="StyleUnderline"/>
        </w:rPr>
        <w:t xml:space="preserve">Our civilization can only move forward. If we decide to terminate the progress of our civilization, we </w:t>
      </w:r>
      <w:r w:rsidRPr="00DF4FD5">
        <w:rPr>
          <w:rStyle w:val="StyleUnderline"/>
          <w:highlight w:val="cyan"/>
        </w:rPr>
        <w:t>will embark on the path that leads only to</w:t>
      </w:r>
      <w:r w:rsidRPr="00A77F30">
        <w:rPr>
          <w:rStyle w:val="StyleUnderline"/>
        </w:rPr>
        <w:t xml:space="preserve"> its eventual </w:t>
      </w:r>
      <w:r w:rsidRPr="00DF4FD5">
        <w:rPr>
          <w:rStyle w:val="Emphasis"/>
          <w:highlight w:val="cyan"/>
        </w:rPr>
        <w:t>disintegration and disappearance</w:t>
      </w:r>
      <w:r w:rsidRPr="00AF102C">
        <w:rPr>
          <w:sz w:val="16"/>
        </w:rPr>
        <w:t>—an option that even supporters of limits to growth or de-growth do not want to entertain.</w:t>
      </w:r>
    </w:p>
    <w:p w14:paraId="14E586E4" w14:textId="77777777" w:rsidR="005B263D" w:rsidRPr="002E5D4A" w:rsidRDefault="005B263D" w:rsidP="005B263D">
      <w:pPr>
        <w:pStyle w:val="Heading4"/>
        <w:rPr>
          <w:rFonts w:asciiTheme="minorHAnsi" w:hAnsiTheme="minorHAnsi" w:cstheme="minorHAnsi"/>
        </w:rPr>
      </w:pPr>
      <w:r w:rsidRPr="002E5D4A">
        <w:rPr>
          <w:rFonts w:asciiTheme="minorHAnsi" w:hAnsiTheme="minorHAnsi" w:cstheme="minorHAnsi"/>
        </w:rPr>
        <w:t>Aff does</w:t>
      </w:r>
    </w:p>
    <w:p w14:paraId="44749226"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Lierop, 20</w:t>
      </w:r>
      <w:r w:rsidRPr="002E5D4A">
        <w:rPr>
          <w:rFonts w:asciiTheme="minorHAnsi" w:hAnsiTheme="minorHAnsi" w:cstheme="minorHAnsi"/>
        </w:rPr>
        <w:t xml:space="preserve"> (Wal van Lierop, venture capitalist, corporate executive, international consultant and university professor, 10-9-2020, accessed on 8-21-2021, Forbes, "Step Up Or Break Up: The Challenge For Big Tech", </w:t>
      </w:r>
      <w:hyperlink r:id="rId63" w:history="1">
        <w:r w:rsidRPr="002E5D4A">
          <w:rPr>
            <w:rStyle w:val="Hyperlink"/>
            <w:rFonts w:asciiTheme="minorHAnsi" w:hAnsiTheme="minorHAnsi" w:cstheme="minorHAnsi"/>
          </w:rPr>
          <w:t>https://www.forbes.com/sites/walvanlierop/2020/10/09/step-up-or-break-up-the-challenge-for-big-tech/?sh=7b11834d2016)//Babcii</w:t>
        </w:r>
      </w:hyperlink>
    </w:p>
    <w:p w14:paraId="471793EC" w14:textId="77777777" w:rsidR="005B263D" w:rsidRPr="002E5D4A" w:rsidRDefault="005B263D" w:rsidP="005B263D">
      <w:pPr>
        <w:rPr>
          <w:rFonts w:asciiTheme="minorHAnsi" w:hAnsiTheme="minorHAnsi" w:cstheme="minorHAnsi"/>
          <w:u w:val="single"/>
        </w:rPr>
      </w:pPr>
      <w:r w:rsidRPr="002E5D4A">
        <w:rPr>
          <w:rFonts w:asciiTheme="minorHAnsi" w:hAnsiTheme="minorHAnsi" w:cstheme="minorHAnsi"/>
          <w:sz w:val="14"/>
        </w:rPr>
        <w:t xml:space="preserve">In truth, these exuberant investments in </w:t>
      </w:r>
      <w:r w:rsidRPr="002E5D4A">
        <w:rPr>
          <w:rFonts w:asciiTheme="minorHAnsi" w:hAnsiTheme="minorHAnsi" w:cstheme="minorHAnsi"/>
          <w:u w:val="single"/>
        </w:rPr>
        <w:t xml:space="preserve">the Big Five have created </w:t>
      </w:r>
      <w:r w:rsidRPr="00DF4FD5">
        <w:rPr>
          <w:rFonts w:asciiTheme="minorHAnsi" w:hAnsiTheme="minorHAnsi" w:cstheme="minorHAnsi"/>
          <w:highlight w:val="cyan"/>
          <w:u w:val="single"/>
        </w:rPr>
        <w:t>extremely risky dynamics</w:t>
      </w:r>
      <w:r w:rsidRPr="002E5D4A">
        <w:rPr>
          <w:rFonts w:asciiTheme="minorHAnsi" w:hAnsiTheme="minorHAnsi" w:cstheme="minorHAnsi"/>
          <w:sz w:val="14"/>
        </w:rPr>
        <w:t xml:space="preserve">—for the functionality of free markets, </w:t>
      </w:r>
      <w:r w:rsidRPr="002E5D4A">
        <w:rPr>
          <w:rFonts w:asciiTheme="minorHAnsi" w:hAnsiTheme="minorHAnsi" w:cstheme="minorHAnsi"/>
          <w:u w:val="single"/>
        </w:rPr>
        <w:t>the health of civic society</w:t>
      </w:r>
      <w:r w:rsidRPr="002E5D4A">
        <w:rPr>
          <w:rFonts w:asciiTheme="minorHAnsi" w:hAnsiTheme="minorHAnsi" w:cstheme="minorHAnsi"/>
          <w:sz w:val="14"/>
        </w:rPr>
        <w:t xml:space="preserve"> and the future of innovation. These once rebellious, disruptive companies have become behemoths that jealously </w:t>
      </w:r>
      <w:r w:rsidRPr="00DF4FD5">
        <w:rPr>
          <w:rFonts w:asciiTheme="minorHAnsi" w:hAnsiTheme="minorHAnsi" w:cstheme="minorHAnsi"/>
          <w:highlight w:val="cyan"/>
          <w:u w:val="single"/>
        </w:rPr>
        <w:t>guard their power and the</w:t>
      </w:r>
      <w:r w:rsidRPr="002E5D4A">
        <w:rPr>
          <w:rFonts w:asciiTheme="minorHAnsi" w:hAnsiTheme="minorHAnsi" w:cstheme="minorHAnsi"/>
          <w:sz w:val="14"/>
        </w:rPr>
        <w:t xml:space="preserve"> status quo. Their alleged innovation “</w:t>
      </w:r>
      <w:r w:rsidRPr="00DF4FD5">
        <w:rPr>
          <w:rFonts w:asciiTheme="minorHAnsi" w:hAnsiTheme="minorHAnsi" w:cstheme="minorHAnsi"/>
          <w:highlight w:val="cyan"/>
          <w:u w:val="single"/>
        </w:rPr>
        <w:t>ecosystem</w:t>
      </w:r>
      <w:r w:rsidRPr="002E5D4A">
        <w:rPr>
          <w:rFonts w:asciiTheme="minorHAnsi" w:hAnsiTheme="minorHAnsi" w:cstheme="minorHAnsi"/>
          <w:sz w:val="14"/>
        </w:rPr>
        <w:t xml:space="preserve">” resembles a hunting preserve where they, the hunters, control which startups live or </w:t>
      </w:r>
      <w:r w:rsidRPr="00DF4FD5">
        <w:rPr>
          <w:rFonts w:asciiTheme="minorHAnsi" w:hAnsiTheme="minorHAnsi" w:cstheme="minorHAnsi"/>
          <w:highlight w:val="cyan"/>
          <w:u w:val="single"/>
        </w:rPr>
        <w:t>die</w:t>
      </w:r>
      <w:r w:rsidRPr="002E5D4A">
        <w:rPr>
          <w:rFonts w:asciiTheme="minorHAnsi" w:hAnsiTheme="minorHAnsi" w:cstheme="minorHAnsi"/>
          <w:sz w:val="14"/>
        </w:rPr>
        <w:t xml:space="preserve">. Far too many become meals and trophies. </w:t>
      </w:r>
      <w:r w:rsidRPr="002E5D4A">
        <w:rPr>
          <w:rFonts w:asciiTheme="minorHAnsi" w:hAnsiTheme="minorHAnsi" w:cstheme="minorHAnsi"/>
          <w:sz w:val="16"/>
        </w:rPr>
        <w:t xml:space="preserve">Had the Big Five grown phenomenally while playing by fair rules, it would be much harder to criticize their success. Yet mounting evidence suggests that </w:t>
      </w:r>
      <w:r w:rsidRPr="002E5D4A">
        <w:rPr>
          <w:rFonts w:asciiTheme="minorHAnsi" w:hAnsiTheme="minorHAnsi" w:cstheme="minorHAnsi"/>
          <w:u w:val="single"/>
        </w:rPr>
        <w:t>the Big</w:t>
      </w:r>
      <w:r w:rsidRPr="002E5D4A">
        <w:rPr>
          <w:rFonts w:asciiTheme="minorHAnsi" w:hAnsiTheme="minorHAnsi" w:cstheme="minorHAnsi"/>
          <w:sz w:val="16"/>
        </w:rPr>
        <w:t xml:space="preserve"> Five </w:t>
      </w:r>
      <w:r w:rsidRPr="002E5D4A">
        <w:rPr>
          <w:rFonts w:asciiTheme="minorHAnsi" w:hAnsiTheme="minorHAnsi" w:cstheme="minorHAnsi"/>
          <w:u w:val="single"/>
        </w:rPr>
        <w:t>maintain their dominance thanks to</w:t>
      </w:r>
      <w:r w:rsidRPr="002E5D4A">
        <w:rPr>
          <w:rFonts w:asciiTheme="minorHAnsi" w:hAnsiTheme="minorHAnsi" w:cstheme="minorHAnsi"/>
          <w:sz w:val="16"/>
        </w:rPr>
        <w:t xml:space="preserve"> insufficient regulation, </w:t>
      </w:r>
      <w:r w:rsidRPr="002E5D4A">
        <w:rPr>
          <w:rFonts w:asciiTheme="minorHAnsi" w:hAnsiTheme="minorHAnsi" w:cstheme="minorHAnsi"/>
          <w:u w:val="single"/>
        </w:rPr>
        <w:t>anticompetitive behavior</w:t>
      </w:r>
      <w:r w:rsidRPr="002E5D4A">
        <w:rPr>
          <w:rFonts w:asciiTheme="minorHAnsi" w:hAnsiTheme="minorHAnsi" w:cstheme="minorHAnsi"/>
          <w:sz w:val="16"/>
        </w:rPr>
        <w:t xml:space="preserve"> and business models that manipulate users. </w:t>
      </w:r>
      <w:r w:rsidRPr="002E5D4A">
        <w:rPr>
          <w:rFonts w:asciiTheme="minorHAnsi" w:hAnsiTheme="minorHAnsi" w:cstheme="minorHAnsi"/>
          <w:u w:val="single"/>
        </w:rPr>
        <w:t xml:space="preserve">Meanwhile, </w:t>
      </w:r>
      <w:r w:rsidRPr="00DF4FD5">
        <w:rPr>
          <w:rFonts w:asciiTheme="minorHAnsi" w:hAnsiTheme="minorHAnsi" w:cstheme="minorHAnsi"/>
          <w:highlight w:val="cyan"/>
          <w:u w:val="single"/>
        </w:rPr>
        <w:t>they have driven up</w:t>
      </w:r>
      <w:r w:rsidRPr="002E5D4A">
        <w:rPr>
          <w:rFonts w:asciiTheme="minorHAnsi" w:hAnsiTheme="minorHAnsi" w:cstheme="minorHAnsi"/>
          <w:u w:val="single"/>
        </w:rPr>
        <w:t xml:space="preserve"> the </w:t>
      </w:r>
      <w:r w:rsidRPr="00DF4FD5">
        <w:rPr>
          <w:rFonts w:asciiTheme="minorHAnsi" w:hAnsiTheme="minorHAnsi" w:cstheme="minorHAnsi"/>
          <w:highlight w:val="cyan"/>
          <w:u w:val="single"/>
        </w:rPr>
        <w:t>cost of capital for innovations that combat climate change while</w:t>
      </w:r>
      <w:r w:rsidRPr="002E5D4A">
        <w:rPr>
          <w:rFonts w:asciiTheme="minorHAnsi" w:hAnsiTheme="minorHAnsi" w:cstheme="minorHAnsi"/>
          <w:u w:val="single"/>
        </w:rPr>
        <w:t xml:space="preserve"> also </w:t>
      </w:r>
      <w:r w:rsidRPr="00DF4FD5">
        <w:rPr>
          <w:rFonts w:asciiTheme="minorHAnsi" w:hAnsiTheme="minorHAnsi" w:cstheme="minorHAnsi"/>
          <w:highlight w:val="cyan"/>
          <w:u w:val="single"/>
        </w:rPr>
        <w:t>luring away key talent.</w:t>
      </w:r>
    </w:p>
    <w:p w14:paraId="6E928F96" w14:textId="77777777" w:rsidR="005B263D" w:rsidRPr="002E5D4A" w:rsidRDefault="005B263D" w:rsidP="005B263D">
      <w:pPr>
        <w:pStyle w:val="Heading4"/>
        <w:rPr>
          <w:rFonts w:asciiTheme="minorHAnsi" w:eastAsia="Times New Roman" w:hAnsiTheme="minorHAnsi" w:cstheme="minorHAnsi"/>
        </w:rPr>
      </w:pPr>
      <w:r w:rsidRPr="002E5D4A">
        <w:rPr>
          <w:rFonts w:asciiTheme="minorHAnsi" w:eastAsia="Times New Roman" w:hAnsiTheme="minorHAnsi" w:cstheme="minorHAnsi"/>
        </w:rPr>
        <w:t>Warming doesn’t cause extinction</w:t>
      </w:r>
    </w:p>
    <w:p w14:paraId="079B58F1" w14:textId="77777777" w:rsidR="005B263D" w:rsidRPr="002E5D4A" w:rsidRDefault="005B263D" w:rsidP="005B263D">
      <w:pPr>
        <w:rPr>
          <w:rFonts w:asciiTheme="minorHAnsi" w:eastAsia="Calibri" w:hAnsiTheme="minorHAnsi" w:cstheme="minorHAnsi"/>
        </w:rPr>
      </w:pPr>
      <w:r w:rsidRPr="002E5D4A">
        <w:rPr>
          <w:rFonts w:asciiTheme="minorHAnsi" w:eastAsia="Calibri" w:hAnsiTheme="minorHAnsi" w:cstheme="minorHAnsi"/>
        </w:rPr>
        <w:t xml:space="preserve">Sebastian </w:t>
      </w:r>
      <w:r w:rsidRPr="002E5D4A">
        <w:rPr>
          <w:rFonts w:asciiTheme="minorHAnsi" w:eastAsia="Calibri" w:hAnsiTheme="minorHAnsi" w:cstheme="minorHAnsi"/>
          <w:b/>
          <w:bCs/>
          <w:sz w:val="26"/>
        </w:rPr>
        <w:t>Farquhar 17</w:t>
      </w:r>
      <w:r w:rsidRPr="002E5D4A">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6DAFDB4E" w14:textId="77777777" w:rsidR="005B263D" w:rsidRPr="00AF59C2" w:rsidRDefault="005B263D" w:rsidP="005B263D">
      <w:pPr>
        <w:rPr>
          <w:rFonts w:asciiTheme="minorHAnsi" w:eastAsia="Calibri" w:hAnsiTheme="minorHAnsi" w:cstheme="minorHAnsi"/>
          <w:sz w:val="14"/>
        </w:rPr>
      </w:pPr>
      <w:r w:rsidRPr="002E5D4A">
        <w:rPr>
          <w:rFonts w:asciiTheme="minorHAnsi" w:eastAsia="Calibri" w:hAnsiTheme="minorHAnsi" w:cstheme="minorHAnsi"/>
          <w:bCs/>
          <w:u w:val="single"/>
        </w:rPr>
        <w:t xml:space="preserve">The most likely levels of global </w:t>
      </w:r>
      <w:r w:rsidRPr="00DF4FD5">
        <w:rPr>
          <w:rFonts w:asciiTheme="minorHAnsi" w:eastAsia="Calibri" w:hAnsiTheme="minorHAnsi" w:cstheme="minorHAnsi"/>
          <w:bCs/>
          <w:highlight w:val="cyan"/>
          <w:u w:val="single"/>
        </w:rPr>
        <w:t xml:space="preserve">warming </w:t>
      </w:r>
      <w:r w:rsidRPr="002E5D4A">
        <w:rPr>
          <w:rFonts w:asciiTheme="minorHAnsi" w:eastAsia="Calibri" w:hAnsiTheme="minorHAnsi" w:cstheme="minorHAnsi"/>
          <w:bCs/>
          <w:u w:val="single"/>
        </w:rPr>
        <w:t xml:space="preserve">are very </w:t>
      </w:r>
      <w:r w:rsidRPr="00DF4FD5">
        <w:rPr>
          <w:rFonts w:asciiTheme="minorHAnsi" w:eastAsia="Calibri" w:hAnsiTheme="minorHAnsi" w:cstheme="minorHAnsi"/>
          <w:bCs/>
          <w:highlight w:val="cyan"/>
          <w:u w:val="single"/>
        </w:rPr>
        <w:t>unlikely to cause</w:t>
      </w:r>
      <w:r w:rsidRPr="002E5D4A">
        <w:rPr>
          <w:rFonts w:asciiTheme="minorHAnsi" w:eastAsia="Calibri" w:hAnsiTheme="minorHAnsi" w:cstheme="minorHAnsi"/>
          <w:bCs/>
          <w:u w:val="single"/>
        </w:rPr>
        <w:t xml:space="preserve"> human </w:t>
      </w:r>
      <w:r w:rsidRPr="00DF4FD5">
        <w:rPr>
          <w:rFonts w:asciiTheme="minorHAnsi" w:eastAsia="Calibri" w:hAnsiTheme="minorHAnsi" w:cstheme="minorHAnsi"/>
          <w:bCs/>
          <w:highlight w:val="cyan"/>
          <w:u w:val="single"/>
        </w:rPr>
        <w:t>extinction</w:t>
      </w:r>
      <w:r w:rsidRPr="002E5D4A">
        <w:rPr>
          <w:rFonts w:asciiTheme="minorHAnsi" w:eastAsia="Calibri" w:hAnsiTheme="minorHAnsi" w:cstheme="minorHAnsi"/>
          <w:sz w:val="14"/>
        </w:rPr>
        <w:t xml:space="preserve">.15 The </w:t>
      </w:r>
      <w:r w:rsidRPr="002E5D4A">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2E5D4A">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2E5D4A">
        <w:rPr>
          <w:rFonts w:asciiTheme="minorHAnsi" w:eastAsia="Calibri" w:hAnsiTheme="minorHAnsi" w:cstheme="minorHAnsi"/>
          <w:bCs/>
          <w:u w:val="single"/>
        </w:rPr>
        <w:t xml:space="preserve">the </w:t>
      </w:r>
      <w:r w:rsidRPr="00DF4FD5">
        <w:rPr>
          <w:rFonts w:asciiTheme="minorHAnsi" w:eastAsia="Calibri" w:hAnsiTheme="minorHAnsi" w:cstheme="minorHAnsi"/>
          <w:bCs/>
          <w:highlight w:val="cyan"/>
          <w:u w:val="single"/>
        </w:rPr>
        <w:t>timescales</w:t>
      </w:r>
      <w:r w:rsidRPr="002E5D4A">
        <w:rPr>
          <w:rFonts w:asciiTheme="minorHAnsi" w:eastAsia="Calibri" w:hAnsiTheme="minorHAnsi" w:cstheme="minorHAnsi"/>
          <w:bCs/>
          <w:u w:val="single"/>
        </w:rPr>
        <w:t xml:space="preserve"> over which such changes might happen could </w:t>
      </w:r>
      <w:r w:rsidRPr="00DF4FD5">
        <w:rPr>
          <w:rFonts w:asciiTheme="minorHAnsi" w:eastAsia="Calibri" w:hAnsiTheme="minorHAnsi" w:cstheme="minorHAnsi"/>
          <w:bCs/>
          <w:highlight w:val="cyan"/>
          <w:u w:val="single"/>
        </w:rPr>
        <w:t>mean</w:t>
      </w:r>
      <w:r w:rsidRPr="002E5D4A">
        <w:rPr>
          <w:rFonts w:asciiTheme="minorHAnsi" w:eastAsia="Calibri" w:hAnsiTheme="minorHAnsi" w:cstheme="minorHAnsi"/>
          <w:sz w:val="14"/>
        </w:rPr>
        <w:t xml:space="preserve"> that </w:t>
      </w:r>
      <w:r w:rsidRPr="00DF4FD5">
        <w:rPr>
          <w:rFonts w:asciiTheme="minorHAnsi" w:eastAsia="Calibri" w:hAnsiTheme="minorHAnsi" w:cstheme="minorHAnsi"/>
          <w:bCs/>
          <w:highlight w:val="cyan"/>
          <w:u w:val="single"/>
        </w:rPr>
        <w:t>humanity is able to adapt</w:t>
      </w:r>
      <w:r w:rsidRPr="002E5D4A">
        <w:rPr>
          <w:rFonts w:asciiTheme="minorHAnsi" w:eastAsia="Calibri" w:hAnsiTheme="minorHAnsi" w:cstheme="minorHAnsi"/>
          <w:sz w:val="14"/>
        </w:rPr>
        <w:t xml:space="preserve"> enough </w:t>
      </w:r>
      <w:r w:rsidRPr="00DF4FD5">
        <w:rPr>
          <w:rFonts w:asciiTheme="minorHAnsi" w:eastAsia="Calibri" w:hAnsiTheme="minorHAnsi" w:cstheme="minorHAnsi"/>
          <w:bCs/>
          <w:highlight w:val="cyan"/>
          <w:u w:val="single"/>
        </w:rPr>
        <w:t>to avoid extinction in even</w:t>
      </w:r>
      <w:r w:rsidRPr="002E5D4A">
        <w:rPr>
          <w:rFonts w:asciiTheme="minorHAnsi" w:eastAsia="Calibri" w:hAnsiTheme="minorHAnsi" w:cstheme="minorHAnsi"/>
          <w:bCs/>
          <w:u w:val="single"/>
        </w:rPr>
        <w:t xml:space="preserve"> very </w:t>
      </w:r>
      <w:r w:rsidRPr="00DF4FD5">
        <w:rPr>
          <w:rFonts w:asciiTheme="minorHAnsi" w:eastAsia="Calibri" w:hAnsiTheme="minorHAnsi" w:cstheme="minorHAnsi"/>
          <w:bCs/>
          <w:highlight w:val="cyan"/>
          <w:u w:val="single"/>
        </w:rPr>
        <w:t>extreme scenarios</w:t>
      </w:r>
      <w:r w:rsidRPr="002E5D4A">
        <w:rPr>
          <w:rFonts w:asciiTheme="minorHAnsi" w:eastAsia="Calibri" w:hAnsiTheme="minorHAnsi" w:cstheme="minorHAnsi"/>
          <w:sz w:val="14"/>
        </w:rPr>
        <w:t xml:space="preserve">. The probability of these levels of warming depends on eventual greenhouse gas concentrations. According to some experts, </w:t>
      </w:r>
      <w:r w:rsidRPr="002E5D4A">
        <w:rPr>
          <w:rFonts w:asciiTheme="minorHAnsi" w:eastAsia="Calibri" w:hAnsiTheme="minorHAnsi" w:cstheme="minorHAnsi"/>
          <w:bCs/>
          <w:u w:val="single"/>
        </w:rPr>
        <w:t>unless strong action is taken soon by major emitters</w:t>
      </w:r>
      <w:r w:rsidRPr="002E5D4A">
        <w:rPr>
          <w:rFonts w:asciiTheme="minorHAnsi" w:eastAsia="Calibri" w:hAnsiTheme="minorHAnsi" w:cstheme="minorHAnsi"/>
          <w:sz w:val="14"/>
        </w:rPr>
        <w:t xml:space="preserve">, it is likely that </w:t>
      </w:r>
      <w:r w:rsidRPr="002E5D4A">
        <w:rPr>
          <w:rFonts w:asciiTheme="minorHAnsi" w:eastAsia="Calibri" w:hAnsiTheme="minorHAnsi" w:cstheme="minorHAnsi"/>
          <w:bCs/>
          <w:u w:val="single"/>
        </w:rPr>
        <w:t>we will pursue a medium-high emissions pathway</w:t>
      </w:r>
      <w:r w:rsidRPr="002E5D4A">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2E5D4A">
        <w:rPr>
          <w:rFonts w:asciiTheme="minorHAnsi" w:eastAsia="Calibri" w:hAnsiTheme="minorHAnsi" w:cstheme="minorHAnsi"/>
          <w:u w:val="single"/>
        </w:rPr>
        <w:t>if we continue to pursue a medium-high emissions pathway</w:t>
      </w:r>
      <w:r w:rsidRPr="002E5D4A">
        <w:rPr>
          <w:rFonts w:asciiTheme="minorHAnsi" w:eastAsia="Calibri" w:hAnsiTheme="minorHAnsi" w:cstheme="minorHAnsi"/>
          <w:sz w:val="14"/>
        </w:rPr>
        <w:t xml:space="preserve">, the </w:t>
      </w:r>
      <w:r w:rsidRPr="00DF4FD5">
        <w:rPr>
          <w:rFonts w:asciiTheme="minorHAnsi" w:eastAsia="Calibri" w:hAnsiTheme="minorHAnsi" w:cstheme="minorHAnsi"/>
          <w:bCs/>
          <w:highlight w:val="cyan"/>
          <w:u w:val="single"/>
        </w:rPr>
        <w:t>probability of</w:t>
      </w:r>
      <w:r w:rsidRPr="002E5D4A">
        <w:rPr>
          <w:rFonts w:asciiTheme="minorHAnsi" w:eastAsia="Calibri" w:hAnsiTheme="minorHAnsi" w:cstheme="minorHAnsi"/>
          <w:bCs/>
          <w:u w:val="single"/>
        </w:rPr>
        <w:t xml:space="preserve"> eventual warming of 6°C </w:t>
      </w:r>
      <w:r w:rsidRPr="00DF4FD5">
        <w:rPr>
          <w:rFonts w:asciiTheme="minorHAnsi" w:eastAsia="Calibri" w:hAnsiTheme="minorHAnsi" w:cstheme="minorHAnsi"/>
          <w:bCs/>
          <w:highlight w:val="cyan"/>
          <w:u w:val="single"/>
        </w:rPr>
        <w:t>is</w:t>
      </w:r>
      <w:r w:rsidRPr="002E5D4A">
        <w:rPr>
          <w:rFonts w:asciiTheme="minorHAnsi" w:eastAsia="Calibri" w:hAnsiTheme="minorHAnsi" w:cstheme="minorHAnsi"/>
          <w:bCs/>
          <w:u w:val="single"/>
        </w:rPr>
        <w:t xml:space="preserve"> around 10%</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23 </w:t>
      </w:r>
      <w:r w:rsidRPr="002E5D4A">
        <w:rPr>
          <w:rFonts w:asciiTheme="minorHAnsi" w:eastAsia="Calibri" w:hAnsiTheme="minorHAnsi" w:cstheme="minorHAnsi"/>
          <w:bCs/>
          <w:u w:val="single"/>
        </w:rPr>
        <w:t>and</w:t>
      </w:r>
      <w:r w:rsidRPr="002E5D4A">
        <w:rPr>
          <w:rFonts w:asciiTheme="minorHAnsi" w:eastAsia="Calibri" w:hAnsiTheme="minorHAnsi" w:cstheme="minorHAnsi"/>
          <w:sz w:val="14"/>
        </w:rPr>
        <w:t xml:space="preserve"> of </w:t>
      </w:r>
      <w:r w:rsidRPr="002E5D4A">
        <w:rPr>
          <w:rFonts w:asciiTheme="minorHAnsi" w:eastAsia="Calibri" w:hAnsiTheme="minorHAnsi" w:cstheme="minorHAnsi"/>
          <w:bCs/>
          <w:u w:val="single"/>
        </w:rPr>
        <w:t>10°C is</w:t>
      </w:r>
      <w:r w:rsidRPr="002E5D4A">
        <w:rPr>
          <w:rFonts w:asciiTheme="minorHAnsi" w:eastAsia="Calibri" w:hAnsiTheme="minorHAnsi" w:cstheme="minorHAnsi"/>
          <w:sz w:val="14"/>
        </w:rPr>
        <w:t xml:space="preserve"> around </w:t>
      </w:r>
      <w:r w:rsidRPr="00DF4FD5">
        <w:rPr>
          <w:rFonts w:asciiTheme="minorHAnsi" w:eastAsia="Calibri" w:hAnsiTheme="minorHAnsi" w:cstheme="minorHAnsi"/>
          <w:bCs/>
          <w:highlight w:val="cyan"/>
          <w:u w:val="single"/>
        </w:rPr>
        <w:t>3%</w:t>
      </w:r>
      <w:r w:rsidRPr="002E5D4A">
        <w:rPr>
          <w:rFonts w:asciiTheme="minorHAnsi" w:eastAsia="Calibri" w:hAnsiTheme="minorHAnsi" w:cstheme="minorHAnsi"/>
          <w:bCs/>
          <w:sz w:val="14"/>
        </w:rPr>
        <w:t>.</w:t>
      </w:r>
      <w:r w:rsidRPr="002E5D4A">
        <w:rPr>
          <w:rFonts w:asciiTheme="minorHAnsi" w:eastAsia="Calibri" w:hAnsiTheme="minorHAnsi" w:cstheme="minorHAnsi"/>
          <w:sz w:val="14"/>
        </w:rPr>
        <w:t xml:space="preserve">24 </w:t>
      </w:r>
      <w:r w:rsidRPr="002E5D4A">
        <w:rPr>
          <w:rFonts w:asciiTheme="minorHAnsi" w:eastAsia="Calibri" w:hAnsiTheme="minorHAnsi" w:cstheme="minorHAnsi"/>
          <w:bCs/>
          <w:u w:val="single"/>
        </w:rPr>
        <w:t>These estimates are</w:t>
      </w:r>
      <w:r w:rsidRPr="002E5D4A">
        <w:rPr>
          <w:rFonts w:asciiTheme="minorHAnsi" w:eastAsia="Calibri" w:hAnsiTheme="minorHAnsi" w:cstheme="minorHAnsi"/>
          <w:sz w:val="14"/>
        </w:rPr>
        <w:t xml:space="preserve"> of course </w:t>
      </w:r>
      <w:r w:rsidRPr="002E5D4A">
        <w:rPr>
          <w:rFonts w:asciiTheme="minorHAnsi" w:eastAsia="Calibri" w:hAnsiTheme="minorHAnsi" w:cstheme="minorHAnsi"/>
          <w:bCs/>
          <w:u w:val="single"/>
        </w:rPr>
        <w:t>highly uncertain</w:t>
      </w:r>
      <w:r w:rsidRPr="002E5D4A">
        <w:rPr>
          <w:rFonts w:asciiTheme="minorHAnsi" w:eastAsia="Calibri" w:hAnsiTheme="minorHAnsi" w:cstheme="minorHAnsi"/>
          <w:bCs/>
          <w:sz w:val="14"/>
        </w:rPr>
        <w:t xml:space="preserve">. </w:t>
      </w:r>
      <w:r w:rsidRPr="002E5D4A">
        <w:rPr>
          <w:rFonts w:asciiTheme="minorHAnsi" w:eastAsia="Calibri" w:hAnsiTheme="minorHAnsi" w:cstheme="minorHAnsi"/>
          <w:bCs/>
          <w:u w:val="single"/>
        </w:rPr>
        <w:t>It is likely</w:t>
      </w:r>
      <w:r w:rsidRPr="002E5D4A">
        <w:rPr>
          <w:rFonts w:asciiTheme="minorHAnsi" w:eastAsia="Calibri" w:hAnsiTheme="minorHAnsi" w:cstheme="minorHAnsi"/>
          <w:sz w:val="14"/>
        </w:rPr>
        <w:t xml:space="preserve"> that </w:t>
      </w:r>
      <w:r w:rsidRPr="00DF4FD5">
        <w:rPr>
          <w:rFonts w:asciiTheme="minorHAnsi" w:eastAsia="Calibri" w:hAnsiTheme="minorHAnsi" w:cstheme="minorHAnsi"/>
          <w:bCs/>
          <w:highlight w:val="cyan"/>
          <w:u w:val="single"/>
        </w:rPr>
        <w:t>the world will take action</w:t>
      </w:r>
      <w:r w:rsidRPr="002E5D4A">
        <w:rPr>
          <w:rFonts w:asciiTheme="minorHAnsi" w:eastAsia="Calibri" w:hAnsiTheme="minorHAnsi" w:cstheme="minorHAnsi"/>
          <w:bCs/>
          <w:u w:val="single"/>
        </w:rPr>
        <w:t xml:space="preserve"> against climate change </w:t>
      </w:r>
      <w:r w:rsidRPr="00DF4FD5">
        <w:rPr>
          <w:rFonts w:asciiTheme="minorHAnsi" w:eastAsia="Calibri" w:hAnsiTheme="minorHAnsi" w:cstheme="minorHAnsi"/>
          <w:bCs/>
          <w:highlight w:val="cyan"/>
          <w:u w:val="single"/>
        </w:rPr>
        <w:t>once it begins to impose</w:t>
      </w:r>
      <w:r w:rsidRPr="002E5D4A">
        <w:rPr>
          <w:rFonts w:asciiTheme="minorHAnsi" w:eastAsia="Calibri" w:hAnsiTheme="minorHAnsi" w:cstheme="minorHAnsi"/>
          <w:bCs/>
          <w:u w:val="single"/>
        </w:rPr>
        <w:t xml:space="preserve"> large </w:t>
      </w:r>
      <w:r w:rsidRPr="00DF4FD5">
        <w:rPr>
          <w:rFonts w:asciiTheme="minorHAnsi" w:eastAsia="Calibri" w:hAnsiTheme="minorHAnsi" w:cstheme="minorHAnsi"/>
          <w:bCs/>
          <w:highlight w:val="cyan"/>
          <w:u w:val="single"/>
        </w:rPr>
        <w:t>costs</w:t>
      </w:r>
      <w:r w:rsidRPr="002E5D4A">
        <w:rPr>
          <w:rFonts w:asciiTheme="minorHAnsi" w:eastAsia="Calibri" w:hAnsiTheme="minorHAnsi" w:cstheme="minorHAnsi"/>
          <w:sz w:val="14"/>
        </w:rPr>
        <w:t xml:space="preserve"> on human society, </w:t>
      </w:r>
      <w:r w:rsidRPr="00DF4FD5">
        <w:rPr>
          <w:rFonts w:asciiTheme="minorHAnsi" w:eastAsia="Calibri" w:hAnsiTheme="minorHAnsi" w:cstheme="minorHAnsi"/>
          <w:bCs/>
          <w:highlight w:val="cyan"/>
          <w:u w:val="single"/>
        </w:rPr>
        <w:t>long before</w:t>
      </w:r>
      <w:r w:rsidRPr="002E5D4A">
        <w:rPr>
          <w:rFonts w:asciiTheme="minorHAnsi" w:eastAsia="Calibri" w:hAnsiTheme="minorHAnsi" w:cstheme="minorHAnsi"/>
          <w:bCs/>
          <w:u w:val="single"/>
        </w:rPr>
        <w:t xml:space="preserve"> there is </w:t>
      </w:r>
      <w:r w:rsidRPr="00DF4FD5">
        <w:rPr>
          <w:rFonts w:asciiTheme="minorHAnsi" w:eastAsia="Calibri" w:hAnsiTheme="minorHAnsi" w:cstheme="minorHAnsi"/>
          <w:bCs/>
          <w:highlight w:val="cyan"/>
          <w:u w:val="single"/>
        </w:rPr>
        <w:t>warming of 10°</w:t>
      </w:r>
      <w:r w:rsidRPr="002E5D4A">
        <w:rPr>
          <w:rFonts w:asciiTheme="minorHAnsi" w:eastAsia="Calibri" w:hAnsiTheme="minorHAnsi" w:cstheme="minorHAnsi"/>
          <w:bCs/>
          <w:u w:val="single"/>
        </w:rPr>
        <w:t>C</w:t>
      </w:r>
      <w:r w:rsidRPr="002E5D4A">
        <w:rPr>
          <w:rFonts w:asciiTheme="minorHAnsi" w:eastAsia="Calibri" w:hAnsiTheme="minorHAnsi" w:cstheme="minorHAnsi"/>
          <w:sz w:val="14"/>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0ADFE7FB" w14:textId="5DA912A0" w:rsidR="005B263D" w:rsidRDefault="005B263D" w:rsidP="005B263D">
      <w:pPr>
        <w:pStyle w:val="Heading1"/>
      </w:pPr>
      <w:r>
        <w:t>1AR</w:t>
      </w:r>
    </w:p>
    <w:p w14:paraId="5D12C5E3" w14:textId="065BCD4E" w:rsidR="005B263D" w:rsidRDefault="005B263D" w:rsidP="005B263D">
      <w:pPr>
        <w:pStyle w:val="Heading2"/>
      </w:pPr>
      <w:r>
        <w:t>A1</w:t>
      </w:r>
    </w:p>
    <w:p w14:paraId="343E876F" w14:textId="77777777" w:rsidR="005B263D" w:rsidRPr="002E5D4A" w:rsidRDefault="005B263D" w:rsidP="005B263D">
      <w:pPr>
        <w:pStyle w:val="Heading4"/>
        <w:rPr>
          <w:rFonts w:asciiTheme="minorHAnsi" w:hAnsiTheme="minorHAnsi" w:cstheme="minorHAnsi"/>
          <w:u w:val="single"/>
        </w:rPr>
      </w:pPr>
      <w:r w:rsidRPr="002E5D4A">
        <w:rPr>
          <w:rFonts w:asciiTheme="minorHAnsi" w:hAnsiTheme="minorHAnsi" w:cstheme="minorHAnsi"/>
        </w:rPr>
        <w:t xml:space="preserve">Resource arguments are </w:t>
      </w:r>
      <w:r w:rsidRPr="002E5D4A">
        <w:rPr>
          <w:rFonts w:asciiTheme="minorHAnsi" w:hAnsiTheme="minorHAnsi" w:cstheme="minorHAnsi"/>
          <w:u w:val="single"/>
        </w:rPr>
        <w:t>wrong</w:t>
      </w:r>
    </w:p>
    <w:p w14:paraId="5DDE6B5D" w14:textId="77777777" w:rsidR="005B263D" w:rsidRPr="002E5D4A" w:rsidRDefault="005B263D" w:rsidP="005B263D">
      <w:pPr>
        <w:rPr>
          <w:rFonts w:asciiTheme="minorHAnsi" w:hAnsiTheme="minorHAnsi" w:cstheme="minorHAnsi"/>
        </w:rPr>
      </w:pPr>
      <w:r w:rsidRPr="002E5D4A">
        <w:rPr>
          <w:rStyle w:val="Style13ptBold"/>
          <w:rFonts w:asciiTheme="minorHAnsi" w:hAnsiTheme="minorHAnsi" w:cstheme="minorHAnsi"/>
        </w:rPr>
        <w:t>Perriello, 19</w:t>
      </w:r>
      <w:r w:rsidRPr="002E5D4A">
        <w:rPr>
          <w:rFonts w:asciiTheme="minorHAnsi" w:hAnsiTheme="minorHAnsi" w:cstheme="minorHAnsi"/>
        </w:rPr>
        <w:t xml:space="preserve"> (Tom Perriello, formerly represented Virginia’s 5th District in the U.S. House, is executive director of Open Society-U.S. at the Open Society Foundations., 6-17-2019, accessed on 8-19-2021, The Hill, "Don't worry about China when breaking up Facebook", </w:t>
      </w:r>
      <w:hyperlink r:id="rId64" w:history="1">
        <w:r w:rsidRPr="002E5D4A">
          <w:rPr>
            <w:rStyle w:val="Hyperlink"/>
            <w:rFonts w:asciiTheme="minorHAnsi" w:hAnsiTheme="minorHAnsi" w:cstheme="minorHAnsi"/>
          </w:rPr>
          <w:t>https://thehill.com/blogs/congress-blog/politics/448834-dont-worry-about-china-when-breaking-up-facebook)//Babcii</w:t>
        </w:r>
      </w:hyperlink>
    </w:p>
    <w:p w14:paraId="2DA1396A" w14:textId="33B2F947" w:rsidR="005B263D" w:rsidRPr="005B263D" w:rsidRDefault="005B263D" w:rsidP="005B263D">
      <w:pPr>
        <w:rPr>
          <w:rFonts w:asciiTheme="minorHAnsi" w:hAnsiTheme="minorHAnsi" w:cstheme="minorHAnsi"/>
          <w:u w:val="single"/>
        </w:rPr>
      </w:pPr>
      <w:r w:rsidRPr="002E5D4A">
        <w:rPr>
          <w:rFonts w:asciiTheme="minorHAnsi" w:hAnsiTheme="minorHAnsi" w:cstheme="minorHAnsi"/>
          <w:sz w:val="12"/>
        </w:rPr>
        <w:t xml:space="preserve">“This is </w:t>
      </w:r>
      <w:r w:rsidRPr="00DF4FD5">
        <w:rPr>
          <w:rFonts w:asciiTheme="minorHAnsi" w:hAnsiTheme="minorHAnsi" w:cstheme="minorHAnsi"/>
          <w:highlight w:val="cyan"/>
          <w:u w:val="single"/>
        </w:rPr>
        <w:t>a</w:t>
      </w:r>
      <w:r w:rsidRPr="002E5D4A">
        <w:rPr>
          <w:rFonts w:asciiTheme="minorHAnsi" w:hAnsiTheme="minorHAnsi" w:cstheme="minorHAnsi"/>
          <w:u w:val="single"/>
        </w:rPr>
        <w:t xml:space="preserve"> classic </w:t>
      </w:r>
      <w:r w:rsidRPr="00DF4FD5">
        <w:rPr>
          <w:rFonts w:asciiTheme="minorHAnsi" w:hAnsiTheme="minorHAnsi" w:cstheme="minorHAnsi"/>
          <w:highlight w:val="cyan"/>
          <w:u w:val="single"/>
        </w:rPr>
        <w:t>straw man</w:t>
      </w:r>
      <w:r w:rsidRPr="002E5D4A">
        <w:rPr>
          <w:rFonts w:asciiTheme="minorHAnsi" w:hAnsiTheme="minorHAnsi" w:cstheme="minorHAnsi"/>
          <w:u w:val="single"/>
        </w:rPr>
        <w:t> argument</w:t>
      </w:r>
      <w:r w:rsidRPr="002E5D4A">
        <w:rPr>
          <w:rFonts w:asciiTheme="minorHAnsi" w:hAnsiTheme="minorHAnsi" w:cstheme="minorHAnsi"/>
          <w:sz w:val="12"/>
        </w:rPr>
        <w:t xml:space="preserve">,” says Facebook co-founder Chris Hughes. “Breaking up Facebook would not hamstring its ability to compete, or allow China to walk all over us. In fact, a more level playing field would drive new and innovative investment. </w:t>
      </w:r>
      <w:r w:rsidRPr="002E5D4A">
        <w:rPr>
          <w:rFonts w:asciiTheme="minorHAnsi" w:hAnsiTheme="minorHAnsi" w:cstheme="minorHAnsi"/>
          <w:u w:val="single"/>
        </w:rPr>
        <w:t xml:space="preserve">A </w:t>
      </w:r>
      <w:r w:rsidRPr="00DF4FD5">
        <w:rPr>
          <w:rFonts w:asciiTheme="minorHAnsi" w:hAnsiTheme="minorHAnsi" w:cstheme="minorHAnsi"/>
          <w:highlight w:val="cyan"/>
          <w:u w:val="single"/>
        </w:rPr>
        <w:t>post-breakup</w:t>
      </w:r>
      <w:r w:rsidRPr="002E5D4A">
        <w:rPr>
          <w:rFonts w:asciiTheme="minorHAnsi" w:hAnsiTheme="minorHAnsi" w:cstheme="minorHAnsi"/>
          <w:u w:val="single"/>
        </w:rPr>
        <w:t xml:space="preserve"> Facebook would still be massively profitable, with </w:t>
      </w:r>
      <w:r w:rsidRPr="00DF4FD5">
        <w:rPr>
          <w:rFonts w:asciiTheme="minorHAnsi" w:hAnsiTheme="minorHAnsi" w:cstheme="minorHAnsi"/>
          <w:highlight w:val="cyan"/>
          <w:u w:val="single"/>
        </w:rPr>
        <w:t>plenty of resources to make</w:t>
      </w:r>
      <w:r w:rsidRPr="002E5D4A">
        <w:rPr>
          <w:rFonts w:asciiTheme="minorHAnsi" w:hAnsiTheme="minorHAnsi" w:cstheme="minorHAnsi"/>
          <w:u w:val="single"/>
        </w:rPr>
        <w:t xml:space="preserve"> such </w:t>
      </w:r>
      <w:r w:rsidRPr="00DF4FD5">
        <w:rPr>
          <w:rFonts w:asciiTheme="minorHAnsi" w:hAnsiTheme="minorHAnsi" w:cstheme="minorHAnsi"/>
          <w:highlight w:val="cyan"/>
          <w:u w:val="single"/>
        </w:rPr>
        <w:t>investments</w:t>
      </w:r>
      <w:r w:rsidRPr="002E5D4A">
        <w:rPr>
          <w:rFonts w:asciiTheme="minorHAnsi" w:hAnsiTheme="minorHAnsi" w:cstheme="minorHAnsi"/>
          <w:u w:val="single"/>
        </w:rPr>
        <w:t>.</w:t>
      </w:r>
      <w:r w:rsidRPr="002E5D4A">
        <w:rPr>
          <w:rFonts w:asciiTheme="minorHAnsi" w:hAnsiTheme="minorHAnsi" w:cstheme="minorHAnsi"/>
          <w:sz w:val="12"/>
        </w:rPr>
        <w:t xml:space="preserve"> And the federal government could respond to any Chinese intervention using the same tools of trade, tariffs and incentives it has used on other fronts.” Similarly, while it is true that </w:t>
      </w:r>
      <w:r w:rsidRPr="002E5D4A">
        <w:rPr>
          <w:rFonts w:asciiTheme="minorHAnsi" w:hAnsiTheme="minorHAnsi" w:cstheme="minorHAnsi"/>
          <w:u w:val="single"/>
        </w:rPr>
        <w:t>artificial intelligence relies on</w:t>
      </w:r>
      <w:r w:rsidRPr="002E5D4A">
        <w:rPr>
          <w:rFonts w:asciiTheme="minorHAnsi" w:hAnsiTheme="minorHAnsi" w:cstheme="minorHAnsi"/>
          <w:sz w:val="12"/>
        </w:rPr>
        <w:t xml:space="preserve"> vast amounts of </w:t>
      </w:r>
      <w:r w:rsidRPr="002E5D4A">
        <w:rPr>
          <w:rFonts w:asciiTheme="minorHAnsi" w:hAnsiTheme="minorHAnsi" w:cstheme="minorHAnsi"/>
          <w:u w:val="single"/>
        </w:rPr>
        <w:t>data and computing power</w:t>
      </w:r>
      <w:r w:rsidRPr="002E5D4A">
        <w:rPr>
          <w:rFonts w:asciiTheme="minorHAnsi" w:hAnsiTheme="minorHAnsi" w:cstheme="minorHAnsi"/>
          <w:sz w:val="12"/>
        </w:rPr>
        <w:t xml:space="preserve">, </w:t>
      </w:r>
      <w:r w:rsidRPr="002E5D4A">
        <w:rPr>
          <w:rFonts w:asciiTheme="minorHAnsi" w:hAnsiTheme="minorHAnsi" w:cstheme="minorHAnsi"/>
          <w:u w:val="single"/>
        </w:rPr>
        <w:t xml:space="preserve">Big Tech firms that have been broken up would still have plenty of both. In Facebook’s case, </w:t>
      </w:r>
      <w:r w:rsidRPr="00DF4FD5">
        <w:rPr>
          <w:rFonts w:asciiTheme="minorHAnsi" w:hAnsiTheme="minorHAnsi" w:cstheme="minorHAnsi"/>
          <w:highlight w:val="cyan"/>
          <w:u w:val="single"/>
        </w:rPr>
        <w:t>hundreds of millions</w:t>
      </w:r>
      <w:r w:rsidRPr="002E5D4A">
        <w:rPr>
          <w:rFonts w:asciiTheme="minorHAnsi" w:hAnsiTheme="minorHAnsi" w:cstheme="minorHAnsi"/>
          <w:sz w:val="12"/>
        </w:rPr>
        <w:t xml:space="preserve"> of Americans </w:t>
      </w:r>
      <w:r w:rsidRPr="00DF4FD5">
        <w:rPr>
          <w:rFonts w:asciiTheme="minorHAnsi" w:hAnsiTheme="minorHAnsi" w:cstheme="minorHAnsi"/>
          <w:highlight w:val="cyan"/>
          <w:u w:val="single"/>
        </w:rPr>
        <w:t>use</w:t>
      </w:r>
      <w:r w:rsidRPr="002E5D4A">
        <w:rPr>
          <w:rFonts w:asciiTheme="minorHAnsi" w:hAnsiTheme="minorHAnsi" w:cstheme="minorHAnsi"/>
          <w:u w:val="single"/>
        </w:rPr>
        <w:t xml:space="preserve"> Facebook’s </w:t>
      </w:r>
      <w:r w:rsidRPr="00DF4FD5">
        <w:rPr>
          <w:rFonts w:asciiTheme="minorHAnsi" w:hAnsiTheme="minorHAnsi" w:cstheme="minorHAnsi"/>
          <w:highlight w:val="cyan"/>
          <w:u w:val="single"/>
        </w:rPr>
        <w:t>core product</w:t>
      </w:r>
      <w:r w:rsidRPr="002E5D4A">
        <w:rPr>
          <w:rFonts w:asciiTheme="minorHAnsi" w:hAnsiTheme="minorHAnsi" w:cstheme="minorHAnsi"/>
          <w:sz w:val="12"/>
        </w:rPr>
        <w:t xml:space="preserve">, Facebook.com, and </w:t>
      </w:r>
      <w:r w:rsidRPr="002E5D4A">
        <w:rPr>
          <w:rFonts w:asciiTheme="minorHAnsi" w:hAnsiTheme="minorHAnsi" w:cstheme="minorHAnsi"/>
          <w:u w:val="single"/>
        </w:rPr>
        <w:t>even in a break-up scenario, it would be worth hundreds of billions</w:t>
      </w:r>
      <w:r w:rsidRPr="002E5D4A">
        <w:rPr>
          <w:rFonts w:asciiTheme="minorHAnsi" w:hAnsiTheme="minorHAnsi" w:cstheme="minorHAnsi"/>
          <w:sz w:val="12"/>
        </w:rPr>
        <w:t xml:space="preserve"> of dollars. (Indeed, many see this as a weakness in the break-up arguments.) </w:t>
      </w:r>
      <w:r w:rsidRPr="002E5D4A">
        <w:rPr>
          <w:rFonts w:asciiTheme="minorHAnsi" w:hAnsiTheme="minorHAnsi" w:cstheme="minorHAnsi"/>
          <w:u w:val="single"/>
        </w:rPr>
        <w:t xml:space="preserve">Facebook’s </w:t>
      </w:r>
      <w:r w:rsidRPr="00DF4FD5">
        <w:rPr>
          <w:rFonts w:asciiTheme="minorHAnsi" w:hAnsiTheme="minorHAnsi" w:cstheme="minorHAnsi"/>
          <w:highlight w:val="cyan"/>
          <w:u w:val="single"/>
        </w:rPr>
        <w:t>revenues</w:t>
      </w:r>
      <w:r w:rsidRPr="002E5D4A">
        <w:rPr>
          <w:rFonts w:asciiTheme="minorHAnsi" w:hAnsiTheme="minorHAnsi" w:cstheme="minorHAnsi"/>
          <w:u w:val="single"/>
        </w:rPr>
        <w:t xml:space="preserve"> alone </w:t>
      </w:r>
      <w:r w:rsidRPr="00DF4FD5">
        <w:rPr>
          <w:rFonts w:asciiTheme="minorHAnsi" w:hAnsiTheme="minorHAnsi" w:cstheme="minorHAnsi"/>
          <w:highlight w:val="cyan"/>
          <w:u w:val="single"/>
        </w:rPr>
        <w:t>would still be in</w:t>
      </w:r>
      <w:r w:rsidRPr="002E5D4A">
        <w:rPr>
          <w:rFonts w:asciiTheme="minorHAnsi" w:hAnsiTheme="minorHAnsi" w:cstheme="minorHAnsi"/>
          <w:u w:val="single"/>
        </w:rPr>
        <w:t xml:space="preserve"> the</w:t>
      </w:r>
      <w:r w:rsidRPr="002E5D4A">
        <w:rPr>
          <w:rFonts w:asciiTheme="minorHAnsi" w:hAnsiTheme="minorHAnsi" w:cstheme="minorHAnsi"/>
          <w:sz w:val="12"/>
        </w:rPr>
        <w:t xml:space="preserve"> tens of </w:t>
      </w:r>
      <w:r w:rsidRPr="00DF4FD5">
        <w:rPr>
          <w:rFonts w:asciiTheme="minorHAnsi" w:hAnsiTheme="minorHAnsi" w:cstheme="minorHAnsi"/>
          <w:highlight w:val="cyan"/>
          <w:u w:val="single"/>
        </w:rPr>
        <w:t>billions</w:t>
      </w:r>
      <w:r w:rsidRPr="002E5D4A">
        <w:rPr>
          <w:rFonts w:asciiTheme="minorHAnsi" w:hAnsiTheme="minorHAnsi" w:cstheme="minorHAnsi"/>
          <w:sz w:val="12"/>
        </w:rPr>
        <w:t xml:space="preserve"> of dollars, making it </w:t>
      </w:r>
      <w:r w:rsidRPr="00DF4FD5">
        <w:rPr>
          <w:rFonts w:asciiTheme="minorHAnsi" w:hAnsiTheme="minorHAnsi" w:cstheme="minorHAnsi"/>
          <w:highlight w:val="cyan"/>
          <w:u w:val="single"/>
        </w:rPr>
        <w:t>one of the largest companies in the world</w:t>
      </w:r>
      <w:r w:rsidRPr="002E5D4A">
        <w:rPr>
          <w:rFonts w:asciiTheme="minorHAnsi" w:hAnsiTheme="minorHAnsi" w:cstheme="minorHAnsi"/>
          <w:sz w:val="12"/>
        </w:rPr>
        <w:t xml:space="preserve"> and </w:t>
      </w:r>
      <w:r w:rsidRPr="002E5D4A">
        <w:rPr>
          <w:rFonts w:asciiTheme="minorHAnsi" w:hAnsiTheme="minorHAnsi" w:cstheme="minorHAnsi"/>
          <w:u w:val="single"/>
        </w:rPr>
        <w:t xml:space="preserve">giving it </w:t>
      </w:r>
      <w:r w:rsidRPr="00DF4FD5">
        <w:rPr>
          <w:rFonts w:asciiTheme="minorHAnsi" w:hAnsiTheme="minorHAnsi" w:cstheme="minorHAnsi"/>
          <w:highlight w:val="cyan"/>
          <w:u w:val="single"/>
        </w:rPr>
        <w:t>more than enough</w:t>
      </w:r>
      <w:r w:rsidRPr="002E5D4A">
        <w:rPr>
          <w:rFonts w:asciiTheme="minorHAnsi" w:hAnsiTheme="minorHAnsi" w:cstheme="minorHAnsi"/>
          <w:u w:val="single"/>
        </w:rPr>
        <w:t xml:space="preserve"> resources </w:t>
      </w:r>
      <w:r w:rsidRPr="00DF4FD5">
        <w:rPr>
          <w:rFonts w:asciiTheme="minorHAnsi" w:hAnsiTheme="minorHAnsi" w:cstheme="minorHAnsi"/>
          <w:highlight w:val="cyan"/>
          <w:u w:val="single"/>
        </w:rPr>
        <w:t>to power AI</w:t>
      </w:r>
      <w:r w:rsidRPr="002E5D4A">
        <w:rPr>
          <w:rFonts w:asciiTheme="minorHAnsi" w:hAnsiTheme="minorHAnsi" w:cstheme="minorHAnsi"/>
          <w:u w:val="single"/>
        </w:rPr>
        <w:t xml:space="preserve"> research</w:t>
      </w:r>
      <w:r w:rsidRPr="002E5D4A">
        <w:rPr>
          <w:rFonts w:asciiTheme="minorHAnsi" w:hAnsiTheme="minorHAnsi" w:cstheme="minorHAnsi"/>
          <w:sz w:val="12"/>
        </w:rPr>
        <w:t xml:space="preserve">. From a civil society perspective, it’s concerning that even a post-breakup Facebook would still be a dominant force in the research and development of AI. But </w:t>
      </w:r>
      <w:r w:rsidRPr="002E5D4A">
        <w:rPr>
          <w:rFonts w:asciiTheme="minorHAnsi" w:hAnsiTheme="minorHAnsi" w:cstheme="minorHAnsi"/>
          <w:u w:val="single"/>
        </w:rPr>
        <w:t>the argument that breaking up the company would dramatically impair its impact on AI doesn’t hold water.</w:t>
      </w:r>
    </w:p>
    <w:p w14:paraId="23A475DC" w14:textId="77777777" w:rsidR="005B263D" w:rsidRDefault="005B263D" w:rsidP="005B263D">
      <w:pPr>
        <w:pStyle w:val="Heading2"/>
      </w:pPr>
      <w:r>
        <w:t>Cap K</w:t>
      </w:r>
    </w:p>
    <w:p w14:paraId="10C997BD" w14:textId="77777777" w:rsidR="005B263D" w:rsidRPr="00ED04EF" w:rsidRDefault="005B263D" w:rsidP="005B263D">
      <w:pPr>
        <w:pStyle w:val="Heading4"/>
        <w:rPr>
          <w:rFonts w:cs="Arial"/>
          <w:szCs w:val="26"/>
        </w:rPr>
      </w:pPr>
      <w:r>
        <w:t xml:space="preserve">a. </w:t>
      </w:r>
      <w:r w:rsidRPr="00ED04EF">
        <w:rPr>
          <w:rFonts w:cs="Arial"/>
          <w:szCs w:val="26"/>
        </w:rPr>
        <w:t xml:space="preserve">Growth solves war – </w:t>
      </w:r>
      <w:r w:rsidRPr="00ED04EF">
        <w:rPr>
          <w:rFonts w:cs="Arial"/>
          <w:szCs w:val="26"/>
          <w:u w:val="single"/>
        </w:rPr>
        <w:t>data</w:t>
      </w:r>
      <w:r w:rsidRPr="00ED04EF">
        <w:rPr>
          <w:rFonts w:cs="Arial"/>
          <w:szCs w:val="26"/>
        </w:rPr>
        <w:t xml:space="preserve"> </w:t>
      </w:r>
    </w:p>
    <w:p w14:paraId="20CEF9F0" w14:textId="77777777" w:rsidR="005B263D" w:rsidRPr="00ED04EF" w:rsidRDefault="005B263D" w:rsidP="005B263D">
      <w:r w:rsidRPr="00ED04EF">
        <w:rPr>
          <w:rStyle w:val="Style13ptBold"/>
          <w:szCs w:val="26"/>
        </w:rPr>
        <w:t xml:space="preserve">Lin 17 </w:t>
      </w:r>
      <w:r w:rsidRPr="00ED04EF">
        <w:t>[Oon Yong; 4/23/2017; International Economics at SUNY Buffalo, under the supervision of Dr. Sandeep Bhakshar, PhD in economics; “Conflict and Trade,” http://geoeconomics.net/2017/09/13/conflict-and-trade/]</w:t>
      </w:r>
    </w:p>
    <w:p w14:paraId="67E7B6EF" w14:textId="6F680497" w:rsidR="005B263D" w:rsidRPr="005B263D" w:rsidRDefault="005B263D" w:rsidP="005B263D">
      <w:pPr>
        <w:rPr>
          <w:sz w:val="8"/>
        </w:rPr>
      </w:pPr>
      <w:r w:rsidRPr="00F928F5">
        <w:rPr>
          <w:sz w:val="8"/>
          <w:szCs w:val="16"/>
        </w:rPr>
        <w:t xml:space="preserve">CONFLICT AND TRADE TODAY </w:t>
      </w:r>
      <w:r w:rsidRPr="00ED04EF">
        <w:rPr>
          <w:u w:val="single"/>
        </w:rPr>
        <w:t>In the post-cold war era</w:t>
      </w:r>
      <w:r w:rsidRPr="00F928F5">
        <w:rPr>
          <w:sz w:val="8"/>
        </w:rPr>
        <w:t xml:space="preserve">, actual </w:t>
      </w:r>
      <w:r w:rsidRPr="00DF4FD5">
        <w:rPr>
          <w:highlight w:val="cyan"/>
          <w:u w:val="single"/>
        </w:rPr>
        <w:t>conflicts are</w:t>
      </w:r>
      <w:r w:rsidRPr="00F928F5">
        <w:rPr>
          <w:sz w:val="8"/>
        </w:rPr>
        <w:t xml:space="preserve"> relatively </w:t>
      </w:r>
      <w:r w:rsidRPr="00DF4FD5">
        <w:rPr>
          <w:rStyle w:val="Emphasis"/>
          <w:highlight w:val="cyan"/>
        </w:rPr>
        <w:t>few and far between</w:t>
      </w:r>
      <w:r w:rsidRPr="00ED04EF">
        <w:rPr>
          <w:u w:val="single"/>
        </w:rPr>
        <w:t xml:space="preserve"> especially between developed nations</w:t>
      </w:r>
      <w:r w:rsidRPr="00F928F5">
        <w:rPr>
          <w:sz w:val="8"/>
        </w:rPr>
        <w:t xml:space="preserve"> due to advances in military hardware [nuclear options]. </w:t>
      </w:r>
      <w:r w:rsidRPr="00ED04EF">
        <w:rPr>
          <w:u w:val="single"/>
        </w:rPr>
        <w:t>Conflicts took</w:t>
      </w:r>
      <w:r w:rsidRPr="00F928F5">
        <w:rPr>
          <w:sz w:val="8"/>
        </w:rPr>
        <w:t xml:space="preserve"> on other </w:t>
      </w:r>
      <w:r w:rsidRPr="00ED04EF">
        <w:rPr>
          <w:u w:val="single"/>
        </w:rPr>
        <w:t xml:space="preserve">forms such as </w:t>
      </w:r>
      <w:r w:rsidRPr="00ED04EF">
        <w:rPr>
          <w:rStyle w:val="Emphasis"/>
        </w:rPr>
        <w:t>economic warfare and proxy wars</w:t>
      </w:r>
      <w:r w:rsidRPr="00F928F5">
        <w:rPr>
          <w:sz w:val="8"/>
        </w:rPr>
        <w:t xml:space="preserve">. Fortunately, </w:t>
      </w:r>
      <w:r w:rsidRPr="00ED04EF">
        <w:rPr>
          <w:u w:val="single"/>
        </w:rPr>
        <w:t>advances in military tech</w:t>
      </w:r>
      <w:r w:rsidRPr="00F928F5">
        <w:rPr>
          <w:sz w:val="8"/>
        </w:rPr>
        <w:t xml:space="preserve">nology </w:t>
      </w:r>
      <w:r w:rsidRPr="00ED04EF">
        <w:rPr>
          <w:u w:val="single"/>
        </w:rPr>
        <w:t xml:space="preserve">were met with </w:t>
      </w:r>
      <w:r w:rsidRPr="00ED04EF">
        <w:rPr>
          <w:rStyle w:val="Emphasis"/>
        </w:rPr>
        <w:t>advances in international relations</w:t>
      </w:r>
      <w:r w:rsidRPr="00ED04EF">
        <w:rPr>
          <w:u w:val="single"/>
        </w:rPr>
        <w:t xml:space="preserve"> which led</w:t>
      </w:r>
      <w:r w:rsidRPr="00F928F5">
        <w:rPr>
          <w:sz w:val="8"/>
        </w:rPr>
        <w:t xml:space="preserve"> to the founding of </w:t>
      </w:r>
      <w:r w:rsidRPr="00ED04EF">
        <w:rPr>
          <w:u w:val="single"/>
        </w:rPr>
        <w:t>intergovernmental organizations</w:t>
      </w:r>
      <w:r w:rsidRPr="00F928F5">
        <w:rPr>
          <w:sz w:val="8"/>
        </w:rPr>
        <w:t xml:space="preserve"> in the 20th-century. </w:t>
      </w:r>
      <w:r w:rsidRPr="00ED04EF">
        <w:rPr>
          <w:u w:val="single"/>
        </w:rPr>
        <w:t>Trade</w:t>
      </w:r>
      <w:r w:rsidRPr="00F928F5">
        <w:rPr>
          <w:sz w:val="8"/>
        </w:rPr>
        <w:t xml:space="preserve"> in the modern context </w:t>
      </w:r>
      <w:r w:rsidRPr="00ED04EF">
        <w:rPr>
          <w:u w:val="single"/>
        </w:rPr>
        <w:t>can be examined through globalization</w:t>
      </w:r>
      <w:r w:rsidRPr="00F928F5">
        <w:rPr>
          <w:sz w:val="8"/>
        </w:rPr>
        <w:t xml:space="preserve"> which serves as an all-encompassing word that represented progress, cultural exchange and increased trade. </w:t>
      </w:r>
      <w:r w:rsidRPr="00ED04EF">
        <w:rPr>
          <w:u w:val="single"/>
        </w:rPr>
        <w:t>Development took off in the 1980s to 1990s</w:t>
      </w:r>
      <w:r w:rsidRPr="00F928F5">
        <w:rPr>
          <w:sz w:val="8"/>
        </w:rPr>
        <w:t xml:space="preserve">, most notably </w:t>
      </w:r>
      <w:r w:rsidRPr="00ED04EF">
        <w:rPr>
          <w:u w:val="single"/>
        </w:rPr>
        <w:t xml:space="preserve">from 1990 to 1996, </w:t>
      </w:r>
      <w:r w:rsidRPr="00DF4FD5">
        <w:rPr>
          <w:rStyle w:val="Emphasis"/>
          <w:highlight w:val="cyan"/>
        </w:rPr>
        <w:t>capital inflows</w:t>
      </w:r>
      <w:r w:rsidRPr="00ED04EF">
        <w:rPr>
          <w:u w:val="single"/>
        </w:rPr>
        <w:t xml:space="preserve"> to developing countries </w:t>
      </w:r>
      <w:r w:rsidRPr="00DF4FD5">
        <w:rPr>
          <w:rStyle w:val="Emphasis"/>
          <w:highlight w:val="cyan"/>
        </w:rPr>
        <w:t>increased</w:t>
      </w:r>
      <w:r w:rsidRPr="00DF4FD5">
        <w:rPr>
          <w:highlight w:val="cyan"/>
          <w:u w:val="single"/>
        </w:rPr>
        <w:t xml:space="preserve"> by</w:t>
      </w:r>
      <w:r w:rsidRPr="00F928F5">
        <w:rPr>
          <w:sz w:val="8"/>
        </w:rPr>
        <w:t xml:space="preserve"> a massive </w:t>
      </w:r>
      <w:r w:rsidRPr="00DF4FD5">
        <w:rPr>
          <w:rStyle w:val="Emphasis"/>
          <w:highlight w:val="cyan"/>
        </w:rPr>
        <w:t>600%</w:t>
      </w:r>
      <w:r w:rsidRPr="00F928F5">
        <w:rPr>
          <w:sz w:val="8"/>
        </w:rPr>
        <w:t xml:space="preserve"> (Stiglitz, 2006). </w:t>
      </w:r>
      <w:r w:rsidRPr="00ED04EF">
        <w:rPr>
          <w:u w:val="single"/>
        </w:rPr>
        <w:t>The World Trade Organization was formed in 1995</w:t>
      </w:r>
      <w:r w:rsidRPr="00F928F5">
        <w:rPr>
          <w:sz w:val="8"/>
        </w:rPr>
        <w:t xml:space="preserve">, absorbing the General Agreement on Tariffs and Trade [GATT], the organization enabled countries to have a combined platform to address international trade issues which developed and developing </w:t>
      </w:r>
      <w:r w:rsidRPr="00ED04EF">
        <w:rPr>
          <w:rStyle w:val="Emphasis"/>
        </w:rPr>
        <w:t>countries would</w:t>
      </w:r>
      <w:r w:rsidRPr="00F928F5">
        <w:rPr>
          <w:sz w:val="8"/>
        </w:rPr>
        <w:t xml:space="preserve"> both </w:t>
      </w:r>
      <w:r w:rsidRPr="00ED04EF">
        <w:rPr>
          <w:rStyle w:val="Emphasis"/>
        </w:rPr>
        <w:t>benefit</w:t>
      </w:r>
      <w:r w:rsidRPr="00ED04EF">
        <w:rPr>
          <w:u w:val="single"/>
        </w:rPr>
        <w:t xml:space="preserve"> in a world that was </w:t>
      </w:r>
      <w:r w:rsidRPr="00ED04EF">
        <w:rPr>
          <w:rStyle w:val="Emphasis"/>
        </w:rPr>
        <w:t>accelerating quickly</w:t>
      </w:r>
      <w:r w:rsidRPr="00ED04EF">
        <w:rPr>
          <w:u w:val="single"/>
        </w:rPr>
        <w:t xml:space="preserve"> in terms of trade</w:t>
      </w:r>
      <w:r w:rsidRPr="00F928F5">
        <w:rPr>
          <w:sz w:val="8"/>
        </w:rPr>
        <w:t xml:space="preserve">. </w:t>
      </w:r>
      <w:r w:rsidRPr="00F928F5">
        <w:rPr>
          <w:sz w:val="8"/>
          <w:szCs w:val="16"/>
        </w:rPr>
        <w:t xml:space="preserve">China’s control of rare earth mineral exports in the global market and the usefulness of the WTO is an example worth observing. China has an effective 97% control of the rare-earth elements market (Müller, Schweizer, &amp; Seiler, 2016). It posed an issue as the Chinese government applied export quotas, causing global firms that use these minerals to be fearful of a supply issue due to the concentration of the source. Rare earth metals were useful in many applications and that contributed to the concern, United States firms used them for several product developments ranging from technological turbines to lab purposes such as for their magnetic properties. In 2014, an argument was brought up to the World Trade Organization [WTO] by the European Union, United States, and Japan in 2012 about the control of rare earth exports (World Trade Organization, 2015). The timing was nearly 11 years after the accession of China to the WTO, the panel concluded in 2014 that China’s export tariffs on rare earth exports were inconsistent with their WTO obligations. A study conducted by Müller et. al. (2016) begs to differ and found that U.S. firms could have adopted defensive actions such as stockpiling these materials and that export control effects were not overtly damaging after China has joined the World Trade Organization. But it remained apparent that the Chinese government did use its policies to benefit Chinese firms at the expense of non-domestic companies before they had joined the WTO. On 20 May 2015, China responded to the WTO’s request to conform to its panel’s recommendations and to fulfill its obligations to WTO law. China accepted the panel’s judgment, and the issue was resolved amicably. </w:t>
      </w:r>
      <w:r w:rsidRPr="00ED04EF">
        <w:rPr>
          <w:u w:val="single"/>
        </w:rPr>
        <w:t xml:space="preserve">Bilateral </w:t>
      </w:r>
      <w:r w:rsidRPr="00DF4FD5">
        <w:rPr>
          <w:highlight w:val="cyan"/>
          <w:u w:val="single"/>
        </w:rPr>
        <w:t xml:space="preserve">agreements </w:t>
      </w:r>
      <w:r w:rsidRPr="00ED04EF">
        <w:rPr>
          <w:u w:val="single"/>
        </w:rPr>
        <w:t xml:space="preserve">that </w:t>
      </w:r>
      <w:r w:rsidRPr="00DF4FD5">
        <w:rPr>
          <w:rStyle w:val="Emphasis"/>
          <w:highlight w:val="cyan"/>
        </w:rPr>
        <w:t>increase cooperation through trade</w:t>
      </w:r>
      <w:r w:rsidRPr="00ED04EF">
        <w:rPr>
          <w:u w:val="single"/>
        </w:rPr>
        <w:t xml:space="preserve"> can</w:t>
      </w:r>
      <w:r w:rsidRPr="00F928F5">
        <w:rPr>
          <w:sz w:val="8"/>
        </w:rPr>
        <w:t xml:space="preserve"> also help </w:t>
      </w:r>
      <w:r w:rsidRPr="00DF4FD5">
        <w:rPr>
          <w:rStyle w:val="Emphasis"/>
          <w:highlight w:val="cyan"/>
        </w:rPr>
        <w:t>reduce</w:t>
      </w:r>
      <w:r w:rsidRPr="00ED04EF">
        <w:rPr>
          <w:rStyle w:val="Emphasis"/>
        </w:rPr>
        <w:t xml:space="preserve"> potential </w:t>
      </w:r>
      <w:r w:rsidRPr="00DF4FD5">
        <w:rPr>
          <w:rStyle w:val="Emphasis"/>
          <w:highlight w:val="cyan"/>
        </w:rPr>
        <w:t>conflict</w:t>
      </w:r>
      <w:r w:rsidRPr="00ED04EF">
        <w:rPr>
          <w:u w:val="single"/>
        </w:rPr>
        <w:t>. In 2010</w:t>
      </w:r>
      <w:r w:rsidRPr="00F928F5">
        <w:rPr>
          <w:sz w:val="8"/>
        </w:rPr>
        <w:t xml:space="preserve">, a free trade agreement known as </w:t>
      </w:r>
      <w:r w:rsidRPr="00ED04EF">
        <w:rPr>
          <w:u w:val="single"/>
        </w:rPr>
        <w:t>the Economic Framework Cooperation Agreement was initiated between</w:t>
      </w:r>
      <w:r w:rsidRPr="00F928F5">
        <w:rPr>
          <w:sz w:val="8"/>
        </w:rPr>
        <w:t xml:space="preserve"> ROC </w:t>
      </w:r>
      <w:r w:rsidRPr="00ED04EF">
        <w:rPr>
          <w:u w:val="single"/>
        </w:rPr>
        <w:t>Taiwan and</w:t>
      </w:r>
      <w:r w:rsidRPr="00F928F5">
        <w:rPr>
          <w:sz w:val="8"/>
        </w:rPr>
        <w:t xml:space="preserve"> PRC </w:t>
      </w:r>
      <w:r w:rsidRPr="00ED04EF">
        <w:rPr>
          <w:u w:val="single"/>
        </w:rPr>
        <w:t>China</w:t>
      </w:r>
      <w:r w:rsidRPr="00F928F5">
        <w:rPr>
          <w:sz w:val="8"/>
        </w:rPr>
        <w:t xml:space="preserve">, details of the agreement were finalized in June 2013. The deal’s results were twofold, firstly Taiwan benefited from the trade potential that China provided. Secondly, </w:t>
      </w:r>
      <w:r w:rsidRPr="00ED04EF">
        <w:rPr>
          <w:u w:val="single"/>
        </w:rPr>
        <w:t xml:space="preserve">the agreement led to </w:t>
      </w:r>
      <w:r w:rsidRPr="00ED04EF">
        <w:rPr>
          <w:rStyle w:val="Emphasis"/>
        </w:rPr>
        <w:t>reduced pressure</w:t>
      </w:r>
      <w:r w:rsidRPr="00ED04EF">
        <w:rPr>
          <w:u w:val="single"/>
        </w:rPr>
        <w:t xml:space="preserve"> by</w:t>
      </w:r>
      <w:r w:rsidRPr="00F928F5">
        <w:rPr>
          <w:sz w:val="8"/>
        </w:rPr>
        <w:t xml:space="preserve"> PRC </w:t>
      </w:r>
      <w:r w:rsidRPr="00ED04EF">
        <w:rPr>
          <w:u w:val="single"/>
        </w:rPr>
        <w:t>China on</w:t>
      </w:r>
      <w:r w:rsidRPr="00F928F5">
        <w:rPr>
          <w:sz w:val="8"/>
        </w:rPr>
        <w:t xml:space="preserve"> ROC </w:t>
      </w:r>
      <w:r w:rsidRPr="00ED04EF">
        <w:rPr>
          <w:u w:val="single"/>
        </w:rPr>
        <w:t>Taiwan’s agenda of pursuing free trade agreements</w:t>
      </w:r>
      <w:r w:rsidRPr="00F928F5">
        <w:rPr>
          <w:sz w:val="8"/>
        </w:rPr>
        <w:t xml:space="preserve"> with New Zealand and Singapore (Kan &amp; Morrison, 2013). The change in China’s political stance during that time allowed ROC Taiwan to ink deals in quick succession, initially [ANZTEC] with New Zealand on the 10th of July 2013, and subsequently with Singapore [ASTEP] on 7th November 2013. Bernard </w:t>
      </w:r>
      <w:r w:rsidRPr="00ED04EF">
        <w:rPr>
          <w:u w:val="single"/>
        </w:rPr>
        <w:t>Cole of the National War College</w:t>
      </w:r>
      <w:r w:rsidRPr="00F928F5">
        <w:rPr>
          <w:sz w:val="8"/>
        </w:rPr>
        <w:t xml:space="preserve"> in Washington, DC </w:t>
      </w:r>
      <w:r w:rsidRPr="00ED04EF">
        <w:rPr>
          <w:u w:val="single"/>
        </w:rPr>
        <w:t xml:space="preserve">shares that the </w:t>
      </w:r>
      <w:r w:rsidRPr="00ED04EF">
        <w:rPr>
          <w:rStyle w:val="Emphasis"/>
        </w:rPr>
        <w:t>possibility of</w:t>
      </w:r>
      <w:r w:rsidRPr="00F928F5">
        <w:rPr>
          <w:sz w:val="8"/>
        </w:rPr>
        <w:t xml:space="preserve"> ROC </w:t>
      </w:r>
      <w:r w:rsidRPr="00DF4FD5">
        <w:rPr>
          <w:rStyle w:val="Emphasis"/>
          <w:highlight w:val="cyan"/>
        </w:rPr>
        <w:t>Taiwan</w:t>
      </w:r>
      <w:r w:rsidRPr="00ED04EF">
        <w:rPr>
          <w:rStyle w:val="Emphasis"/>
        </w:rPr>
        <w:t xml:space="preserve"> and</w:t>
      </w:r>
      <w:r w:rsidRPr="00F928F5">
        <w:rPr>
          <w:sz w:val="8"/>
        </w:rPr>
        <w:t xml:space="preserve"> PRC </w:t>
      </w:r>
      <w:r w:rsidRPr="00DF4FD5">
        <w:rPr>
          <w:rStyle w:val="Emphasis"/>
          <w:highlight w:val="cyan"/>
        </w:rPr>
        <w:t xml:space="preserve">China </w:t>
      </w:r>
      <w:r w:rsidRPr="00ED04EF">
        <w:rPr>
          <w:rStyle w:val="Emphasis"/>
        </w:rPr>
        <w:t>conflict has been reduced</w:t>
      </w:r>
      <w:r w:rsidRPr="00F928F5">
        <w:rPr>
          <w:sz w:val="8"/>
        </w:rPr>
        <w:t xml:space="preserve"> (Navarro, 2016) and the </w:t>
      </w:r>
      <w:r w:rsidRPr="00DF4FD5">
        <w:rPr>
          <w:rStyle w:val="Emphasis"/>
          <w:highlight w:val="cyan"/>
        </w:rPr>
        <w:t>de-escalation</w:t>
      </w:r>
      <w:r w:rsidRPr="00DF4FD5">
        <w:rPr>
          <w:highlight w:val="cyan"/>
          <w:u w:val="single"/>
        </w:rPr>
        <w:t xml:space="preserve"> can be</w:t>
      </w:r>
      <w:r w:rsidRPr="00F928F5">
        <w:rPr>
          <w:sz w:val="8"/>
        </w:rPr>
        <w:t xml:space="preserve"> partially </w:t>
      </w:r>
      <w:r w:rsidRPr="00DF4FD5">
        <w:rPr>
          <w:highlight w:val="cyan"/>
          <w:u w:val="single"/>
        </w:rPr>
        <w:t>attributed to</w:t>
      </w:r>
      <w:r w:rsidRPr="00ED04EF">
        <w:rPr>
          <w:u w:val="single"/>
        </w:rPr>
        <w:t xml:space="preserve"> the </w:t>
      </w:r>
      <w:r w:rsidRPr="00DF4FD5">
        <w:rPr>
          <w:rStyle w:val="Emphasis"/>
          <w:highlight w:val="cyan"/>
        </w:rPr>
        <w:t>constant</w:t>
      </w:r>
      <w:r w:rsidRPr="00ED04EF">
        <w:rPr>
          <w:rStyle w:val="Emphasis"/>
        </w:rPr>
        <w:t xml:space="preserve"> flow of </w:t>
      </w:r>
      <w:r w:rsidRPr="00DF4FD5">
        <w:rPr>
          <w:rStyle w:val="Emphasis"/>
          <w:highlight w:val="cyan"/>
        </w:rPr>
        <w:t>trade</w:t>
      </w:r>
      <w:r w:rsidRPr="00F928F5">
        <w:rPr>
          <w:sz w:val="8"/>
        </w:rPr>
        <w:t xml:space="preserve"> between both countries. </w:t>
      </w:r>
      <w:r w:rsidRPr="00ED04EF">
        <w:rPr>
          <w:u w:val="single"/>
        </w:rPr>
        <w:t>The</w:t>
      </w:r>
      <w:r w:rsidRPr="00F928F5">
        <w:rPr>
          <w:sz w:val="8"/>
        </w:rPr>
        <w:t xml:space="preserve"> most </w:t>
      </w:r>
      <w:r w:rsidRPr="00ED04EF">
        <w:rPr>
          <w:u w:val="single"/>
        </w:rPr>
        <w:t>revolutionary organization for trade was the</w:t>
      </w:r>
      <w:r w:rsidRPr="00F928F5">
        <w:rPr>
          <w:sz w:val="8"/>
        </w:rPr>
        <w:t xml:space="preserve"> formation of the intergovernmental organization known as the </w:t>
      </w:r>
      <w:r w:rsidRPr="00ED04EF">
        <w:rPr>
          <w:u w:val="single"/>
        </w:rPr>
        <w:t>European Union</w:t>
      </w:r>
      <w:r w:rsidRPr="00F928F5">
        <w:rPr>
          <w:sz w:val="8"/>
        </w:rPr>
        <w:t xml:space="preserve"> [EU]. The EU was founded after World War II [the deadliest war] to prevent future wars. </w:t>
      </w:r>
      <w:r w:rsidRPr="00ED04EF">
        <w:rPr>
          <w:u w:val="single"/>
        </w:rPr>
        <w:t>The EU expressed the primary motivation</w:t>
      </w:r>
      <w:r w:rsidRPr="00F928F5">
        <w:rPr>
          <w:sz w:val="8"/>
        </w:rPr>
        <w:t xml:space="preserve"> for the formation, “The first steps were </w:t>
      </w:r>
      <w:r w:rsidRPr="00ED04EF">
        <w:rPr>
          <w:u w:val="single"/>
        </w:rPr>
        <w:t xml:space="preserve">to </w:t>
      </w:r>
      <w:r w:rsidRPr="00ED04EF">
        <w:rPr>
          <w:rStyle w:val="Emphasis"/>
        </w:rPr>
        <w:t>foster economic cooperation</w:t>
      </w:r>
      <w:r w:rsidRPr="00ED04EF">
        <w:rPr>
          <w:u w:val="single"/>
        </w:rPr>
        <w:t>:</w:t>
      </w:r>
      <w:r w:rsidRPr="00F928F5">
        <w:rPr>
          <w:sz w:val="8"/>
        </w:rPr>
        <w:t xml:space="preserve"> the idea being that </w:t>
      </w:r>
      <w:r w:rsidRPr="00DF4FD5">
        <w:rPr>
          <w:highlight w:val="cyan"/>
          <w:u w:val="single"/>
        </w:rPr>
        <w:t>countries that trade</w:t>
      </w:r>
      <w:r w:rsidRPr="00ED04EF">
        <w:rPr>
          <w:u w:val="single"/>
        </w:rPr>
        <w:t xml:space="preserve"> with one another </w:t>
      </w:r>
      <w:r w:rsidRPr="00DF4FD5">
        <w:rPr>
          <w:highlight w:val="cyan"/>
          <w:u w:val="single"/>
        </w:rPr>
        <w:t>become</w:t>
      </w:r>
      <w:r w:rsidRPr="00ED04EF">
        <w:rPr>
          <w:u w:val="single"/>
        </w:rPr>
        <w:t xml:space="preserve"> </w:t>
      </w:r>
      <w:r w:rsidRPr="00ED04EF">
        <w:rPr>
          <w:rStyle w:val="Emphasis"/>
        </w:rPr>
        <w:t xml:space="preserve">economically </w:t>
      </w:r>
      <w:r w:rsidRPr="00DF4FD5">
        <w:rPr>
          <w:rStyle w:val="Emphasis"/>
          <w:highlight w:val="cyan"/>
        </w:rPr>
        <w:t>interdependent</w:t>
      </w:r>
      <w:r w:rsidRPr="00DF4FD5">
        <w:rPr>
          <w:highlight w:val="cyan"/>
          <w:u w:val="single"/>
        </w:rPr>
        <w:t xml:space="preserve"> and</w:t>
      </w:r>
      <w:r w:rsidRPr="00ED04EF">
        <w:rPr>
          <w:u w:val="single"/>
        </w:rPr>
        <w:t xml:space="preserve"> so more </w:t>
      </w:r>
      <w:r w:rsidRPr="00DF4FD5">
        <w:rPr>
          <w:rStyle w:val="Emphasis"/>
          <w:highlight w:val="cyan"/>
        </w:rPr>
        <w:t>likely to avoid conflict</w:t>
      </w:r>
      <w:r w:rsidRPr="00F928F5">
        <w:rPr>
          <w:sz w:val="8"/>
        </w:rPr>
        <w:t>.” (European Union, 2017, para 2). At its founding the EU had six member countries, today it has 28 member countries some of which are fully committed to its economic and monetary union. Furthermore, th</w:t>
      </w:r>
      <w:r w:rsidRPr="00ED04EF">
        <w:rPr>
          <w:u w:val="single"/>
        </w:rPr>
        <w:t xml:space="preserve">e EU is at the </w:t>
      </w:r>
      <w:r w:rsidRPr="00ED04EF">
        <w:rPr>
          <w:rStyle w:val="Emphasis"/>
        </w:rPr>
        <w:t>forefront of democratic thought</w:t>
      </w:r>
      <w:r w:rsidRPr="00ED04EF">
        <w:rPr>
          <w:u w:val="single"/>
        </w:rPr>
        <w:t xml:space="preserve"> and champions</w:t>
      </w:r>
      <w:r w:rsidRPr="00F928F5">
        <w:rPr>
          <w:sz w:val="8"/>
        </w:rPr>
        <w:t xml:space="preserve"> a broad range of issues such as </w:t>
      </w:r>
      <w:r w:rsidRPr="00ED04EF">
        <w:rPr>
          <w:rStyle w:val="Emphasis"/>
        </w:rPr>
        <w:t>human rights, internet privacy, and</w:t>
      </w:r>
      <w:r w:rsidRPr="00ED04EF">
        <w:rPr>
          <w:u w:val="single"/>
        </w:rPr>
        <w:t xml:space="preserve"> </w:t>
      </w:r>
      <w:r w:rsidRPr="00ED04EF">
        <w:rPr>
          <w:rStyle w:val="Emphasis"/>
        </w:rPr>
        <w:t>democracy</w:t>
      </w:r>
      <w:r w:rsidRPr="00F928F5">
        <w:rPr>
          <w:sz w:val="8"/>
        </w:rPr>
        <w:t xml:space="preserve">. </w:t>
      </w:r>
      <w:r w:rsidRPr="00ED04EF">
        <w:rPr>
          <w:u w:val="single"/>
        </w:rPr>
        <w:t>In support of the idea for the notion of trade and growth bringing peace</w:t>
      </w:r>
      <w:r w:rsidRPr="00F928F5">
        <w:rPr>
          <w:sz w:val="8"/>
        </w:rPr>
        <w:t xml:space="preserve"> to society, A Modern Peace? Schumpeter, the Decline of Conflict, and the Investment–War Trade-Off Professors </w:t>
      </w:r>
      <w:r w:rsidRPr="00ED04EF">
        <w:rPr>
          <w:u w:val="single"/>
        </w:rPr>
        <w:t>Chatagnier and Castelli argues that</w:t>
      </w:r>
      <w:r>
        <w:rPr>
          <w:u w:val="single"/>
        </w:rPr>
        <w:t xml:space="preserve"> </w:t>
      </w:r>
      <w:r w:rsidRPr="00DF4FD5">
        <w:rPr>
          <w:highlight w:val="cyan"/>
          <w:u w:val="single"/>
        </w:rPr>
        <w:t>To sustain growth</w:t>
      </w:r>
      <w:r w:rsidRPr="00F928F5">
        <w:rPr>
          <w:sz w:val="8"/>
        </w:rPr>
        <w:t xml:space="preserve"> (</w:t>
      </w:r>
      <w:r w:rsidRPr="00ED04EF">
        <w:rPr>
          <w:u w:val="single"/>
        </w:rPr>
        <w:t xml:space="preserve">a </w:t>
      </w:r>
      <w:r w:rsidRPr="00ED04EF">
        <w:rPr>
          <w:rStyle w:val="Emphasis"/>
        </w:rPr>
        <w:t>basic requirement</w:t>
      </w:r>
      <w:r w:rsidRPr="00ED04EF">
        <w:rPr>
          <w:u w:val="single"/>
        </w:rPr>
        <w:t xml:space="preserve"> </w:t>
      </w:r>
      <w:r w:rsidRPr="00ED04EF">
        <w:rPr>
          <w:rStyle w:val="Emphasis"/>
        </w:rPr>
        <w:t>for every industrialized economy</w:t>
      </w:r>
      <w:r w:rsidRPr="00F928F5">
        <w:rPr>
          <w:sz w:val="8"/>
        </w:rPr>
        <w:t xml:space="preserve">), </w:t>
      </w:r>
      <w:r w:rsidRPr="00DF4FD5">
        <w:rPr>
          <w:highlight w:val="cyan"/>
          <w:u w:val="single"/>
        </w:rPr>
        <w:t>governments</w:t>
      </w:r>
      <w:r w:rsidRPr="00F928F5">
        <w:rPr>
          <w:sz w:val="8"/>
        </w:rPr>
        <w:t xml:space="preserve"> and entrepreneurs </w:t>
      </w:r>
      <w:r w:rsidRPr="00DF4FD5">
        <w:rPr>
          <w:highlight w:val="cyan"/>
          <w:u w:val="single"/>
        </w:rPr>
        <w:t xml:space="preserve">must </w:t>
      </w:r>
      <w:r w:rsidRPr="00DF4FD5">
        <w:rPr>
          <w:rStyle w:val="Emphasis"/>
          <w:highlight w:val="cyan"/>
        </w:rPr>
        <w:t>reinvest profits</w:t>
      </w:r>
      <w:r w:rsidRPr="00ED04EF">
        <w:rPr>
          <w:rStyle w:val="Emphasis"/>
        </w:rPr>
        <w:t xml:space="preserve"> in innovation</w:t>
      </w:r>
      <w:r w:rsidRPr="00F928F5">
        <w:rPr>
          <w:sz w:val="8"/>
        </w:rPr>
        <w:t xml:space="preserve">. </w:t>
      </w:r>
      <w:r w:rsidRPr="00ED04EF">
        <w:rPr>
          <w:u w:val="single"/>
        </w:rPr>
        <w:t>Political leaders</w:t>
      </w:r>
      <w:r w:rsidRPr="00F928F5">
        <w:rPr>
          <w:sz w:val="8"/>
        </w:rPr>
        <w:t xml:space="preserve"> also </w:t>
      </w:r>
      <w:r w:rsidRPr="00ED04EF">
        <w:rPr>
          <w:u w:val="single"/>
        </w:rPr>
        <w:t>benefit</w:t>
      </w:r>
      <w:r w:rsidRPr="00F928F5">
        <w:rPr>
          <w:sz w:val="8"/>
        </w:rPr>
        <w:t xml:space="preserve">, as </w:t>
      </w:r>
      <w:r w:rsidRPr="00ED04EF">
        <w:rPr>
          <w:u w:val="single"/>
        </w:rPr>
        <w:t>they can extract more revenue from a richer society</w:t>
      </w:r>
      <w:r w:rsidRPr="00F928F5">
        <w:rPr>
          <w:sz w:val="8"/>
        </w:rPr>
        <w:t xml:space="preserve">. Within industrialized economies, war threatens this virtuous mechanism of investment, innovation, profits, and taxes, rendering it materially unprofitable. (Chatagnier &amp; Castelli, 2016) Their argument was based on the assumptions that </w:t>
      </w:r>
      <w:r w:rsidRPr="00DF4FD5">
        <w:rPr>
          <w:highlight w:val="cyan"/>
          <w:u w:val="single"/>
        </w:rPr>
        <w:t>industrialized economies</w:t>
      </w:r>
      <w:r w:rsidRPr="00ED04EF">
        <w:rPr>
          <w:u w:val="single"/>
        </w:rPr>
        <w:t xml:space="preserve"> which have grown to generate additional revenue for society</w:t>
      </w:r>
      <w:r w:rsidRPr="00F928F5">
        <w:rPr>
          <w:sz w:val="8"/>
        </w:rPr>
        <w:t xml:space="preserve">, in general, </w:t>
      </w:r>
      <w:r w:rsidRPr="00DF4FD5">
        <w:rPr>
          <w:rStyle w:val="Emphasis"/>
          <w:highlight w:val="cyan"/>
        </w:rPr>
        <w:t>tend</w:t>
      </w:r>
      <w:r w:rsidRPr="00ED04EF">
        <w:rPr>
          <w:rStyle w:val="Emphasis"/>
        </w:rPr>
        <w:t xml:space="preserve">s </w:t>
      </w:r>
      <w:r w:rsidRPr="00DF4FD5">
        <w:rPr>
          <w:rStyle w:val="Emphasis"/>
          <w:highlight w:val="cyan"/>
        </w:rPr>
        <w:t>not to prefer wars</w:t>
      </w:r>
      <w:r w:rsidRPr="00F928F5">
        <w:rPr>
          <w:sz w:val="8"/>
        </w:rPr>
        <w:t xml:space="preserve"> as it was contrary to the needs of an industrialized economy (Jentleson, 2007). Advocating </w:t>
      </w:r>
      <w:r w:rsidRPr="00ED04EF">
        <w:rPr>
          <w:rStyle w:val="StyleUnderline"/>
        </w:rPr>
        <w:t xml:space="preserve">that an extra dollar spent on military expenditures is one less dollar spent on economic growth for the society. They found that over the last fifty years from 2016, </w:t>
      </w:r>
      <w:r w:rsidRPr="00DF4FD5">
        <w:rPr>
          <w:highlight w:val="cyan"/>
          <w:u w:val="single"/>
        </w:rPr>
        <w:t>wars were not profitable</w:t>
      </w:r>
      <w:r w:rsidRPr="00ED04EF">
        <w:rPr>
          <w:u w:val="single"/>
        </w:rPr>
        <w:t xml:space="preserve"> and</w:t>
      </w:r>
      <w:r w:rsidRPr="00F928F5">
        <w:rPr>
          <w:sz w:val="8"/>
        </w:rPr>
        <w:t xml:space="preserve"> that </w:t>
      </w:r>
      <w:r w:rsidRPr="00ED04EF">
        <w:rPr>
          <w:u w:val="single"/>
        </w:rPr>
        <w:t>industrialization does</w:t>
      </w:r>
      <w:r w:rsidRPr="00F928F5">
        <w:rPr>
          <w:sz w:val="8"/>
        </w:rPr>
        <w:t xml:space="preserve"> indeed </w:t>
      </w:r>
      <w:r w:rsidRPr="00ED04EF">
        <w:rPr>
          <w:u w:val="single"/>
        </w:rPr>
        <w:t xml:space="preserve">reduce a nation’s incentive to enter conflicts due to </w:t>
      </w:r>
      <w:r w:rsidRPr="00F928F5">
        <w:rPr>
          <w:sz w:val="8"/>
        </w:rPr>
        <w:t xml:space="preserve">the </w:t>
      </w:r>
      <w:r w:rsidRPr="00ED04EF">
        <w:rPr>
          <w:u w:val="single"/>
        </w:rPr>
        <w:t>economic changes of industrialization</w:t>
      </w:r>
      <w:r w:rsidRPr="00F928F5">
        <w:rPr>
          <w:sz w:val="8"/>
        </w:rPr>
        <w:t xml:space="preserve">. Additionally, the authors recognized that </w:t>
      </w:r>
      <w:r w:rsidRPr="00DF4FD5">
        <w:rPr>
          <w:rStyle w:val="Emphasis"/>
          <w:highlight w:val="cyan"/>
        </w:rPr>
        <w:t xml:space="preserve">trade </w:t>
      </w:r>
      <w:r w:rsidRPr="00ED04EF">
        <w:rPr>
          <w:rStyle w:val="Emphasis"/>
        </w:rPr>
        <w:t>between industrialized societies</w:t>
      </w:r>
      <w:r w:rsidRPr="00F928F5">
        <w:rPr>
          <w:sz w:val="8"/>
        </w:rPr>
        <w:t xml:space="preserve"> potentially </w:t>
      </w:r>
      <w:r w:rsidRPr="00DF4FD5">
        <w:rPr>
          <w:highlight w:val="cyan"/>
          <w:u w:val="single"/>
        </w:rPr>
        <w:t xml:space="preserve">leads to </w:t>
      </w:r>
      <w:r w:rsidRPr="00DF4FD5">
        <w:rPr>
          <w:rStyle w:val="Emphasis"/>
          <w:highlight w:val="cyan"/>
        </w:rPr>
        <w:t>peaceful attitudes</w:t>
      </w:r>
      <w:r w:rsidRPr="00F928F5">
        <w:rPr>
          <w:sz w:val="8"/>
        </w:rPr>
        <w:t xml:space="preserve"> (Chatagnier &amp; Castelli, 2016).</w:t>
      </w:r>
    </w:p>
    <w:p w14:paraId="3F61CDE9" w14:textId="77777777" w:rsidR="005B263D" w:rsidRDefault="005B263D" w:rsidP="005B263D">
      <w:pPr>
        <w:pStyle w:val="Heading3"/>
      </w:pPr>
      <w:r>
        <w:t xml:space="preserve">AT: Sustainability </w:t>
      </w:r>
    </w:p>
    <w:p w14:paraId="26252A61" w14:textId="77777777" w:rsidR="005B263D" w:rsidRDefault="005B263D" w:rsidP="005B263D">
      <w:pPr>
        <w:pStyle w:val="Heading4"/>
      </w:pPr>
      <w:r>
        <w:t xml:space="preserve">COVID induced restructuring that prevents catastrophic future fallouts </w:t>
      </w:r>
    </w:p>
    <w:p w14:paraId="7AD790B2" w14:textId="77777777" w:rsidR="005B263D" w:rsidRDefault="005B263D" w:rsidP="005B263D">
      <w:r w:rsidRPr="009703A4">
        <w:rPr>
          <w:rStyle w:val="Style13ptBold"/>
        </w:rPr>
        <w:t>Sneader &amp; Singhal 20</w:t>
      </w:r>
      <w:r>
        <w:t xml:space="preserve"> [Kevin, degree in law with first-class honors from his hometown University of Glasgow. He went on to graduate from Harvard Business School, where he received a master of business administration degree with highest distinction, and Shubham, leads McKinsey’s healthcare, public sector and social sector work globally. He serves leading healthcare and social institutions and governments on all top-management agenda issues. “Beyond Coronavirus: The Path to the Next Normal” https://www.mckinsey.com/~/media/McKinsey/Industries/Healthcare%20Systems%20and%20Services/Our%20Insights/Beyond%20coronavirus%20The%20path%20to%20the%20next%20normal/Beyond-coronavirus-The-path-to-the-next-normal.ashx]</w:t>
      </w:r>
    </w:p>
    <w:p w14:paraId="3AD6E51D" w14:textId="77777777" w:rsidR="005B263D" w:rsidRDefault="005B263D" w:rsidP="005B263D">
      <w:r>
        <w:t xml:space="preserve">Reimagination </w:t>
      </w:r>
      <w:r w:rsidRPr="00387763">
        <w:rPr>
          <w:rStyle w:val="StyleUnderline"/>
          <w:highlight w:val="cyan"/>
        </w:rPr>
        <w:t>A shock of this scale will create a</w:t>
      </w:r>
      <w:r w:rsidRPr="00387763">
        <w:rPr>
          <w:rStyle w:val="StyleUnderline"/>
        </w:rPr>
        <w:t xml:space="preserve"> discontinuous </w:t>
      </w:r>
      <w:r w:rsidRPr="00387763">
        <w:rPr>
          <w:rStyle w:val="StyleUnderline"/>
          <w:highlight w:val="cyan"/>
        </w:rPr>
        <w:t>shift</w:t>
      </w:r>
      <w:r>
        <w:t xml:space="preserve"> </w:t>
      </w:r>
      <w:r w:rsidRPr="00387763">
        <w:rPr>
          <w:rStyle w:val="StyleUnderline"/>
        </w:rPr>
        <w:t>in the preferences and expectations</w:t>
      </w:r>
      <w:r>
        <w:t xml:space="preserve"> of individuals as citizens, as employees, and as consumers. </w:t>
      </w:r>
      <w:r w:rsidRPr="00387763">
        <w:rPr>
          <w:rStyle w:val="StyleUnderline"/>
        </w:rPr>
        <w:t xml:space="preserve">These shifts and their impact on how we live, how we work, and how we use technology will emerge more clearly </w:t>
      </w:r>
      <w:r>
        <w:t xml:space="preserve">over the coming weeks and months. </w:t>
      </w:r>
      <w:r w:rsidRPr="00387763">
        <w:rPr>
          <w:rStyle w:val="StyleUnderline"/>
        </w:rPr>
        <w:t>Institutions that reinvent themselves to make the most of better insight and foresight</w:t>
      </w:r>
      <w:r>
        <w:t xml:space="preserve">, as preferences evolve, will disproportionally succeed. Clearly, </w:t>
      </w:r>
      <w:r w:rsidRPr="00387763">
        <w:rPr>
          <w:rStyle w:val="StyleUnderline"/>
        </w:rPr>
        <w:t>the online world of contactless commerce could be bolstered in ways that reshape consumer behavior forever</w:t>
      </w:r>
      <w:r>
        <w:t xml:space="preserve">. </w:t>
      </w:r>
      <w:r w:rsidRPr="00387763">
        <w:rPr>
          <w:rStyle w:val="StyleUnderline"/>
        </w:rPr>
        <w:t xml:space="preserve">But other effects could prove even more significant as </w:t>
      </w:r>
      <w:r w:rsidRPr="00387763">
        <w:rPr>
          <w:rStyle w:val="StyleUnderline"/>
          <w:highlight w:val="cyan"/>
        </w:rPr>
        <w:t xml:space="preserve">the </w:t>
      </w:r>
      <w:r w:rsidRPr="00387763">
        <w:rPr>
          <w:rStyle w:val="Emphasis"/>
          <w:highlight w:val="cyan"/>
        </w:rPr>
        <w:t>pursuit of efficiency</w:t>
      </w:r>
      <w:r w:rsidRPr="00387763">
        <w:rPr>
          <w:rStyle w:val="StyleUnderline"/>
        </w:rPr>
        <w:t xml:space="preserve"> </w:t>
      </w:r>
      <w:r w:rsidRPr="00387763">
        <w:rPr>
          <w:rStyle w:val="StyleUnderline"/>
          <w:highlight w:val="cyan"/>
        </w:rPr>
        <w:t xml:space="preserve">gives way to the </w:t>
      </w:r>
      <w:r w:rsidRPr="00387763">
        <w:rPr>
          <w:rStyle w:val="Emphasis"/>
          <w:highlight w:val="cyan"/>
        </w:rPr>
        <w:t>requirement of resilience</w:t>
      </w:r>
      <w:r>
        <w:t>—</w:t>
      </w:r>
      <w:r w:rsidRPr="00387763">
        <w:rPr>
          <w:rStyle w:val="StyleUnderline"/>
        </w:rPr>
        <w:t>the end of supply-chain globalization, for example, if production and sourcing move closer to the end user</w:t>
      </w:r>
      <w:r>
        <w:t xml:space="preserve">. The </w:t>
      </w:r>
      <w:r w:rsidRPr="00387763">
        <w:rPr>
          <w:rStyle w:val="StyleUnderline"/>
        </w:rPr>
        <w:t>crisis will</w:t>
      </w:r>
      <w:r>
        <w:t xml:space="preserve"> </w:t>
      </w:r>
      <w:r w:rsidRPr="00387763">
        <w:rPr>
          <w:rStyle w:val="StyleUnderline"/>
        </w:rPr>
        <w:t>reveal</w:t>
      </w:r>
      <w:r>
        <w:t xml:space="preserve"> not just vulnerabilities but </w:t>
      </w:r>
      <w:r w:rsidRPr="00387763">
        <w:rPr>
          <w:rStyle w:val="StyleUnderline"/>
        </w:rPr>
        <w:t>opportunities to improve the performance of businesses</w:t>
      </w:r>
      <w:r>
        <w:t xml:space="preserve">. Leaders will need to reconsider which costs are truly fixed versus variable, as the shutting down of huge swaths of production sheds light on what is ultimately required versus nice to have. </w:t>
      </w:r>
      <w:r w:rsidRPr="00387763">
        <w:rPr>
          <w:rStyle w:val="StyleUnderline"/>
        </w:rPr>
        <w:t>Decisions about how far to flex operations without loss of efficiency will likewise be informed by the experience of closing down much of global production.</w:t>
      </w:r>
      <w:r>
        <w:t xml:space="preserve"> </w:t>
      </w:r>
      <w:r w:rsidRPr="00387763">
        <w:rPr>
          <w:rStyle w:val="StyleUnderline"/>
          <w:highlight w:val="cyan"/>
        </w:rPr>
        <w:t>Opportunities to push</w:t>
      </w:r>
      <w:r w:rsidRPr="00387763">
        <w:rPr>
          <w:rStyle w:val="StyleUnderline"/>
        </w:rPr>
        <w:t xml:space="preserve"> the envelope of </w:t>
      </w:r>
      <w:r w:rsidRPr="00387763">
        <w:rPr>
          <w:rStyle w:val="StyleUnderline"/>
          <w:highlight w:val="cyan"/>
        </w:rPr>
        <w:t>technology</w:t>
      </w:r>
      <w:r w:rsidRPr="00387763">
        <w:rPr>
          <w:rStyle w:val="StyleUnderline"/>
        </w:rPr>
        <w:t xml:space="preserve"> adoption </w:t>
      </w:r>
      <w:r w:rsidRPr="00387763">
        <w:rPr>
          <w:rStyle w:val="StyleUnderline"/>
          <w:highlight w:val="cyan"/>
        </w:rPr>
        <w:t>will be accelerated</w:t>
      </w:r>
      <w:r w:rsidRPr="00387763">
        <w:rPr>
          <w:rStyle w:val="StyleUnderline"/>
        </w:rPr>
        <w:t xml:space="preserve"> by rapid learning </w:t>
      </w:r>
      <w:r>
        <w:t xml:space="preserve">about what it takes to drive productivity when labor is unavailable. </w:t>
      </w:r>
      <w:r w:rsidRPr="00387763">
        <w:rPr>
          <w:rStyle w:val="StyleUnderline"/>
        </w:rPr>
        <w:t xml:space="preserve">The </w:t>
      </w:r>
      <w:r w:rsidRPr="00387763">
        <w:rPr>
          <w:rStyle w:val="StyleUnderline"/>
          <w:highlight w:val="cyan"/>
        </w:rPr>
        <w:t>result:</w:t>
      </w:r>
      <w:r w:rsidRPr="00387763">
        <w:rPr>
          <w:rStyle w:val="StyleUnderline"/>
        </w:rPr>
        <w:t xml:space="preserve"> </w:t>
      </w:r>
      <w:r w:rsidRPr="00387763">
        <w:rPr>
          <w:rStyle w:val="StyleUnderline"/>
          <w:highlight w:val="cyan"/>
        </w:rPr>
        <w:t>a stronger</w:t>
      </w:r>
      <w:r w:rsidRPr="00387763">
        <w:rPr>
          <w:rStyle w:val="StyleUnderline"/>
        </w:rPr>
        <w:t xml:space="preserve"> sense of what makes business </w:t>
      </w:r>
      <w:r w:rsidRPr="00387763">
        <w:rPr>
          <w:rStyle w:val="Emphasis"/>
          <w:highlight w:val="cyan"/>
        </w:rPr>
        <w:t>more resilient to shocks</w:t>
      </w:r>
      <w:r w:rsidRPr="00387763">
        <w:rPr>
          <w:highlight w:val="cyan"/>
        </w:rPr>
        <w:t>,</w:t>
      </w:r>
      <w:r>
        <w:t xml:space="preserve"> </w:t>
      </w:r>
      <w:r w:rsidRPr="00387763">
        <w:rPr>
          <w:rStyle w:val="Emphasis"/>
          <w:highlight w:val="cyan"/>
        </w:rPr>
        <w:t>more productive</w:t>
      </w:r>
      <w:r>
        <w:t xml:space="preserve">, </w:t>
      </w:r>
      <w:r w:rsidRPr="00387763">
        <w:rPr>
          <w:rStyle w:val="StyleUnderline"/>
        </w:rPr>
        <w:t xml:space="preserve">and better able to deliver to customers. </w:t>
      </w:r>
      <w:r>
        <w:t xml:space="preserve">Reform </w:t>
      </w:r>
      <w:r w:rsidRPr="00387763">
        <w:rPr>
          <w:rStyle w:val="StyleUnderline"/>
        </w:rPr>
        <w:t xml:space="preserve">The world now has a much sharper definition of what constitutes a </w:t>
      </w:r>
      <w:r w:rsidRPr="00387763">
        <w:rPr>
          <w:rStyle w:val="Emphasis"/>
        </w:rPr>
        <w:t>black-swan event.</w:t>
      </w:r>
      <w:r>
        <w:t xml:space="preserve"> This shock will likely give way to a desire to restrict some factors that helped make the coronavirus a global challenge, rather than a local issue to be managed. </w:t>
      </w:r>
      <w:r w:rsidRPr="00387763">
        <w:rPr>
          <w:rStyle w:val="StyleUnderline"/>
          <w:highlight w:val="cyan"/>
        </w:rPr>
        <w:t>Governments</w:t>
      </w:r>
      <w:r w:rsidRPr="00387763">
        <w:rPr>
          <w:rStyle w:val="StyleUnderline"/>
        </w:rPr>
        <w:t xml:space="preserve"> are likely to </w:t>
      </w:r>
      <w:r w:rsidRPr="00387763">
        <w:rPr>
          <w:rStyle w:val="StyleUnderline"/>
          <w:highlight w:val="cyan"/>
        </w:rPr>
        <w:t>feel</w:t>
      </w:r>
      <w:r w:rsidRPr="00387763">
        <w:rPr>
          <w:rStyle w:val="StyleUnderline"/>
        </w:rPr>
        <w:t xml:space="preserve"> </w:t>
      </w:r>
      <w:r w:rsidRPr="00387763">
        <w:rPr>
          <w:rStyle w:val="Emphasis"/>
          <w:highlight w:val="cyan"/>
        </w:rPr>
        <w:t>emboldened and supported</w:t>
      </w:r>
      <w:r w:rsidRPr="00387763">
        <w:rPr>
          <w:rStyle w:val="StyleUnderline"/>
        </w:rPr>
        <w:t xml:space="preserve"> by their citizens </w:t>
      </w:r>
      <w:r w:rsidRPr="00387763">
        <w:rPr>
          <w:rStyle w:val="StyleUnderline"/>
          <w:highlight w:val="cyan"/>
        </w:rPr>
        <w:t xml:space="preserve">to take a </w:t>
      </w:r>
      <w:r w:rsidRPr="00387763">
        <w:rPr>
          <w:rStyle w:val="Emphasis"/>
          <w:highlight w:val="cyan"/>
        </w:rPr>
        <w:t>more active role</w:t>
      </w:r>
      <w:r w:rsidRPr="00387763">
        <w:rPr>
          <w:rStyle w:val="StyleUnderline"/>
          <w:highlight w:val="cyan"/>
        </w:rPr>
        <w:t xml:space="preserve"> in shaping economic</w:t>
      </w:r>
      <w:r w:rsidRPr="00387763">
        <w:rPr>
          <w:highlight w:val="cyan"/>
        </w:rPr>
        <w:t xml:space="preserve"> </w:t>
      </w:r>
      <w:r w:rsidRPr="00387763">
        <w:rPr>
          <w:rStyle w:val="StyleUnderline"/>
          <w:highlight w:val="cyan"/>
        </w:rPr>
        <w:t>activity</w:t>
      </w:r>
      <w:r>
        <w:t xml:space="preserve">. Business leaders need to anticipate popularly supported changes to policies and regulations as society seeks to avoid, mitigate, and preempt a future health crisis of the kind we are experiencing today. In most economies, a healthcare system little changed since its creation post–World War II will need to determine how to meet such a rapid surge in patient volume, managing seamlessly across in-person and virtual care. Public health approaches, in an interconnected and highly mobile world, must rethink the speed and global coordination with which they need to react. </w:t>
      </w:r>
      <w:r w:rsidRPr="00387763">
        <w:rPr>
          <w:rStyle w:val="StyleUnderline"/>
        </w:rPr>
        <w:t>Policies on critical healthcare infrastructure, strategic reserves of key supplies, and contingency production facilities for critical medical equipment will all need to be addressed</w:t>
      </w:r>
      <w:r>
        <w:t xml:space="preserve">. </w:t>
      </w:r>
      <w:r w:rsidRPr="00387763">
        <w:rPr>
          <w:rStyle w:val="StyleUnderline"/>
          <w:highlight w:val="cyan"/>
        </w:rPr>
        <w:t>Managers of the financial system</w:t>
      </w:r>
      <w:r w:rsidRPr="00387763">
        <w:rPr>
          <w:rStyle w:val="StyleUnderline"/>
        </w:rPr>
        <w:t xml:space="preserve"> and the economy, having learned from the economically induced failures</w:t>
      </w:r>
      <w:r>
        <w:t xml:space="preserve"> of the last global financial crisis, </w:t>
      </w:r>
      <w:r w:rsidRPr="00387763">
        <w:rPr>
          <w:rStyle w:val="StyleUnderline"/>
          <w:highlight w:val="cyan"/>
        </w:rPr>
        <w:t>must now</w:t>
      </w:r>
      <w:r w:rsidRPr="00387763">
        <w:rPr>
          <w:rStyle w:val="StyleUnderline"/>
        </w:rPr>
        <w:t xml:space="preserve"> contend with </w:t>
      </w:r>
      <w:r w:rsidRPr="00387763">
        <w:rPr>
          <w:rStyle w:val="Emphasis"/>
          <w:highlight w:val="cyan"/>
        </w:rPr>
        <w:t>strengthen</w:t>
      </w:r>
      <w:r w:rsidRPr="00387763">
        <w:rPr>
          <w:rStyle w:val="Emphasis"/>
        </w:rPr>
        <w:t>ing</w:t>
      </w:r>
      <w:r w:rsidRPr="00387763">
        <w:rPr>
          <w:rStyle w:val="Emphasis"/>
          <w:highlight w:val="cyan"/>
        </w:rPr>
        <w:t xml:space="preserve"> the system</w:t>
      </w:r>
      <w:r w:rsidRPr="00387763">
        <w:rPr>
          <w:rStyle w:val="StyleUnderline"/>
        </w:rPr>
        <w:t xml:space="preserve"> </w:t>
      </w:r>
      <w:r w:rsidRPr="00387763">
        <w:rPr>
          <w:rStyle w:val="StyleUnderline"/>
          <w:highlight w:val="cyan"/>
        </w:rPr>
        <w:t xml:space="preserve">to withstand </w:t>
      </w:r>
      <w:r w:rsidRPr="00387763">
        <w:rPr>
          <w:rStyle w:val="Emphasis"/>
          <w:highlight w:val="cyan"/>
        </w:rPr>
        <w:t xml:space="preserve">acute </w:t>
      </w:r>
      <w:r w:rsidRPr="00387763">
        <w:rPr>
          <w:rStyle w:val="Emphasis"/>
        </w:rPr>
        <w:t xml:space="preserve">and global </w:t>
      </w:r>
      <w:r w:rsidRPr="00387763">
        <w:rPr>
          <w:rStyle w:val="Emphasis"/>
          <w:highlight w:val="cyan"/>
        </w:rPr>
        <w:t>exogenous shocks</w:t>
      </w:r>
      <w:r>
        <w:t xml:space="preserve">, such as this pandemic’s impact. Educational institutions will need to consider modernizing to integrate classroom and distance learning. The list goes on. The aftermath of the pandemic will also provide an opportunity to learn from a plethora of social innovations and experiments, ranging from working from home to large-scale surveillance. With this will come an understanding of which </w:t>
      </w:r>
      <w:r w:rsidRPr="00387763">
        <w:rPr>
          <w:rStyle w:val="StyleUnderline"/>
          <w:highlight w:val="cyan"/>
        </w:rPr>
        <w:t>innovations</w:t>
      </w:r>
      <w:r>
        <w:t xml:space="preserve">, if adopted permanently, </w:t>
      </w:r>
      <w:r w:rsidRPr="00387763">
        <w:rPr>
          <w:rStyle w:val="StyleUnderline"/>
        </w:rPr>
        <w:t xml:space="preserve">might </w:t>
      </w:r>
      <w:r w:rsidRPr="00387763">
        <w:rPr>
          <w:rStyle w:val="StyleUnderline"/>
          <w:highlight w:val="cyan"/>
        </w:rPr>
        <w:t xml:space="preserve">provide </w:t>
      </w:r>
      <w:r w:rsidRPr="00387763">
        <w:rPr>
          <w:rStyle w:val="Emphasis"/>
          <w:highlight w:val="cyan"/>
        </w:rPr>
        <w:t>substantial uplift</w:t>
      </w:r>
      <w:r w:rsidRPr="00387763">
        <w:rPr>
          <w:rStyle w:val="StyleUnderline"/>
          <w:highlight w:val="cyan"/>
        </w:rPr>
        <w:t xml:space="preserve"> to economic</w:t>
      </w:r>
      <w:r w:rsidRPr="00387763">
        <w:rPr>
          <w:rStyle w:val="StyleUnderline"/>
        </w:rPr>
        <w:t xml:space="preserve"> and social </w:t>
      </w:r>
      <w:r w:rsidRPr="00387763">
        <w:rPr>
          <w:rStyle w:val="StyleUnderline"/>
          <w:highlight w:val="cyan"/>
        </w:rPr>
        <w:t>welfare</w:t>
      </w:r>
      <w:r>
        <w:t>— and which would ultimately inhibit the broader betterment of society, even if helpful in halting or limiting the spread of the virus.</w:t>
      </w:r>
    </w:p>
    <w:p w14:paraId="55C4025F" w14:textId="77777777" w:rsidR="005B263D" w:rsidRDefault="005B263D" w:rsidP="005B263D"/>
    <w:p w14:paraId="0E7D43AA" w14:textId="77777777" w:rsidR="005B263D" w:rsidRPr="00B0275F" w:rsidRDefault="005B263D" w:rsidP="005B263D"/>
    <w:p w14:paraId="58834707" w14:textId="77777777" w:rsidR="005B263D" w:rsidRPr="002E0807" w:rsidRDefault="005B263D" w:rsidP="005B263D">
      <w:pPr>
        <w:shd w:val="clear" w:color="auto" w:fill="FFFFFF"/>
        <w:spacing w:before="100" w:beforeAutospacing="1" w:after="100" w:afterAutospacing="1" w:line="372" w:lineRule="atLeast"/>
        <w:rPr>
          <w:rFonts w:asciiTheme="minorHAnsi" w:hAnsiTheme="minorHAnsi" w:cstheme="minorHAnsi"/>
          <w:color w:val="4A4A4A"/>
        </w:rPr>
      </w:pPr>
    </w:p>
    <w:p w14:paraId="3F48B248"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4715D"/>
    <w:multiLevelType w:val="multilevel"/>
    <w:tmpl w:val="87A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02DDF"/>
    <w:multiLevelType w:val="multilevel"/>
    <w:tmpl w:val="F46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E0134"/>
    <w:multiLevelType w:val="hybridMultilevel"/>
    <w:tmpl w:val="9EBE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FF7442"/>
    <w:multiLevelType w:val="multilevel"/>
    <w:tmpl w:val="D72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E532F"/>
    <w:multiLevelType w:val="multilevel"/>
    <w:tmpl w:val="15E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3D"/>
    <w:rsid w:val="005B263D"/>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E3EC"/>
  <w15:chartTrackingRefBased/>
  <w15:docId w15:val="{4FBDE89A-6C8A-4A0A-AAD5-1DD0B90B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263D"/>
    <w:rPr>
      <w:rFonts w:ascii="Calibri" w:hAnsi="Calibri" w:cs="Calibri"/>
    </w:rPr>
  </w:style>
  <w:style w:type="paragraph" w:styleId="Heading1">
    <w:name w:val="heading 1"/>
    <w:aliases w:val="Pocket"/>
    <w:basedOn w:val="Normal"/>
    <w:next w:val="Normal"/>
    <w:link w:val="Heading1Char"/>
    <w:qFormat/>
    <w:rsid w:val="005B26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5B263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B263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B263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26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263D"/>
  </w:style>
  <w:style w:type="character" w:customStyle="1" w:styleId="Heading1Char">
    <w:name w:val="Heading 1 Char"/>
    <w:aliases w:val="Pocket Char"/>
    <w:basedOn w:val="DefaultParagraphFont"/>
    <w:link w:val="Heading1"/>
    <w:rsid w:val="005B263D"/>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5B263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B263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B263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B263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B263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B263D"/>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5B263D"/>
    <w:rPr>
      <w:color w:val="auto"/>
      <w:u w:val="none"/>
    </w:rPr>
  </w:style>
  <w:style w:type="character" w:styleId="FollowedHyperlink">
    <w:name w:val="FollowedHyperlink"/>
    <w:basedOn w:val="DefaultParagraphFont"/>
    <w:uiPriority w:val="99"/>
    <w:semiHidden/>
    <w:unhideWhenUsed/>
    <w:rsid w:val="005B263D"/>
    <w:rPr>
      <w:color w:val="auto"/>
      <w:u w:val="none"/>
    </w:rPr>
  </w:style>
  <w:style w:type="paragraph" w:customStyle="1" w:styleId="textbold">
    <w:name w:val="text bold"/>
    <w:basedOn w:val="Normal"/>
    <w:link w:val="Emphasis"/>
    <w:autoRedefine/>
    <w:uiPriority w:val="7"/>
    <w:qFormat/>
    <w:rsid w:val="005B263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B2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5B263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B263D"/>
    <w:rPr>
      <w:color w:val="605E5C"/>
      <w:shd w:val="clear" w:color="auto" w:fill="E1DFDD"/>
    </w:rPr>
  </w:style>
  <w:style w:type="character" w:styleId="Strong">
    <w:name w:val="Strong"/>
    <w:basedOn w:val="DefaultParagraphFont"/>
    <w:uiPriority w:val="22"/>
    <w:qFormat/>
    <w:rsid w:val="005B263D"/>
    <w:rPr>
      <w:b/>
      <w:bCs/>
    </w:rPr>
  </w:style>
  <w:style w:type="paragraph" w:customStyle="1" w:styleId="UnderlinePara">
    <w:name w:val="Underline Para"/>
    <w:basedOn w:val="Normal"/>
    <w:uiPriority w:val="6"/>
    <w:qFormat/>
    <w:rsid w:val="005B263D"/>
    <w:pPr>
      <w:widowControl w:val="0"/>
      <w:suppressAutoHyphens/>
      <w:spacing w:after="200"/>
      <w:contextualSpacing/>
    </w:pPr>
    <w:rPr>
      <w:rFonts w:asciiTheme="minorHAnsi" w:hAnsiTheme="minorHAnsi"/>
      <w:u w:val="single"/>
    </w:rPr>
  </w:style>
  <w:style w:type="paragraph" w:customStyle="1" w:styleId="c4">
    <w:name w:val="c4"/>
    <w:basedOn w:val="Normal"/>
    <w:rsid w:val="005B2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5B263D"/>
  </w:style>
  <w:style w:type="character" w:customStyle="1" w:styleId="c1">
    <w:name w:val="c1"/>
    <w:basedOn w:val="DefaultParagraphFont"/>
    <w:rsid w:val="005B263D"/>
  </w:style>
  <w:style w:type="character" w:customStyle="1" w:styleId="c8">
    <w:name w:val="c8"/>
    <w:basedOn w:val="DefaultParagraphFont"/>
    <w:rsid w:val="005B263D"/>
  </w:style>
  <w:style w:type="character" w:customStyle="1" w:styleId="c2">
    <w:name w:val="c2"/>
    <w:basedOn w:val="DefaultParagraphFont"/>
    <w:rsid w:val="005B263D"/>
  </w:style>
  <w:style w:type="character" w:customStyle="1" w:styleId="c3">
    <w:name w:val="c3"/>
    <w:basedOn w:val="DefaultParagraphFont"/>
    <w:rsid w:val="005B263D"/>
  </w:style>
  <w:style w:type="character" w:customStyle="1" w:styleId="c13">
    <w:name w:val="c13"/>
    <w:basedOn w:val="DefaultParagraphFont"/>
    <w:rsid w:val="005B263D"/>
  </w:style>
  <w:style w:type="character" w:customStyle="1" w:styleId="c9">
    <w:name w:val="c9"/>
    <w:basedOn w:val="DefaultParagraphFont"/>
    <w:rsid w:val="005B263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B263D"/>
    <w:pPr>
      <w:spacing w:after="0" w:line="240" w:lineRule="auto"/>
    </w:pPr>
    <w:rPr>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5B263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css-1dv1kvn">
    <w:name w:val="css-1dv1kvn"/>
    <w:basedOn w:val="DefaultParagraphFont"/>
    <w:rsid w:val="005B263D"/>
  </w:style>
  <w:style w:type="paragraph" w:customStyle="1" w:styleId="Emphasis1">
    <w:name w:val="Emphasis1"/>
    <w:basedOn w:val="Heading1"/>
    <w:next w:val="Normal"/>
    <w:autoRedefine/>
    <w:uiPriority w:val="7"/>
    <w:qFormat/>
    <w:rsid w:val="005B263D"/>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character" w:styleId="IntenseEmphasis">
    <w:name w:val="Intense Emphasis"/>
    <w:aliases w:val="Title Char,Cites and Cards Char,Bold Underlined Char,UNDERLINE Char,title Char,Read This Char,Block Heading Char"/>
    <w:link w:val="Title"/>
    <w:qFormat/>
    <w:rsid w:val="005B263D"/>
    <w:rPr>
      <w:u w:val="single"/>
    </w:rPr>
  </w:style>
  <w:style w:type="paragraph" w:styleId="Title">
    <w:name w:val="Title"/>
    <w:aliases w:val="Cites and Cards,Bold Underlined,UNDERLINE,title,Read This,Block Heading"/>
    <w:basedOn w:val="Normal"/>
    <w:next w:val="Normal"/>
    <w:link w:val="IntenseEmphasis"/>
    <w:qFormat/>
    <w:rsid w:val="005B263D"/>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5B263D"/>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5B263D"/>
    <w:pPr>
      <w:ind w:left="720"/>
      <w:contextualSpacing/>
    </w:pPr>
  </w:style>
  <w:style w:type="paragraph" w:customStyle="1" w:styleId="drop-cap">
    <w:name w:val="drop-cap"/>
    <w:basedOn w:val="Normal"/>
    <w:rsid w:val="005B2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5B263D"/>
  </w:style>
  <w:style w:type="paragraph" w:customStyle="1" w:styleId="comp">
    <w:name w:val="comp"/>
    <w:basedOn w:val="Normal"/>
    <w:rsid w:val="005B2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5B263D"/>
  </w:style>
  <w:style w:type="paragraph" w:styleId="HTMLPreformatted">
    <w:name w:val="HTML Preformatted"/>
    <w:basedOn w:val="Normal"/>
    <w:link w:val="HTMLPreformattedChar"/>
    <w:uiPriority w:val="99"/>
    <w:semiHidden/>
    <w:unhideWhenUsed/>
    <w:rsid w:val="005B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63D"/>
    <w:rPr>
      <w:rFonts w:ascii="Courier New" w:eastAsia="Times New Roman" w:hAnsi="Courier New" w:cs="Courier New"/>
      <w:sz w:val="20"/>
      <w:szCs w:val="20"/>
    </w:rPr>
  </w:style>
  <w:style w:type="character" w:customStyle="1" w:styleId="y2iqfc">
    <w:name w:val="y2iqfc"/>
    <w:basedOn w:val="DefaultParagraphFont"/>
    <w:rsid w:val="005B263D"/>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5B263D"/>
    <w:rPr>
      <w:rFonts w:ascii="Times New Roman" w:eastAsia="Times New Roman" w:hAnsi="Times New Roman" w:cs="Times New Roman"/>
      <w:sz w:val="24"/>
      <w:szCs w:val="24"/>
    </w:rPr>
  </w:style>
  <w:style w:type="paragraph" w:styleId="BodyText">
    <w:name w:val="Body Text"/>
    <w:basedOn w:val="Normal"/>
    <w:link w:val="BodyTextChar"/>
    <w:rsid w:val="005B263D"/>
    <w:pPr>
      <w:spacing w:after="140" w:line="276" w:lineRule="auto"/>
    </w:pPr>
    <w:rPr>
      <w:rFonts w:eastAsia="Calibri" w:cs="Times New Roman"/>
      <w:szCs w:val="24"/>
    </w:rPr>
  </w:style>
  <w:style w:type="character" w:customStyle="1" w:styleId="BodyTextChar">
    <w:name w:val="Body Text Char"/>
    <w:basedOn w:val="DefaultParagraphFont"/>
    <w:link w:val="BodyText"/>
    <w:rsid w:val="005B263D"/>
    <w:rPr>
      <w:rFonts w:ascii="Calibri" w:eastAsia="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eedomhouse.org/report/freedom-net/2020/pandemics-digital-shadow" TargetMode="External"/><Relationship Id="rId21" Type="http://schemas.openxmlformats.org/officeDocument/2006/relationships/hyperlink" Target="https://www.europarl.europa.eu/RegData/etudes/BRIE/2020/651992/EPRS_BRI(2020)651992_EN.pdf" TargetMode="External"/><Relationship Id="rId34" Type="http://schemas.openxmlformats.org/officeDocument/2006/relationships/hyperlink" Target="https://www.vpr.org/post/public-utility-commission-vermont-can-regulate-internet-telecommunications" TargetMode="External"/><Relationship Id="rId42" Type="http://schemas.openxmlformats.org/officeDocument/2006/relationships/hyperlink" Target="https://www.politico.eu/?p=1136434" TargetMode="External"/><Relationship Id="rId47" Type="http://schemas.openxmlformats.org/officeDocument/2006/relationships/hyperlink" Target="https://www.quora.com/What-is-the-difference-between-an-online-marketplace-and-an-online-platform" TargetMode="External"/><Relationship Id="rId50" Type="http://schemas.openxmlformats.org/officeDocument/2006/relationships/hyperlink" Target="https://www.investopedia.com/markets/quote?tvwidgetsymbol=amzn" TargetMode="External"/><Relationship Id="rId55" Type="http://schemas.openxmlformats.org/officeDocument/2006/relationships/hyperlink" Target="https://www.cnbc.com/2019/03/15/bmo-favors-netflix-over-amazon-because-of-sen-warren.html" TargetMode="External"/><Relationship Id="rId63" Type="http://schemas.openxmlformats.org/officeDocument/2006/relationships/hyperlink" Target="https://www.forbes.com/sites/walvanlierop/2020/10/09/step-up-or-break-up-the-challenge-for-big-tech/?sh=7b11834d2016)//Babcii" TargetMode="External"/><Relationship Id="rId7" Type="http://schemas.openxmlformats.org/officeDocument/2006/relationships/hyperlink" Target="https://www.economist.com/business/2018/06/02/american-tech-giants-are-making-life-tough-for-startups" TargetMode="External"/><Relationship Id="rId2" Type="http://schemas.openxmlformats.org/officeDocument/2006/relationships/styles" Target="styles.xml"/><Relationship Id="rId16" Type="http://schemas.openxmlformats.org/officeDocument/2006/relationships/hyperlink" Target="http://www.netzoekonom.de/plattform-oekonomie/" TargetMode="External"/><Relationship Id="rId29" Type="http://schemas.openxmlformats.org/officeDocument/2006/relationships/hyperlink" Target="https://eur-lex.europa.eu/legal-content/en/TXT/?qid=1608116887159&amp;uri=COM%3A2020%3A842%3AFIN" TargetMode="External"/><Relationship Id="rId11" Type="http://schemas.openxmlformats.org/officeDocument/2006/relationships/hyperlink" Target="https://cset.georgetown.edu/research/mapping-research-agendas-in-u-s-corporate-ai-laboratories/?utm_source=Center+for+Security+and+Emerging+Technology&amp;utm_campaign=0c2bdea508-Mapping+Research+Agendas+in+U.S.+Corporate+AI&amp;utm_medium=email&amp;utm_term=0_fcbacf8c3e-0c2bdea508-438303754" TargetMode="External"/><Relationship Id="rId24" Type="http://schemas.openxmlformats.org/officeDocument/2006/relationships/hyperlink" Target="https://pure.diis.dk/ws/files/727852/DIIS_RP_2016_8_WEB.pdf" TargetMode="External"/><Relationship Id="rId32" Type="http://schemas.openxmlformats.org/officeDocument/2006/relationships/hyperlink" Target="https://www.brookings.edu/blog/techtank/2019/03/26/the-tragedy-of-tech-companies-getting-the-regulation-they-want/" TargetMode="External"/><Relationship Id="rId37" Type="http://schemas.openxmlformats.org/officeDocument/2006/relationships/hyperlink" Target="https://www.reuters.com/article/idUSKBN27D0MM" TargetMode="External"/><Relationship Id="rId40" Type="http://schemas.openxmlformats.org/officeDocument/2006/relationships/hyperlink" Target="https://www.brookings.edu/research/a-focused-federal-agency-is-necessary-to-oversee-big-tech/" TargetMode="External"/><Relationship Id="rId45" Type="http://schemas.openxmlformats.org/officeDocument/2006/relationships/hyperlink" Target="https://ec.europa.eu/commission/commissioners/2019-2024/vestager/announcements/defending-competition-digital-age_en" TargetMode="External"/><Relationship Id="rId53" Type="http://schemas.openxmlformats.org/officeDocument/2006/relationships/hyperlink" Target="https://www.theverge.com/2019/3/9/18257965/elizabeth-warren-break-up-apple-monopoly-antitrust" TargetMode="External"/><Relationship Id="rId58" Type="http://schemas.openxmlformats.org/officeDocument/2006/relationships/hyperlink" Target="http://www.spiegel.de/international/world/world-trade-organization-in-trouble-amid-trump-trade-war-a-1215802.html" TargetMode="External"/><Relationship Id="rId66" Type="http://schemas.openxmlformats.org/officeDocument/2006/relationships/theme" Target="theme/theme1.xml"/><Relationship Id="rId5" Type="http://schemas.openxmlformats.org/officeDocument/2006/relationships/hyperlink" Target="http://uchicagogate.com/articles/2019/10/20/its-time-break-big-tech/" TargetMode="External"/><Relationship Id="rId61" Type="http://schemas.openxmlformats.org/officeDocument/2006/relationships/hyperlink" Target="https://thespinoff.co.nz/business/09-08-2018/business-confidence-is-bullshit-but-that-doesnt-mean-the-economy-isnt-in-trouble/)//Babcii" TargetMode="External"/><Relationship Id="rId19" Type="http://schemas.openxmlformats.org/officeDocument/2006/relationships/hyperlink" Target="https://ecommercenews.eu/ecommerce-in-europe-e717-billion-in-2020/" TargetMode="External"/><Relationship Id="rId14" Type="http://schemas.openxmlformats.org/officeDocument/2006/relationships/hyperlink" Target="https://www.beuc.eu/publications/beuc-x-2018-071_goals_of_eu_competition_law_and_digital_economy.pdf" TargetMode="External"/><Relationship Id="rId22" Type="http://schemas.openxmlformats.org/officeDocument/2006/relationships/hyperlink" Target="https://www.brookings.edu/research/untangling-the-web-why-the-us-needs-allies-to-defend-against-chinese-technology-transfer/" TargetMode="External"/><Relationship Id="rId27" Type="http://schemas.openxmlformats.org/officeDocument/2006/relationships/hyperlink" Target="https://ustr.gov/about-us/policy-offices/press-office/fact-sheets/2020/march/fact-sheet-2020-national-trade-estimate-strong-binding-rules-advance-digital-trade" TargetMode="External"/><Relationship Id="rId30" Type="http://schemas.openxmlformats.org/officeDocument/2006/relationships/hyperlink" Target="https://www.csis.org/analysis/digital-services-act-digital-markets-act-and-new-competition-tool" TargetMode="External"/><Relationship Id="rId35" Type="http://schemas.openxmlformats.org/officeDocument/2006/relationships/hyperlink" Target="https://ec.europa.eu/digital-single-market/en/digital-services-act-package" TargetMode="External"/><Relationship Id="rId43" Type="http://schemas.openxmlformats.org/officeDocument/2006/relationships/hyperlink" Target="https://www.politico.com/news/2020/10/06/house-democrats-antitust-overhaul-big-tech-426840" TargetMode="External"/><Relationship Id="rId48" Type="http://schemas.openxmlformats.org/officeDocument/2006/relationships/hyperlink" Target="https://www.investopedia.com/elizabeth-warren-s-economic-plan-explained-4706529" TargetMode="External"/><Relationship Id="rId56" Type="http://schemas.openxmlformats.org/officeDocument/2006/relationships/hyperlink" Target="https://www.investopedia.com/terms/m/monopoly.asp" TargetMode="External"/><Relationship Id="rId64" Type="http://schemas.openxmlformats.org/officeDocument/2006/relationships/hyperlink" Target="https://thehill.com/blogs/congress-blog/politics/448834-dont-worry-about-china-when-breaking-up-facebook)//Babcii" TargetMode="External"/><Relationship Id="rId8" Type="http://schemas.openxmlformats.org/officeDocument/2006/relationships/hyperlink" Target="https://www.wsj.com/articles/the-end-of-americas-era-of-military-primacy-11590155833" TargetMode="External"/><Relationship Id="rId51"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nytimes.com/2019/11/13/business/tesla-elon-musk-berlin.html" TargetMode="External"/><Relationship Id="rId25" Type="http://schemas.openxmlformats.org/officeDocument/2006/relationships/hyperlink" Target="https://www.nbr.org/publication/chinas-vision-for-cyber-sovereignty-and-the-global-governance-of-cyberspace/" TargetMode="External"/><Relationship Id="rId33" Type="http://schemas.openxmlformats.org/officeDocument/2006/relationships/hyperlink" Target="https://oag.ca.gov/privacy/ccpa" TargetMode="External"/><Relationship Id="rId38" Type="http://schemas.openxmlformats.org/officeDocument/2006/relationships/hyperlink" Target="https://uk.reuters.com/article/us-amazon-com-germany-competition/german-watchdog-launches-new-investigation-into-amazon-report-idUKKBN27D2OO" TargetMode="External"/><Relationship Id="rId46" Type="http://schemas.openxmlformats.org/officeDocument/2006/relationships/hyperlink" Target="https://www.theverge.com/2019/3/9/18257965/elizabeth-warren-break-up-apple-monopoly-antitrust" TargetMode="External"/><Relationship Id="rId59" Type="http://schemas.openxmlformats.org/officeDocument/2006/relationships/hyperlink" Target="https://www.wilsoncenter.org/publication/populism-really-problem-for-democracy" TargetMode="External"/><Relationship Id="rId20" Type="http://schemas.openxmlformats.org/officeDocument/2006/relationships/hyperlink" Target="https://www.bakermckenzie.com/-/media/files/insight/publications/2021/01/tmt-looking-ahead-2021.pdf?la=en)//Babcii" TargetMode="External"/><Relationship Id="rId41" Type="http://schemas.openxmlformats.org/officeDocument/2006/relationships/hyperlink" Target="https://www.politico.eu/article/europe-failed-to-tame-google-can-the-us-do-any-better/" TargetMode="External"/><Relationship Id="rId54" Type="http://schemas.openxmlformats.org/officeDocument/2006/relationships/hyperlink" Target="https://www.investopedia.com/markets/quote?tvwidgetsymbol=nflx" TargetMode="External"/><Relationship Id="rId62" Type="http://schemas.openxmlformats.org/officeDocument/2006/relationships/hyperlink" Target="https://americancompass.org/the-commons/antitrust-or-countervailing-power/" TargetMode="External"/><Relationship Id="rId1" Type="http://schemas.openxmlformats.org/officeDocument/2006/relationships/numbering" Target="numbering.xml"/><Relationship Id="rId6" Type="http://schemas.openxmlformats.org/officeDocument/2006/relationships/hyperlink" Target="https://www.bloomberg.com/news/articles/2020-03-16/big-tech-swallows-most-of-the-hot-ai-startups" TargetMode="External"/><Relationship Id="rId15" Type="http://schemas.openxmlformats.org/officeDocument/2006/relationships/hyperlink" Target="https://bdaily.co.uk/articles/2020/08/26/uk-consumers-put-a-price-on-privacy-half-would-pay-more-to-do-business-with-an-organisation-committed-to-protecting-their-personal-data" TargetMode="External"/><Relationship Id="rId23" Type="http://schemas.openxmlformats.org/officeDocument/2006/relationships/hyperlink" Target="https://www.aei.org/china-global-investment-tracker/" TargetMode="External"/><Relationship Id="rId28" Type="http://schemas.openxmlformats.org/officeDocument/2006/relationships/hyperlink" Target="http://www.wired.co.uk/magazine/archive/2010/12/start/apocalypse-no" TargetMode="External"/><Relationship Id="rId36" Type="http://schemas.openxmlformats.org/officeDocument/2006/relationships/hyperlink" Target="https://www.gov.uk/government/publications/digital-regulation-cooperation-forum" TargetMode="External"/><Relationship Id="rId49" Type="http://schemas.openxmlformats.org/officeDocument/2006/relationships/hyperlink" Target="https://www.pewresearch.org/fact-tank/2019/05/16/facts-about-americans-and-facebook/" TargetMode="External"/><Relationship Id="rId57" Type="http://schemas.openxmlformats.org/officeDocument/2006/relationships/hyperlink" Target="https://www.investopedia.com/markets/quote?tvwidgetsymbol=googl" TargetMode="External"/><Relationship Id="rId10" Type="http://schemas.openxmlformats.org/officeDocument/2006/relationships/hyperlink" Target="https://www.nextgov.com/emerging-tech/2021/04/study-shines-light-big-techs-ai-investments/173561/)//Babcii" TargetMode="External"/><Relationship Id="rId31" Type="http://schemas.openxmlformats.org/officeDocument/2006/relationships/hyperlink" Target="https://www.brookings.edu/research/a-focused-federal-agency-is-necessary-to-oversee-big-tech/)//Babcii" TargetMode="External"/><Relationship Id="rId44" Type="http://schemas.openxmlformats.org/officeDocument/2006/relationships/hyperlink" Target="https://www.politico.com/states/california/story/2021/06/24/house-panel-approves-plan-to-help-break-up-tech-giants-1386987" TargetMode="External"/><Relationship Id="rId52" Type="http://schemas.openxmlformats.org/officeDocument/2006/relationships/hyperlink" Target="https://www.investopedia.com/markets/quote?tvwidgetsymbol=aapl" TargetMode="External"/><Relationship Id="rId60" Type="http://schemas.openxmlformats.org/officeDocument/2006/relationships/hyperlink" Target="http://www.cfr.org/international-peace-and-security/why-failed-states-shouldnt-our-biggest-national-security-fear/p24689"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ssrn.com/sol3/papers.cfm?abstract_id=3506919" TargetMode="External"/><Relationship Id="rId13" Type="http://schemas.openxmlformats.org/officeDocument/2006/relationships/hyperlink" Target="https://taxfoundation.org/digital-tax-europe-2020/" TargetMode="External"/><Relationship Id="rId18" Type="http://schemas.openxmlformats.org/officeDocument/2006/relationships/hyperlink" Target="https://ecommercenews.eu/ecommerce-in-europe-e717-billion-in-2020/" TargetMode="External"/><Relationship Id="rId39" Type="http://schemas.openxmlformats.org/officeDocument/2006/relationships/hyperlink" Target="https://www.infosecurity-magazine.com/news/nato-warns-new-authoritari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30769</Words>
  <Characters>175387</Characters>
  <Application>Microsoft Office Word</Application>
  <DocSecurity>0</DocSecurity>
  <Lines>1461</Lines>
  <Paragraphs>411</Paragraphs>
  <ScaleCrop>false</ScaleCrop>
  <Company/>
  <LinksUpToDate>false</LinksUpToDate>
  <CharactersWithSpaces>205745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2021-09-18T17:11:00Z</dcterms:created>
  <dcterms:modified xsi:type="dcterms:W3CDTF">2021-09-18T17:14:00Z</dcterms:modified>
</cp:coreProperties>
</file>