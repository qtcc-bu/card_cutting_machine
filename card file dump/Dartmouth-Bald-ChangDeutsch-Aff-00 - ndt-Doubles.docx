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C32F" w14:textId="3964F469" w:rsidR="00DC1F49" w:rsidRDefault="00DC1F49" w:rsidP="00DC1F49">
      <w:pPr>
        <w:pStyle w:val="Heading1"/>
      </w:pPr>
      <w:r>
        <w:t>open source the doubles</w:t>
      </w:r>
    </w:p>
    <w:p w14:paraId="710137E0" w14:textId="451D45DA" w:rsidR="00DC1F49" w:rsidRPr="00DC1F49" w:rsidRDefault="00DC1F49" w:rsidP="00DC1F49">
      <w:pPr>
        <w:pStyle w:val="Heading1"/>
      </w:pPr>
      <w:r>
        <w:lastRenderedPageBreak/>
        <w:t>1ac</w:t>
      </w:r>
    </w:p>
    <w:p w14:paraId="7C3F140D" w14:textId="77777777" w:rsidR="00DC1F49" w:rsidRPr="006E1F92" w:rsidRDefault="00DC1F49" w:rsidP="00DC1F49">
      <w:pPr>
        <w:pStyle w:val="Heading2"/>
        <w:rPr>
          <w:rFonts w:cs="Arial"/>
        </w:rPr>
      </w:pPr>
      <w:bookmarkStart w:id="0" w:name="_Hlk82610735"/>
      <w:r>
        <w:rPr>
          <w:rFonts w:cs="Arial"/>
        </w:rPr>
        <w:lastRenderedPageBreak/>
        <w:t>1ac – labor</w:t>
      </w:r>
    </w:p>
    <w:p w14:paraId="1AF12D43" w14:textId="77777777" w:rsidR="00DC1F49" w:rsidRPr="006E1F92" w:rsidRDefault="00DC1F49" w:rsidP="00DC1F49">
      <w:pPr>
        <w:pStyle w:val="Heading3"/>
        <w:rPr>
          <w:rFonts w:cs="Arial"/>
        </w:rPr>
      </w:pPr>
      <w:r>
        <w:rPr>
          <w:rFonts w:cs="Arial"/>
        </w:rPr>
        <w:lastRenderedPageBreak/>
        <w:t>1ac labor – bc – texas</w:t>
      </w:r>
    </w:p>
    <w:p w14:paraId="3162249B" w14:textId="77777777" w:rsidR="00DC1F49" w:rsidRDefault="00DC1F49" w:rsidP="00DC1F49">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1D2309CE" w14:textId="77777777" w:rsidR="00DC1F49" w:rsidRPr="00D76288" w:rsidRDefault="00DC1F49" w:rsidP="00DC1F49"/>
    <w:p w14:paraId="643BDFDA" w14:textId="77777777" w:rsidR="00DC1F49" w:rsidRPr="006E1F92" w:rsidRDefault="00DC1F49" w:rsidP="00DC1F49">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68079AFD" w14:textId="77777777" w:rsidR="00DC1F49" w:rsidRPr="006E1F92" w:rsidRDefault="00DC1F49" w:rsidP="00DC1F49"/>
    <w:p w14:paraId="06D1D23A" w14:textId="77777777" w:rsidR="00DC1F49" w:rsidRPr="006E1F92" w:rsidRDefault="00DC1F49" w:rsidP="00DC1F49">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3A7AA747" w14:textId="77777777" w:rsidR="00DC1F49" w:rsidRPr="006E1F92" w:rsidRDefault="00DC1F49" w:rsidP="00DC1F49">
      <w:r w:rsidRPr="006E1F92">
        <w:t>VERTICAL RESTRAINTS AND THE FISSURED WORKPLACE</w:t>
      </w:r>
    </w:p>
    <w:p w14:paraId="0E702F14" w14:textId="77777777" w:rsidR="00DC1F49" w:rsidRPr="006E1F92" w:rsidRDefault="00DC1F49" w:rsidP="00DC1F49">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00CAD568" w14:textId="77777777" w:rsidR="00DC1F49" w:rsidRPr="006E1F92" w:rsidRDefault="00DC1F49" w:rsidP="00DC1F49">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0069A0AC" w14:textId="77777777" w:rsidR="00DC1F49" w:rsidRPr="006E1F92" w:rsidRDefault="00DC1F49" w:rsidP="00DC1F49">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w:t>
      </w:r>
      <w:r w:rsidRPr="006E1F92">
        <w:lastRenderedPageBreak/>
        <w:t xml:space="preserve">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6F458833" w14:textId="77777777" w:rsidR="00DC1F49" w:rsidRPr="006E1F92" w:rsidRDefault="00DC1F49" w:rsidP="00DC1F49">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59870E30" w14:textId="77777777" w:rsidR="00DC1F49" w:rsidRPr="006E1F92" w:rsidRDefault="00DC1F49" w:rsidP="00DC1F49">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2D382CF8" w14:textId="77777777" w:rsidR="00DC1F49" w:rsidRPr="006E1F92" w:rsidRDefault="00DC1F49" w:rsidP="00DC1F49">
      <w:r w:rsidRPr="006E1F92">
        <w:t>Such exclusive dealing was the subject of the 1951 antitrust case United States v. Richfield Oil Co.23 The case concerned the relations between a dominant oil refiner and gasoline supplier—</w:t>
      </w:r>
      <w:r w:rsidRPr="006E1F92">
        <w:lastRenderedPageBreak/>
        <w:t xml:space="preserve">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5F21DE4A" w14:textId="77777777" w:rsidR="00DC1F49" w:rsidRPr="006E1F92" w:rsidRDefault="00DC1F49" w:rsidP="00DC1F49">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31599F91" w14:textId="77777777" w:rsidR="00DC1F49" w:rsidRPr="006E1F92" w:rsidRDefault="00DC1F49" w:rsidP="00DC1F49">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564B399E" w14:textId="77777777" w:rsidR="00DC1F49" w:rsidRPr="006E1F92" w:rsidRDefault="00DC1F49" w:rsidP="00DC1F49">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w:t>
      </w:r>
      <w:r w:rsidRPr="006E1F92">
        <w:lastRenderedPageBreak/>
        <w:t xml:space="preserve">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1EEE483A" w14:textId="77777777" w:rsidR="00DC1F49" w:rsidRPr="006E1F92" w:rsidRDefault="00DC1F49" w:rsidP="00DC1F49">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3655AD24" w14:textId="77777777" w:rsidR="00DC1F49" w:rsidRPr="006E1F92" w:rsidRDefault="00DC1F49" w:rsidP="00DC1F49"/>
    <w:p w14:paraId="0FE01047" w14:textId="77777777" w:rsidR="00DC1F49" w:rsidRPr="006E1F92" w:rsidRDefault="00DC1F49" w:rsidP="00DC1F49">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21DD313D" w14:textId="77777777" w:rsidR="00DC1F49" w:rsidRPr="006E1F92" w:rsidRDefault="00DC1F49" w:rsidP="00DC1F49">
      <w:r w:rsidRPr="006E1F92">
        <w:t>A. Franchising</w:t>
      </w:r>
    </w:p>
    <w:p w14:paraId="3DB6A28A" w14:textId="77777777" w:rsidR="00DC1F49" w:rsidRPr="006E1F92" w:rsidRDefault="00DC1F49" w:rsidP="00DC1F49">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22865683" w14:textId="77777777" w:rsidR="00DC1F49" w:rsidRPr="006E1F92" w:rsidRDefault="00DC1F49" w:rsidP="00DC1F49">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16B192EB" w14:textId="77777777" w:rsidR="00DC1F49" w:rsidRPr="006E1F92" w:rsidRDefault="00DC1F49" w:rsidP="00DC1F49">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xml:space="preserve">. Notably, they even exert control over the prices of the products sold by franchisee firms, typically in the direction of driving them down. One McDonald's franchisee noted that "participation in deals and pricing is </w:t>
      </w:r>
      <w:r w:rsidRPr="006E1F92">
        <w:lastRenderedPageBreak/>
        <w:t>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355E051B" w14:textId="77777777" w:rsidR="00DC1F49" w:rsidRPr="006E1F92" w:rsidRDefault="00DC1F49" w:rsidP="00DC1F49">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72F6BE70" w14:textId="77777777" w:rsidR="00DC1F49" w:rsidRPr="006E1F92" w:rsidRDefault="00DC1F49" w:rsidP="00DC1F49">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7EF4C286" w14:textId="77777777" w:rsidR="00DC1F49" w:rsidRPr="006E1F92" w:rsidRDefault="00DC1F49" w:rsidP="00DC1F49">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w:t>
      </w:r>
      <w:r w:rsidRPr="006E1F92">
        <w:rPr>
          <w:rStyle w:val="StyleUnderline"/>
        </w:rPr>
        <w:lastRenderedPageBreak/>
        <w:t xml:space="preserve">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0ED787FE" w14:textId="77777777" w:rsidR="00DC1F49" w:rsidRPr="006E1F92" w:rsidRDefault="00DC1F49" w:rsidP="00DC1F49">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7D88D1BE" w14:textId="77777777" w:rsidR="00DC1F49" w:rsidRPr="006E1F92" w:rsidRDefault="00DC1F49" w:rsidP="00DC1F49">
      <w:pPr>
        <w:pStyle w:val="Heading4"/>
        <w:rPr>
          <w:rFonts w:cs="Arial"/>
        </w:rPr>
      </w:pPr>
      <w:r w:rsidRPr="006E1F92">
        <w:rPr>
          <w:rFonts w:cs="Arial"/>
        </w:rPr>
        <w:t>We should allocate coordination rights on the basis of power rather than efficiency.</w:t>
      </w:r>
      <w:r w:rsidRPr="006E1F92">
        <w:rPr>
          <w:rFonts w:cs="Arial"/>
        </w:rPr>
        <w:br/>
      </w:r>
    </w:p>
    <w:p w14:paraId="04E36841" w14:textId="77777777" w:rsidR="00DC1F49" w:rsidRPr="006E1F92" w:rsidRDefault="00DC1F49" w:rsidP="00DC1F49">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23232D67" w14:textId="77777777" w:rsidR="00DC1F49" w:rsidRPr="006E1F92" w:rsidRDefault="00DC1F49" w:rsidP="00DC1F49">
      <w:r w:rsidRPr="006E1F92">
        <w:t>TOWARD A RE-ALLOCATION OF COORDINATION RIGHTS</w:t>
      </w:r>
    </w:p>
    <w:p w14:paraId="17918D34" w14:textId="77777777" w:rsidR="00DC1F49" w:rsidRPr="006E1F92" w:rsidRDefault="00DC1F49" w:rsidP="00DC1F49">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45E2D3FD" w14:textId="77777777" w:rsidR="00DC1F49" w:rsidRPr="006E1F92" w:rsidRDefault="00DC1F49" w:rsidP="00DC1F49">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29EB716B" w14:textId="77777777" w:rsidR="00DC1F49" w:rsidRPr="006E1F92" w:rsidRDefault="00DC1F49" w:rsidP="00DC1F49">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w:t>
      </w:r>
      <w:r w:rsidRPr="006E1F92">
        <w:lastRenderedPageBreak/>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486AEDE9" w14:textId="77777777" w:rsidR="00DC1F49" w:rsidRPr="006E1F92" w:rsidRDefault="00DC1F49" w:rsidP="00DC1F49">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4935EDE5" w14:textId="77777777" w:rsidR="00DC1F49" w:rsidRPr="006E1F92" w:rsidRDefault="00DC1F49" w:rsidP="00DC1F49">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lastRenderedPageBreak/>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34F43366" w14:textId="77777777" w:rsidR="00DC1F49" w:rsidRPr="006E1F92" w:rsidRDefault="00DC1F49" w:rsidP="00DC1F49">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1764954B" w14:textId="77777777" w:rsidR="00DC1F49" w:rsidRPr="006E1F92" w:rsidRDefault="00DC1F49" w:rsidP="00DC1F49">
      <w:pPr>
        <w:pStyle w:val="Heading4"/>
        <w:rPr>
          <w:rFonts w:cs="Arial"/>
        </w:rPr>
      </w:pPr>
      <w:r w:rsidRPr="006E1F92">
        <w:rPr>
          <w:rFonts w:cs="Arial"/>
        </w:rPr>
        <w:t xml:space="preserve">Contesting conditions of domination should be a core political-economic value and basis for organization.  </w:t>
      </w:r>
    </w:p>
    <w:p w14:paraId="08C00B6E" w14:textId="77777777" w:rsidR="00DC1F49" w:rsidRPr="006E1F92" w:rsidRDefault="00DC1F49" w:rsidP="00DC1F49"/>
    <w:p w14:paraId="4A8342BE" w14:textId="77777777" w:rsidR="00DC1F49" w:rsidRPr="006E1F92" w:rsidRDefault="00DC1F49" w:rsidP="00DC1F49">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28A44D50" w14:textId="77777777" w:rsidR="00DC1F49" w:rsidRPr="006E1F92" w:rsidRDefault="00DC1F49" w:rsidP="00DC1F49">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4236CB2E" w14:textId="77777777" w:rsidR="00DC1F49" w:rsidRPr="006E1F92" w:rsidRDefault="00DC1F49" w:rsidP="00DC1F49">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4B1D8ABD" w14:textId="77777777" w:rsidR="00DC1F49" w:rsidRPr="006E1F92" w:rsidRDefault="00DC1F49" w:rsidP="00DC1F49"/>
    <w:p w14:paraId="47604522" w14:textId="77777777" w:rsidR="00DC1F49" w:rsidRPr="006E1F92" w:rsidRDefault="00DC1F49" w:rsidP="00DC1F49">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53490656" w14:textId="77777777" w:rsidR="00DC1F49" w:rsidRPr="006E1F92" w:rsidRDefault="00DC1F49" w:rsidP="00DC1F49">
      <w:pPr>
        <w:rPr>
          <w:rFonts w:eastAsia="Cambria"/>
        </w:rPr>
      </w:pPr>
      <w:r w:rsidRPr="006E1F92">
        <w:rPr>
          <w:rFonts w:eastAsia="Cambria"/>
        </w:rPr>
        <w:t>CONCLUSION: USING ANTITRUST TO RE-BALANCE POWER IN LABOR MARKETS</w:t>
      </w:r>
    </w:p>
    <w:p w14:paraId="3384FB0B" w14:textId="77777777" w:rsidR="00DC1F49" w:rsidRPr="006E1F92" w:rsidRDefault="00DC1F49" w:rsidP="00DC1F49">
      <w:pPr>
        <w:rPr>
          <w:rFonts w:eastAsia="Cambria"/>
        </w:rPr>
      </w:pPr>
      <w:r w:rsidRPr="006E1F92">
        <w:rPr>
          <w:rFonts w:eastAsia="Cambria"/>
        </w:rPr>
        <w:t xml:space="preserve">This paper sets out an important but under-appreciated aspect of the rise in labor market precarity and diminishing worker bargaining power: the erosion of antitrust laws restricting dominant </w:t>
      </w:r>
      <w:r w:rsidRPr="006E1F92">
        <w:rPr>
          <w:rFonts w:eastAsia="Cambria"/>
        </w:rPr>
        <w:lastRenderedPageBreak/>
        <w:t>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0F9F9AC2" w14:textId="77777777" w:rsidR="00DC1F49" w:rsidRPr="006E1F92" w:rsidRDefault="00DC1F49" w:rsidP="00DC1F49">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7900BC12" w14:textId="77777777" w:rsidR="00DC1F49" w:rsidRPr="006E1F92" w:rsidRDefault="00DC1F49" w:rsidP="00DC1F49">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2C3BF633" w14:textId="77777777" w:rsidR="00DC1F49" w:rsidRPr="006E1F92" w:rsidRDefault="00DC1F49" w:rsidP="00DC1F49">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1360DF84" w14:textId="77777777" w:rsidR="00DC1F49" w:rsidRPr="006E1F92" w:rsidRDefault="00DC1F49" w:rsidP="00DC1F49">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 xml:space="preserve">be expanded beyond the confined market-share-based Sherman Act jurisprudence to instead </w:t>
      </w:r>
      <w:r w:rsidRPr="006E1F92">
        <w:rPr>
          <w:rFonts w:eastAsia="Cambria"/>
          <w:u w:val="single"/>
        </w:rPr>
        <w:lastRenderedPageBreak/>
        <w:t>take account of the many ways economists have of testing for the existence of market power.</w:t>
      </w:r>
      <w:r w:rsidRPr="006E1F92">
        <w:rPr>
          <w:rFonts w:eastAsia="Cambria"/>
        </w:rPr>
        <w:t xml:space="preserve"> Firms would be judged to have market power if they:</w:t>
      </w:r>
    </w:p>
    <w:p w14:paraId="066B8E64" w14:textId="77777777" w:rsidR="00DC1F49" w:rsidRPr="006E1F92" w:rsidRDefault="00DC1F49" w:rsidP="00DC1F49">
      <w:r w:rsidRPr="006E1F92">
        <w:t>• Have the power to unilaterally raise prices for their customers or lower them for their suppliers, including workers;</w:t>
      </w:r>
    </w:p>
    <w:p w14:paraId="67425816" w14:textId="77777777" w:rsidR="00DC1F49" w:rsidRPr="006E1F92" w:rsidRDefault="00DC1F49" w:rsidP="00DC1F49">
      <w:r w:rsidRPr="006E1F92">
        <w:t>• Wage- or price-discriminate among customers, suppliers, or workers;</w:t>
      </w:r>
    </w:p>
    <w:p w14:paraId="773A21F3" w14:textId="77777777" w:rsidR="00DC1F49" w:rsidRPr="006E1F92" w:rsidRDefault="00DC1F49" w:rsidP="00DC1F49">
      <w:r w:rsidRPr="006E1F92">
        <w:t>• Unilaterally impose non-price, uncompensated contractual provisions on their counterparties, like non-compete agreements in labor contracts;</w:t>
      </w:r>
    </w:p>
    <w:p w14:paraId="0C355EF1" w14:textId="77777777" w:rsidR="00DC1F49" w:rsidRPr="006E1F92" w:rsidRDefault="00DC1F49" w:rsidP="00DC1F49">
      <w:r w:rsidRPr="006E1F92">
        <w:t>• Impede or control entry by would-be competitors; or</w:t>
      </w:r>
    </w:p>
    <w:p w14:paraId="7687FA2C" w14:textId="77777777" w:rsidR="00DC1F49" w:rsidRPr="006E1F92" w:rsidRDefault="00DC1F49" w:rsidP="00DC1F49">
      <w:r w:rsidRPr="006E1F92">
        <w:t>• Earn profits and/or make payments to their shareholders at a rate in excess of their market cost of capital.</w:t>
      </w:r>
    </w:p>
    <w:p w14:paraId="599553C8" w14:textId="77777777" w:rsidR="00DC1F49" w:rsidRPr="006E1F92" w:rsidRDefault="00DC1F49" w:rsidP="00DC1F49">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50BC0BC7" w14:textId="77777777" w:rsidR="00DC1F49" w:rsidRPr="006E1F92" w:rsidRDefault="00DC1F49" w:rsidP="00DC1F49">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591CAF40" w14:textId="77777777" w:rsidR="00DC1F49" w:rsidRPr="006E1F92" w:rsidRDefault="00DC1F49" w:rsidP="00DC1F49">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3C7C21E9" w14:textId="77777777" w:rsidR="00DC1F49" w:rsidRPr="006E1F92" w:rsidRDefault="00DC1F49" w:rsidP="00DC1F49">
      <w:pPr>
        <w:rPr>
          <w:rFonts w:eastAsia="Cambria"/>
        </w:rPr>
      </w:pPr>
    </w:p>
    <w:p w14:paraId="012DC48F" w14:textId="77777777" w:rsidR="00DC1F49" w:rsidRPr="006E1F92" w:rsidRDefault="00DC1F49" w:rsidP="00DC1F49">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53DA5E6A" w14:textId="77777777" w:rsidR="00DC1F49" w:rsidRPr="006E1F92" w:rsidRDefault="00DC1F49" w:rsidP="00DC1F49">
      <w:pPr>
        <w:rPr>
          <w:rFonts w:eastAsia="Cambria"/>
        </w:rPr>
      </w:pPr>
      <w:r w:rsidRPr="006E1F92">
        <w:rPr>
          <w:rFonts w:eastAsia="Cambria"/>
        </w:rPr>
        <w:lastRenderedPageBreak/>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7B64F8C0" w14:textId="77777777" w:rsidR="00DC1F49" w:rsidRPr="006E1F92" w:rsidRDefault="00DC1F49" w:rsidP="00DC1F49">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 xml:space="preserve">despotic corporate </w:t>
      </w:r>
      <w:r w:rsidRPr="00457A81">
        <w:rPr>
          <w:rStyle w:val="Emphasis"/>
          <w:highlight w:val="yellow"/>
        </w:rPr>
        <w:lastRenderedPageBreak/>
        <w:t>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6BA7C6CC" w14:textId="77777777" w:rsidR="00DC1F49" w:rsidRPr="006E1F92" w:rsidRDefault="00DC1F49" w:rsidP="00DC1F49">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1E82736D" w14:textId="77777777" w:rsidR="00DC1F49" w:rsidRPr="006E1F92" w:rsidRDefault="00DC1F49" w:rsidP="00DC1F49">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0D92E50F" w14:textId="77777777" w:rsidR="00DC1F49" w:rsidRPr="006E1F92" w:rsidRDefault="00DC1F49" w:rsidP="00DC1F49">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lastRenderedPageBreak/>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576A165D" w14:textId="77777777" w:rsidR="00DC1F49" w:rsidRPr="006E1F92" w:rsidRDefault="00DC1F49" w:rsidP="00DC1F49">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1BE8C42E" w14:textId="77777777" w:rsidR="00DC1F49" w:rsidRPr="006E1F92" w:rsidRDefault="00DC1F49" w:rsidP="00DC1F49">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w:t>
      </w:r>
      <w:r w:rsidRPr="006E1F92">
        <w:rPr>
          <w:rFonts w:eastAsia="Cambria"/>
        </w:rPr>
        <w:lastRenderedPageBreak/>
        <w:t xml:space="preserve">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4BBADCBF" w14:textId="77777777" w:rsidR="00DC1F49" w:rsidRPr="006E1F92" w:rsidRDefault="00DC1F49" w:rsidP="00DC1F49">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5AB36287" w14:textId="77777777" w:rsidR="00DC1F49" w:rsidRPr="006E1F92" w:rsidRDefault="00DC1F49" w:rsidP="00DC1F49">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t>
      </w:r>
      <w:r w:rsidRPr="006E1F92">
        <w:rPr>
          <w:rFonts w:eastAsia="Cambria"/>
        </w:rPr>
        <w:lastRenderedPageBreak/>
        <w:t>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2ED7B866" w14:textId="77777777" w:rsidR="00DC1F49" w:rsidRPr="006E1F92" w:rsidRDefault="00DC1F49" w:rsidP="00DC1F49">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24C9F55A" w14:textId="77777777" w:rsidR="00DC1F49" w:rsidRPr="006E1F92" w:rsidRDefault="00DC1F49" w:rsidP="00DC1F49">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72D63E6E" w14:textId="77777777" w:rsidR="00DC1F49" w:rsidRPr="006E1F92" w:rsidRDefault="00DC1F49" w:rsidP="00DC1F49"/>
    <w:p w14:paraId="2025FFC5" w14:textId="77777777" w:rsidR="00DC1F49" w:rsidRPr="006E1F92" w:rsidRDefault="00DC1F49" w:rsidP="00DC1F49">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6CD1DB24" w14:textId="77777777" w:rsidR="00DC1F49" w:rsidRPr="006E1F92" w:rsidRDefault="00DC1F49" w:rsidP="00DC1F49">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49D0E538" w14:textId="77777777" w:rsidR="00DC1F49" w:rsidRPr="006E1F92" w:rsidRDefault="00DC1F49" w:rsidP="00DC1F49">
      <w:pPr>
        <w:rPr>
          <w:rFonts w:eastAsia="Cambria"/>
        </w:rPr>
      </w:pPr>
      <w:r w:rsidRPr="006E1F92">
        <w:rPr>
          <w:rFonts w:eastAsia="Cambria"/>
        </w:rPr>
        <w:t xml:space="preserve">A. </w:t>
      </w:r>
      <w:r w:rsidRPr="006E1F92">
        <w:rPr>
          <w:rFonts w:eastAsia="Cambria"/>
          <w:u w:val="single"/>
        </w:rPr>
        <w:t xml:space="preserve">From </w:t>
      </w:r>
      <w:r w:rsidRPr="00457A81">
        <w:rPr>
          <w:rStyle w:val="Emphasis"/>
          <w:highlight w:val="yellow"/>
        </w:rPr>
        <w:t>Efficiency to Power</w:t>
      </w:r>
    </w:p>
    <w:p w14:paraId="6DF679F8" w14:textId="77777777" w:rsidR="00DC1F49" w:rsidRPr="006E1F92" w:rsidRDefault="00DC1F49" w:rsidP="00DC1F49">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23B21D20" w14:textId="77777777" w:rsidR="00DC1F49" w:rsidRPr="006E1F92" w:rsidRDefault="00DC1F49" w:rsidP="00DC1F49">
      <w:pPr>
        <w:rPr>
          <w:rFonts w:eastAsia="Cambria"/>
        </w:rPr>
      </w:pPr>
      <w:r w:rsidRPr="006E1F92">
        <w:rPr>
          <w:rFonts w:eastAsia="Cambria"/>
        </w:rPr>
        <w:lastRenderedPageBreak/>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03141C30" w14:textId="77777777" w:rsidR="00DC1F49" w:rsidRPr="006E1F92" w:rsidRDefault="00DC1F49" w:rsidP="00DC1F49">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3589FC75" w14:textId="77777777" w:rsidR="00DC1F49" w:rsidRPr="006E1F92" w:rsidRDefault="00DC1F49" w:rsidP="00DC1F49">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lastRenderedPageBreak/>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09A6F5FE" w14:textId="77777777" w:rsidR="00DC1F49" w:rsidRPr="006E1F92" w:rsidRDefault="00DC1F49" w:rsidP="00DC1F49">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6537C173" w14:textId="77777777" w:rsidR="00DC1F49" w:rsidRPr="006E1F92" w:rsidRDefault="00DC1F49" w:rsidP="00DC1F49">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2705511D" w14:textId="77777777" w:rsidR="00DC1F49" w:rsidRPr="006E1F92" w:rsidRDefault="00DC1F49" w:rsidP="00DC1F49">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12059470" w14:textId="77777777" w:rsidR="00DC1F49" w:rsidRPr="006E1F92" w:rsidRDefault="00DC1F49" w:rsidP="00DC1F49">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w:t>
      </w:r>
      <w:r w:rsidRPr="006E1F92">
        <w:rPr>
          <w:rFonts w:eastAsia="Cambria"/>
          <w:u w:val="single"/>
        </w:rPr>
        <w:lastRenderedPageBreak/>
        <w:t xml:space="preserve">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7B1C4A6D" w14:textId="77777777" w:rsidR="00DC1F49" w:rsidRPr="006E1F92" w:rsidRDefault="00DC1F49" w:rsidP="00DC1F49">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07602B37" w14:textId="77777777" w:rsidR="00DC1F49" w:rsidRPr="006E1F92" w:rsidRDefault="00DC1F49" w:rsidP="00DC1F49"/>
    <w:p w14:paraId="0F669AF3" w14:textId="77777777" w:rsidR="00DC1F49" w:rsidRPr="006E1F92" w:rsidRDefault="00DC1F49" w:rsidP="00DC1F49">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6E531811" w14:textId="77777777" w:rsidR="00DC1F49" w:rsidRPr="006E1F92" w:rsidRDefault="00DC1F49" w:rsidP="00DC1F49">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04CF426F" w14:textId="77777777" w:rsidR="00DC1F49" w:rsidRPr="006E1F92" w:rsidRDefault="00DC1F49" w:rsidP="00DC1F49">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 xml:space="preserve">democratic political economy is a moral project, aimed at taking with full seriousness the equality of persons and our capacity to set for ourselves the terms </w:t>
      </w:r>
      <w:r w:rsidRPr="006E1F92">
        <w:rPr>
          <w:rFonts w:eastAsia="Cambria"/>
          <w:u w:val="single"/>
        </w:rPr>
        <w:lastRenderedPageBreak/>
        <w:t>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1E34525A" w14:textId="77777777" w:rsidR="00DC1F49" w:rsidRPr="006E1F92" w:rsidRDefault="00DC1F49" w:rsidP="00DC1F49">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5847F8BF" w14:textId="77777777" w:rsidR="00DC1F49" w:rsidRPr="006E1F92" w:rsidRDefault="00DC1F49" w:rsidP="00DC1F49">
      <w:pPr>
        <w:rPr>
          <w:rFonts w:eastAsia="Cambria"/>
        </w:rPr>
      </w:pPr>
      <w:r w:rsidRPr="006E1F92">
        <w:rPr>
          <w:rFonts w:eastAsia="Cambria"/>
        </w:rPr>
        <w:t>CONCLUSION</w:t>
      </w:r>
    </w:p>
    <w:p w14:paraId="5C1E9E1D" w14:textId="77777777" w:rsidR="00DC1F49" w:rsidRPr="006E1F92" w:rsidRDefault="00DC1F49" w:rsidP="00DC1F49">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1DA49980" w14:textId="77777777" w:rsidR="00DC1F49" w:rsidRPr="006E1F92" w:rsidRDefault="00DC1F49" w:rsidP="00DC1F49">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4EA18A9B" w14:textId="77777777" w:rsidR="00DC1F49" w:rsidRPr="006E1F92" w:rsidRDefault="00DC1F49" w:rsidP="00DC1F49">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w:t>
      </w:r>
      <w:r w:rsidRPr="006E1F92">
        <w:rPr>
          <w:rFonts w:eastAsia="Cambria"/>
        </w:rPr>
        <w:lastRenderedPageBreak/>
        <w:t xml:space="preserve">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264F449C" w14:textId="77777777" w:rsidR="00DC1F49" w:rsidRPr="006E1F92" w:rsidRDefault="00DC1F49" w:rsidP="00DC1F49">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4A07E884" w14:textId="77777777" w:rsidR="00DC1F49" w:rsidRPr="006E1F92" w:rsidRDefault="00DC1F49" w:rsidP="00DC1F49">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2C6FF39C" w14:textId="77777777" w:rsidR="00DC1F49" w:rsidRPr="006E1F92" w:rsidRDefault="00DC1F49" w:rsidP="00DC1F49">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5DE1717A" w14:textId="77777777" w:rsidR="00DC1F49" w:rsidRPr="006E1F92" w:rsidRDefault="00DC1F49" w:rsidP="00DC1F49"/>
    <w:p w14:paraId="2CCB2BF0" w14:textId="77777777" w:rsidR="00DC1F49" w:rsidRPr="006E1F92" w:rsidRDefault="00DC1F49" w:rsidP="00DC1F49">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09616F22" w14:textId="77777777" w:rsidR="00DC1F49" w:rsidRPr="006E1F92" w:rsidRDefault="00DC1F49" w:rsidP="00DC1F49">
      <w:pPr>
        <w:rPr>
          <w:rFonts w:eastAsia="Cambria"/>
        </w:rPr>
      </w:pPr>
      <w:r w:rsidRPr="006E1F92">
        <w:rPr>
          <w:rFonts w:eastAsia="Cambria"/>
          <w:u w:val="single"/>
        </w:rPr>
        <w:lastRenderedPageBreak/>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79F10FC3" w14:textId="77777777" w:rsidR="00DC1F49" w:rsidRPr="006E1F92" w:rsidRDefault="00DC1F49" w:rsidP="00DC1F49">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2FF6B6AF" w14:textId="77777777" w:rsidR="00DC1F49" w:rsidRPr="006E1F92" w:rsidRDefault="00DC1F49" w:rsidP="00DC1F49">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26CB2161" w14:textId="77777777" w:rsidR="00DC1F49" w:rsidRPr="006E1F92" w:rsidRDefault="00DC1F49" w:rsidP="00DC1F49">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w:t>
      </w:r>
      <w:r w:rsidRPr="006E1F92">
        <w:rPr>
          <w:rFonts w:eastAsia="Cambria"/>
        </w:rPr>
        <w:lastRenderedPageBreak/>
        <w:t xml:space="preserve">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59CC5CDB" w14:textId="77777777" w:rsidR="00DC1F49" w:rsidRPr="006E1F92" w:rsidRDefault="00DC1F49" w:rsidP="00DC1F49">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10131680" w14:textId="77777777" w:rsidR="00DC1F49" w:rsidRPr="006E1F92" w:rsidRDefault="00DC1F49" w:rsidP="00DC1F49">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4752F747" w14:textId="77777777" w:rsidR="00DC1F49" w:rsidRPr="006E1F92" w:rsidRDefault="00DC1F49" w:rsidP="00DC1F49">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w:t>
      </w:r>
      <w:r w:rsidRPr="006E1F92">
        <w:rPr>
          <w:rFonts w:eastAsia="Cambria"/>
          <w:u w:val="single"/>
        </w:rPr>
        <w:lastRenderedPageBreak/>
        <w:t xml:space="preserve">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54E54345" w14:textId="77777777" w:rsidR="00DC1F49" w:rsidRPr="006E1F92" w:rsidRDefault="00DC1F49" w:rsidP="00DC1F49"/>
    <w:p w14:paraId="7A529E28" w14:textId="77777777" w:rsidR="00DC1F49" w:rsidRPr="006E1F92" w:rsidRDefault="00DC1F49" w:rsidP="00DC1F49">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4E8A5A8B" w14:textId="77777777" w:rsidR="00DC1F49" w:rsidRPr="006E1F92" w:rsidRDefault="00DC1F49" w:rsidP="00DC1F49"/>
    <w:p w14:paraId="2CC063A2" w14:textId="77777777" w:rsidR="00DC1F49" w:rsidRPr="006E1F92" w:rsidRDefault="00DC1F49" w:rsidP="00DC1F49">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6BBB0F39" w14:textId="77777777" w:rsidR="00DC1F49" w:rsidRPr="006E1F92" w:rsidRDefault="00DC1F49" w:rsidP="00DC1F49"/>
    <w:p w14:paraId="0243E197" w14:textId="77777777" w:rsidR="00DC1F49" w:rsidRPr="006E1F92" w:rsidRDefault="00DC1F49" w:rsidP="00DC1F49">
      <w:pPr>
        <w:rPr>
          <w:rFonts w:eastAsia="Cambria"/>
        </w:rPr>
      </w:pPr>
      <w:r w:rsidRPr="006E1F92">
        <w:rPr>
          <w:rFonts w:eastAsia="Cambria"/>
        </w:rPr>
        <w:t xml:space="preserve">2. </w:t>
      </w:r>
      <w:r w:rsidRPr="006E1F92">
        <w:rPr>
          <w:rFonts w:eastAsia="Cambria"/>
          <w:u w:val="single"/>
        </w:rPr>
        <w:t>FROM MARKET FAILURE TO MARKET SHAPING</w:t>
      </w:r>
    </w:p>
    <w:p w14:paraId="01321648" w14:textId="77777777" w:rsidR="00DC1F49" w:rsidRPr="006E1F92" w:rsidRDefault="00DC1F49" w:rsidP="00DC1F49">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798D7304" w14:textId="77777777" w:rsidR="00DC1F49" w:rsidRPr="006E1F92" w:rsidRDefault="00DC1F49" w:rsidP="00DC1F49">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42824D65" w14:textId="77777777" w:rsidR="00DC1F49" w:rsidRPr="006E1F92" w:rsidRDefault="00DC1F49" w:rsidP="00DC1F49">
      <w:pPr>
        <w:rPr>
          <w:rFonts w:eastAsia="Cambria"/>
        </w:rPr>
      </w:pPr>
      <w:r w:rsidRPr="006E1F92">
        <w:rPr>
          <w:rFonts w:eastAsia="Cambria"/>
        </w:rPr>
        <w:t xml:space="preserve">Public-choice theory argues that even where there are clear examples of market failure, it is not always the case that government intervention would result in a more efficient outcome. Rather, there could also be ‘government failure’, whereby decisions aimed at improving welfare make </w:t>
      </w:r>
      <w:r w:rsidRPr="006E1F92">
        <w:rPr>
          <w:rFonts w:eastAsia="Cambria"/>
        </w:rPr>
        <w:lastRenderedPageBreak/>
        <w:t>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1BDFE68C" w14:textId="77777777" w:rsidR="00DC1F49" w:rsidRPr="006E1F92" w:rsidRDefault="00DC1F49" w:rsidP="00DC1F49">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79C4DF1" w14:textId="77777777" w:rsidR="00DC1F49" w:rsidRPr="006E1F92" w:rsidRDefault="00DC1F49" w:rsidP="00DC1F49">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42670286" w14:textId="77777777" w:rsidR="00DC1F49" w:rsidRPr="006E1F92" w:rsidRDefault="00DC1F49" w:rsidP="00DC1F49">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w:t>
      </w:r>
      <w:r w:rsidRPr="006E1F92">
        <w:rPr>
          <w:rFonts w:eastAsia="Cambria"/>
        </w:rPr>
        <w:lastRenderedPageBreak/>
        <w:t xml:space="preserve">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04D89EC8" w14:textId="77777777" w:rsidR="00DC1F49" w:rsidRPr="006E1F92" w:rsidRDefault="00DC1F49" w:rsidP="00DC1F49">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055018CE" w14:textId="77777777" w:rsidR="00DC1F49" w:rsidRPr="006E1F92" w:rsidRDefault="00DC1F49" w:rsidP="00DC1F49">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6CD44883" w14:textId="77777777" w:rsidR="00DC1F49" w:rsidRPr="006E1F92" w:rsidRDefault="00DC1F49" w:rsidP="00DC1F49">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26EEB3D7" w14:textId="77777777" w:rsidR="00DC1F49" w:rsidRPr="006E1F92" w:rsidRDefault="00DC1F49" w:rsidP="00DC1F49">
      <w:pPr>
        <w:pStyle w:val="Heading4"/>
        <w:rPr>
          <w:rFonts w:cs="Arial"/>
        </w:rPr>
      </w:pPr>
      <w:r w:rsidRPr="006E1F92">
        <w:rPr>
          <w:rFonts w:cs="Arial"/>
        </w:rPr>
        <w:t>Liberalism is not a monolith – retrieving it for a radical democratic agenda challenges unjust hierarchies of domination.</w:t>
      </w:r>
    </w:p>
    <w:p w14:paraId="2E760876" w14:textId="77777777" w:rsidR="00DC1F49" w:rsidRPr="006E1F92" w:rsidRDefault="00DC1F49" w:rsidP="00DC1F49"/>
    <w:p w14:paraId="012F6A0B" w14:textId="77777777" w:rsidR="00DC1F49" w:rsidRPr="006E1F92" w:rsidRDefault="00DC1F49" w:rsidP="00DC1F49">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1303CCF0" w14:textId="77777777" w:rsidR="00DC1F49" w:rsidRPr="006E1F92" w:rsidRDefault="00DC1F49" w:rsidP="00DC1F49"/>
    <w:p w14:paraId="13D9DBB9" w14:textId="77777777" w:rsidR="00DC1F49" w:rsidRPr="006E1F92" w:rsidRDefault="00DC1F49" w:rsidP="00DC1F49">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xml:space="preserve">, given the way </w:t>
      </w:r>
      <w:r w:rsidRPr="006E1F92">
        <w:rPr>
          <w:rStyle w:val="StyleUnderline"/>
        </w:rPr>
        <w:lastRenderedPageBreak/>
        <w:t>the dominant varieties of liberalism</w:t>
      </w:r>
      <w:r w:rsidRPr="006E1F92">
        <w:t xml:space="preserve"> have developed. Ten reasons standardly given as to why such a retrieval cannot be carried out are examined and argued to be fallacious.</w:t>
      </w:r>
    </w:p>
    <w:p w14:paraId="27CF0098" w14:textId="77777777" w:rsidR="00DC1F49" w:rsidRPr="006E1F92" w:rsidRDefault="00DC1F49" w:rsidP="00DC1F49">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4B5681C6" w14:textId="77777777" w:rsidR="00DC1F49" w:rsidRPr="006E1F92" w:rsidRDefault="00DC1F49" w:rsidP="00DC1F49">
      <w:r w:rsidRPr="006E1F92">
        <w:t>• The “Occupy Wall Street” movement provides an opportunity unprecedented in decades to build a broad democratic movement to challenge plutocracy, patriarchy, and white supremacy in the United States.</w:t>
      </w:r>
    </w:p>
    <w:p w14:paraId="50BD741D" w14:textId="77777777" w:rsidR="00DC1F49" w:rsidRPr="006E1F92" w:rsidRDefault="00DC1F49" w:rsidP="00DC1F49">
      <w:r w:rsidRPr="006E1F92">
        <w:t>• Such a movement is more likely to be successful if it appeals to principles and values most Americans already endorse.</w:t>
      </w:r>
    </w:p>
    <w:p w14:paraId="0F1C6357" w14:textId="77777777" w:rsidR="00DC1F49" w:rsidRPr="006E1F92" w:rsidRDefault="00DC1F49" w:rsidP="00DC1F49">
      <w:r w:rsidRPr="006E1F92">
        <w:t>• Liberalism has always been the dominant ideology in the United States.</w:t>
      </w:r>
    </w:p>
    <w:p w14:paraId="4F1BBC2C" w14:textId="77777777" w:rsidR="00DC1F49" w:rsidRPr="006E1F92" w:rsidRDefault="00DC1F49" w:rsidP="00DC1F49">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760ECD55" w14:textId="77777777" w:rsidR="00DC1F49" w:rsidRPr="006E1F92" w:rsidRDefault="00DC1F49" w:rsidP="00DC1F49">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30E81E8E" w14:textId="77777777" w:rsidR="00DC1F49" w:rsidRPr="006E1F92" w:rsidRDefault="00DC1F49" w:rsidP="00DC1F49">
      <w:r w:rsidRPr="006E1F92">
        <w:t>Let me now try to make this argument plausible for an audience likely to be aprioristically convinced of its obvious unsoundness.</w:t>
      </w:r>
    </w:p>
    <w:p w14:paraId="53E8FDFC" w14:textId="77777777" w:rsidR="00DC1F49" w:rsidRPr="006E1F92" w:rsidRDefault="00DC1F49" w:rsidP="00DC1F49">
      <w:r w:rsidRPr="006E1F92">
        <w:t>Preliminary Clarification of Terms</w:t>
      </w:r>
    </w:p>
    <w:p w14:paraId="2C648291" w14:textId="77777777" w:rsidR="00DC1F49" w:rsidRPr="006E1F92" w:rsidRDefault="00DC1F49" w:rsidP="00DC1F49">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26F1BC3C" w14:textId="77777777" w:rsidR="00DC1F49" w:rsidRPr="006E1F92" w:rsidRDefault="00DC1F49" w:rsidP="00DC1F49">
      <w:r w:rsidRPr="006E1F92">
        <w:t xml:space="preserve">“Liberalism”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w:t>
      </w:r>
      <w:r w:rsidRPr="006E1F92">
        <w:lastRenderedPageBreak/>
        <w:t>Given the deep entrenchment of this assumption in the worldview of most radicals, refuting it would still be an accomplishment, even if working out practical details of operationalization are delegated to other hands.</w:t>
      </w:r>
    </w:p>
    <w:p w14:paraId="22CF0F2F" w14:textId="77777777" w:rsidR="00DC1F49" w:rsidRPr="006E1F92" w:rsidRDefault="00DC1F49" w:rsidP="00DC1F49">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7C863930" w14:textId="77777777" w:rsidR="00DC1F49" w:rsidRPr="006E1F92" w:rsidRDefault="00DC1F49" w:rsidP="00DC1F49">
      <w:r w:rsidRPr="006E1F92">
        <w:t>From this perspective, it will be appreciated that liberalism is not a monolith but an umbrella term for a variety of positions. Here are some examples—some familiar, some perhaps less so:</w:t>
      </w:r>
    </w:p>
    <w:p w14:paraId="444CF2B4" w14:textId="77777777" w:rsidR="00DC1F49" w:rsidRPr="006E1F92" w:rsidRDefault="00DC1F49" w:rsidP="00DC1F49">
      <w:r w:rsidRPr="006E1F92">
        <w:t>Varieties of Liberalism</w:t>
      </w:r>
    </w:p>
    <w:p w14:paraId="5707BE6D" w14:textId="77777777" w:rsidR="00DC1F49" w:rsidRPr="006E1F92" w:rsidRDefault="00DC1F49" w:rsidP="00DC1F49">
      <w:r w:rsidRPr="006E1F92">
        <w:t>Left-wing (social democratic) vs. Right-wing (market conservative)</w:t>
      </w:r>
    </w:p>
    <w:p w14:paraId="5F215009" w14:textId="77777777" w:rsidR="00DC1F49" w:rsidRPr="006E1F92" w:rsidRDefault="00DC1F49" w:rsidP="00DC1F49">
      <w:r w:rsidRPr="006E1F92">
        <w:t>Kantian vs. Lockean</w:t>
      </w:r>
    </w:p>
    <w:p w14:paraId="1C084D74" w14:textId="77777777" w:rsidR="00DC1F49" w:rsidRPr="006E1F92" w:rsidRDefault="00DC1F49" w:rsidP="00DC1F49">
      <w:r w:rsidRPr="006E1F92">
        <w:t>Contractarian vs. Utilitarian</w:t>
      </w:r>
    </w:p>
    <w:p w14:paraId="05900900" w14:textId="77777777" w:rsidR="00DC1F49" w:rsidRPr="006E1F92" w:rsidRDefault="00DC1F49" w:rsidP="00DC1F49">
      <w:r w:rsidRPr="006E1F92">
        <w:t>Corporate vs. Democratic</w:t>
      </w:r>
    </w:p>
    <w:p w14:paraId="01B5FEC6" w14:textId="77777777" w:rsidR="00DC1F49" w:rsidRPr="006E1F92" w:rsidRDefault="00DC1F49" w:rsidP="00DC1F49">
      <w:r w:rsidRPr="006E1F92">
        <w:t>Social vs. Individualist</w:t>
      </w:r>
    </w:p>
    <w:p w14:paraId="3DFBA721" w14:textId="77777777" w:rsidR="00DC1F49" w:rsidRPr="006E1F92" w:rsidRDefault="00DC1F49" w:rsidP="00DC1F49">
      <w:r w:rsidRPr="006E1F92">
        <w:t>Comprehensive vs. Political</w:t>
      </w:r>
    </w:p>
    <w:p w14:paraId="7A47757A" w14:textId="77777777" w:rsidR="00DC1F49" w:rsidRPr="006E1F92" w:rsidRDefault="00DC1F49" w:rsidP="00DC1F49">
      <w:r w:rsidRPr="006E1F92">
        <w:t>Ideal-theory vs. Non-ideal-theory</w:t>
      </w:r>
    </w:p>
    <w:p w14:paraId="2272CE05" w14:textId="77777777" w:rsidR="00DC1F49" w:rsidRPr="006E1F92" w:rsidRDefault="00DC1F49" w:rsidP="00DC1F49">
      <w:r w:rsidRPr="006E1F92">
        <w:t>Patriarchal vs. Feminist</w:t>
      </w:r>
    </w:p>
    <w:p w14:paraId="295663AB" w14:textId="77777777" w:rsidR="00DC1F49" w:rsidRPr="006E1F92" w:rsidRDefault="00DC1F49" w:rsidP="00DC1F49">
      <w:r w:rsidRPr="006E1F92">
        <w:t>Imperial vs. Anti-imperial</w:t>
      </w:r>
    </w:p>
    <w:p w14:paraId="723A6664" w14:textId="77777777" w:rsidR="00DC1F49" w:rsidRPr="006E1F92" w:rsidRDefault="00DC1F49" w:rsidP="00DC1F49">
      <w:r w:rsidRPr="006E1F92">
        <w:t>Racial vs. Anti-racial</w:t>
      </w:r>
    </w:p>
    <w:p w14:paraId="45771146" w14:textId="77777777" w:rsidR="00DC1F49" w:rsidRPr="006E1F92" w:rsidRDefault="00DC1F49" w:rsidP="00DC1F49">
      <w:r w:rsidRPr="006E1F92">
        <w:t>Color-blind vs. Color-conscious</w:t>
      </w:r>
    </w:p>
    <w:p w14:paraId="03DE8985" w14:textId="77777777" w:rsidR="00DC1F49" w:rsidRPr="006E1F92" w:rsidRDefault="00DC1F49" w:rsidP="00DC1F49">
      <w:r w:rsidRPr="006E1F92">
        <w:t>Etc.2</w:t>
      </w:r>
    </w:p>
    <w:p w14:paraId="0B4E53B0" w14:textId="77777777" w:rsidR="00DC1F49" w:rsidRPr="006E1F92" w:rsidRDefault="00DC1F49" w:rsidP="00DC1F49">
      <w:r w:rsidRPr="006E1F92">
        <w:t xml:space="preserve">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w:t>
      </w:r>
      <w:r w:rsidRPr="006E1F92">
        <w:lastRenderedPageBreak/>
        <w:t>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56ED4C65" w14:textId="77777777" w:rsidR="00DC1F49" w:rsidRPr="006E1F92" w:rsidRDefault="00DC1F49" w:rsidP="00DC1F49">
      <w:r w:rsidRPr="006E1F92">
        <w:t>Here is a characterization of liberalism from a very respectable source, the British political theorist, John Gray:</w:t>
      </w:r>
    </w:p>
    <w:p w14:paraId="6898A724" w14:textId="77777777" w:rsidR="00DC1F49" w:rsidRPr="006E1F92" w:rsidRDefault="00DC1F49" w:rsidP="00DC1F49">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4350F1DC" w14:textId="77777777" w:rsidR="00DC1F49" w:rsidRPr="006E1F92" w:rsidRDefault="00DC1F49" w:rsidP="00DC1F49">
      <w:r w:rsidRPr="006E1F92">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135B6056" w14:textId="77777777" w:rsidR="00DC1F49" w:rsidRPr="006E1F92" w:rsidRDefault="00DC1F49" w:rsidP="00DC1F49">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338B8DCC" w14:textId="77777777" w:rsidR="00DC1F49" w:rsidRPr="006E1F92" w:rsidRDefault="00DC1F49" w:rsidP="00DC1F49">
      <w:r w:rsidRPr="006E1F92">
        <w:t>One kind of answer is the following (call this the internalist answer): because there is an immanent conceptual/normative logic to liberalism as a political ideology that precludes any emancipatory development of it.</w:t>
      </w:r>
    </w:p>
    <w:p w14:paraId="0BCB9AB0" w14:textId="77777777" w:rsidR="00DC1F49" w:rsidRPr="006E1F92" w:rsidRDefault="00DC1F49" w:rsidP="00DC1F49">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1CFA01AB" w14:textId="77777777" w:rsidR="00DC1F49" w:rsidRPr="006E1F92" w:rsidRDefault="00DC1F49" w:rsidP="00DC1F49">
      <w:r w:rsidRPr="006E1F92">
        <w:lastRenderedPageBreak/>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3E1ECBA5" w14:textId="77777777" w:rsidR="00DC1F49" w:rsidRPr="006E1F92" w:rsidRDefault="00DC1F49" w:rsidP="00DC1F49">
      <w:r w:rsidRPr="006E1F92">
        <w:t>But the contention will be that such a liberalism cannot be developed. Why? Here are ten familiar objections, variants of internalism, and my replies to them.</w:t>
      </w:r>
    </w:p>
    <w:p w14:paraId="3E776091" w14:textId="77777777" w:rsidR="00DC1F49" w:rsidRPr="006E1F92" w:rsidRDefault="00DC1F49" w:rsidP="00DC1F49">
      <w:r w:rsidRPr="006E1F92">
        <w:t>Ten Reasons Why Liberalism Cannot Be Radicalized (And My Replies)</w:t>
      </w:r>
    </w:p>
    <w:p w14:paraId="04C07C89" w14:textId="77777777" w:rsidR="00DC1F49" w:rsidRPr="006E1F92" w:rsidRDefault="00DC1F49" w:rsidP="00DC1F49">
      <w:r w:rsidRPr="006E1F92">
        <w:t>1. Liberalism Has an Asocial, Atomic Individualist Ontology</w:t>
      </w:r>
    </w:p>
    <w:p w14:paraId="67764FC9" w14:textId="77777777" w:rsidR="00DC1F49" w:rsidRPr="006E1F92" w:rsidRDefault="00DC1F49" w:rsidP="00DC1F49">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40DFBED1" w14:textId="77777777" w:rsidR="00DC1F49" w:rsidRPr="006E1F92" w:rsidRDefault="00DC1F49" w:rsidP="00DC1F49">
      <w:pPr>
        <w:ind w:left="720"/>
      </w:pPr>
      <w:r w:rsidRPr="006E1F92">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62A827DF" w14:textId="77777777" w:rsidR="00DC1F49" w:rsidRPr="006E1F92" w:rsidRDefault="00DC1F49" w:rsidP="00DC1F49">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xml:space="preserve">.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w:t>
      </w:r>
      <w:r w:rsidRPr="006E1F92">
        <w:lastRenderedPageBreak/>
        <w:t>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680E8EF2" w14:textId="77777777" w:rsidR="00DC1F49" w:rsidRPr="006E1F92" w:rsidRDefault="00DC1F49" w:rsidP="00DC1F49">
      <w:r w:rsidRPr="006E1F92">
        <w:t>2. Liberalism Cannot Recognize Groups and Group Oppression in Its Ontology—I (Macro)</w:t>
      </w:r>
    </w:p>
    <w:p w14:paraId="118EBA33" w14:textId="77777777" w:rsidR="00DC1F49" w:rsidRPr="006E1F92" w:rsidRDefault="00DC1F49" w:rsidP="00DC1F49">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2B89F9AA" w14:textId="77777777" w:rsidR="00DC1F49" w:rsidRPr="006E1F92" w:rsidRDefault="00DC1F49" w:rsidP="00DC1F49">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673BBF01" w14:textId="77777777" w:rsidR="00DC1F49" w:rsidRPr="006E1F92" w:rsidRDefault="00DC1F49" w:rsidP="00DC1F49">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7A1B77CE" w14:textId="77777777" w:rsidR="00DC1F49" w:rsidRPr="006E1F92" w:rsidRDefault="00DC1F49" w:rsidP="00DC1F49">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w:t>
      </w:r>
      <w:r w:rsidRPr="006E1F92">
        <w:lastRenderedPageBreak/>
        <w:t>those characterized by major rather than minor deviations from ideality—will be different from just societies not merely morally but (p.17) also metaphysically. What Cudd calls “nonvoluntary social groups” will be central to their makeup.</w:t>
      </w:r>
    </w:p>
    <w:p w14:paraId="0AD01000" w14:textId="77777777" w:rsidR="00DC1F49" w:rsidRPr="006E1F92" w:rsidRDefault="00DC1F49" w:rsidP="00DC1F49">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B0294B5" w14:textId="77777777" w:rsidR="00DC1F49" w:rsidRPr="006E1F92" w:rsidRDefault="00DC1F49" w:rsidP="00DC1F49">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5D0FD33F" w14:textId="77777777" w:rsidR="00DC1F49" w:rsidRPr="006E1F92" w:rsidRDefault="00DC1F49" w:rsidP="00DC1F49">
      <w:r w:rsidRPr="006E1F92">
        <w:t>3. Liberalism Cannot Recognize Groups and Group Oppression in Its Ontology—II (Micro)</w:t>
      </w:r>
    </w:p>
    <w:p w14:paraId="4327FC84" w14:textId="77777777" w:rsidR="00DC1F49" w:rsidRPr="006E1F92" w:rsidRDefault="00DC1F49" w:rsidP="00DC1F49">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700F2B9E" w14:textId="77777777" w:rsidR="00DC1F49" w:rsidRPr="006E1F92" w:rsidRDefault="00DC1F49" w:rsidP="00DC1F49">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lastRenderedPageBreak/>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11093A2C" w14:textId="77777777" w:rsidR="00DC1F49" w:rsidRPr="006E1F92" w:rsidRDefault="00DC1F49" w:rsidP="00DC1F49">
      <w:r w:rsidRPr="006E1F92">
        <w:t>4. Liberal Humanist Individualism Is Naïve about the Subject</w:t>
      </w:r>
    </w:p>
    <w:p w14:paraId="2A096182" w14:textId="77777777" w:rsidR="00DC1F49" w:rsidRPr="006E1F92" w:rsidRDefault="00DC1F49" w:rsidP="00DC1F49">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44EE828E" w14:textId="77777777" w:rsidR="00DC1F49" w:rsidRPr="006E1F92" w:rsidRDefault="00DC1F49" w:rsidP="00DC1F49">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0D13629F" w14:textId="77777777" w:rsidR="00DC1F49" w:rsidRPr="006E1F92" w:rsidRDefault="00DC1F49" w:rsidP="00DC1F49">
      <w:r w:rsidRPr="006E1F92">
        <w:t>The subject is not merely molded by power, but produced by power, and, in effect, vanishes.</w:t>
      </w:r>
    </w:p>
    <w:p w14:paraId="3BBB29DB" w14:textId="77777777" w:rsidR="00DC1F49" w:rsidRPr="006E1F92" w:rsidRDefault="00DC1F49" w:rsidP="00DC1F49">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164183F6" w14:textId="77777777" w:rsidR="00DC1F49" w:rsidRPr="006E1F92" w:rsidRDefault="00DC1F49" w:rsidP="00DC1F49">
      <w:pPr>
        <w:ind w:left="720"/>
      </w:pPr>
      <w:r w:rsidRPr="006E1F92">
        <w:t xml:space="preserve">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w:t>
      </w:r>
      <w:r w:rsidRPr="006E1F92">
        <w:lastRenderedPageBreak/>
        <w:t>self’s control of the self (and the attendant social elements of both ‘selves’) will be circumscribed by the ways in which our lives are shaped for us and not by us.17</w:t>
      </w:r>
    </w:p>
    <w:p w14:paraId="6A704031" w14:textId="77777777" w:rsidR="00DC1F49" w:rsidRPr="006E1F92" w:rsidRDefault="00DC1F49" w:rsidP="00DC1F49">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6F5B911B" w14:textId="77777777" w:rsidR="00DC1F49" w:rsidRPr="006E1F92" w:rsidRDefault="00DC1F49" w:rsidP="00DC1F49">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26DABBEF" w14:textId="77777777" w:rsidR="00DC1F49" w:rsidRPr="006E1F92" w:rsidRDefault="00DC1F49" w:rsidP="00DC1F49">
      <w:r w:rsidRPr="006E1F92">
        <w:t>5. Liberalism’s Values (Independently of the Ontology Question) Are Themselves Problematic</w:t>
      </w:r>
    </w:p>
    <w:p w14:paraId="306894DE" w14:textId="77777777" w:rsidR="00DC1F49" w:rsidRPr="006E1F92" w:rsidRDefault="00DC1F49" w:rsidP="00DC1F49">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3723E8B5" w14:textId="77777777" w:rsidR="00DC1F49" w:rsidRPr="006E1F92" w:rsidRDefault="00DC1F49" w:rsidP="00DC1F49">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77A33C58" w14:textId="77777777" w:rsidR="00DC1F49" w:rsidRPr="006E1F92" w:rsidRDefault="00DC1F49" w:rsidP="00DC1F49">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w:t>
      </w:r>
      <w:r w:rsidRPr="006E1F92">
        <w:lastRenderedPageBreak/>
        <w:t>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4C4EFEF1" w14:textId="77777777" w:rsidR="00DC1F49" w:rsidRPr="006E1F92" w:rsidRDefault="00DC1F49" w:rsidP="00DC1F49">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0D9750E0" w14:textId="77777777" w:rsidR="00DC1F49" w:rsidRPr="006E1F92" w:rsidRDefault="00DC1F49" w:rsidP="00DC1F49">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01065561" w14:textId="77777777" w:rsidR="00DC1F49" w:rsidRPr="006E1F92" w:rsidRDefault="00DC1F49" w:rsidP="00DC1F49">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6B061FF6" w14:textId="77777777" w:rsidR="00DC1F49" w:rsidRPr="006E1F92" w:rsidRDefault="00DC1F49" w:rsidP="00DC1F49">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65050346" w14:textId="77777777" w:rsidR="00DC1F49" w:rsidRPr="006E1F92" w:rsidRDefault="00DC1F49" w:rsidP="00DC1F49">
      <w:r w:rsidRPr="006E1F92">
        <w:t>6. Liberalism’s Enlightenment Origins Commit It to Seeing Moral Suasion and Rational Discourse as the Societal Prime Movers</w:t>
      </w:r>
    </w:p>
    <w:p w14:paraId="0C5B70D2" w14:textId="77777777" w:rsidR="00DC1F49" w:rsidRPr="006E1F92" w:rsidRDefault="00DC1F49" w:rsidP="00DC1F49">
      <w:r w:rsidRPr="006E1F92">
        <w:lastRenderedPageBreak/>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2B03DA58" w14:textId="77777777" w:rsidR="00DC1F49" w:rsidRPr="006E1F92" w:rsidRDefault="00DC1F49" w:rsidP="00DC1F49">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4DDC2255" w14:textId="77777777" w:rsidR="00DC1F49" w:rsidRPr="006E1F92" w:rsidRDefault="00DC1F49" w:rsidP="00DC1F49">
      <w:r w:rsidRPr="006E1F92">
        <w:t>7. Liberalism Is Naïve in Assuming the Neutrality of the State and the Juridical System</w:t>
      </w:r>
    </w:p>
    <w:p w14:paraId="111DF1D8" w14:textId="77777777" w:rsidR="00DC1F49" w:rsidRPr="006E1F92" w:rsidRDefault="00DC1F49" w:rsidP="00DC1F49">
      <w:r w:rsidRPr="006E1F92">
        <w:t>Again, while such a claim may be true of dominant varieties of liberalism, it need not be true of all. (Note that nowhere in Gray’s characterization is any such assumption made.)</w:t>
      </w:r>
    </w:p>
    <w:p w14:paraId="44D3B293" w14:textId="77777777" w:rsidR="00DC1F49" w:rsidRPr="006E1F92" w:rsidRDefault="00DC1F49" w:rsidP="00DC1F49">
      <w:r w:rsidRPr="006E1F92">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087699B5" w14:textId="77777777" w:rsidR="00DC1F49" w:rsidRPr="006E1F92" w:rsidRDefault="00DC1F49" w:rsidP="00DC1F49">
      <w:r w:rsidRPr="006E1F92">
        <w:t>8. Liberalism Is Necessarily Anti-Socialist, So How “Radical” Could It Be?</w:t>
      </w:r>
    </w:p>
    <w:p w14:paraId="48F3623C" w14:textId="77777777" w:rsidR="00DC1F49" w:rsidRPr="006E1F92" w:rsidRDefault="00DC1F49" w:rsidP="00DC1F49">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3C0C7B74" w14:textId="77777777" w:rsidR="00DC1F49" w:rsidRPr="006E1F92" w:rsidRDefault="00DC1F49" w:rsidP="00DC1F49">
      <w:r w:rsidRPr="006E1F92">
        <w:t>9. The Discourse of Liberal Rights Cannot Accommodate Radical Redistribution and Structural Change</w:t>
      </w:r>
    </w:p>
    <w:p w14:paraId="45E8DAF2" w14:textId="77777777" w:rsidR="00DC1F49" w:rsidRPr="006E1F92" w:rsidRDefault="00DC1F49" w:rsidP="00DC1F49">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11244C89" w14:textId="77777777" w:rsidR="00DC1F49" w:rsidRPr="006E1F92" w:rsidRDefault="00DC1F49" w:rsidP="00DC1F49">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3898D659" w14:textId="77777777" w:rsidR="00DC1F49" w:rsidRPr="006E1F92" w:rsidRDefault="00DC1F49" w:rsidP="00DC1F49">
      <w:r w:rsidRPr="006E1F92">
        <w:t>10. American Liberalism in Particular Has Been so Shaped in Its Development by Race that Any Emancipatory Possibilities Have Been Foreclosed</w:t>
      </w:r>
    </w:p>
    <w:p w14:paraId="5A63DF1C" w14:textId="77777777" w:rsidR="00DC1F49" w:rsidRPr="006E1F92" w:rsidRDefault="00DC1F49" w:rsidP="00DC1F49">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447319A7" w14:textId="77777777" w:rsidR="00DC1F49" w:rsidRPr="006E1F92" w:rsidRDefault="00DC1F49" w:rsidP="00DC1F49">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0EABE567" w14:textId="77777777" w:rsidR="00DC1F49" w:rsidRPr="006E1F92" w:rsidRDefault="00DC1F49" w:rsidP="00DC1F49">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738C49B3" w14:textId="77777777" w:rsidR="00DC1F49" w:rsidRPr="006E1F92" w:rsidRDefault="00DC1F49" w:rsidP="00DC1F49"/>
    <w:p w14:paraId="67F45B73" w14:textId="77777777" w:rsidR="00DC1F49" w:rsidRPr="006E1F92" w:rsidRDefault="00DC1F49" w:rsidP="00DC1F49">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24653BB2" w14:textId="77777777" w:rsidR="00DC1F49" w:rsidRPr="006E1F92" w:rsidRDefault="00DC1F49" w:rsidP="00DC1F49"/>
    <w:p w14:paraId="5AAFEB3D" w14:textId="77777777" w:rsidR="00DC1F49" w:rsidRPr="006E1F92" w:rsidRDefault="00DC1F49" w:rsidP="00DC1F49">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Against the claim that non-Western civilisations cannot order 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29E05941" w14:textId="77777777" w:rsidR="00DC1F49" w:rsidRPr="006E1F92" w:rsidRDefault="00DC1F49" w:rsidP="00DC1F49">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1ECCE124" w14:textId="77777777" w:rsidR="00DC1F49" w:rsidRPr="006E1F92" w:rsidRDefault="00DC1F49" w:rsidP="00DC1F49">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34E5E357" w14:textId="77777777" w:rsidR="00DC1F49" w:rsidRPr="006E1F92" w:rsidRDefault="00DC1F49" w:rsidP="00DC1F49">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724F6276" w14:textId="77777777" w:rsidR="00DC1F49" w:rsidRPr="006E1F92" w:rsidRDefault="00DC1F49" w:rsidP="00DC1F49">
      <w:r w:rsidRPr="006E1F92">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6A812B3F" w14:textId="77777777" w:rsidR="00DC1F49" w:rsidRPr="006E1F92" w:rsidRDefault="00DC1F49" w:rsidP="00DC1F49">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7864FCC1" w14:textId="77777777" w:rsidR="00DC1F49" w:rsidRPr="006E1F92" w:rsidRDefault="00DC1F49" w:rsidP="00DC1F49">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55417564" w14:textId="77777777" w:rsidR="00DC1F49" w:rsidRPr="006E1F92" w:rsidRDefault="00DC1F49" w:rsidP="00DC1F49">
      <w:pPr>
        <w:pStyle w:val="Heading4"/>
        <w:rPr>
          <w:rFonts w:eastAsia="MS Gothic" w:cs="Arial"/>
        </w:rPr>
      </w:pPr>
      <w:r w:rsidRPr="006E1F92">
        <w:rPr>
          <w:rFonts w:eastAsia="MS Gothic" w:cs="Arial"/>
        </w:rPr>
        <w:t>The political is a discursive assembly, not top-down power. Dissensus exerts leverage over government policy.</w:t>
      </w:r>
    </w:p>
    <w:p w14:paraId="4B417224" w14:textId="77777777" w:rsidR="00DC1F49" w:rsidRPr="006E1F92" w:rsidRDefault="00DC1F49" w:rsidP="00DC1F49"/>
    <w:p w14:paraId="28C4AFBD" w14:textId="77777777" w:rsidR="00DC1F49" w:rsidRPr="006E1F92" w:rsidRDefault="00DC1F49" w:rsidP="00DC1F49">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1C96A547" w14:textId="77777777" w:rsidR="00DC1F49" w:rsidRPr="006E1F92" w:rsidRDefault="00DC1F49" w:rsidP="00DC1F49">
      <w:pPr>
        <w:rPr>
          <w:rFonts w:eastAsia="Cambria"/>
        </w:rPr>
      </w:pPr>
    </w:p>
    <w:p w14:paraId="5A4F506F" w14:textId="77777777" w:rsidR="00DC1F49" w:rsidRPr="006E1F92" w:rsidRDefault="00DC1F49" w:rsidP="00DC1F49">
      <w:pPr>
        <w:rPr>
          <w:rFonts w:eastAsia="Cambria"/>
        </w:rPr>
      </w:pPr>
      <w:r w:rsidRPr="006E1F92">
        <w:rPr>
          <w:rFonts w:eastAsia="Cambria"/>
        </w:rPr>
        <w:t>Reconfiguring the topography of the common</w:t>
      </w:r>
    </w:p>
    <w:p w14:paraId="2FCDA2A5" w14:textId="77777777" w:rsidR="00DC1F49" w:rsidRPr="006E1F92" w:rsidRDefault="00DC1F49" w:rsidP="00DC1F49">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7EE55221" w14:textId="77777777" w:rsidR="00DC1F49" w:rsidRPr="00F601E6" w:rsidRDefault="00DC1F49" w:rsidP="00DC1F49"/>
    <w:p w14:paraId="6271BFE8" w14:textId="4D7A915F" w:rsidR="00DC1F49" w:rsidRDefault="00DC1F49" w:rsidP="00DC1F49">
      <w:pPr>
        <w:pStyle w:val="Heading1"/>
      </w:pPr>
      <w:r>
        <w:t>2ac</w:t>
      </w:r>
    </w:p>
    <w:p w14:paraId="0EFFDD83" w14:textId="77777777" w:rsidR="00DC1F49" w:rsidRDefault="00DC1F49" w:rsidP="00DC1F49">
      <w:pPr>
        <w:pStyle w:val="Heading2"/>
      </w:pPr>
      <w:r>
        <w:t>case</w:t>
      </w:r>
    </w:p>
    <w:p w14:paraId="08E1AC75" w14:textId="77777777" w:rsidR="00DC1F49" w:rsidRDefault="00DC1F49" w:rsidP="00DC1F49">
      <w:pPr>
        <w:pStyle w:val="Heading3"/>
      </w:pPr>
      <w:r>
        <w:t>overview – 2ac</w:t>
      </w:r>
    </w:p>
    <w:p w14:paraId="54A1AB04" w14:textId="77777777" w:rsidR="00DC1F49" w:rsidRDefault="00DC1F49" w:rsidP="00DC1F49">
      <w:pPr>
        <w:pStyle w:val="Heading3"/>
      </w:pPr>
      <w:r>
        <w:t>AT: k of democracy</w:t>
      </w:r>
    </w:p>
    <w:p w14:paraId="592AA03A" w14:textId="77777777" w:rsidR="00DC1F49" w:rsidRPr="00A90ED7" w:rsidRDefault="00DC1F49" w:rsidP="00DC1F49">
      <w:pPr>
        <w:pStyle w:val="Heading4"/>
        <w:rPr>
          <w:rFonts w:cs="Calibri"/>
          <w:u w:val="single"/>
        </w:rPr>
      </w:pPr>
      <w:r>
        <w:rPr>
          <w:rFonts w:cs="Calibri"/>
        </w:rPr>
        <w:t>Antidomination is consistent with history of Black abolition constitutionalism.</w:t>
      </w:r>
    </w:p>
    <w:p w14:paraId="5351C0DD" w14:textId="77777777" w:rsidR="00DC1F49" w:rsidRPr="00493933" w:rsidRDefault="00DC1F49" w:rsidP="00DC1F49">
      <w:r>
        <w:t xml:space="preserve">Dorothy </w:t>
      </w:r>
      <w:r w:rsidRPr="00A82946">
        <w:rPr>
          <w:rStyle w:val="Style13ptBold"/>
        </w:rPr>
        <w:t>Roberts 19</w:t>
      </w:r>
      <w:r>
        <w:t xml:space="preserve">. </w:t>
      </w:r>
      <w:r w:rsidRPr="00493933">
        <w:t xml:space="preserve">George A. Weiss University Professor of Law and Sociology, University of Pennsylvania; Raymond Pace and Sadie Tanner Mossell Alexander Professor of Civil Rights, </w:t>
      </w:r>
      <w:r>
        <w:t>Penn Law</w:t>
      </w:r>
      <w:r w:rsidRPr="00493933">
        <w:t>; Professor of Africana Studies and Professor of Sociology, University of Pennsylvania School of Arts &amp; Sciences</w:t>
      </w:r>
      <w:r>
        <w:t>. “</w:t>
      </w:r>
      <w:r w:rsidRPr="00493933">
        <w:t>ABOLITION CONSTITUTIONALISM</w:t>
      </w:r>
      <w:r>
        <w:t>.” 133 Harv. L. Rev. 1. Nov 2019. Lexis.</w:t>
      </w:r>
    </w:p>
    <w:p w14:paraId="0260B86E" w14:textId="77777777" w:rsidR="00DC1F49" w:rsidRPr="00F65F22" w:rsidRDefault="00DC1F49" w:rsidP="00DC1F49">
      <w:pPr>
        <w:rPr>
          <w:sz w:val="16"/>
        </w:rPr>
      </w:pPr>
      <w:r w:rsidRPr="00F65F22">
        <w:rPr>
          <w:sz w:val="16"/>
        </w:rPr>
        <w:t xml:space="preserve">Thus, </w:t>
      </w:r>
      <w:r w:rsidRPr="002724B1">
        <w:rPr>
          <w:rStyle w:val="StyleUnderline"/>
        </w:rPr>
        <w:t xml:space="preserve">both the </w:t>
      </w:r>
      <w:r w:rsidRPr="00490AE5">
        <w:rPr>
          <w:rStyle w:val="Emphasis"/>
          <w:highlight w:val="cyan"/>
        </w:rPr>
        <w:t>abolition constitutionalism</w:t>
      </w:r>
      <w:r w:rsidRPr="002724B1">
        <w:rPr>
          <w:rStyle w:val="StyleUnderline"/>
        </w:rPr>
        <w:t xml:space="preserve"> that inspired the Thirteenth Amendment </w:t>
      </w:r>
      <w:r w:rsidRPr="00490AE5">
        <w:rPr>
          <w:rStyle w:val="StyleUnderline"/>
          <w:highlight w:val="cyan"/>
        </w:rPr>
        <w:t>and</w:t>
      </w:r>
      <w:r w:rsidRPr="002724B1">
        <w:rPr>
          <w:rStyle w:val="StyleUnderline"/>
        </w:rPr>
        <w:t xml:space="preserve"> the </w:t>
      </w:r>
      <w:r w:rsidRPr="00043D8C">
        <w:rPr>
          <w:rStyle w:val="Emphasis"/>
        </w:rPr>
        <w:t xml:space="preserve">words and </w:t>
      </w:r>
      <w:r w:rsidRPr="00490AE5">
        <w:rPr>
          <w:rStyle w:val="Emphasis"/>
          <w:highlight w:val="cyan"/>
        </w:rPr>
        <w:t>actions of</w:t>
      </w:r>
      <w:r w:rsidRPr="00043D8C">
        <w:rPr>
          <w:rStyle w:val="Emphasis"/>
        </w:rPr>
        <w:t xml:space="preserve"> its radical </w:t>
      </w:r>
      <w:r w:rsidRPr="00490AE5">
        <w:rPr>
          <w:rStyle w:val="Emphasis"/>
          <w:highlight w:val="cyan"/>
        </w:rPr>
        <w:t>framers</w:t>
      </w:r>
      <w:r w:rsidRPr="00F65F22">
        <w:rPr>
          <w:sz w:val="16"/>
        </w:rPr>
        <w:t xml:space="preserve"> </w:t>
      </w:r>
      <w:r w:rsidRPr="00490AE5">
        <w:rPr>
          <w:rStyle w:val="StyleUnderline"/>
          <w:highlight w:val="cyan"/>
        </w:rPr>
        <w:t>suggest</w:t>
      </w:r>
      <w:r w:rsidRPr="00352E26">
        <w:rPr>
          <w:rStyle w:val="StyleUnderline"/>
        </w:rPr>
        <w:t xml:space="preserve"> we should read the Punishment Clause</w:t>
      </w:r>
      <w:r w:rsidRPr="00F65F22">
        <w:rPr>
          <w:sz w:val="16"/>
        </w:rPr>
        <w:t xml:space="preserve"> quite </w:t>
      </w:r>
      <w:r w:rsidRPr="00352E26">
        <w:rPr>
          <w:rStyle w:val="StyleUnderline"/>
        </w:rPr>
        <w:t>narrowly</w:t>
      </w:r>
      <w:r w:rsidRPr="00F65F22">
        <w:rPr>
          <w:sz w:val="16"/>
        </w:rPr>
        <w:t xml:space="preserve">. 410Antislavery activists and Republicans in the Thirty-Ninth Congress vehemently objected to interpreting the clause as a license for convict leasing. 411The historical evidence suggests they left in the Punishment Clause to permit continuation of the custom of sentencing people convicted of crimes to hard labor and did not anticipate criminal punishment would become a mechanism of reenslavement. 412Moreover, </w:t>
      </w:r>
      <w:r w:rsidRPr="00490AE5">
        <w:rPr>
          <w:rStyle w:val="StyleUnderline"/>
          <w:highlight w:val="cyan"/>
        </w:rPr>
        <w:t>interpreting</w:t>
      </w:r>
      <w:r w:rsidRPr="008C7326">
        <w:rPr>
          <w:rStyle w:val="StyleUnderline"/>
        </w:rPr>
        <w:t xml:space="preserve"> the </w:t>
      </w:r>
      <w:r w:rsidRPr="00490AE5">
        <w:rPr>
          <w:rStyle w:val="StyleUnderline"/>
          <w:highlight w:val="cyan"/>
        </w:rPr>
        <w:t>clause</w:t>
      </w:r>
      <w:r w:rsidRPr="008C7326">
        <w:rPr>
          <w:rStyle w:val="StyleUnderline"/>
        </w:rPr>
        <w:t xml:space="preserve"> today </w:t>
      </w:r>
      <w:r w:rsidRPr="00490AE5">
        <w:rPr>
          <w:rStyle w:val="StyleUnderline"/>
          <w:highlight w:val="cyan"/>
        </w:rPr>
        <w:t xml:space="preserve">as </w:t>
      </w:r>
      <w:r w:rsidRPr="00490AE5">
        <w:rPr>
          <w:rStyle w:val="Emphasis"/>
          <w:highlight w:val="cyan"/>
        </w:rPr>
        <w:t>license to</w:t>
      </w:r>
      <w:r w:rsidRPr="00AF1BC3">
        <w:rPr>
          <w:rStyle w:val="Emphasis"/>
        </w:rPr>
        <w:t xml:space="preserve"> convert </w:t>
      </w:r>
      <w:r w:rsidRPr="00490AE5">
        <w:rPr>
          <w:rStyle w:val="Emphasis"/>
          <w:highlight w:val="cyan"/>
        </w:rPr>
        <w:t>slavery</w:t>
      </w:r>
      <w:r w:rsidRPr="008C7326">
        <w:rPr>
          <w:rStyle w:val="StyleUnderline"/>
        </w:rPr>
        <w:t xml:space="preserve"> into imprisonment </w:t>
      </w:r>
      <w:r w:rsidRPr="00490AE5">
        <w:rPr>
          <w:rStyle w:val="Emphasis"/>
          <w:highlight w:val="cyan"/>
        </w:rPr>
        <w:t>violates</w:t>
      </w:r>
      <w:r w:rsidRPr="008C7326">
        <w:rPr>
          <w:rStyle w:val="StyleUnderline"/>
        </w:rPr>
        <w:t xml:space="preserve"> the </w:t>
      </w:r>
      <w:r w:rsidRPr="00490AE5">
        <w:rPr>
          <w:rStyle w:val="Emphasis"/>
          <w:highlight w:val="cyan"/>
        </w:rPr>
        <w:t>aim</w:t>
      </w:r>
      <w:r w:rsidRPr="00490AE5">
        <w:rPr>
          <w:rStyle w:val="StyleUnderline"/>
          <w:highlight w:val="cyan"/>
        </w:rPr>
        <w:t xml:space="preserve"> of</w:t>
      </w:r>
      <w:r w:rsidRPr="008C7326">
        <w:rPr>
          <w:rStyle w:val="StyleUnderline"/>
        </w:rPr>
        <w:t xml:space="preserve"> nineteenth-century </w:t>
      </w:r>
      <w:r w:rsidRPr="001547BF">
        <w:rPr>
          <w:rStyle w:val="StyleUnderline"/>
        </w:rPr>
        <w:t>abolitionists</w:t>
      </w:r>
      <w:r w:rsidRPr="008C7326">
        <w:rPr>
          <w:rStyle w:val="StyleUnderline"/>
        </w:rPr>
        <w:t xml:space="preserve"> to free enslaved people</w:t>
      </w:r>
      <w:r w:rsidRPr="00F65F22">
        <w:rPr>
          <w:sz w:val="16"/>
        </w:rPr>
        <w:t xml:space="preserve">. </w:t>
      </w:r>
      <w:r w:rsidRPr="00490AE5">
        <w:rPr>
          <w:rStyle w:val="Emphasis"/>
          <w:highlight w:val="cyan"/>
        </w:rPr>
        <w:t>Abolition constitutionalism</w:t>
      </w:r>
      <w:r w:rsidRPr="00D04F94">
        <w:rPr>
          <w:rStyle w:val="Emphasis"/>
        </w:rPr>
        <w:t xml:space="preserve"> does not permit a reading of the Thirteenth Amendment that facilitates</w:t>
      </w:r>
      <w:r w:rsidRPr="00F65F22">
        <w:rPr>
          <w:sz w:val="16"/>
        </w:rPr>
        <w:t xml:space="preserve"> the very </w:t>
      </w:r>
      <w:r w:rsidRPr="00D04F94">
        <w:rPr>
          <w:rStyle w:val="Emphasis"/>
        </w:rPr>
        <w:t>enslavement</w:t>
      </w:r>
      <w:r w:rsidRPr="00F65F22">
        <w:rPr>
          <w:sz w:val="16"/>
        </w:rPr>
        <w:t xml:space="preserve"> the Amendment aimed to abolish. Nevertheless, abolitionists' efforts were quashed by white supremacist terror that wiped out emancipated blacks' economic and political foothold, leaving them at the mercy of the emerging carceral regime. 413Although it was not intended to provide for convict leasing, the Thirteenth Amendment provided insufficient protection to black citizens from being exploited, tortured, and killed in the system of bondage that replaced chattel slavery.</w:t>
      </w:r>
    </w:p>
    <w:p w14:paraId="538FF4C7" w14:textId="77777777" w:rsidR="00DC1F49" w:rsidRPr="00F65F22" w:rsidRDefault="00DC1F49" w:rsidP="00DC1F49">
      <w:pPr>
        <w:rPr>
          <w:sz w:val="16"/>
        </w:rPr>
      </w:pPr>
      <w:r w:rsidRPr="00490AE5">
        <w:rPr>
          <w:rStyle w:val="StyleUnderline"/>
          <w:highlight w:val="cyan"/>
        </w:rPr>
        <w:t>Antislavery</w:t>
      </w:r>
      <w:r w:rsidRPr="00B85AE0">
        <w:rPr>
          <w:rStyle w:val="StyleUnderline"/>
        </w:rPr>
        <w:t xml:space="preserve"> rebellion, resistance, and </w:t>
      </w:r>
      <w:r w:rsidRPr="00490AE5">
        <w:rPr>
          <w:rStyle w:val="Emphasis"/>
          <w:highlight w:val="cyan"/>
        </w:rPr>
        <w:t>activism</w:t>
      </w:r>
      <w:r w:rsidRPr="00F65F22">
        <w:rPr>
          <w:sz w:val="16"/>
        </w:rPr>
        <w:t xml:space="preserve"> </w:t>
      </w:r>
      <w:r w:rsidRPr="000C6672">
        <w:rPr>
          <w:rStyle w:val="StyleUnderline"/>
        </w:rPr>
        <w:t xml:space="preserve">succeeded in </w:t>
      </w:r>
      <w:r w:rsidRPr="00490AE5">
        <w:rPr>
          <w:rStyle w:val="StyleUnderline"/>
          <w:highlight w:val="cyan"/>
        </w:rPr>
        <w:t>forc</w:t>
      </w:r>
      <w:r w:rsidRPr="000C6672">
        <w:rPr>
          <w:rStyle w:val="StyleUnderline"/>
        </w:rPr>
        <w:t xml:space="preserve">ing </w:t>
      </w:r>
      <w:r w:rsidRPr="00490AE5">
        <w:rPr>
          <w:rStyle w:val="Emphasis"/>
          <w:highlight w:val="cyan"/>
        </w:rPr>
        <w:t>radical changes</w:t>
      </w:r>
      <w:r w:rsidRPr="00490AE5">
        <w:rPr>
          <w:rStyle w:val="StyleUnderline"/>
          <w:highlight w:val="cyan"/>
        </w:rPr>
        <w:t xml:space="preserve"> to</w:t>
      </w:r>
      <w:r w:rsidRPr="000C6672">
        <w:rPr>
          <w:rStyle w:val="StyleUnderline"/>
        </w:rPr>
        <w:t xml:space="preserve"> the </w:t>
      </w:r>
      <w:r w:rsidRPr="00490AE5">
        <w:rPr>
          <w:rStyle w:val="StyleUnderline"/>
          <w:highlight w:val="cyan"/>
        </w:rPr>
        <w:t>Constitution</w:t>
      </w:r>
      <w:r w:rsidRPr="00F65F22">
        <w:rPr>
          <w:sz w:val="16"/>
        </w:rPr>
        <w:t xml:space="preserve">. </w:t>
      </w:r>
      <w:r w:rsidRPr="009D27D7">
        <w:rPr>
          <w:rStyle w:val="StyleUnderline"/>
        </w:rPr>
        <w:t xml:space="preserve">Influenced heavily by the abolition </w:t>
      </w:r>
      <w:r w:rsidRPr="004E6000">
        <w:rPr>
          <w:rStyle w:val="StyleUnderline"/>
        </w:rPr>
        <w:t xml:space="preserve">movement </w:t>
      </w:r>
      <w:r w:rsidRPr="006D5F44">
        <w:rPr>
          <w:rStyle w:val="Emphasis"/>
        </w:rPr>
        <w:t>and its constitutionalism</w:t>
      </w:r>
      <w:r w:rsidRPr="00F65F22">
        <w:rPr>
          <w:sz w:val="16"/>
        </w:rPr>
        <w:t xml:space="preserve">, </w:t>
      </w:r>
      <w:r w:rsidRPr="009E4414">
        <w:rPr>
          <w:rStyle w:val="StyleUnderline"/>
        </w:rPr>
        <w:t>Congress passed amendments that ended chattel slavery and extended citizenship to freed blacks</w:t>
      </w:r>
      <w:r w:rsidRPr="00F65F22">
        <w:rPr>
          <w:sz w:val="16"/>
        </w:rPr>
        <w:t xml:space="preserve">. </w:t>
      </w:r>
      <w:r w:rsidRPr="00FE23AC">
        <w:rPr>
          <w:rStyle w:val="StyleUnderline"/>
        </w:rPr>
        <w:t>Yet activists like</w:t>
      </w:r>
      <w:r w:rsidRPr="00F65F22">
        <w:rPr>
          <w:sz w:val="16"/>
        </w:rPr>
        <w:t xml:space="preserve"> Frederick </w:t>
      </w:r>
      <w:r w:rsidRPr="00490AE5">
        <w:rPr>
          <w:rStyle w:val="StyleUnderline"/>
          <w:highlight w:val="cyan"/>
        </w:rPr>
        <w:t>Douglass failed to achieve</w:t>
      </w:r>
      <w:r w:rsidRPr="00F65F22">
        <w:rPr>
          <w:sz w:val="16"/>
        </w:rPr>
        <w:t xml:space="preserve"> the </w:t>
      </w:r>
      <w:r w:rsidRPr="00490AE5">
        <w:rPr>
          <w:rStyle w:val="StyleUnderline"/>
          <w:highlight w:val="cyan"/>
        </w:rPr>
        <w:t>ideals</w:t>
      </w:r>
      <w:r w:rsidRPr="00FE23AC">
        <w:rPr>
          <w:rStyle w:val="StyleUnderline"/>
        </w:rPr>
        <w:t xml:space="preserve"> of freedom and democracy </w:t>
      </w:r>
      <w:r w:rsidRPr="00490AE5">
        <w:rPr>
          <w:rStyle w:val="StyleUnderline"/>
          <w:highlight w:val="cyan"/>
        </w:rPr>
        <w:t>envisioned</w:t>
      </w:r>
      <w:r w:rsidRPr="00FE23AC">
        <w:rPr>
          <w:rStyle w:val="StyleUnderline"/>
        </w:rPr>
        <w:t xml:space="preserve"> by</w:t>
      </w:r>
      <w:r w:rsidRPr="00F65F22">
        <w:rPr>
          <w:sz w:val="16"/>
        </w:rPr>
        <w:t xml:space="preserve"> the </w:t>
      </w:r>
      <w:r w:rsidRPr="00FE23AC">
        <w:rPr>
          <w:rStyle w:val="StyleUnderline"/>
        </w:rPr>
        <w:t>abolition constitutionalism</w:t>
      </w:r>
      <w:r w:rsidRPr="00F65F22">
        <w:rPr>
          <w:sz w:val="16"/>
        </w:rPr>
        <w:t xml:space="preserve"> they forged in antislavery struggle. </w:t>
      </w:r>
      <w:r w:rsidRPr="00C231E7">
        <w:rPr>
          <w:rStyle w:val="Emphasis"/>
        </w:rPr>
        <w:t>Does this mean abolition constitutionalism is futile?</w:t>
      </w:r>
      <w:r w:rsidRPr="00F65F22">
        <w:rPr>
          <w:sz w:val="16"/>
        </w:rPr>
        <w:t xml:space="preserve"> It is important to remember that Douglass's reading of the Constitution did not depend on its framers' intent or the dominant public or judicial interpretation of its text. </w:t>
      </w:r>
      <w:r w:rsidRPr="00490AE5">
        <w:rPr>
          <w:rStyle w:val="StyleUnderline"/>
          <w:highlight w:val="cyan"/>
        </w:rPr>
        <w:t>Abolition</w:t>
      </w:r>
      <w:r w:rsidRPr="00396170">
        <w:rPr>
          <w:rStyle w:val="StyleUnderline"/>
        </w:rPr>
        <w:t xml:space="preserve"> constitutionalism </w:t>
      </w:r>
      <w:r w:rsidRPr="00490AE5">
        <w:rPr>
          <w:rStyle w:val="Emphasis"/>
          <w:highlight w:val="cyan"/>
        </w:rPr>
        <w:t>was not defeated</w:t>
      </w:r>
      <w:r w:rsidRPr="00490AE5">
        <w:rPr>
          <w:rStyle w:val="StyleUnderline"/>
          <w:highlight w:val="cyan"/>
        </w:rPr>
        <w:t xml:space="preserve"> by</w:t>
      </w:r>
      <w:r w:rsidRPr="00396170">
        <w:rPr>
          <w:rStyle w:val="StyleUnderline"/>
        </w:rPr>
        <w:t xml:space="preserve"> the Thirteenth Amendment's </w:t>
      </w:r>
      <w:r w:rsidRPr="00490AE5">
        <w:rPr>
          <w:rStyle w:val="StyleUnderline"/>
          <w:highlight w:val="cyan"/>
        </w:rPr>
        <w:t>Punishment Clause</w:t>
      </w:r>
      <w:r w:rsidRPr="00F65F22">
        <w:rPr>
          <w:sz w:val="16"/>
        </w:rPr>
        <w:t xml:space="preserve">, however Congress intended its meaning, </w:t>
      </w:r>
      <w:r w:rsidRPr="00937799">
        <w:rPr>
          <w:rStyle w:val="StyleUnderline"/>
        </w:rPr>
        <w:t>or by white supremacist terror</w:t>
      </w:r>
      <w:r w:rsidRPr="00F65F22">
        <w:rPr>
          <w:sz w:val="16"/>
        </w:rPr>
        <w:t xml:space="preserve">. Instead, </w:t>
      </w:r>
      <w:r w:rsidRPr="00470415">
        <w:rPr>
          <w:rStyle w:val="StyleUnderline"/>
        </w:rPr>
        <w:t xml:space="preserve">the </w:t>
      </w:r>
      <w:r w:rsidRPr="00490AE5">
        <w:rPr>
          <w:rStyle w:val="StyleUnderline"/>
          <w:highlight w:val="cyan"/>
        </w:rPr>
        <w:t>antislavery movement</w:t>
      </w:r>
      <w:r w:rsidRPr="00470415">
        <w:rPr>
          <w:rStyle w:val="StyleUnderline"/>
        </w:rPr>
        <w:t xml:space="preserve"> </w:t>
      </w:r>
      <w:r w:rsidRPr="00490AE5">
        <w:rPr>
          <w:rStyle w:val="StyleUnderline"/>
          <w:highlight w:val="cyan"/>
        </w:rPr>
        <w:t>used</w:t>
      </w:r>
      <w:r w:rsidRPr="00470415">
        <w:rPr>
          <w:rStyle w:val="StyleUnderline"/>
        </w:rPr>
        <w:t xml:space="preserve"> abolition </w:t>
      </w:r>
      <w:r w:rsidRPr="00490AE5">
        <w:rPr>
          <w:rStyle w:val="StyleUnderline"/>
          <w:highlight w:val="cyan"/>
        </w:rPr>
        <w:t>constitutionalism</w:t>
      </w:r>
      <w:r w:rsidRPr="00470415">
        <w:rPr>
          <w:rStyle w:val="StyleUnderline"/>
        </w:rPr>
        <w:t xml:space="preserve"> as a tool </w:t>
      </w:r>
      <w:r w:rsidRPr="00490AE5">
        <w:rPr>
          <w:rStyle w:val="StyleUnderline"/>
          <w:highlight w:val="cyan"/>
        </w:rPr>
        <w:t xml:space="preserve">to </w:t>
      </w:r>
      <w:r w:rsidRPr="001547BF">
        <w:rPr>
          <w:rStyle w:val="Emphasis"/>
        </w:rPr>
        <w:t>press</w:t>
      </w:r>
      <w:r w:rsidRPr="00823391">
        <w:rPr>
          <w:rStyle w:val="Emphasis"/>
        </w:rPr>
        <w:t xml:space="preserve"> its claims</w:t>
      </w:r>
      <w:r w:rsidRPr="00F65F22">
        <w:rPr>
          <w:sz w:val="16"/>
        </w:rPr>
        <w:t xml:space="preserve"> </w:t>
      </w:r>
      <w:r w:rsidRPr="009030D5">
        <w:rPr>
          <w:rStyle w:val="StyleUnderline"/>
        </w:rPr>
        <w:t xml:space="preserve">and a </w:t>
      </w:r>
      <w:r w:rsidRPr="001547BF">
        <w:rPr>
          <w:rStyle w:val="StyleUnderline"/>
        </w:rPr>
        <w:t>guide</w:t>
      </w:r>
      <w:r w:rsidRPr="009030D5">
        <w:rPr>
          <w:rStyle w:val="StyleUnderline"/>
        </w:rPr>
        <w:t xml:space="preserve"> to </w:t>
      </w:r>
      <w:r w:rsidRPr="00490AE5">
        <w:rPr>
          <w:rStyle w:val="StyleUnderline"/>
          <w:highlight w:val="cyan"/>
        </w:rPr>
        <w:t>envision</w:t>
      </w:r>
      <w:r w:rsidRPr="009030D5">
        <w:rPr>
          <w:rStyle w:val="StyleUnderline"/>
        </w:rPr>
        <w:t xml:space="preserve"> the </w:t>
      </w:r>
      <w:r w:rsidRPr="00490AE5">
        <w:rPr>
          <w:rStyle w:val="Emphasis"/>
          <w:highlight w:val="cyan"/>
        </w:rPr>
        <w:t>free</w:t>
      </w:r>
      <w:r w:rsidRPr="00F65F22">
        <w:rPr>
          <w:sz w:val="16"/>
        </w:rPr>
        <w:t xml:space="preserve"> and </w:t>
      </w:r>
      <w:r w:rsidRPr="00490AE5">
        <w:rPr>
          <w:rStyle w:val="Emphasis"/>
          <w:highlight w:val="cyan"/>
        </w:rPr>
        <w:t>democratic society</w:t>
      </w:r>
      <w:r w:rsidRPr="009450FA">
        <w:rPr>
          <w:rStyle w:val="Emphasis"/>
        </w:rPr>
        <w:t xml:space="preserve"> it struggled for</w:t>
      </w:r>
      <w:r w:rsidRPr="00F65F22">
        <w:rPr>
          <w:sz w:val="16"/>
        </w:rPr>
        <w:t xml:space="preserve"> the nation to become.</w:t>
      </w:r>
    </w:p>
    <w:p w14:paraId="54AE6590" w14:textId="77777777" w:rsidR="00DC1F49" w:rsidRPr="00E03DCC" w:rsidRDefault="00DC1F49" w:rsidP="00DC1F49">
      <w:r w:rsidRPr="007665AF">
        <w:rPr>
          <w:rStyle w:val="StyleUnderline"/>
        </w:rPr>
        <w:t xml:space="preserve">Antislavery activists' abolition </w:t>
      </w:r>
      <w:r w:rsidRPr="00A05F90">
        <w:rPr>
          <w:rStyle w:val="StyleUnderline"/>
        </w:rPr>
        <w:t>constitutionalism suggests a useful methodology for interpreting the Reconstruction Amendments</w:t>
      </w:r>
      <w:r w:rsidRPr="00F65F22">
        <w:rPr>
          <w:sz w:val="16"/>
        </w:rPr>
        <w:t xml:space="preserve"> today. First, </w:t>
      </w:r>
      <w:r w:rsidRPr="00F00CD9">
        <w:rPr>
          <w:rStyle w:val="StyleUnderline"/>
        </w:rPr>
        <w:t xml:space="preserve">this interpretative methodology </w:t>
      </w:r>
      <w:r w:rsidRPr="002469B1">
        <w:rPr>
          <w:rStyle w:val="Emphasis"/>
        </w:rPr>
        <w:t>embraces the</w:t>
      </w:r>
      <w:r w:rsidRPr="00F65F22">
        <w:rPr>
          <w:sz w:val="16"/>
        </w:rPr>
        <w:t xml:space="preserve"> Reconstruction </w:t>
      </w:r>
      <w:r w:rsidRPr="00E3202C">
        <w:rPr>
          <w:rStyle w:val="StyleUnderline"/>
        </w:rPr>
        <w:t>Amendments'</w:t>
      </w:r>
      <w:r w:rsidRPr="00F65F22">
        <w:rPr>
          <w:sz w:val="16"/>
        </w:rPr>
        <w:t xml:space="preserve"> constitutional </w:t>
      </w:r>
      <w:r w:rsidRPr="00E3202C">
        <w:rPr>
          <w:rStyle w:val="StyleUnderline"/>
        </w:rPr>
        <w:t xml:space="preserve">imperatives to end enslaving systems, provide </w:t>
      </w:r>
      <w:r w:rsidRPr="001B1009">
        <w:rPr>
          <w:rStyle w:val="Emphasis"/>
        </w:rPr>
        <w:t>equal protection</w:t>
      </w:r>
      <w:r w:rsidRPr="00F65F22">
        <w:rPr>
          <w:sz w:val="16"/>
        </w:rPr>
        <w:t xml:space="preserve"> </w:t>
      </w:r>
      <w:r w:rsidRPr="00F02D8B">
        <w:rPr>
          <w:rStyle w:val="StyleUnderline"/>
        </w:rPr>
        <w:t>against state and private violence, and install full citizenship</w:t>
      </w:r>
      <w:r w:rsidRPr="00F65F22">
        <w:rPr>
          <w:sz w:val="16"/>
        </w:rPr>
        <w:t xml:space="preserve">. 414The </w:t>
      </w:r>
      <w:r w:rsidRPr="00E41716">
        <w:rPr>
          <w:rStyle w:val="StyleUnderline"/>
        </w:rPr>
        <w:t xml:space="preserve">antebellum abolitionists' aim was to </w:t>
      </w:r>
      <w:r w:rsidRPr="009416DD">
        <w:rPr>
          <w:rStyle w:val="Emphasis"/>
        </w:rPr>
        <w:t>eradicate completely</w:t>
      </w:r>
      <w:r w:rsidRPr="00E41716">
        <w:rPr>
          <w:rStyle w:val="StyleUnderline"/>
        </w:rPr>
        <w:t xml:space="preserve"> the institution of racial slavery</w:t>
      </w:r>
      <w:r w:rsidRPr="00F65F22">
        <w:rPr>
          <w:sz w:val="16"/>
        </w:rPr>
        <w:t xml:space="preserve">, </w:t>
      </w:r>
      <w:r w:rsidRPr="00FC5F6A">
        <w:rPr>
          <w:rStyle w:val="StyleUnderline"/>
        </w:rPr>
        <w:t>which made black people</w:t>
      </w:r>
      <w:r w:rsidRPr="00F65F22">
        <w:rPr>
          <w:sz w:val="16"/>
        </w:rPr>
        <w:t xml:space="preserve"> the </w:t>
      </w:r>
      <w:r w:rsidRPr="00FC5F6A">
        <w:rPr>
          <w:rStyle w:val="StyleUnderline"/>
        </w:rPr>
        <w:t>property of others who had</w:t>
      </w:r>
      <w:r w:rsidRPr="00F65F22">
        <w:rPr>
          <w:sz w:val="16"/>
        </w:rPr>
        <w:t xml:space="preserve"> the legal </w:t>
      </w:r>
      <w:r w:rsidRPr="00FC5F6A">
        <w:rPr>
          <w:rStyle w:val="StyleUnderline"/>
        </w:rPr>
        <w:t xml:space="preserve">power to </w:t>
      </w:r>
      <w:r w:rsidRPr="00DE3937">
        <w:rPr>
          <w:rStyle w:val="Emphasis"/>
        </w:rPr>
        <w:t>control their lives</w:t>
      </w:r>
      <w:r w:rsidRPr="00FC5F6A">
        <w:rPr>
          <w:rStyle w:val="StyleUnderline"/>
        </w:rPr>
        <w:t xml:space="preserve"> and </w:t>
      </w:r>
      <w:r w:rsidRPr="00DE3937">
        <w:rPr>
          <w:rStyle w:val="Emphasis"/>
        </w:rPr>
        <w:t>exploit their labor</w:t>
      </w:r>
      <w:r w:rsidRPr="00F65F22">
        <w:rPr>
          <w:sz w:val="16"/>
        </w:rPr>
        <w:t xml:space="preserve">. Second, </w:t>
      </w:r>
      <w:r w:rsidRPr="00364FFE">
        <w:rPr>
          <w:rStyle w:val="StyleUnderline"/>
        </w:rPr>
        <w:t xml:space="preserve">an </w:t>
      </w:r>
      <w:r w:rsidRPr="00490AE5">
        <w:rPr>
          <w:rStyle w:val="StyleUnderline"/>
          <w:highlight w:val="cyan"/>
        </w:rPr>
        <w:t>abolitionist methodology identifies</w:t>
      </w:r>
      <w:r w:rsidRPr="00364FFE">
        <w:rPr>
          <w:rStyle w:val="StyleUnderline"/>
        </w:rPr>
        <w:t xml:space="preserve"> systemic </w:t>
      </w:r>
      <w:r w:rsidRPr="00490AE5">
        <w:rPr>
          <w:rStyle w:val="StyleUnderline"/>
          <w:highlight w:val="cyan"/>
        </w:rPr>
        <w:t>oppression</w:t>
      </w:r>
      <w:r w:rsidRPr="00F65F22">
        <w:rPr>
          <w:sz w:val="16"/>
        </w:rPr>
        <w:t xml:space="preserve"> by </w:t>
      </w:r>
      <w:r w:rsidRPr="004401CB">
        <w:rPr>
          <w:rStyle w:val="StyleUnderline"/>
        </w:rPr>
        <w:t>evaluating</w:t>
      </w:r>
      <w:r w:rsidRPr="00F65F22">
        <w:rPr>
          <w:sz w:val="16"/>
        </w:rPr>
        <w:t xml:space="preserve"> modern </w:t>
      </w:r>
      <w:r w:rsidRPr="004401CB">
        <w:rPr>
          <w:rStyle w:val="StyleUnderline"/>
        </w:rPr>
        <w:t>institutions' antecedents in slavery</w:t>
      </w:r>
      <w:r w:rsidRPr="00F65F22">
        <w:rPr>
          <w:sz w:val="16"/>
        </w:rPr>
        <w:t xml:space="preserve"> and other freedom-denying systems, </w:t>
      </w:r>
      <w:r w:rsidRPr="004401CB">
        <w:rPr>
          <w:rStyle w:val="StyleUnderline"/>
        </w:rPr>
        <w:t>as well as their current repressive impact</w:t>
      </w:r>
      <w:r w:rsidRPr="00F65F22">
        <w:rPr>
          <w:sz w:val="16"/>
        </w:rPr>
        <w:t xml:space="preserve">. Third, </w:t>
      </w:r>
      <w:r w:rsidRPr="00ED0AFA">
        <w:rPr>
          <w:rStyle w:val="StyleUnderline"/>
        </w:rPr>
        <w:t xml:space="preserve">it </w:t>
      </w:r>
      <w:r w:rsidRPr="00490AE5">
        <w:rPr>
          <w:rStyle w:val="StyleUnderline"/>
          <w:highlight w:val="cyan"/>
        </w:rPr>
        <w:t>seeks to effect</w:t>
      </w:r>
      <w:r w:rsidRPr="00ED0AFA">
        <w:rPr>
          <w:rStyle w:val="StyleUnderline"/>
        </w:rPr>
        <w:t xml:space="preserve"> the </w:t>
      </w:r>
      <w:r w:rsidRPr="00490AE5">
        <w:rPr>
          <w:rStyle w:val="Emphasis"/>
          <w:highlight w:val="cyan"/>
        </w:rPr>
        <w:t>structural changes required</w:t>
      </w:r>
      <w:r w:rsidRPr="00490AE5">
        <w:rPr>
          <w:sz w:val="16"/>
          <w:highlight w:val="cyan"/>
        </w:rPr>
        <w:t xml:space="preserve"> </w:t>
      </w:r>
      <w:r w:rsidRPr="00490AE5">
        <w:rPr>
          <w:rStyle w:val="StyleUnderline"/>
          <w:highlight w:val="cyan"/>
        </w:rPr>
        <w:t>to achieve</w:t>
      </w:r>
      <w:r w:rsidRPr="009A7FD5">
        <w:rPr>
          <w:rStyle w:val="StyleUnderline"/>
        </w:rPr>
        <w:t xml:space="preserve"> the </w:t>
      </w:r>
      <w:r w:rsidRPr="00490AE5">
        <w:rPr>
          <w:rStyle w:val="StyleUnderline"/>
          <w:highlight w:val="cyan"/>
        </w:rPr>
        <w:t>Amendments'</w:t>
      </w:r>
      <w:r w:rsidRPr="009A7FD5">
        <w:rPr>
          <w:rStyle w:val="StyleUnderline"/>
        </w:rPr>
        <w:t xml:space="preserve"> freedom and democracy </w:t>
      </w:r>
      <w:r w:rsidRPr="00490AE5">
        <w:rPr>
          <w:rStyle w:val="StyleUnderline"/>
          <w:highlight w:val="cyan"/>
        </w:rPr>
        <w:t>aims</w:t>
      </w:r>
      <w:r w:rsidRPr="00F65F22">
        <w:rPr>
          <w:sz w:val="16"/>
        </w:rPr>
        <w:t xml:space="preserve">. </w:t>
      </w:r>
      <w:r w:rsidRPr="00CA623C">
        <w:rPr>
          <w:rStyle w:val="Emphasis"/>
        </w:rPr>
        <w:t>Abolishing slavery meant</w:t>
      </w:r>
      <w:r w:rsidRPr="00F65F22">
        <w:rPr>
          <w:sz w:val="16"/>
        </w:rPr>
        <w:t xml:space="preserve"> guaranteeing </w:t>
      </w:r>
      <w:r w:rsidRPr="00490AE5">
        <w:rPr>
          <w:rStyle w:val="Emphasis"/>
          <w:highlight w:val="cyan"/>
        </w:rPr>
        <w:t>everyone's</w:t>
      </w:r>
      <w:r w:rsidRPr="00CA623C">
        <w:rPr>
          <w:rStyle w:val="Emphasis"/>
        </w:rPr>
        <w:t xml:space="preserve"> human </w:t>
      </w:r>
      <w:r w:rsidRPr="00490AE5">
        <w:rPr>
          <w:rStyle w:val="Emphasis"/>
          <w:highlight w:val="cyan"/>
        </w:rPr>
        <w:t>right to freedom</w:t>
      </w:r>
      <w:r w:rsidRPr="00F65F22">
        <w:rPr>
          <w:sz w:val="16"/>
        </w:rPr>
        <w:t xml:space="preserve"> -- </w:t>
      </w:r>
      <w:r w:rsidRPr="009D01FC">
        <w:rPr>
          <w:rStyle w:val="StyleUnderline"/>
        </w:rPr>
        <w:t xml:space="preserve">to be free </w:t>
      </w:r>
      <w:r w:rsidRPr="00490AE5">
        <w:rPr>
          <w:rStyle w:val="StyleUnderline"/>
          <w:highlight w:val="cyan"/>
        </w:rPr>
        <w:t xml:space="preserve">from </w:t>
      </w:r>
      <w:r w:rsidRPr="00490AE5">
        <w:rPr>
          <w:rStyle w:val="Emphasis"/>
          <w:highlight w:val="cyan"/>
        </w:rPr>
        <w:t>domination</w:t>
      </w:r>
      <w:r w:rsidRPr="009D01FC">
        <w:rPr>
          <w:rStyle w:val="StyleUnderline"/>
        </w:rPr>
        <w:t xml:space="preserve"> by state or private masters</w:t>
      </w:r>
      <w:r w:rsidRPr="00F65F22">
        <w:rPr>
          <w:sz w:val="16"/>
        </w:rPr>
        <w:t xml:space="preserve">, </w:t>
      </w:r>
      <w:r w:rsidRPr="00490AE5">
        <w:rPr>
          <w:rStyle w:val="StyleUnderline"/>
          <w:highlight w:val="cyan"/>
        </w:rPr>
        <w:t xml:space="preserve">to be able to </w:t>
      </w:r>
      <w:r w:rsidRPr="00490AE5">
        <w:rPr>
          <w:rStyle w:val="Emphasis"/>
          <w:highlight w:val="cyan"/>
        </w:rPr>
        <w:t>control</w:t>
      </w:r>
      <w:r w:rsidRPr="000000A4">
        <w:rPr>
          <w:rStyle w:val="StyleUnderline"/>
        </w:rPr>
        <w:t xml:space="preserve"> one's own </w:t>
      </w:r>
      <w:r w:rsidRPr="00490AE5">
        <w:rPr>
          <w:rStyle w:val="StyleUnderline"/>
          <w:highlight w:val="cyan"/>
        </w:rPr>
        <w:t>life and labor</w:t>
      </w:r>
      <w:r w:rsidRPr="000000A4">
        <w:rPr>
          <w:rStyle w:val="StyleUnderline"/>
        </w:rPr>
        <w:t xml:space="preserve">. </w:t>
      </w:r>
      <w:r w:rsidRPr="00F65F22">
        <w:rPr>
          <w:sz w:val="16"/>
        </w:rPr>
        <w:t>Abolishing slavery also required equal protection from private or state violence that threatened to force people into subjugated statuses. Finally, abolishing slavery required granting to formerly enslaved people the full ability to participate as citizens in the nation's reconstructed democracy. With this methodology in mind, I turn to the Supreme Court's interpretation of the Reconstruction Amendments.</w:t>
      </w:r>
    </w:p>
    <w:p w14:paraId="417B2C0A" w14:textId="77777777" w:rsidR="00DC1F49" w:rsidRDefault="00DC1F49" w:rsidP="00DC1F49">
      <w:pPr>
        <w:pStyle w:val="Heading2"/>
      </w:pPr>
      <w:r>
        <w:t>k</w:t>
      </w:r>
    </w:p>
    <w:p w14:paraId="2D555699" w14:textId="77777777" w:rsidR="00DC1F49" w:rsidRDefault="00DC1F49" w:rsidP="00DC1F49">
      <w:pPr>
        <w:pStyle w:val="Heading3"/>
      </w:pPr>
      <w:r>
        <w:t>framework – 2ac</w:t>
      </w:r>
    </w:p>
    <w:p w14:paraId="3DE7F2B0" w14:textId="77777777" w:rsidR="00DC1F49" w:rsidRDefault="00DC1F49" w:rsidP="00DC1F49">
      <w:pPr>
        <w:pStyle w:val="Heading3"/>
      </w:pPr>
      <w:r>
        <w:t>anti-Blackness – 2ac</w:t>
      </w:r>
    </w:p>
    <w:p w14:paraId="0656323E" w14:textId="77777777" w:rsidR="00DC1F49" w:rsidRDefault="00DC1F49" w:rsidP="00DC1F49">
      <w:pPr>
        <w:pStyle w:val="Heading3"/>
      </w:pPr>
      <w:r>
        <w:t>AT: no slave no world – 2ac</w:t>
      </w:r>
    </w:p>
    <w:p w14:paraId="33D22202" w14:textId="77777777" w:rsidR="00DC1F49" w:rsidRPr="009957EE" w:rsidRDefault="00DC1F49" w:rsidP="00DC1F49">
      <w:pPr>
        <w:pStyle w:val="Heading4"/>
        <w:numPr>
          <w:ilvl w:val="0"/>
          <w:numId w:val="25"/>
        </w:numPr>
        <w:ind w:left="360"/>
        <w:rPr>
          <w:rFonts w:cs="Arial"/>
        </w:rPr>
      </w:pPr>
      <w:r w:rsidRPr="009957EE">
        <w:rPr>
          <w:rFonts w:cs="Arial"/>
        </w:rPr>
        <w:t xml:space="preserve">Antiblackness is not ontological. Rejection of agency and resistance is just an inversion of the progress narrative. </w:t>
      </w:r>
      <w:r>
        <w:rPr>
          <w:rFonts w:cs="Arial"/>
        </w:rPr>
        <w:t xml:space="preserve">The idea that all demands within the world are terroristic upon Black thought is </w:t>
      </w:r>
      <w:r>
        <w:rPr>
          <w:rFonts w:cs="Arial"/>
          <w:u w:val="single"/>
        </w:rPr>
        <w:t>ahistorical</w:t>
      </w:r>
      <w:r>
        <w:rPr>
          <w:rFonts w:cs="Arial"/>
        </w:rPr>
        <w:t xml:space="preserve">. Have a </w:t>
      </w:r>
      <w:r>
        <w:rPr>
          <w:rFonts w:cs="Arial"/>
          <w:u w:val="single"/>
        </w:rPr>
        <w:t>high threshold</w:t>
      </w:r>
      <w:r>
        <w:rPr>
          <w:rFonts w:cs="Arial"/>
        </w:rPr>
        <w:t xml:space="preserve"> for 2NC extrapolation because the Wilderson evidence does not </w:t>
      </w:r>
      <w:r>
        <w:rPr>
          <w:rFonts w:cs="Arial"/>
          <w:i/>
          <w:iCs/>
          <w:u w:val="single"/>
        </w:rPr>
        <w:t>do the analysis</w:t>
      </w:r>
      <w:r>
        <w:rPr>
          <w:rFonts w:cs="Arial"/>
        </w:rPr>
        <w:t xml:space="preserve"> for them.</w:t>
      </w:r>
    </w:p>
    <w:p w14:paraId="1F6F6405" w14:textId="77777777" w:rsidR="00DC1F49" w:rsidRPr="009957EE" w:rsidRDefault="00DC1F49" w:rsidP="00DC1F49">
      <w:r w:rsidRPr="009957EE">
        <w:rPr>
          <w:rStyle w:val="Style13ptBold"/>
        </w:rPr>
        <w:t xml:space="preserve">Gordon ’21 </w:t>
      </w:r>
      <w:r w:rsidRPr="009957EE">
        <w:t xml:space="preserve">[Lewis; Professor and Head of the Department of Philosophy @ University of Connecticut, Storrs; Honorary Professor in the Unit for Humanities @ Rhodes University, South Africa, and Chairperson of the Awards Committee @ Caribbean Philosophical Association; “Thoughts on Afropessimism” in </w:t>
      </w:r>
      <w:r w:rsidRPr="009957EE">
        <w:rPr>
          <w:i/>
          <w:iCs/>
        </w:rPr>
        <w:t>Freedom, Justice, and Decolonization</w:t>
      </w:r>
      <w:r w:rsidRPr="009957EE">
        <w:t>, p. 75-81]</w:t>
      </w:r>
    </w:p>
    <w:p w14:paraId="0F5CDDA0" w14:textId="77777777" w:rsidR="00DC1F49" w:rsidRPr="009957EE" w:rsidRDefault="00DC1F49" w:rsidP="00DC1F49">
      <w:pPr>
        <w:rPr>
          <w:sz w:val="16"/>
        </w:rPr>
      </w:pPr>
      <w:r w:rsidRPr="009957EE">
        <w:rPr>
          <w:rStyle w:val="StyleUnderline"/>
        </w:rPr>
        <w:t xml:space="preserve">The first is that </w:t>
      </w:r>
      <w:r w:rsidRPr="009957EE">
        <w:rPr>
          <w:rStyle w:val="Emphasis"/>
          <w:highlight w:val="yellow"/>
        </w:rPr>
        <w:t>‘‘an antiblack world’’ is not identical with ‘‘the world is antiblack.’’</w:t>
      </w:r>
      <w:r w:rsidRPr="009957EE">
        <w:rPr>
          <w:rStyle w:val="StyleUnderline"/>
        </w:rPr>
        <w:t xml:space="preserve"> My argument is that </w:t>
      </w:r>
      <w:r w:rsidRPr="009957EE">
        <w:rPr>
          <w:rStyle w:val="StyleUnderline"/>
          <w:highlight w:val="yellow"/>
        </w:rPr>
        <w:t>such</w:t>
      </w:r>
      <w:r w:rsidRPr="009957EE">
        <w:rPr>
          <w:rStyle w:val="StyleUnderline"/>
        </w:rPr>
        <w:t xml:space="preserve"> a world </w:t>
      </w:r>
      <w:r w:rsidRPr="009957EE">
        <w:rPr>
          <w:rStyle w:val="StyleUnderline"/>
          <w:highlight w:val="yellow"/>
        </w:rPr>
        <w:t>is a</w:t>
      </w:r>
      <w:r w:rsidRPr="009957EE">
        <w:rPr>
          <w:rStyle w:val="StyleUnderline"/>
        </w:rPr>
        <w:t xml:space="preserve">n antiblack racist </w:t>
      </w:r>
      <w:r w:rsidRPr="009957EE">
        <w:rPr>
          <w:rStyle w:val="StyleUnderline"/>
          <w:highlight w:val="yellow"/>
        </w:rPr>
        <w:t>project</w:t>
      </w:r>
      <w:r w:rsidRPr="009957EE">
        <w:rPr>
          <w:rStyle w:val="StyleUnderline"/>
        </w:rPr>
        <w:t xml:space="preserve">. It is </w:t>
      </w:r>
      <w:r w:rsidRPr="009957EE">
        <w:rPr>
          <w:rStyle w:val="StyleUnderline"/>
          <w:highlight w:val="yellow"/>
        </w:rPr>
        <w:t xml:space="preserve">not </w:t>
      </w:r>
      <w:r w:rsidRPr="009957EE">
        <w:rPr>
          <w:rStyle w:val="StyleUnderline"/>
        </w:rPr>
        <w:t xml:space="preserve">the historical </w:t>
      </w:r>
      <w:r w:rsidRPr="009957EE">
        <w:rPr>
          <w:rStyle w:val="StyleUnderline"/>
          <w:highlight w:val="yellow"/>
        </w:rPr>
        <w:t>achievement</w:t>
      </w:r>
      <w:r w:rsidRPr="009957EE">
        <w:rPr>
          <w:rStyle w:val="StyleUnderline"/>
        </w:rPr>
        <w:t xml:space="preserve"> of such.</w:t>
      </w:r>
      <w:r w:rsidRPr="009957EE">
        <w:rPr>
          <w:sz w:val="16"/>
        </w:rPr>
        <w:t xml:space="preserve"> Its limitations emerge from a basic fact. </w:t>
      </w:r>
      <w:r w:rsidRPr="009957EE">
        <w:rPr>
          <w:rStyle w:val="StyleUnderline"/>
          <w:highlight w:val="yellow"/>
        </w:rPr>
        <w:t>Black people</w:t>
      </w:r>
      <w:r w:rsidRPr="009957EE">
        <w:rPr>
          <w:sz w:val="16"/>
        </w:rPr>
        <w:t xml:space="preserve"> and other opponents of such a project </w:t>
      </w:r>
      <w:r w:rsidRPr="009957EE">
        <w:rPr>
          <w:rStyle w:val="StyleUnderline"/>
        </w:rPr>
        <w:t xml:space="preserve">fought, and </w:t>
      </w:r>
      <w:r w:rsidRPr="009957EE">
        <w:rPr>
          <w:rStyle w:val="StyleUnderline"/>
          <w:highlight w:val="yellow"/>
        </w:rPr>
        <w:t>continue to fight</w:t>
      </w:r>
      <w:r w:rsidRPr="009957EE">
        <w:rPr>
          <w:sz w:val="16"/>
        </w:rPr>
        <w:t xml:space="preserve"> </w:t>
      </w:r>
      <w:r w:rsidRPr="009957EE">
        <w:rPr>
          <w:rStyle w:val="StyleUnderline"/>
        </w:rPr>
        <w:t>against</w:t>
      </w:r>
      <w:r w:rsidRPr="009957EE">
        <w:rPr>
          <w:sz w:val="16"/>
        </w:rPr>
        <w:t xml:space="preserve"> it. The same argument applies to the argument about </w:t>
      </w:r>
      <w:r w:rsidRPr="009957EE">
        <w:rPr>
          <w:rStyle w:val="StyleUnderline"/>
          <w:highlight w:val="yellow"/>
        </w:rPr>
        <w:t>social death</w:t>
      </w:r>
      <w:r w:rsidRPr="009957EE">
        <w:rPr>
          <w:sz w:val="16"/>
        </w:rPr>
        <w:t xml:space="preserve">. </w:t>
      </w:r>
      <w:r w:rsidRPr="009957EE">
        <w:rPr>
          <w:rStyle w:val="StyleUnderline"/>
        </w:rPr>
        <w:t>Such an achievement would have rendered even those authors’ and the reflections I am offering here stillborn</w:t>
      </w:r>
      <w:r w:rsidRPr="009957EE">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78AEF360" w14:textId="77777777" w:rsidR="00DC1F49" w:rsidRPr="009957EE" w:rsidRDefault="00DC1F49" w:rsidP="00DC1F49">
      <w:pPr>
        <w:rPr>
          <w:sz w:val="16"/>
        </w:rPr>
      </w:pPr>
      <w:r w:rsidRPr="009957EE">
        <w:rPr>
          <w:sz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6ABBA92D" w14:textId="77777777" w:rsidR="00DC1F49" w:rsidRPr="009957EE" w:rsidRDefault="00DC1F49" w:rsidP="00DC1F49">
      <w:pPr>
        <w:rPr>
          <w:sz w:val="16"/>
        </w:rPr>
      </w:pPr>
      <w:r w:rsidRPr="009957EE">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3C561491" w14:textId="77777777" w:rsidR="00DC1F49" w:rsidRPr="009957EE" w:rsidRDefault="00DC1F49" w:rsidP="00DC1F49">
      <w:pPr>
        <w:rPr>
          <w:sz w:val="16"/>
        </w:rPr>
      </w:pPr>
      <w:r w:rsidRPr="009957EE">
        <w:rPr>
          <w:sz w:val="16"/>
        </w:rPr>
        <w:t xml:space="preserve">Fanon, in Black Skin, White Masks (1952), reminds us that </w:t>
      </w:r>
      <w:r w:rsidRPr="009957EE">
        <w:rPr>
          <w:rStyle w:val="StyleUnderline"/>
          <w:highlight w:val="yellow"/>
        </w:rPr>
        <w:t>Blacks</w:t>
      </w:r>
      <w:r w:rsidRPr="009957EE">
        <w:rPr>
          <w:rStyle w:val="StyleUnderline"/>
        </w:rPr>
        <w:t xml:space="preserve"> among each other </w:t>
      </w:r>
      <w:r w:rsidRPr="009957EE">
        <w:rPr>
          <w:rStyle w:val="Emphasis"/>
          <w:highlight w:val="yellow"/>
        </w:rPr>
        <w:t>live in a world</w:t>
      </w:r>
      <w:r w:rsidRPr="009957EE">
        <w:rPr>
          <w:rStyle w:val="StyleUnderline"/>
          <w:highlight w:val="yellow"/>
        </w:rPr>
        <w:t xml:space="preserve"> of</w:t>
      </w:r>
      <w:r w:rsidRPr="009957EE">
        <w:rPr>
          <w:rStyle w:val="StyleUnderline"/>
        </w:rPr>
        <w:t xml:space="preserve"> </w:t>
      </w:r>
      <w:r w:rsidRPr="009957EE">
        <w:rPr>
          <w:rStyle w:val="StyleUnderline"/>
          <w:highlight w:val="yellow"/>
        </w:rPr>
        <w:t>selves and others</w:t>
      </w:r>
      <w:r w:rsidRPr="009957EE">
        <w:rPr>
          <w:rStyle w:val="StyleUnderline"/>
        </w:rPr>
        <w:t>.</w:t>
      </w:r>
      <w:r w:rsidRPr="009957EE">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4D5FC3C2" w14:textId="77777777" w:rsidR="00DC1F49" w:rsidRPr="009957EE" w:rsidRDefault="00DC1F49" w:rsidP="00DC1F49">
      <w:pPr>
        <w:rPr>
          <w:sz w:val="16"/>
        </w:rPr>
      </w:pPr>
      <w:r w:rsidRPr="009957EE">
        <w:rPr>
          <w:sz w:val="16"/>
        </w:rPr>
        <w:t xml:space="preserve">In The Damend of the Earth, </w:t>
      </w:r>
      <w:r w:rsidRPr="009957EE">
        <w:rPr>
          <w:rStyle w:val="Emphasis"/>
        </w:rPr>
        <w:t xml:space="preserve">Fanon goes further and argues that </w:t>
      </w:r>
      <w:r w:rsidRPr="009957EE">
        <w:rPr>
          <w:rStyle w:val="Emphasis"/>
          <w:highlight w:val="yellow"/>
        </w:rPr>
        <w:t>colonialism</w:t>
      </w:r>
      <w:r w:rsidRPr="009957EE">
        <w:rPr>
          <w:rStyle w:val="Emphasis"/>
        </w:rPr>
        <w:t xml:space="preserve"> is an attempt to </w:t>
      </w:r>
      <w:r w:rsidRPr="009957EE">
        <w:rPr>
          <w:rStyle w:val="Emphasis"/>
          <w:highlight w:val="yellow"/>
        </w:rPr>
        <w:t>impose a Manichean structure</w:t>
      </w:r>
      <w:r w:rsidRPr="009957EE">
        <w:rPr>
          <w:rStyle w:val="Emphasis"/>
        </w:rPr>
        <w:t xml:space="preserve"> of contraries </w:t>
      </w:r>
      <w:r w:rsidRPr="009957EE">
        <w:rPr>
          <w:rStyle w:val="Emphasis"/>
          <w:highlight w:val="yellow"/>
        </w:rPr>
        <w:t>instead of</w:t>
      </w:r>
      <w:r w:rsidRPr="009957EE">
        <w:rPr>
          <w:rStyle w:val="Emphasis"/>
        </w:rPr>
        <w:t xml:space="preserve"> a dialectical</w:t>
      </w:r>
      <w:r w:rsidRPr="009957EE">
        <w:rPr>
          <w:sz w:val="16"/>
        </w:rPr>
        <w:t xml:space="preserve"> one of ongoing, </w:t>
      </w:r>
      <w:r w:rsidRPr="009957EE">
        <w:rPr>
          <w:rStyle w:val="Emphasis"/>
        </w:rPr>
        <w:t xml:space="preserve">human </w:t>
      </w:r>
      <w:r w:rsidRPr="009957EE">
        <w:rPr>
          <w:rStyle w:val="Emphasis"/>
          <w:highlight w:val="yellow"/>
        </w:rPr>
        <w:t>negotiation</w:t>
      </w:r>
      <w:r w:rsidRPr="009957EE">
        <w:rPr>
          <w:rStyle w:val="Emphasis"/>
        </w:rPr>
        <w:t xml:space="preserve"> of contradictions</w:t>
      </w:r>
      <w:r w:rsidRPr="009957EE">
        <w:rPr>
          <w:sz w:val="16"/>
        </w:rPr>
        <w:t xml:space="preserve">. </w:t>
      </w:r>
      <w:r w:rsidRPr="009957EE">
        <w:rPr>
          <w:rStyle w:val="StyleUnderline"/>
        </w:rPr>
        <w:t>The former segregates the groups; the latter is produced from interaction</w:t>
      </w:r>
      <w:r w:rsidRPr="009957EE">
        <w:rPr>
          <w:sz w:val="16"/>
        </w:rPr>
        <w:t xml:space="preserve">. </w:t>
      </w:r>
      <w:r w:rsidRPr="009957EE">
        <w:rPr>
          <w:rStyle w:val="StyleUnderline"/>
        </w:rPr>
        <w:t xml:space="preserve">The </w:t>
      </w:r>
      <w:r w:rsidRPr="009957EE">
        <w:rPr>
          <w:rStyle w:val="Emphasis"/>
        </w:rPr>
        <w:t>police</w:t>
      </w:r>
      <w:r w:rsidRPr="009957EE">
        <w:rPr>
          <w:sz w:val="16"/>
        </w:rPr>
        <w:t xml:space="preserve">, he observes, </w:t>
      </w:r>
      <w:r w:rsidRPr="009957EE">
        <w:rPr>
          <w:rStyle w:val="StyleUnderline"/>
        </w:rPr>
        <w:t>is the primary mediator</w:t>
      </w:r>
      <w:r w:rsidRPr="009957EE">
        <w:rPr>
          <w:sz w:val="16"/>
        </w:rPr>
        <w:t xml:space="preserve"> between the two models, </w:t>
      </w:r>
      <w:r w:rsidRPr="009957EE">
        <w:rPr>
          <w:rStyle w:val="StyleUnderline"/>
        </w:rPr>
        <w:t xml:space="preserve">as their role is the use of force/violence </w:t>
      </w:r>
      <w:r w:rsidRPr="009957EE">
        <w:rPr>
          <w:sz w:val="16"/>
        </w:rPr>
        <w:t xml:space="preserve">to maintain contraries </w:t>
      </w:r>
      <w:r w:rsidRPr="009957EE">
        <w:rPr>
          <w:rStyle w:val="StyleUnderline"/>
        </w:rPr>
        <w:t>instead of the human, discursive one of politics and civility requiring</w:t>
      </w:r>
      <w:r w:rsidRPr="009957EE">
        <w:rPr>
          <w:sz w:val="16"/>
        </w:rPr>
        <w:t xml:space="preserve"> the elimination of separation through the interactive, ultimately intimate, dynamics of </w:t>
      </w:r>
      <w:r w:rsidRPr="009957EE">
        <w:rPr>
          <w:rStyle w:val="StyleUnderline"/>
        </w:rPr>
        <w:t>communication</w:t>
      </w:r>
      <w:r w:rsidRPr="009957EE">
        <w:rPr>
          <w:sz w:val="16"/>
        </w:rPr>
        <w:t xml:space="preserve">.  Such societies draw legitimacy from Black non-existence or invisibility. Black appearance, in other words, would be a violation of those systems. </w:t>
      </w:r>
      <w:r w:rsidRPr="009957EE">
        <w:rPr>
          <w:rStyle w:val="StyleUnderline"/>
        </w:rPr>
        <w:t>Think of</w:t>
      </w:r>
      <w:r w:rsidRPr="009957EE">
        <w:rPr>
          <w:sz w:val="16"/>
        </w:rPr>
        <w:t xml:space="preserve"> the continued blight of police, </w:t>
      </w:r>
      <w:r w:rsidRPr="009957EE">
        <w:rPr>
          <w:rStyle w:val="StyleUnderline"/>
        </w:rPr>
        <w:t>extra-judicial killings</w:t>
      </w:r>
      <w:r w:rsidRPr="009957EE">
        <w:rPr>
          <w:sz w:val="16"/>
        </w:rPr>
        <w:t xml:space="preserve"> of blacks and Blacks in those countries.  </w:t>
      </w:r>
      <w:r w:rsidRPr="009957EE">
        <w:rPr>
          <w:rStyle w:val="StyleUnderline"/>
        </w:rPr>
        <w:t>The ongoing model of fascist white rule as the daily condition of blacks is to prevent the emergency of Blacks</w:t>
      </w:r>
      <w:r w:rsidRPr="009957EE">
        <w:rPr>
          <w:sz w:val="16"/>
        </w:rPr>
        <w:t>.</w:t>
      </w:r>
    </w:p>
    <w:p w14:paraId="6DE5D572" w14:textId="77777777" w:rsidR="00DC1F49" w:rsidRPr="009957EE" w:rsidRDefault="00DC1F49" w:rsidP="00DC1F49">
      <w:pPr>
        <w:rPr>
          <w:rStyle w:val="StyleUnderline"/>
        </w:rPr>
      </w:pPr>
      <w:r w:rsidRPr="009957EE">
        <w:rPr>
          <w:sz w:val="16"/>
        </w:rPr>
        <w:t xml:space="preserve">An immediate observation of many postcolonies is that </w:t>
      </w:r>
      <w:r w:rsidRPr="009957EE">
        <w:rPr>
          <w:rStyle w:val="StyleUnderline"/>
        </w:rPr>
        <w:t>antiblack attitudes</w:t>
      </w:r>
      <w:r w:rsidRPr="009957EE">
        <w:rPr>
          <w:sz w:val="16"/>
        </w:rPr>
        <w:t xml:space="preserve">, practices, and institutions </w:t>
      </w:r>
      <w:r w:rsidRPr="009957EE">
        <w:rPr>
          <w:rStyle w:val="StyleUnderline"/>
        </w:rPr>
        <w:t>are not exclusively white</w:t>
      </w:r>
      <w:r w:rsidRPr="009957EE">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9957EE">
        <w:rPr>
          <w:rStyle w:val="StyleUnderline"/>
        </w:rPr>
        <w:t xml:space="preserve">black </w:t>
      </w:r>
      <w:r w:rsidRPr="009957EE">
        <w:rPr>
          <w:rStyle w:val="Emphasis"/>
          <w:highlight w:val="yellow"/>
        </w:rPr>
        <w:t>rejection of agency</w:t>
      </w:r>
      <w:r w:rsidRPr="009957EE">
        <w:rPr>
          <w:sz w:val="16"/>
        </w:rPr>
        <w:t xml:space="preserve">. Many problems follow. The </w:t>
      </w:r>
      <w:r w:rsidRPr="009957EE">
        <w:rPr>
          <w:rStyle w:val="StyleUnderline"/>
        </w:rPr>
        <w:t xml:space="preserve">absence of agency bars maturation, </w:t>
      </w:r>
      <w:r w:rsidRPr="009957EE">
        <w:rPr>
          <w:rStyle w:val="StyleUnderline"/>
          <w:highlight w:val="yellow"/>
        </w:rPr>
        <w:t>which</w:t>
      </w:r>
      <w:r w:rsidRPr="009957EE">
        <w:rPr>
          <w:rStyle w:val="StyleUnderline"/>
        </w:rPr>
        <w:t xml:space="preserve"> would </w:t>
      </w:r>
      <w:r w:rsidRPr="009957EE">
        <w:rPr>
          <w:rStyle w:val="StyleUnderline"/>
          <w:highlight w:val="yellow"/>
        </w:rPr>
        <w:t xml:space="preserve">reinforce the </w:t>
      </w:r>
      <w:r w:rsidRPr="009957EE">
        <w:rPr>
          <w:rStyle w:val="Emphasis"/>
          <w:highlight w:val="yellow"/>
        </w:rPr>
        <w:t>racial</w:t>
      </w:r>
      <w:r w:rsidRPr="009957EE">
        <w:rPr>
          <w:rStyle w:val="StyleUnderline"/>
          <w:highlight w:val="yellow"/>
        </w:rPr>
        <w:t xml:space="preserve"> logic of Blacks as</w:t>
      </w:r>
      <w:r w:rsidRPr="009957EE">
        <w:rPr>
          <w:rStyle w:val="StyleUnderline"/>
        </w:rPr>
        <w:t xml:space="preserve"> in effect </w:t>
      </w:r>
      <w:r w:rsidRPr="009957EE">
        <w:rPr>
          <w:rStyle w:val="Emphasis"/>
          <w:highlight w:val="yellow"/>
        </w:rPr>
        <w:t>wards of whites</w:t>
      </w:r>
      <w:r w:rsidRPr="009957EE">
        <w:rPr>
          <w:rStyle w:val="StyleUnderline"/>
        </w:rPr>
        <w:t xml:space="preserve">. Without agency, ethics, </w:t>
      </w:r>
      <w:r w:rsidRPr="009957EE">
        <w:rPr>
          <w:rStyle w:val="StyleUnderline"/>
          <w:highlight w:val="yellow"/>
        </w:rPr>
        <w:t>liberation</w:t>
      </w:r>
      <w:r w:rsidRPr="009957EE">
        <w:rPr>
          <w:rStyle w:val="StyleUnderline"/>
        </w:rPr>
        <w:t xml:space="preserve">, maturation, politics, and responsibility </w:t>
      </w:r>
      <w:r w:rsidRPr="009957EE">
        <w:rPr>
          <w:rStyle w:val="StyleUnderline"/>
          <w:highlight w:val="yellow"/>
        </w:rPr>
        <w:t>could not be possible</w:t>
      </w:r>
      <w:r w:rsidRPr="009957EE">
        <w:rPr>
          <w:rStyle w:val="StyleUnderline"/>
        </w:rPr>
        <w:t>.  This is because blacks would not actually be able to do anything outside of the sphere of white approbation and commands.</w:t>
      </w:r>
      <w:r>
        <w:rPr>
          <w:rStyle w:val="StyleUnderline"/>
        </w:rPr>
        <w:t>a</w:t>
      </w:r>
    </w:p>
    <w:p w14:paraId="253A6CCD" w14:textId="77777777" w:rsidR="00DC1F49" w:rsidRPr="009957EE" w:rsidRDefault="00DC1F49" w:rsidP="00DC1F49">
      <w:pPr>
        <w:rPr>
          <w:sz w:val="16"/>
        </w:rPr>
      </w:pPr>
      <w:r w:rsidRPr="009957EE">
        <w:rPr>
          <w:rStyle w:val="StyleUnderline"/>
        </w:rPr>
        <w:t>Afropessimism endorses the previous set of observations, but this agreement is supported by a hidden premise of white agency versus black and Black incapacity</w:t>
      </w:r>
      <w:r w:rsidRPr="009957EE">
        <w:rPr>
          <w:sz w:val="16"/>
        </w:rPr>
        <w:t xml:space="preserve">. </w:t>
      </w:r>
      <w:r w:rsidRPr="009957EE">
        <w:rPr>
          <w:rStyle w:val="Emphasis"/>
        </w:rPr>
        <w:t>They make much of Fanon’s remark that “</w:t>
      </w:r>
      <w:r w:rsidRPr="009957EE">
        <w:rPr>
          <w:rStyle w:val="Emphasis"/>
          <w:highlight w:val="yellow"/>
        </w:rPr>
        <w:t>the Black has no ontological resistance</w:t>
      </w:r>
      <w:r w:rsidRPr="009957EE">
        <w:rPr>
          <w:rStyle w:val="Emphasis"/>
        </w:rPr>
        <w:t xml:space="preserve"> in the eyes of the white.”</w:t>
      </w:r>
      <w:r w:rsidRPr="009957EE">
        <w:rPr>
          <w:sz w:val="16"/>
        </w:rPr>
        <w:t xml:space="preserve">  </w:t>
      </w:r>
      <w:r w:rsidRPr="009957EE">
        <w:rPr>
          <w:rStyle w:val="Emphasis"/>
        </w:rPr>
        <w:t xml:space="preserve">Fanon’s rhetorical flare </w:t>
      </w:r>
      <w:r w:rsidRPr="009957EE">
        <w:rPr>
          <w:rStyle w:val="Emphasis"/>
          <w:highlight w:val="yellow"/>
        </w:rPr>
        <w:t>led many</w:t>
      </w:r>
      <w:r w:rsidRPr="009957EE">
        <w:rPr>
          <w:rStyle w:val="Emphasis"/>
        </w:rPr>
        <w:t xml:space="preserve"> </w:t>
      </w:r>
      <w:r w:rsidRPr="009957EE">
        <w:rPr>
          <w:sz w:val="16"/>
        </w:rPr>
        <w:t xml:space="preserve">unfortunate souls </w:t>
      </w:r>
      <w:r w:rsidRPr="009957EE">
        <w:rPr>
          <w:rStyle w:val="Emphasis"/>
          <w:highlight w:val="yellow"/>
        </w:rPr>
        <w:t>to misread</w:t>
      </w:r>
      <w:r w:rsidRPr="009957EE">
        <w:rPr>
          <w:rStyle w:val="Emphasis"/>
        </w:rPr>
        <w:t xml:space="preserve"> this remark</w:t>
      </w:r>
      <w:r w:rsidRPr="009957EE">
        <w:rPr>
          <w:sz w:val="16"/>
        </w:rPr>
        <w:t xml:space="preserve">.  As he had already argued that </w:t>
      </w:r>
      <w:r w:rsidRPr="009957EE">
        <w:rPr>
          <w:rStyle w:val="StyleUnderline"/>
          <w:highlight w:val="yellow"/>
        </w:rPr>
        <w:t>racism is</w:t>
      </w:r>
      <w:r w:rsidRPr="009957EE">
        <w:rPr>
          <w:rStyle w:val="StyleUnderline"/>
        </w:rPr>
        <w:t xml:space="preserve"> a </w:t>
      </w:r>
      <w:r w:rsidRPr="009957EE">
        <w:rPr>
          <w:rStyle w:val="StyleUnderline"/>
          <w:highlight w:val="yellow"/>
        </w:rPr>
        <w:t>socially produced</w:t>
      </w:r>
      <w:r w:rsidRPr="009957EE">
        <w:rPr>
          <w:rStyle w:val="StyleUnderline"/>
        </w:rPr>
        <w:t xml:space="preserve"> phenomenon</w:t>
      </w:r>
      <w:r w:rsidRPr="009957EE">
        <w:rPr>
          <w:sz w:val="16"/>
        </w:rPr>
        <w:t xml:space="preserve">, </w:t>
      </w:r>
      <w:r w:rsidRPr="009957EE">
        <w:rPr>
          <w:rStyle w:val="StyleUnderline"/>
        </w:rPr>
        <w:t xml:space="preserve">his point was that </w:t>
      </w:r>
      <w:r w:rsidRPr="009957EE">
        <w:rPr>
          <w:rStyle w:val="StyleUnderline"/>
          <w:highlight w:val="yellow"/>
        </w:rPr>
        <w:t xml:space="preserve">those who produced it </w:t>
      </w:r>
      <w:r w:rsidRPr="009957EE">
        <w:rPr>
          <w:rStyle w:val="Emphasis"/>
          <w:highlight w:val="yellow"/>
        </w:rPr>
        <w:t>take it</w:t>
      </w:r>
      <w:r w:rsidRPr="009957EE">
        <w:rPr>
          <w:rStyle w:val="StyleUnderline"/>
          <w:highlight w:val="yellow"/>
        </w:rPr>
        <w:t xml:space="preserve"> to be ontological</w:t>
      </w:r>
      <w:r w:rsidRPr="009957EE">
        <w:rPr>
          <w:sz w:val="16"/>
        </w:rPr>
        <w:t xml:space="preserve">.  In other words, such people – in this case whites – do not take seriously that blacks have any ontological resistance to white points of view.  </w:t>
      </w:r>
      <w:r w:rsidRPr="009957EE">
        <w:rPr>
          <w:rStyle w:val="Emphasis"/>
          <w:highlight w:val="yellow"/>
        </w:rPr>
        <w:t>Fanon was not arguing</w:t>
      </w:r>
      <w:r w:rsidRPr="009957EE">
        <w:rPr>
          <w:rStyle w:val="Emphasis"/>
        </w:rPr>
        <w:t xml:space="preserve"> that </w:t>
      </w:r>
      <w:r w:rsidRPr="009957EE">
        <w:rPr>
          <w:rStyle w:val="Emphasis"/>
          <w:highlight w:val="yellow"/>
        </w:rPr>
        <w:t>blacks are</w:t>
      </w:r>
      <w:r w:rsidRPr="009957EE">
        <w:rPr>
          <w:rStyle w:val="Emphasis"/>
        </w:rPr>
        <w:t xml:space="preserve"> ontologically</w:t>
      </w:r>
      <w:r w:rsidRPr="009957EE">
        <w:rPr>
          <w:sz w:val="16"/>
        </w:rPr>
        <w:t xml:space="preserve"> beings, or even </w:t>
      </w:r>
      <w:r w:rsidRPr="009957EE">
        <w:rPr>
          <w:rStyle w:val="Emphasis"/>
          <w:highlight w:val="yellow"/>
        </w:rPr>
        <w:t>nonbeings</w:t>
      </w:r>
      <w:r w:rsidRPr="009957EE">
        <w:rPr>
          <w:sz w:val="16"/>
        </w:rPr>
        <w:t xml:space="preserve">, of that kind.  </w:t>
      </w:r>
      <w:r w:rsidRPr="009957EE">
        <w:rPr>
          <w:rStyle w:val="Emphasis"/>
        </w:rPr>
        <w:t xml:space="preserve">If this were so, </w:t>
      </w:r>
      <w:r w:rsidRPr="009957EE">
        <w:rPr>
          <w:rStyle w:val="Emphasis"/>
          <w:highlight w:val="yellow"/>
        </w:rPr>
        <w:t>he would not have pointed out</w:t>
      </w:r>
      <w:r w:rsidRPr="009957EE">
        <w:rPr>
          <w:sz w:val="16"/>
        </w:rPr>
        <w:t>, in numerous sections of that book, black and Black experiences with each other.  The whole point of the chapter in which that remark is made, “</w:t>
      </w:r>
      <w:r w:rsidRPr="009957EE">
        <w:rPr>
          <w:rStyle w:val="Emphasis"/>
        </w:rPr>
        <w:t xml:space="preserve">The </w:t>
      </w:r>
      <w:r w:rsidRPr="009957EE">
        <w:rPr>
          <w:rStyle w:val="Emphasis"/>
          <w:highlight w:val="yellow"/>
        </w:rPr>
        <w:t>Lived-Experience</w:t>
      </w:r>
      <w:r w:rsidRPr="009957EE">
        <w:rPr>
          <w:rStyle w:val="Emphasis"/>
        </w:rPr>
        <w:t xml:space="preserve"> of the Black</w:t>
      </w:r>
      <w:r w:rsidRPr="009957EE">
        <w:rPr>
          <w:sz w:val="16"/>
        </w:rPr>
        <w:t xml:space="preserve">,” is to explore blacks’ and Blacks’ points of view.  This is a patent rejection of ontological status while pointing to the presumed ontological status of a skewed perspective.  </w:t>
      </w:r>
    </w:p>
    <w:p w14:paraId="4D6CCE03" w14:textId="77777777" w:rsidR="00DC1F49" w:rsidRPr="009957EE" w:rsidRDefault="00DC1F49" w:rsidP="00DC1F49">
      <w:pPr>
        <w:rPr>
          <w:sz w:val="16"/>
          <w:highlight w:val="yellow"/>
        </w:rPr>
      </w:pPr>
      <w:r w:rsidRPr="009957EE">
        <w:rPr>
          <w:sz w:val="16"/>
        </w:rPr>
        <w:t xml:space="preserve">Proponents of Afropessimism might respond that their position on white agency and black incapacity comes from Fanon’s famous remark that though whites created le Negre – the French term for, depending on the context, “negro,” “nigger,” and “black” –  it was les Negres who created Negritude. Whites clearly did not create Afropessimism, which Black liberationists should, in agreement celebrate. </w:t>
      </w:r>
      <w:r w:rsidRPr="009957EE">
        <w:rPr>
          <w:rStyle w:val="StyleUnderline"/>
        </w:rPr>
        <w:t>We should avoid the fallacy, however, of confusing source with outcome. History is not short of bad ideas from good or well-intentioned people</w:t>
      </w:r>
      <w:r w:rsidRPr="009957EE">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Afropessimism is Afropessimism, its achievement would be attitudinal and, in the language of old, stoic – in short, a symptom of antiblack society. </w:t>
      </w:r>
    </w:p>
    <w:p w14:paraId="62282540" w14:textId="77777777" w:rsidR="00DC1F49" w:rsidRPr="009957EE" w:rsidRDefault="00DC1F49" w:rsidP="00DC1F49">
      <w:pPr>
        <w:rPr>
          <w:sz w:val="16"/>
        </w:rPr>
      </w:pPr>
      <w:r w:rsidRPr="009957EE">
        <w:rPr>
          <w:sz w:val="16"/>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3929F220" w14:textId="77777777" w:rsidR="00DC1F49" w:rsidRPr="009957EE" w:rsidRDefault="00DC1F49" w:rsidP="00DC1F49">
      <w:pPr>
        <w:rPr>
          <w:sz w:val="16"/>
        </w:rPr>
      </w:pPr>
      <w:r w:rsidRPr="009957EE">
        <w:rPr>
          <w:rStyle w:val="StyleUnderline"/>
        </w:rPr>
        <w:t xml:space="preserve">An ironic dimension of </w:t>
      </w:r>
      <w:r w:rsidRPr="009957EE">
        <w:rPr>
          <w:rStyle w:val="StyleUnderline"/>
          <w:highlight w:val="yellow"/>
        </w:rPr>
        <w:t>pessimism is</w:t>
      </w:r>
      <w:r w:rsidRPr="009957EE">
        <w:rPr>
          <w:rStyle w:val="StyleUnderline"/>
        </w:rPr>
        <w:t xml:space="preserve"> that it is </w:t>
      </w:r>
      <w:r w:rsidRPr="009957EE">
        <w:rPr>
          <w:rStyle w:val="StyleUnderline"/>
          <w:highlight w:val="yellow"/>
        </w:rPr>
        <w:t xml:space="preserve">the </w:t>
      </w:r>
      <w:r w:rsidRPr="009957EE">
        <w:rPr>
          <w:rStyle w:val="Emphasis"/>
          <w:highlight w:val="yellow"/>
        </w:rPr>
        <w:t>other</w:t>
      </w:r>
      <w:r w:rsidRPr="009957EE">
        <w:rPr>
          <w:rStyle w:val="StyleUnderline"/>
          <w:highlight w:val="yellow"/>
        </w:rPr>
        <w:t xml:space="preserve"> side of optimism</w:t>
      </w:r>
      <w:r w:rsidRPr="009957EE">
        <w:rPr>
          <w:sz w:val="16"/>
        </w:rPr>
        <w:t xml:space="preserve">. Oddly enough, </w:t>
      </w:r>
      <w:r w:rsidRPr="009957EE">
        <w:rPr>
          <w:rStyle w:val="StyleUnderline"/>
        </w:rPr>
        <w:t>both are connected to nihilism</w:t>
      </w:r>
      <w:r w:rsidRPr="009957EE">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9957EE">
        <w:rPr>
          <w:rStyle w:val="StyleUnderline"/>
        </w:rPr>
        <w:t xml:space="preserve">Optimists expect </w:t>
      </w:r>
      <w:r w:rsidRPr="009957EE">
        <w:rPr>
          <w:rStyle w:val="Emphasis"/>
        </w:rPr>
        <w:t>intervention from beyond</w:t>
      </w:r>
      <w:r w:rsidRPr="009957EE">
        <w:rPr>
          <w:rStyle w:val="StyleUnderline"/>
        </w:rPr>
        <w:t xml:space="preserve">. Pessimists declare relief is not forthcoming. </w:t>
      </w:r>
      <w:r w:rsidRPr="009957EE">
        <w:rPr>
          <w:rStyle w:val="StyleUnderline"/>
          <w:highlight w:val="yellow"/>
        </w:rPr>
        <w:t xml:space="preserve">Neither takes </w:t>
      </w:r>
      <w:r w:rsidRPr="009957EE">
        <w:rPr>
          <w:rStyle w:val="Emphasis"/>
          <w:highlight w:val="yellow"/>
        </w:rPr>
        <w:t>responsibility</w:t>
      </w:r>
      <w:r w:rsidRPr="009957EE">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9957EE">
        <w:rPr>
          <w:rStyle w:val="StyleUnderline"/>
          <w:highlight w:val="yellow"/>
        </w:rPr>
        <w:t>The future</w:t>
      </w:r>
      <w:r w:rsidRPr="009957EE">
        <w:rPr>
          <w:rStyle w:val="StyleUnderline"/>
        </w:rPr>
        <w:t xml:space="preserve">, </w:t>
      </w:r>
      <w:r w:rsidRPr="009957EE">
        <w:rPr>
          <w:rStyle w:val="StyleUnderline"/>
          <w:highlight w:val="yellow"/>
        </w:rPr>
        <w:t xml:space="preserve">unlike </w:t>
      </w:r>
      <w:r w:rsidRPr="009957EE">
        <w:rPr>
          <w:rStyle w:val="Emphasis"/>
          <w:highlight w:val="yellow"/>
        </w:rPr>
        <w:t>transcendent</w:t>
      </w:r>
      <w:r w:rsidRPr="009957EE">
        <w:rPr>
          <w:rStyle w:val="Emphasis"/>
        </w:rPr>
        <w:t xml:space="preserve">al </w:t>
      </w:r>
      <w:r w:rsidRPr="009957EE">
        <w:rPr>
          <w:rStyle w:val="Emphasis"/>
          <w:highlight w:val="yellow"/>
        </w:rPr>
        <w:t>conditions</w:t>
      </w:r>
      <w:r w:rsidRPr="009957EE">
        <w:rPr>
          <w:rStyle w:val="StyleUnderline"/>
          <w:highlight w:val="yellow"/>
        </w:rPr>
        <w:t xml:space="preserve"> such as </w:t>
      </w:r>
      <w:r w:rsidRPr="009957EE">
        <w:rPr>
          <w:rStyle w:val="Emphasis"/>
          <w:highlight w:val="yellow"/>
        </w:rPr>
        <w:t>language</w:t>
      </w:r>
      <w:r w:rsidRPr="009957EE">
        <w:rPr>
          <w:rStyle w:val="StyleUnderline"/>
        </w:rPr>
        <w:t xml:space="preserve">, </w:t>
      </w:r>
      <w:r w:rsidRPr="009957EE">
        <w:rPr>
          <w:rStyle w:val="Emphasis"/>
          <w:highlight w:val="yellow"/>
        </w:rPr>
        <w:t>signs</w:t>
      </w:r>
      <w:r w:rsidRPr="009957EE">
        <w:rPr>
          <w:rStyle w:val="StyleUnderline"/>
        </w:rPr>
        <w:t xml:space="preserve">, </w:t>
      </w:r>
      <w:r w:rsidRPr="009957EE">
        <w:rPr>
          <w:rStyle w:val="StyleUnderline"/>
          <w:highlight w:val="yellow"/>
        </w:rPr>
        <w:t xml:space="preserve">and </w:t>
      </w:r>
      <w:r w:rsidRPr="009957EE">
        <w:rPr>
          <w:rStyle w:val="Emphasis"/>
          <w:highlight w:val="yellow"/>
        </w:rPr>
        <w:t>reality</w:t>
      </w:r>
      <w:r w:rsidRPr="009957EE">
        <w:rPr>
          <w:rStyle w:val="StyleUnderline"/>
        </w:rPr>
        <w:t>, is</w:t>
      </w:r>
      <w:r w:rsidRPr="009957EE">
        <w:rPr>
          <w:sz w:val="16"/>
        </w:rPr>
        <w:t xml:space="preserve"> </w:t>
      </w:r>
      <w:r w:rsidRPr="009957EE">
        <w:rPr>
          <w:rStyle w:val="StyleUnderline"/>
        </w:rPr>
        <w:t xml:space="preserve">ex post facto; ot </w:t>
      </w:r>
      <w:r w:rsidRPr="009957EE">
        <w:rPr>
          <w:rStyle w:val="StyleUnderline"/>
          <w:highlight w:val="yellow"/>
        </w:rPr>
        <w:t xml:space="preserve">is </w:t>
      </w:r>
      <w:r w:rsidRPr="009957EE">
        <w:rPr>
          <w:rStyle w:val="Emphasis"/>
          <w:highlight w:val="yellow"/>
        </w:rPr>
        <w:t>yet to come</w:t>
      </w:r>
      <w:r w:rsidRPr="009957EE">
        <w:rPr>
          <w:sz w:val="16"/>
        </w:rPr>
        <w:t xml:space="preserve">. Facing the future, the question isn’t what will be or how do we know what will be but instead the realization that whatever is done will be that on which the future will depend. </w:t>
      </w:r>
      <w:r w:rsidRPr="009957EE">
        <w:rPr>
          <w:rStyle w:val="StyleUnderline"/>
        </w:rPr>
        <w:t xml:space="preserve">Rejecting optimism and pessimism, </w:t>
      </w:r>
      <w:r w:rsidRPr="009957EE">
        <w:rPr>
          <w:rStyle w:val="StyleUnderline"/>
          <w:highlight w:val="yellow"/>
        </w:rPr>
        <w:t>there is a</w:t>
      </w:r>
      <w:r w:rsidRPr="009957EE">
        <w:rPr>
          <w:rStyle w:val="StyleUnderline"/>
        </w:rPr>
        <w:t xml:space="preserve"> supervening </w:t>
      </w:r>
      <w:r w:rsidRPr="009957EE">
        <w:rPr>
          <w:rStyle w:val="StyleUnderline"/>
          <w:highlight w:val="yellow"/>
        </w:rPr>
        <w:t>alternative</w:t>
      </w:r>
      <w:r w:rsidRPr="009957EE">
        <w:rPr>
          <w:rStyle w:val="StyleUnderline"/>
        </w:rPr>
        <w:t xml:space="preserve">, as we have seen throughout the reflections offered throughout this book – namely, </w:t>
      </w:r>
      <w:r w:rsidRPr="009957EE">
        <w:rPr>
          <w:rStyle w:val="Emphasis"/>
          <w:highlight w:val="yellow"/>
        </w:rPr>
        <w:t>political commitment</w:t>
      </w:r>
      <w:r w:rsidRPr="009957EE">
        <w:rPr>
          <w:sz w:val="16"/>
        </w:rPr>
        <w:t>.</w:t>
      </w:r>
    </w:p>
    <w:p w14:paraId="193A825B" w14:textId="77777777" w:rsidR="00DC1F49" w:rsidRPr="009957EE" w:rsidRDefault="00DC1F49" w:rsidP="00DC1F49">
      <w:pPr>
        <w:rPr>
          <w:sz w:val="16"/>
        </w:rPr>
      </w:pPr>
      <w:r w:rsidRPr="009957EE">
        <w:rPr>
          <w:sz w:val="16"/>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9957EE">
        <w:rPr>
          <w:rStyle w:val="StyleUnderline"/>
        </w:rPr>
        <w:t xml:space="preserve">in truth, an existential paradox: commitment to action </w:t>
      </w:r>
      <w:r w:rsidRPr="009957EE">
        <w:rPr>
          <w:rStyle w:val="StyleUnderline"/>
          <w:highlight w:val="yellow"/>
        </w:rPr>
        <w:t>without guarantees</w:t>
      </w:r>
      <w:r w:rsidRPr="009957EE">
        <w:rPr>
          <w:rStyle w:val="StyleUnderline"/>
        </w:rPr>
        <w:t xml:space="preserve">. The slave revolts, micro and </w:t>
      </w:r>
      <w:r w:rsidRPr="009957EE">
        <w:rPr>
          <w:rStyle w:val="Emphasis"/>
          <w:highlight w:val="yellow"/>
        </w:rPr>
        <w:t>macro</w:t>
      </w:r>
      <w:r w:rsidRPr="009957EE">
        <w:rPr>
          <w:rStyle w:val="StyleUnderline"/>
          <w:highlight w:val="yellow"/>
        </w:rPr>
        <w:t xml:space="preserve"> </w:t>
      </w:r>
      <w:r w:rsidRPr="009957EE">
        <w:rPr>
          <w:rStyle w:val="StyleUnderline"/>
        </w:rPr>
        <w:t xml:space="preserve">acts of </w:t>
      </w:r>
      <w:r w:rsidRPr="009957EE">
        <w:rPr>
          <w:rStyle w:val="StyleUnderline"/>
          <w:highlight w:val="yellow"/>
        </w:rPr>
        <w:t xml:space="preserve">resistance, </w:t>
      </w:r>
      <w:r w:rsidRPr="009957EE">
        <w:rPr>
          <w:rStyle w:val="StyleUnderline"/>
        </w:rPr>
        <w:t>escapes, and returns</w:t>
      </w:r>
      <w:r w:rsidRPr="009957EE">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9957EE">
        <w:rPr>
          <w:rStyle w:val="StyleUnderline"/>
          <w:highlight w:val="yellow"/>
        </w:rPr>
        <w:t xml:space="preserve">set the course </w:t>
      </w:r>
      <w:r w:rsidRPr="009957EE">
        <w:rPr>
          <w:rStyle w:val="StyleUnderline"/>
        </w:rPr>
        <w:t>for different kinds of struggle today</w:t>
      </w:r>
      <w:r w:rsidRPr="009957EE">
        <w:rPr>
          <w:sz w:val="16"/>
        </w:rPr>
        <w:t>.</w:t>
      </w:r>
    </w:p>
    <w:p w14:paraId="74A79088" w14:textId="77777777" w:rsidR="00DC1F49" w:rsidRPr="009957EE" w:rsidRDefault="00DC1F49" w:rsidP="00DC1F49">
      <w:pPr>
        <w:rPr>
          <w:sz w:val="16"/>
        </w:rPr>
      </w:pPr>
      <w:r w:rsidRPr="009957EE">
        <w:rPr>
          <w:rStyle w:val="StyleUnderline"/>
        </w:rPr>
        <w:t>Such reflections occasion meditations on the concept of failure. Afro</w:t>
      </w:r>
      <w:r w:rsidRPr="009957EE">
        <w:rPr>
          <w:rStyle w:val="StyleUnderline"/>
          <w:highlight w:val="yellow"/>
        </w:rPr>
        <w:t>pessimism</w:t>
      </w:r>
      <w:r w:rsidRPr="009957EE">
        <w:rPr>
          <w:rStyle w:val="StyleUnderline"/>
        </w:rPr>
        <w:t xml:space="preserve">, the existential critique suggests, </w:t>
      </w:r>
      <w:r w:rsidRPr="009957EE">
        <w:rPr>
          <w:rStyle w:val="StyleUnderline"/>
          <w:highlight w:val="yellow"/>
        </w:rPr>
        <w:t>suffers from</w:t>
      </w:r>
      <w:r w:rsidRPr="009957EE">
        <w:rPr>
          <w:rStyle w:val="StyleUnderline"/>
        </w:rPr>
        <w:t xml:space="preserve"> a </w:t>
      </w:r>
      <w:r w:rsidRPr="009957EE">
        <w:rPr>
          <w:rStyle w:val="Emphasis"/>
          <w:highlight w:val="yellow"/>
        </w:rPr>
        <w:t>failure to in their analysis of failure</w:t>
      </w:r>
      <w:r w:rsidRPr="009957EE">
        <w:rPr>
          <w:rStyle w:val="StyleUnderline"/>
        </w:rPr>
        <w:t>. Consider Fanon’s notion of constructive failure, where what doesn’t initially work transforms conditions for something new to emerge</w:t>
      </w:r>
      <w:r w:rsidRPr="009957EE">
        <w:rPr>
          <w:sz w:val="16"/>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9957EE">
        <w:rPr>
          <w:rStyle w:val="StyleUnderline"/>
        </w:rPr>
        <w:t xml:space="preserve">As relational, it means that </w:t>
      </w:r>
      <w:r w:rsidRPr="009957EE">
        <w:rPr>
          <w:rStyle w:val="StyleUnderline"/>
          <w:highlight w:val="yellow"/>
        </w:rPr>
        <w:t>each</w:t>
      </w:r>
      <w:r w:rsidRPr="009957EE">
        <w:rPr>
          <w:rStyle w:val="StyleUnderline"/>
        </w:rPr>
        <w:t xml:space="preserve"> human </w:t>
      </w:r>
      <w:r w:rsidRPr="009957EE">
        <w:rPr>
          <w:rStyle w:val="StyleUnderline"/>
          <w:highlight w:val="yellow"/>
        </w:rPr>
        <w:t xml:space="preserve">being is a </w:t>
      </w:r>
      <w:r w:rsidRPr="009957EE">
        <w:rPr>
          <w:rStyle w:val="Emphasis"/>
          <w:highlight w:val="yellow"/>
        </w:rPr>
        <w:t>constant negotiation of</w:t>
      </w:r>
      <w:r w:rsidRPr="009957EE">
        <w:rPr>
          <w:rStyle w:val="Emphasis"/>
        </w:rPr>
        <w:t xml:space="preserve"> ongoing efforts to build </w:t>
      </w:r>
      <w:r w:rsidRPr="009957EE">
        <w:rPr>
          <w:rStyle w:val="Emphasis"/>
          <w:highlight w:val="yellow"/>
        </w:rPr>
        <w:t>relations</w:t>
      </w:r>
      <w:r w:rsidRPr="009957EE">
        <w:rPr>
          <w:rStyle w:val="Emphasis"/>
        </w:rPr>
        <w:t xml:space="preserve">hips with others, </w:t>
      </w:r>
      <w:r w:rsidRPr="009957EE">
        <w:rPr>
          <w:rStyle w:val="StyleUnderline"/>
        </w:rPr>
        <w:t xml:space="preserve">which means </w:t>
      </w:r>
      <w:r w:rsidRPr="009957EE">
        <w:rPr>
          <w:rStyle w:val="StyleUnderline"/>
          <w:highlight w:val="yellow"/>
        </w:rPr>
        <w:t>no one</w:t>
      </w:r>
      <w:r w:rsidRPr="009957EE">
        <w:rPr>
          <w:rStyle w:val="StyleUnderline"/>
        </w:rPr>
        <w:t xml:space="preserve"> actually </w:t>
      </w:r>
      <w:r w:rsidRPr="009957EE">
        <w:rPr>
          <w:rStyle w:val="StyleUnderline"/>
          <w:highlight w:val="yellow"/>
        </w:rPr>
        <w:t xml:space="preserve">enters a situation without establishing </w:t>
      </w:r>
      <w:r w:rsidRPr="009957EE">
        <w:rPr>
          <w:rStyle w:val="Emphasis"/>
          <w:highlight w:val="yellow"/>
        </w:rPr>
        <w:t>new</w:t>
      </w:r>
      <w:r w:rsidRPr="009957EE">
        <w:rPr>
          <w:rStyle w:val="Emphasis"/>
        </w:rPr>
        <w:t xml:space="preserve"> situations of</w:t>
      </w:r>
      <w:r w:rsidRPr="009957EE">
        <w:rPr>
          <w:rStyle w:val="StyleUnderline"/>
        </w:rPr>
        <w:t xml:space="preserve"> action and </w:t>
      </w:r>
      <w:r w:rsidRPr="009957EE">
        <w:rPr>
          <w:rStyle w:val="Emphasis"/>
          <w:highlight w:val="yellow"/>
        </w:rPr>
        <w:t>meaning</w:t>
      </w:r>
      <w:r w:rsidRPr="009957EE">
        <w:rPr>
          <w:sz w:val="16"/>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5B60A971" w14:textId="77777777" w:rsidR="00DC1F49" w:rsidRPr="009957EE" w:rsidRDefault="00DC1F49" w:rsidP="00DC1F49">
      <w:pPr>
        <w:rPr>
          <w:sz w:val="16"/>
        </w:rPr>
      </w:pPr>
      <w:r w:rsidRPr="009957EE">
        <w:rPr>
          <w:rStyle w:val="StyleUnderline"/>
        </w:rPr>
        <w:t>Abstract as this sounds, it has much historical support</w:t>
      </w:r>
      <w:r w:rsidRPr="009957EE">
        <w:rPr>
          <w:sz w:val="16"/>
        </w:rPr>
        <w:t xml:space="preserve">. For example, Evelyn Simien, in her insightful political study </w:t>
      </w:r>
      <w:r w:rsidRPr="009957EE">
        <w:rPr>
          <w:rStyle w:val="StyleUnderline"/>
        </w:rPr>
        <w:t>Historic Firsts, examines</w:t>
      </w:r>
      <w:r w:rsidRPr="009957EE">
        <w:rPr>
          <w:sz w:val="16"/>
        </w:rPr>
        <w:t xml:space="preserve"> the </w:t>
      </w:r>
      <w:r w:rsidRPr="009957EE">
        <w:rPr>
          <w:rStyle w:val="StyleUnderline"/>
        </w:rPr>
        <w:t>new</w:t>
      </w:r>
      <w:r w:rsidRPr="009957EE">
        <w:rPr>
          <w:sz w:val="16"/>
        </w:rPr>
        <w:t xml:space="preserve"> set of </w:t>
      </w:r>
      <w:r w:rsidRPr="009957EE">
        <w:rPr>
          <w:rStyle w:val="StyleUnderline"/>
        </w:rPr>
        <w:t xml:space="preserve">relations established by Shirley Chisholm’s and Jesse Jackson’s presidential campaigns. There would have been no President Barack Obama </w:t>
      </w:r>
      <w:r w:rsidRPr="009957EE">
        <w:rPr>
          <w:sz w:val="16"/>
        </w:rPr>
        <w:t xml:space="preserve">without such important predecessors affecting the demographics of voter participation. Simien intentionally focused on the most mainstream example of political life to illustrate this point. </w:t>
      </w:r>
      <w:r w:rsidRPr="009957EE">
        <w:rPr>
          <w:rStyle w:val="StyleUnderline"/>
        </w:rPr>
        <w:t>Al</w:t>
      </w:r>
      <w:r w:rsidRPr="009957EE">
        <w:rPr>
          <w:rStyle w:val="StyleUnderline"/>
          <w:highlight w:val="yellow"/>
        </w:rPr>
        <w:t>though no exemplar</w:t>
      </w:r>
      <w:r w:rsidRPr="009957EE">
        <w:rPr>
          <w:rStyle w:val="StyleUnderline"/>
        </w:rPr>
        <w:t xml:space="preserve"> of radicalism, </w:t>
      </w:r>
      <w:r w:rsidRPr="009957EE">
        <w:rPr>
          <w:rStyle w:val="StyleUnderline"/>
          <w:highlight w:val="yellow"/>
        </w:rPr>
        <w:t>Obama’s ‘‘success’’ emerged</w:t>
      </w:r>
      <w:r w:rsidRPr="009957EE">
        <w:rPr>
          <w:rStyle w:val="StyleUnderline"/>
        </w:rPr>
        <w:t xml:space="preserve"> </w:t>
      </w:r>
      <w:r w:rsidRPr="009957EE">
        <w:rPr>
          <w:rStyle w:val="StyleUnderline"/>
          <w:highlight w:val="yellow"/>
        </w:rPr>
        <w:t xml:space="preserve">from </w:t>
      </w:r>
      <w:r w:rsidRPr="009957EE">
        <w:rPr>
          <w:rStyle w:val="Emphasis"/>
          <w:highlight w:val="yellow"/>
        </w:rPr>
        <w:t>Chisholm</w:t>
      </w:r>
      <w:r w:rsidRPr="009957EE">
        <w:rPr>
          <w:rStyle w:val="StyleUnderline"/>
        </w:rPr>
        <w:t xml:space="preserve"> and </w:t>
      </w:r>
      <w:r w:rsidRPr="009957EE">
        <w:rPr>
          <w:rStyle w:val="Emphasis"/>
        </w:rPr>
        <w:t>Jackson</w:t>
      </w:r>
      <w:r w:rsidRPr="009957EE">
        <w:rPr>
          <w:rStyle w:val="Emphasis"/>
          <w:highlight w:val="yellow"/>
        </w:rPr>
        <w:t>’s</w:t>
      </w:r>
      <w:r w:rsidRPr="009957EE">
        <w:rPr>
          <w:sz w:val="16"/>
        </w:rPr>
        <w:t xml:space="preserve"> (and many others’) </w:t>
      </w:r>
      <w:r w:rsidRPr="009957EE">
        <w:rPr>
          <w:rStyle w:val="StyleUnderline"/>
        </w:rPr>
        <w:t>so-called ‘‘</w:t>
      </w:r>
      <w:r w:rsidRPr="009957EE">
        <w:rPr>
          <w:rStyle w:val="StyleUnderline"/>
          <w:highlight w:val="yellow"/>
        </w:rPr>
        <w:t>failure</w:t>
      </w:r>
      <w:r w:rsidRPr="009957EE">
        <w:rPr>
          <w:rStyle w:val="StyleUnderline"/>
        </w:rPr>
        <w:t>.”  Despite the appalling reactionary response of a right-wing majority in the 114</w:t>
      </w:r>
      <w:r w:rsidRPr="009957EE">
        <w:rPr>
          <w:rStyle w:val="StyleUnderline"/>
          <w:vertAlign w:val="superscript"/>
        </w:rPr>
        <w:t>th</w:t>
      </w:r>
      <w:r w:rsidRPr="009957EE">
        <w:rPr>
          <w:rStyle w:val="StyleUnderline"/>
        </w:rPr>
        <w:t xml:space="preserve"> Congress during the second term of Obama’s presidency and the election of Donald Trump</w:t>
      </w:r>
      <w:r w:rsidRPr="009957EE">
        <w:rPr>
          <w:sz w:val="16"/>
        </w:rPr>
        <w:t>, whose obsession with erasing Obama’s legacy exemplified a form of psychoanalytical little man’s trauma,</w:t>
      </w:r>
      <w:r w:rsidRPr="009957EE">
        <w:rPr>
          <w:rStyle w:val="StyleUnderline"/>
        </w:rPr>
        <w:t xml:space="preserve"> the historic fact remains that Obama took the helm of a mismanaged executive branch and gave it a level of dignity </w:t>
      </w:r>
      <w:r w:rsidRPr="009957EE">
        <w:rPr>
          <w:sz w:val="16"/>
        </w:rPr>
        <w:t xml:space="preserve">and intelligence </w:t>
      </w:r>
      <w:r w:rsidRPr="009957EE">
        <w:rPr>
          <w:rStyle w:val="StyleUnderline"/>
        </w:rPr>
        <w:t>matched by few of its white exemplars.</w:t>
      </w:r>
      <w:r w:rsidRPr="009957EE">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9957EE">
        <w:rPr>
          <w:rStyle w:val="StyleUnderline"/>
        </w:rPr>
        <w:t xml:space="preserve">radical so-called </w:t>
      </w:r>
      <w:r w:rsidRPr="009957EE">
        <w:rPr>
          <w:rStyle w:val="StyleUnderline"/>
          <w:highlight w:val="yellow"/>
        </w:rPr>
        <w:t>‘‘failures’’</w:t>
      </w:r>
      <w:r w:rsidRPr="009957EE">
        <w:rPr>
          <w:rStyle w:val="StyleUnderline"/>
        </w:rPr>
        <w:t xml:space="preserve"> </w:t>
      </w:r>
      <w:r w:rsidRPr="009957EE">
        <w:rPr>
          <w:rStyle w:val="Emphasis"/>
        </w:rPr>
        <w:t xml:space="preserve">transformed relationships that </w:t>
      </w:r>
      <w:r w:rsidRPr="009957EE">
        <w:rPr>
          <w:rStyle w:val="Emphasis"/>
          <w:highlight w:val="yellow"/>
        </w:rPr>
        <w:t>facilitated other</w:t>
      </w:r>
      <w:r w:rsidRPr="009957EE">
        <w:rPr>
          <w:rStyle w:val="Emphasis"/>
        </w:rPr>
        <w:t xml:space="preserve"> kinds of </w:t>
      </w:r>
      <w:r w:rsidRPr="009957EE">
        <w:rPr>
          <w:rStyle w:val="Emphasis"/>
          <w:highlight w:val="yellow"/>
        </w:rPr>
        <w:t>outcome</w:t>
      </w:r>
      <w:r w:rsidRPr="009957EE">
        <w:rPr>
          <w:sz w:val="16"/>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26512D98" w14:textId="77777777" w:rsidR="00DC1F49" w:rsidRPr="009957EE" w:rsidRDefault="00DC1F49" w:rsidP="00DC1F49">
      <w:pPr>
        <w:rPr>
          <w:sz w:val="16"/>
        </w:rPr>
      </w:pPr>
      <w:r w:rsidRPr="009957EE">
        <w:rPr>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134ED605" w14:textId="77777777" w:rsidR="00DC1F49" w:rsidRPr="009957EE" w:rsidRDefault="00DC1F49" w:rsidP="00DC1F49">
      <w:pPr>
        <w:rPr>
          <w:sz w:val="16"/>
        </w:rPr>
      </w:pPr>
      <w:r w:rsidRPr="009957EE">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52754153" w14:textId="77777777" w:rsidR="00DC1F49" w:rsidRPr="009957EE" w:rsidRDefault="00DC1F49" w:rsidP="00DC1F49">
      <w:pPr>
        <w:rPr>
          <w:sz w:val="16"/>
        </w:rPr>
      </w:pPr>
      <w:r w:rsidRPr="009957EE">
        <w:rPr>
          <w:sz w:val="16"/>
        </w:rPr>
        <w:t xml:space="preserve">The first is that politics is a social phenomenon, which means it requires the expanding options of a social world.  It must transcend the self. </w:t>
      </w:r>
      <w:r w:rsidRPr="009957EE">
        <w:rPr>
          <w:rStyle w:val="StyleUnderline"/>
        </w:rPr>
        <w:t>Turning away from the</w:t>
      </w:r>
      <w:r w:rsidRPr="009957EE">
        <w:rPr>
          <w:sz w:val="16"/>
        </w:rPr>
        <w:t xml:space="preserve"> social </w:t>
      </w:r>
      <w:r w:rsidRPr="009957EE">
        <w:rPr>
          <w:rStyle w:val="StyleUnderline"/>
        </w:rPr>
        <w:t>world, though a statement about politics, is not, however, in and of itself political</w:t>
      </w:r>
      <w:r w:rsidRPr="009957EE">
        <w:rPr>
          <w:sz w:val="16"/>
        </w:rPr>
        <w:t xml:space="preserve">. As we have seen,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9957EE">
        <w:rPr>
          <w:rStyle w:val="StyleUnderline"/>
        </w:rPr>
        <w:t xml:space="preserve">inward </w:t>
      </w:r>
      <w:r w:rsidRPr="009957EE">
        <w:rPr>
          <w:rStyle w:val="Emphasis"/>
          <w:highlight w:val="yellow"/>
        </w:rPr>
        <w:t>resignation</w:t>
      </w:r>
      <w:r w:rsidRPr="009957EE">
        <w:rPr>
          <w:rStyle w:val="StyleUnderline"/>
          <w:highlight w:val="yellow"/>
        </w:rPr>
        <w:t xml:space="preserve"> of seeking</w:t>
      </w:r>
      <w:r w:rsidRPr="009957EE">
        <w:rPr>
          <w:rStyle w:val="StyleUnderline"/>
        </w:rPr>
        <w:t xml:space="preserve"> a form of </w:t>
      </w:r>
      <w:r w:rsidRPr="009957EE">
        <w:rPr>
          <w:rStyle w:val="Emphasis"/>
          <w:highlight w:val="yellow"/>
        </w:rPr>
        <w:t>purity</w:t>
      </w:r>
      <w:r w:rsidRPr="009957EE">
        <w:rPr>
          <w:rStyle w:val="StyleUnderline"/>
        </w:rPr>
        <w:t xml:space="preserve"> from the loathsome historical reality of racial oppression</w:t>
      </w:r>
      <w:r w:rsidRPr="009957EE">
        <w:rPr>
          <w:sz w:val="16"/>
        </w:rPr>
        <w:t xml:space="preserve">, in this reading, </w:t>
      </w:r>
      <w:r w:rsidRPr="009957EE">
        <w:rPr>
          <w:rStyle w:val="StyleUnderline"/>
          <w:highlight w:val="yellow"/>
        </w:rPr>
        <w:t>retreats</w:t>
      </w:r>
      <w:r w:rsidRPr="009957EE">
        <w:rPr>
          <w:rStyle w:val="StyleUnderline"/>
        </w:rPr>
        <w:t xml:space="preserve"> ultimately </w:t>
      </w:r>
      <w:r w:rsidRPr="009957EE">
        <w:rPr>
          <w:rStyle w:val="StyleUnderline"/>
          <w:highlight w:val="yellow"/>
        </w:rPr>
        <w:t>into</w:t>
      </w:r>
      <w:r w:rsidRPr="009957EE">
        <w:rPr>
          <w:rStyle w:val="StyleUnderline"/>
        </w:rPr>
        <w:t xml:space="preserve"> a form of moralism (</w:t>
      </w:r>
      <w:r w:rsidRPr="009957EE">
        <w:rPr>
          <w:rStyle w:val="Emphasis"/>
          <w:highlight w:val="yellow"/>
        </w:rPr>
        <w:t>private</w:t>
      </w:r>
      <w:r w:rsidRPr="009957EE">
        <w:rPr>
          <w:rStyle w:val="Emphasis"/>
        </w:rPr>
        <w:t xml:space="preserve">, normative </w:t>
      </w:r>
      <w:r w:rsidRPr="009957EE">
        <w:rPr>
          <w:rStyle w:val="Emphasis"/>
          <w:highlight w:val="yellow"/>
        </w:rPr>
        <w:t>satisfaction</w:t>
      </w:r>
      <w:r w:rsidRPr="009957EE">
        <w:rPr>
          <w:rStyle w:val="StyleUnderline"/>
        </w:rPr>
        <w:t xml:space="preserve">) </w:t>
      </w:r>
      <w:r w:rsidRPr="009957EE">
        <w:rPr>
          <w:rStyle w:val="StyleUnderline"/>
          <w:highlight w:val="yellow"/>
        </w:rPr>
        <w:t xml:space="preserve">instead of </w:t>
      </w:r>
      <w:r w:rsidRPr="009957EE">
        <w:rPr>
          <w:rStyle w:val="Emphasis"/>
          <w:highlight w:val="yellow"/>
        </w:rPr>
        <w:t>public responsibility</w:t>
      </w:r>
      <w:r w:rsidRPr="009957EE">
        <w:rPr>
          <w:rStyle w:val="StyleUnderline"/>
        </w:rPr>
        <w:t xml:space="preserve"> born of and borne by action</w:t>
      </w:r>
      <w:r w:rsidRPr="009957EE">
        <w:rPr>
          <w:sz w:val="16"/>
        </w:rPr>
        <w:t>.  The nonbeing to which Afropessimist refer is also a form of inaudibility.</w:t>
      </w:r>
    </w:p>
    <w:p w14:paraId="7758003D" w14:textId="77777777" w:rsidR="00DC1F49" w:rsidRPr="009957EE" w:rsidRDefault="00DC1F49" w:rsidP="00DC1F49">
      <w:pPr>
        <w:rPr>
          <w:sz w:val="16"/>
        </w:rPr>
      </w:pPr>
      <w:r w:rsidRPr="009957EE">
        <w:rPr>
          <w:sz w:val="16"/>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060E245E" w14:textId="77777777" w:rsidR="00DC1F49" w:rsidRPr="001E6440" w:rsidRDefault="00DC1F49" w:rsidP="00DC1F49">
      <w:pPr>
        <w:rPr>
          <w:sz w:val="16"/>
        </w:rPr>
      </w:pPr>
      <w:r w:rsidRPr="009957EE">
        <w:rPr>
          <w:sz w:val="16"/>
        </w:rPr>
        <w:t xml:space="preserve">There is an alchemical quality to power. </w:t>
      </w:r>
      <w:r w:rsidRPr="009957EE">
        <w:rPr>
          <w:rStyle w:val="StyleUnderline"/>
          <w:highlight w:val="yellow"/>
        </w:rPr>
        <w:t>The</w:t>
      </w:r>
      <w:r w:rsidRPr="009957EE">
        <w:rPr>
          <w:rStyle w:val="StyleUnderline"/>
        </w:rPr>
        <w:t xml:space="preserve"> human </w:t>
      </w:r>
      <w:r w:rsidRPr="009957EE">
        <w:rPr>
          <w:rStyle w:val="StyleUnderline"/>
          <w:highlight w:val="yellow"/>
        </w:rPr>
        <w:t>world</w:t>
      </w:r>
      <w:r w:rsidRPr="009957EE">
        <w:rPr>
          <w:rStyle w:val="StyleUnderline"/>
        </w:rPr>
        <w:t xml:space="preserve">, </w:t>
      </w:r>
      <w:r w:rsidRPr="009957EE">
        <w:rPr>
          <w:rStyle w:val="StyleUnderline"/>
          <w:highlight w:val="yellow"/>
        </w:rPr>
        <w:t xml:space="preserve">premised on </w:t>
      </w:r>
      <w:r w:rsidRPr="009957EE">
        <w:rPr>
          <w:rStyle w:val="Emphasis"/>
          <w:highlight w:val="yellow"/>
        </w:rPr>
        <w:t>symbolic communication</w:t>
      </w:r>
      <w:r w:rsidRPr="009957EE">
        <w:rPr>
          <w:rStyle w:val="StyleUnderline"/>
        </w:rPr>
        <w:t xml:space="preserve">, </w:t>
      </w:r>
      <w:r w:rsidRPr="009957EE">
        <w:rPr>
          <w:rStyle w:val="StyleUnderline"/>
          <w:highlight w:val="yellow"/>
        </w:rPr>
        <w:t xml:space="preserve">brings </w:t>
      </w:r>
      <w:r w:rsidRPr="009957EE">
        <w:rPr>
          <w:rStyle w:val="Emphasis"/>
          <w:highlight w:val="yellow"/>
        </w:rPr>
        <w:t>many</w:t>
      </w:r>
      <w:r w:rsidRPr="009957EE">
        <w:rPr>
          <w:rStyle w:val="StyleUnderline"/>
          <w:highlight w:val="yellow"/>
        </w:rPr>
        <w:t xml:space="preserve"> forms of meaning </w:t>
      </w:r>
      <w:r w:rsidRPr="009957EE">
        <w:rPr>
          <w:rStyle w:val="Emphasis"/>
          <w:highlight w:val="yellow"/>
        </w:rPr>
        <w:t>into being</w:t>
      </w:r>
      <w:r w:rsidRPr="009957EE">
        <w:rPr>
          <w:rStyle w:val="StyleUnderline"/>
        </w:rPr>
        <w:t xml:space="preserve">, and </w:t>
      </w:r>
      <w:r w:rsidRPr="009957EE">
        <w:rPr>
          <w:rStyle w:val="StyleUnderline"/>
          <w:highlight w:val="yellow"/>
        </w:rPr>
        <w:t>those</w:t>
      </w:r>
      <w:r w:rsidRPr="009957EE">
        <w:rPr>
          <w:rStyle w:val="StyleUnderline"/>
        </w:rPr>
        <w:t xml:space="preserve"> new meanings afford relationships that </w:t>
      </w:r>
      <w:r w:rsidRPr="009957EE">
        <w:rPr>
          <w:rStyle w:val="Emphasis"/>
          <w:highlight w:val="yellow"/>
        </w:rPr>
        <w:t>build institutions</w:t>
      </w:r>
      <w:r w:rsidRPr="009957EE">
        <w:rPr>
          <w:sz w:val="16"/>
        </w:rPr>
        <w:t xml:space="preserve"> through a world of culture, a phenomenon that Freud (1989) rightly described as ‘‘a prosthetic god.’’ It is godlike because it addresses what humanity historically sought from the gods –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6795D588" w14:textId="77777777" w:rsidR="00DC1F49" w:rsidRDefault="00DC1F49" w:rsidP="00DC1F49">
      <w:pPr>
        <w:pStyle w:val="Heading3"/>
      </w:pPr>
      <w:r>
        <w:t>AT: labor + grammar link – 2ac</w:t>
      </w:r>
    </w:p>
    <w:p w14:paraId="7A2DA2C3" w14:textId="77777777" w:rsidR="00DC1F49" w:rsidRPr="00CB7376" w:rsidRDefault="00DC1F49" w:rsidP="00DC1F49">
      <w:pPr>
        <w:pStyle w:val="ListParagraph"/>
        <w:keepNext/>
        <w:keepLines/>
        <w:numPr>
          <w:ilvl w:val="0"/>
          <w:numId w:val="25"/>
        </w:numPr>
        <w:spacing w:before="40" w:after="0"/>
        <w:outlineLvl w:val="3"/>
        <w:rPr>
          <w:rFonts w:eastAsia="MS Gothic"/>
          <w:b/>
          <w:iCs/>
          <w:sz w:val="26"/>
        </w:rPr>
      </w:pPr>
      <w:r w:rsidRPr="009957EE">
        <w:rPr>
          <w:rFonts w:eastAsia="MS Gothic"/>
          <w:b/>
          <w:iCs/>
          <w:sz w:val="26"/>
        </w:rPr>
        <w:t xml:space="preserve">There is no grammatical separation between blackness and labor.  Gratuitous violence isn’t a separate and static category – it is historically mediated by labor. </w:t>
      </w:r>
      <w:r>
        <w:rPr>
          <w:rFonts w:eastAsia="MS Gothic"/>
          <w:b/>
          <w:iCs/>
          <w:sz w:val="26"/>
        </w:rPr>
        <w:t>This answers their pornotroping evidence.</w:t>
      </w:r>
    </w:p>
    <w:p w14:paraId="43CA034F" w14:textId="77777777" w:rsidR="00DC1F49" w:rsidRPr="009957EE" w:rsidRDefault="00DC1F49" w:rsidP="00DC1F49">
      <w:pPr>
        <w:rPr>
          <w:rFonts w:eastAsia="Cambria"/>
        </w:rPr>
      </w:pPr>
      <w:r w:rsidRPr="009957EE">
        <w:rPr>
          <w:rFonts w:eastAsia="Cambria"/>
        </w:rPr>
        <w:t xml:space="preserve">Michael </w:t>
      </w:r>
      <w:r w:rsidRPr="009957EE">
        <w:rPr>
          <w:rFonts w:eastAsia="Cambria"/>
          <w:b/>
          <w:u w:val="single"/>
        </w:rPr>
        <w:t>DAWSON</w:t>
      </w:r>
      <w:r w:rsidRPr="009957EE">
        <w:rPr>
          <w:rFonts w:eastAsia="Cambria"/>
        </w:rPr>
        <w:t xml:space="preserve"> Poli Sci @ Chicago </w:t>
      </w:r>
      <w:r w:rsidRPr="009957EE">
        <w:rPr>
          <w:rFonts w:eastAsia="Cambria"/>
          <w:b/>
          <w:u w:val="single"/>
        </w:rPr>
        <w:t>’16</w:t>
      </w:r>
      <w:r w:rsidRPr="009957EE">
        <w:rPr>
          <w:rFonts w:eastAsia="Cambria"/>
        </w:rPr>
        <w:t xml:space="preserve"> “Hidden in Plain Sigh: A Note on Legitimation Crises and the Racial Order” </w:t>
      </w:r>
      <w:r w:rsidRPr="009957EE">
        <w:rPr>
          <w:rFonts w:eastAsia="Cambria"/>
          <w:i/>
        </w:rPr>
        <w:t>Critical Historical Studies</w:t>
      </w:r>
      <w:r w:rsidRPr="009957EE">
        <w:rPr>
          <w:rFonts w:eastAsia="Cambria"/>
        </w:rPr>
        <w:t xml:space="preserve"> Spring p. 157-161</w:t>
      </w:r>
    </w:p>
    <w:p w14:paraId="37EDB9E7" w14:textId="77777777" w:rsidR="00DC1F49" w:rsidRPr="009957EE" w:rsidRDefault="00DC1F49" w:rsidP="00DC1F49">
      <w:pPr>
        <w:rPr>
          <w:rFonts w:eastAsia="Cambria"/>
          <w:u w:val="single"/>
        </w:rPr>
      </w:pPr>
      <w:r w:rsidRPr="009957EE">
        <w:rPr>
          <w:rFonts w:eastAsia="Cambria"/>
          <w:u w:val="single"/>
        </w:rPr>
        <w:t xml:space="preserve">Unlike Wilderson, we must recognize that </w:t>
      </w:r>
      <w:r w:rsidRPr="009957EE">
        <w:rPr>
          <w:rFonts w:eastAsia="Cambria"/>
          <w:highlight w:val="yellow"/>
          <w:u w:val="single"/>
        </w:rPr>
        <w:t>only by understanding</w:t>
      </w:r>
      <w:r w:rsidRPr="009957EE">
        <w:rPr>
          <w:rFonts w:eastAsia="Cambria"/>
          <w:u w:val="single"/>
        </w:rPr>
        <w:t xml:space="preserve"> simultaneously the </w:t>
      </w:r>
      <w:r w:rsidRPr="009957EE">
        <w:rPr>
          <w:rFonts w:eastAsia="Cambria"/>
          <w:highlight w:val="yellow"/>
          <w:u w:val="single"/>
        </w:rPr>
        <w:t>intersections of</w:t>
      </w:r>
      <w:r w:rsidRPr="009957EE">
        <w:rPr>
          <w:rFonts w:eastAsia="Cambria"/>
          <w:u w:val="single"/>
        </w:rPr>
        <w:t xml:space="preserve"> the logics of </w:t>
      </w:r>
      <w:r w:rsidRPr="009957EE">
        <w:rPr>
          <w:rFonts w:eastAsia="Cambria"/>
          <w:highlight w:val="yellow"/>
          <w:u w:val="single"/>
        </w:rPr>
        <w:t>capitalism and white supremacy can</w:t>
      </w:r>
      <w:r w:rsidRPr="009957EE">
        <w:rPr>
          <w:rFonts w:eastAsia="Cambria"/>
          <w:u w:val="single"/>
        </w:rPr>
        <w:t xml:space="preserve"> </w:t>
      </w:r>
      <w:r w:rsidRPr="009957EE">
        <w:rPr>
          <w:rFonts w:eastAsia="Cambria"/>
          <w:highlight w:val="yellow"/>
          <w:u w:val="single"/>
        </w:rPr>
        <w:t>we</w:t>
      </w:r>
      <w:r w:rsidRPr="009957EE">
        <w:rPr>
          <w:rFonts w:eastAsia="Cambria"/>
          <w:u w:val="single"/>
        </w:rPr>
        <w:t xml:space="preserve"> hope to </w:t>
      </w:r>
      <w:r w:rsidRPr="009957EE">
        <w:rPr>
          <w:rFonts w:eastAsia="Cambria"/>
          <w:highlight w:val="yellow"/>
          <w:u w:val="single"/>
        </w:rPr>
        <w:t>forge a</w:t>
      </w:r>
      <w:r w:rsidRPr="009957EE">
        <w:rPr>
          <w:rFonts w:eastAsia="Cambria"/>
          <w:u w:val="single"/>
        </w:rPr>
        <w:t xml:space="preserve">n analytical </w:t>
      </w:r>
      <w:r w:rsidRPr="009957EE">
        <w:rPr>
          <w:rFonts w:eastAsia="Cambria"/>
          <w:highlight w:val="yellow"/>
          <w:u w:val="single"/>
        </w:rPr>
        <w:t>framework that might provide a guide for</w:t>
      </w:r>
      <w:r w:rsidRPr="009957EE">
        <w:rPr>
          <w:rFonts w:eastAsia="Cambria"/>
          <w:u w:val="single"/>
        </w:rPr>
        <w:t xml:space="preserve"> understanding and </w:t>
      </w:r>
      <w:r w:rsidRPr="009957EE">
        <w:rPr>
          <w:rFonts w:eastAsia="Cambria"/>
          <w:highlight w:val="yellow"/>
          <w:u w:val="single"/>
        </w:rPr>
        <w:t>combating</w:t>
      </w:r>
      <w:r w:rsidRPr="009957EE">
        <w:rPr>
          <w:rFonts w:eastAsia="Cambria"/>
          <w:u w:val="single"/>
        </w:rPr>
        <w:t xml:space="preserve"> the multiple </w:t>
      </w:r>
      <w:r w:rsidRPr="009957EE">
        <w:rPr>
          <w:rFonts w:eastAsia="Cambria"/>
          <w:highlight w:val="yellow"/>
          <w:u w:val="single"/>
        </w:rPr>
        <w:t>logics that have devastated black</w:t>
      </w:r>
      <w:r w:rsidRPr="009957EE">
        <w:rPr>
          <w:rFonts w:eastAsia="Cambria"/>
          <w:u w:val="single"/>
        </w:rPr>
        <w:t xml:space="preserve"> and other </w:t>
      </w:r>
      <w:r w:rsidRPr="009957EE">
        <w:rPr>
          <w:rFonts w:eastAsia="Cambria"/>
          <w:highlight w:val="yellow"/>
          <w:u w:val="single"/>
        </w:rPr>
        <w:t>communities</w:t>
      </w:r>
      <w:r w:rsidRPr="009957EE">
        <w:rPr>
          <w:rFonts w:eastAsia="Cambria"/>
          <w:u w:val="single"/>
        </w:rPr>
        <w:t xml:space="preserve"> still categorized and treated as less than fully human</w:t>
      </w:r>
      <w:r w:rsidRPr="009957EE">
        <w:rPr>
          <w:rFonts w:eastAsia="Cambria"/>
        </w:rPr>
        <w:t xml:space="preserve">—that is, </w:t>
      </w:r>
      <w:r w:rsidRPr="009957EE">
        <w:rPr>
          <w:rFonts w:eastAsia="Cambria"/>
          <w:u w:val="single"/>
        </w:rPr>
        <w:t>who have rights less than those of full citizens</w:t>
      </w:r>
      <w:r w:rsidRPr="009957EE">
        <w:rPr>
          <w:rFonts w:eastAsia="Cambria"/>
        </w:rPr>
        <w:t xml:space="preserve">. I am in broad agreement with </w:t>
      </w:r>
      <w:r w:rsidRPr="009957EE">
        <w:rPr>
          <w:rFonts w:eastAsia="Cambria"/>
          <w:highlight w:val="yellow"/>
          <w:u w:val="single"/>
        </w:rPr>
        <w:t>Wilderson</w:t>
      </w:r>
      <w:r w:rsidRPr="009957EE">
        <w:rPr>
          <w:rFonts w:eastAsia="Cambria"/>
        </w:rPr>
        <w:t xml:space="preserve"> when he </w:t>
      </w:r>
      <w:r w:rsidRPr="009957EE">
        <w:rPr>
          <w:rFonts w:eastAsia="Cambria"/>
          <w:highlight w:val="yellow"/>
          <w:u w:val="single"/>
        </w:rPr>
        <w:t>claims</w:t>
      </w:r>
      <w:r w:rsidRPr="009957EE">
        <w:rPr>
          <w:rFonts w:eastAsia="Cambria"/>
        </w:rPr>
        <w:t xml:space="preserve">, “the emergence of the slave, the subject-effect of an ensemble of the direct relations of force, marks the emergence of capitalism itself. Let us put a finer point on it: violence toward the black body is the precondition for the existence of Gramsci’s single entity ‘the modern bourgeois-state’ with its divided apparatus, political society and civil society. This is to say </w:t>
      </w:r>
      <w:r w:rsidRPr="009957EE">
        <w:rPr>
          <w:rFonts w:eastAsia="Cambria"/>
          <w:highlight w:val="yellow"/>
          <w:u w:val="single"/>
        </w:rPr>
        <w:t>violence</w:t>
      </w:r>
      <w:r w:rsidRPr="009957EE">
        <w:rPr>
          <w:rFonts w:eastAsia="Cambria"/>
          <w:u w:val="single"/>
        </w:rPr>
        <w:t xml:space="preserve"> against black people </w:t>
      </w:r>
      <w:r w:rsidRPr="009957EE">
        <w:rPr>
          <w:rFonts w:eastAsia="Cambria"/>
          <w:highlight w:val="yellow"/>
          <w:u w:val="single"/>
        </w:rPr>
        <w:t>is</w:t>
      </w:r>
      <w:r w:rsidRPr="009957EE">
        <w:rPr>
          <w:rFonts w:eastAsia="Cambria"/>
          <w:u w:val="single"/>
        </w:rPr>
        <w:t xml:space="preserve"> ontological and </w:t>
      </w:r>
      <w:r w:rsidRPr="009957EE">
        <w:rPr>
          <w:rStyle w:val="Emphasis"/>
          <w:highlight w:val="yellow"/>
        </w:rPr>
        <w:t>gratuitous</w:t>
      </w:r>
      <w:r w:rsidRPr="009957EE">
        <w:rPr>
          <w:rFonts w:eastAsia="Cambria"/>
          <w:u w:val="single"/>
        </w:rPr>
        <w:t xml:space="preserve"> as opposed to merely ideological and contingent</w:t>
      </w:r>
      <w:r w:rsidRPr="009957EE">
        <w:rPr>
          <w:rFonts w:eastAsia="Cambria"/>
        </w:rPr>
        <w:t xml:space="preserve">. Furthermore, no magical moment (i.e. 1865) transformed paradigmatically the black body’s relation to this entity.”31 </w:t>
      </w:r>
      <w:r w:rsidRPr="009957EE">
        <w:rPr>
          <w:rFonts w:eastAsia="Cambria"/>
          <w:highlight w:val="yellow"/>
          <w:u w:val="single"/>
        </w:rPr>
        <w:t>Wilderson’s</w:t>
      </w:r>
      <w:r w:rsidRPr="009957EE">
        <w:rPr>
          <w:rFonts w:eastAsia="Cambria"/>
        </w:rPr>
        <w:t xml:space="preserve"> last </w:t>
      </w:r>
      <w:r w:rsidRPr="009957EE">
        <w:rPr>
          <w:rFonts w:eastAsia="Cambria"/>
          <w:highlight w:val="yellow"/>
          <w:u w:val="single"/>
        </w:rPr>
        <w:t>point</w:t>
      </w:r>
      <w:r w:rsidRPr="009957EE">
        <w:rPr>
          <w:rFonts w:eastAsia="Cambria"/>
        </w:rPr>
        <w:t xml:space="preserve">, however, </w:t>
      </w:r>
      <w:r w:rsidRPr="009957EE">
        <w:rPr>
          <w:rFonts w:eastAsia="Cambria"/>
          <w:highlight w:val="yellow"/>
          <w:u w:val="single"/>
        </w:rPr>
        <w:t>is</w:t>
      </w:r>
      <w:r w:rsidRPr="009957EE">
        <w:rPr>
          <w:rFonts w:eastAsia="Cambria"/>
          <w:u w:val="single"/>
        </w:rPr>
        <w:t xml:space="preserve"> very </w:t>
      </w:r>
      <w:r w:rsidRPr="009957EE">
        <w:rPr>
          <w:rStyle w:val="Emphasis"/>
          <w:highlight w:val="yellow"/>
        </w:rPr>
        <w:t>ahistorical</w:t>
      </w:r>
      <w:r w:rsidRPr="009957EE">
        <w:rPr>
          <w:rFonts w:eastAsia="Cambria"/>
          <w:u w:val="single"/>
        </w:rPr>
        <w:t>.</w:t>
      </w:r>
      <w:r w:rsidRPr="009957EE">
        <w:rPr>
          <w:rFonts w:eastAsia="Cambria"/>
        </w:rPr>
        <w:t xml:space="preserve"> </w:t>
      </w:r>
      <w:r w:rsidRPr="009957EE">
        <w:rPr>
          <w:rFonts w:eastAsia="Cambria"/>
          <w:u w:val="single"/>
        </w:rPr>
        <w:t>While the gratuitous elements remained across eras</w:t>
      </w:r>
      <w:r w:rsidRPr="009957EE">
        <w:rPr>
          <w:rFonts w:eastAsia="Cambria"/>
        </w:rPr>
        <w:t xml:space="preserve">, </w:t>
      </w:r>
      <w:r w:rsidRPr="009957EE">
        <w:rPr>
          <w:rFonts w:eastAsia="Cambria"/>
          <w:u w:val="single"/>
        </w:rPr>
        <w:t xml:space="preserve">both the </w:t>
      </w:r>
      <w:r w:rsidRPr="009957EE">
        <w:rPr>
          <w:rFonts w:eastAsia="Cambria"/>
          <w:highlight w:val="yellow"/>
          <w:u w:val="single"/>
        </w:rPr>
        <w:t xml:space="preserve">political economy and blacks’ relationship to it </w:t>
      </w:r>
      <w:r w:rsidRPr="009957EE">
        <w:rPr>
          <w:rStyle w:val="Emphasis"/>
          <w:highlight w:val="yellow"/>
        </w:rPr>
        <w:t>changed</w:t>
      </w:r>
      <w:r w:rsidRPr="009957EE">
        <w:rPr>
          <w:rStyle w:val="Emphasis"/>
        </w:rPr>
        <w:t xml:space="preserve"> in fundamental ways</w:t>
      </w:r>
      <w:r w:rsidRPr="009957EE">
        <w:rPr>
          <w:rFonts w:eastAsia="Cambria"/>
        </w:rPr>
        <w:t xml:space="preserve">. </w:t>
      </w:r>
      <w:r w:rsidRPr="009957EE">
        <w:rPr>
          <w:rFonts w:eastAsia="Cambria"/>
          <w:u w:val="single"/>
        </w:rPr>
        <w:t>Even more ahistorical is the claim “We are off the record.”</w:t>
      </w:r>
      <w:r w:rsidRPr="009957EE">
        <w:rPr>
          <w:rFonts w:eastAsia="Cambria"/>
        </w:rPr>
        <w:t xml:space="preserve">32 </w:t>
      </w:r>
      <w:r w:rsidRPr="009957EE">
        <w:rPr>
          <w:rFonts w:eastAsia="Cambria"/>
          <w:u w:val="single"/>
        </w:rPr>
        <w:t>Being on the “record” is the essence,</w:t>
      </w:r>
      <w:r w:rsidRPr="009957EE">
        <w:rPr>
          <w:rFonts w:eastAsia="Cambria"/>
        </w:rPr>
        <w:t xml:space="preserve"> </w:t>
      </w:r>
      <w:r w:rsidRPr="009957EE">
        <w:rPr>
          <w:rFonts w:eastAsia="Cambria"/>
          <w:u w:val="single"/>
        </w:rPr>
        <w:t>as Baptist and Johnson show in their historical research on slavery, of what Wilderson gets wrong</w:t>
      </w:r>
      <w:r w:rsidRPr="009957EE">
        <w:rPr>
          <w:rFonts w:eastAsia="Cambria"/>
        </w:rPr>
        <w:t xml:space="preserve">.33 </w:t>
      </w:r>
      <w:r w:rsidRPr="009957EE">
        <w:rPr>
          <w:rFonts w:eastAsia="Cambria"/>
          <w:highlight w:val="yellow"/>
          <w:u w:val="single"/>
        </w:rPr>
        <w:t>Blacks in the United States have always been part of the record</w:t>
      </w:r>
      <w:r w:rsidRPr="009957EE">
        <w:rPr>
          <w:rFonts w:eastAsia="Cambria"/>
          <w:u w:val="single"/>
        </w:rPr>
        <w:t xml:space="preserve">—look at any </w:t>
      </w:r>
      <w:r w:rsidRPr="009957EE">
        <w:rPr>
          <w:rFonts w:eastAsia="Cambria"/>
          <w:highlight w:val="yellow"/>
          <w:u w:val="single"/>
        </w:rPr>
        <w:t>slave owner’s record book</w:t>
      </w:r>
      <w:r w:rsidRPr="009957EE">
        <w:rPr>
          <w:rFonts w:eastAsia="Cambria"/>
          <w:u w:val="single"/>
        </w:rPr>
        <w:t xml:space="preserve">, or the </w:t>
      </w:r>
      <w:r w:rsidRPr="009957EE">
        <w:rPr>
          <w:rFonts w:eastAsia="Cambria"/>
          <w:highlight w:val="yellow"/>
          <w:u w:val="single"/>
        </w:rPr>
        <w:t>records of a Detroit autofactory</w:t>
      </w:r>
      <w:r w:rsidRPr="009957EE">
        <w:rPr>
          <w:rFonts w:eastAsia="Cambria"/>
          <w:u w:val="single"/>
        </w:rPr>
        <w:t xml:space="preserve"> in 1968, or the </w:t>
      </w:r>
      <w:r w:rsidRPr="009957EE">
        <w:rPr>
          <w:rFonts w:eastAsia="Cambria"/>
          <w:highlight w:val="yellow"/>
          <w:u w:val="single"/>
        </w:rPr>
        <w:t>records of any prison</w:t>
      </w:r>
      <w:r w:rsidRPr="009957EE">
        <w:rPr>
          <w:rFonts w:eastAsia="Cambria"/>
          <w:u w:val="single"/>
        </w:rPr>
        <w:t xml:space="preserve"> today.</w:t>
      </w:r>
      <w:r w:rsidRPr="009957EE">
        <w:rPr>
          <w:rFonts w:eastAsia="Cambria"/>
        </w:rPr>
        <w:t xml:space="preserve"> We have been both on the record while simultaneously having a record—as sociologist Debra Pager puts it— </w:t>
      </w:r>
      <w:r w:rsidRPr="009957EE">
        <w:rPr>
          <w:rFonts w:eastAsia="Cambria"/>
          <w:u w:val="single"/>
        </w:rPr>
        <w:t xml:space="preserve">we have always been “marked.” </w:t>
      </w:r>
      <w:r w:rsidRPr="009957EE">
        <w:rPr>
          <w:rStyle w:val="Emphasis"/>
          <w:highlight w:val="yellow"/>
        </w:rPr>
        <w:t>It is not that the “black American subject does not generate historical categories</w:t>
      </w:r>
      <w:r w:rsidRPr="009957EE">
        <w:rPr>
          <w:rStyle w:val="Emphasis"/>
        </w:rPr>
        <w:t xml:space="preserve"> of Entitlement, Sovereignty, and/or Immigration.”</w:t>
      </w:r>
      <w:r w:rsidRPr="009957EE">
        <w:rPr>
          <w:rFonts w:eastAsia="Cambria"/>
        </w:rPr>
        <w:t xml:space="preserve">34 </w:t>
      </w:r>
      <w:r w:rsidRPr="009957EE">
        <w:rPr>
          <w:rFonts w:eastAsia="Cambria"/>
          <w:highlight w:val="yellow"/>
          <w:u w:val="single"/>
        </w:rPr>
        <w:t xml:space="preserve">What we need to </w:t>
      </w:r>
      <w:r w:rsidRPr="009957EE">
        <w:rPr>
          <w:rStyle w:val="Emphasis"/>
          <w:highlight w:val="yellow"/>
        </w:rPr>
        <w:t>understand and counter</w:t>
      </w:r>
      <w:r w:rsidRPr="009957EE">
        <w:rPr>
          <w:rFonts w:eastAsia="Cambria"/>
          <w:highlight w:val="yellow"/>
          <w:u w:val="single"/>
        </w:rPr>
        <w:t xml:space="preserve"> is how those categories </w:t>
      </w:r>
      <w:r w:rsidRPr="009957EE">
        <w:rPr>
          <w:rStyle w:val="Emphasis"/>
          <w:highlight w:val="yellow"/>
        </w:rPr>
        <w:t>morph</w:t>
      </w:r>
      <w:r w:rsidRPr="009957EE">
        <w:rPr>
          <w:rFonts w:eastAsia="Cambria"/>
          <w:u w:val="single"/>
        </w:rPr>
        <w:t xml:space="preserve">, collide, and in some cases collapse </w:t>
      </w:r>
      <w:r w:rsidRPr="009957EE">
        <w:rPr>
          <w:rFonts w:eastAsia="Cambria"/>
          <w:highlight w:val="yellow"/>
          <w:u w:val="single"/>
        </w:rPr>
        <w:t>when viewed through</w:t>
      </w:r>
      <w:r w:rsidRPr="009957EE">
        <w:rPr>
          <w:rFonts w:eastAsia="Cambria"/>
          <w:u w:val="single"/>
        </w:rPr>
        <w:t xml:space="preserve"> the historical prism of </w:t>
      </w:r>
      <w:r w:rsidRPr="009957EE">
        <w:rPr>
          <w:rFonts w:eastAsia="Cambria"/>
          <w:highlight w:val="yellow"/>
          <w:u w:val="single"/>
        </w:rPr>
        <w:t>black exploitation</w:t>
      </w:r>
      <w:r w:rsidRPr="009957EE">
        <w:rPr>
          <w:rFonts w:eastAsia="Cambria"/>
          <w:u w:val="single"/>
        </w:rPr>
        <w:t>.</w:t>
      </w:r>
    </w:p>
    <w:p w14:paraId="3601A258" w14:textId="77777777" w:rsidR="00DC1F49" w:rsidRPr="009957EE" w:rsidRDefault="00DC1F49" w:rsidP="00DC1F49">
      <w:pPr>
        <w:rPr>
          <w:rFonts w:eastAsia="Cambria"/>
        </w:rPr>
      </w:pPr>
      <w:r w:rsidRPr="009957EE">
        <w:rPr>
          <w:rFonts w:eastAsia="Cambria"/>
        </w:rPr>
        <w:t xml:space="preserve">On a very deep yet pragmatic level </w:t>
      </w:r>
      <w:r w:rsidRPr="009957EE">
        <w:rPr>
          <w:rFonts w:eastAsia="Cambria"/>
          <w:highlight w:val="yellow"/>
          <w:u w:val="single"/>
        </w:rPr>
        <w:t xml:space="preserve">it is </w:t>
      </w:r>
      <w:r w:rsidRPr="009957EE">
        <w:rPr>
          <w:rStyle w:val="Emphasis"/>
          <w:highlight w:val="yellow"/>
        </w:rPr>
        <w:t>ludicrous</w:t>
      </w:r>
      <w:r w:rsidRPr="009957EE">
        <w:rPr>
          <w:rFonts w:eastAsia="Cambria"/>
          <w:u w:val="single"/>
        </w:rPr>
        <w:t xml:space="preserve"> of Wilderson </w:t>
      </w:r>
      <w:r w:rsidRPr="009957EE">
        <w:rPr>
          <w:rFonts w:eastAsia="Cambria"/>
          <w:highlight w:val="yellow"/>
          <w:u w:val="single"/>
        </w:rPr>
        <w:t>to assert</w:t>
      </w:r>
      <w:r w:rsidRPr="009957EE">
        <w:rPr>
          <w:rFonts w:eastAsia="Cambria"/>
          <w:u w:val="single"/>
        </w:rPr>
        <w:t xml:space="preserve"> that “</w:t>
      </w:r>
      <w:r w:rsidRPr="009957EE">
        <w:rPr>
          <w:rStyle w:val="Emphasis"/>
          <w:highlight w:val="yellow"/>
        </w:rPr>
        <w:t>work</w:t>
      </w:r>
      <w:r w:rsidRPr="009957EE">
        <w:rPr>
          <w:rFonts w:eastAsia="Cambria"/>
          <w:highlight w:val="yellow"/>
          <w:u w:val="single"/>
        </w:rPr>
        <w:t xml:space="preserve"> is a white category</w:t>
      </w:r>
      <w:r w:rsidRPr="009957EE">
        <w:rPr>
          <w:rFonts w:eastAsia="Cambria"/>
        </w:rPr>
        <w:t xml:space="preserve">. The fact that millions upon millions of black people work misses the point. The point is we were never meant to be workers; in other words, capital/white supremacy’s dream did not envision us as being incorporated incorporative. From the very beginning we were meant to be accumulated and die. . . . Today, at the end of the twentieth century, we are still not meant to be workers. We are meant to be warehoused and die.”35 </w:t>
      </w:r>
      <w:r w:rsidRPr="009957EE">
        <w:rPr>
          <w:rFonts w:eastAsia="Cambria"/>
          <w:u w:val="single"/>
        </w:rPr>
        <w:t xml:space="preserve">This is </w:t>
      </w:r>
      <w:r w:rsidRPr="009957EE">
        <w:rPr>
          <w:rStyle w:val="Emphasis"/>
        </w:rPr>
        <w:t>fundamentally wrong</w:t>
      </w:r>
      <w:r w:rsidRPr="009957EE">
        <w:rPr>
          <w:rFonts w:eastAsia="Cambria"/>
        </w:rPr>
        <w:t xml:space="preserve">: </w:t>
      </w:r>
      <w:r w:rsidRPr="009957EE">
        <w:rPr>
          <w:rFonts w:eastAsia="Cambria"/>
          <w:highlight w:val="yellow"/>
          <w:u w:val="single"/>
        </w:rPr>
        <w:t xml:space="preserve">we were brought here to </w:t>
      </w:r>
      <w:r w:rsidRPr="009957EE">
        <w:rPr>
          <w:rStyle w:val="Emphasis"/>
          <w:highlight w:val="yellow"/>
        </w:rPr>
        <w:t>work</w:t>
      </w:r>
      <w:r w:rsidRPr="009957EE">
        <w:rPr>
          <w:rFonts w:eastAsia="Cambria"/>
          <w:highlight w:val="yellow"/>
          <w:u w:val="single"/>
        </w:rPr>
        <w:t>, and</w:t>
      </w:r>
      <w:r w:rsidRPr="009957EE">
        <w:rPr>
          <w:rFonts w:eastAsia="Cambria"/>
          <w:u w:val="single"/>
        </w:rPr>
        <w:t xml:space="preserve"> to </w:t>
      </w:r>
      <w:r w:rsidRPr="009957EE">
        <w:rPr>
          <w:rStyle w:val="Emphasis"/>
          <w:highlight w:val="yellow"/>
        </w:rPr>
        <w:t>die</w:t>
      </w:r>
      <w:r w:rsidRPr="009957EE">
        <w:t>.</w:t>
      </w:r>
      <w:r w:rsidRPr="009957EE">
        <w:rPr>
          <w:rFonts w:eastAsia="Cambria"/>
        </w:rPr>
        <w:t xml:space="preserve"> </w:t>
      </w:r>
      <w:r w:rsidRPr="009957EE">
        <w:rPr>
          <w:rFonts w:eastAsia="Cambria"/>
          <w:highlight w:val="yellow"/>
          <w:u w:val="single"/>
        </w:rPr>
        <w:t>The two</w:t>
      </w:r>
      <w:r w:rsidRPr="009957EE">
        <w:rPr>
          <w:rFonts w:eastAsia="Cambria"/>
          <w:u w:val="single"/>
        </w:rPr>
        <w:t xml:space="preserve"> phenomena were and </w:t>
      </w:r>
      <w:r w:rsidRPr="009957EE">
        <w:rPr>
          <w:rFonts w:eastAsia="Cambria"/>
          <w:highlight w:val="yellow"/>
          <w:u w:val="single"/>
        </w:rPr>
        <w:t xml:space="preserve">remain </w:t>
      </w:r>
      <w:r w:rsidRPr="009957EE">
        <w:rPr>
          <w:rStyle w:val="Emphasis"/>
          <w:highlight w:val="yellow"/>
        </w:rPr>
        <w:t>interconnected</w:t>
      </w:r>
      <w:r w:rsidRPr="009957EE">
        <w:rPr>
          <w:rFonts w:eastAsia="Cambria"/>
          <w:u w:val="single"/>
        </w:rPr>
        <w:t>—</w:t>
      </w:r>
      <w:r w:rsidRPr="009957EE">
        <w:rPr>
          <w:rFonts w:eastAsia="Cambria"/>
          <w:highlight w:val="yellow"/>
          <w:u w:val="single"/>
        </w:rPr>
        <w:t xml:space="preserve">and </w:t>
      </w:r>
      <w:r w:rsidRPr="009957EE">
        <w:rPr>
          <w:rStyle w:val="Emphasis"/>
          <w:highlight w:val="yellow"/>
        </w:rPr>
        <w:t>connect blacks</w:t>
      </w:r>
      <w:r w:rsidRPr="009957EE">
        <w:rPr>
          <w:rFonts w:eastAsia="Cambria"/>
          <w:u w:val="single"/>
        </w:rPr>
        <w:t xml:space="preserve"> in the United States </w:t>
      </w:r>
      <w:r w:rsidRPr="009957EE">
        <w:rPr>
          <w:rFonts w:eastAsia="Cambria"/>
          <w:highlight w:val="yellow"/>
          <w:u w:val="single"/>
        </w:rPr>
        <w:t>to</w:t>
      </w:r>
      <w:r w:rsidRPr="009957EE">
        <w:rPr>
          <w:rFonts w:eastAsia="Cambria"/>
          <w:u w:val="single"/>
        </w:rPr>
        <w:t xml:space="preserve"> the </w:t>
      </w:r>
      <w:r w:rsidRPr="009957EE">
        <w:rPr>
          <w:rFonts w:eastAsia="Cambria"/>
          <w:highlight w:val="yellow"/>
          <w:u w:val="single"/>
        </w:rPr>
        <w:t>other populations</w:t>
      </w:r>
      <w:r w:rsidRPr="009957EE">
        <w:rPr>
          <w:rFonts w:eastAsia="Cambria"/>
          <w:u w:val="single"/>
        </w:rPr>
        <w:t xml:space="preserve"> that were </w:t>
      </w:r>
      <w:r w:rsidRPr="009957EE">
        <w:rPr>
          <w:rFonts w:eastAsia="Cambria"/>
          <w:highlight w:val="yellow"/>
          <w:u w:val="single"/>
        </w:rPr>
        <w:t>meant to work and</w:t>
      </w:r>
      <w:r w:rsidRPr="009957EE">
        <w:rPr>
          <w:rFonts w:eastAsia="Cambria"/>
          <w:u w:val="single"/>
        </w:rPr>
        <w:t xml:space="preserve">/or </w:t>
      </w:r>
      <w:r w:rsidRPr="009957EE">
        <w:rPr>
          <w:rFonts w:eastAsia="Cambria"/>
          <w:highlight w:val="yellow"/>
          <w:u w:val="single"/>
        </w:rPr>
        <w:t>die whether in the</w:t>
      </w:r>
      <w:r w:rsidRPr="009957EE">
        <w:rPr>
          <w:rFonts w:eastAsia="Cambria"/>
          <w:u w:val="single"/>
        </w:rPr>
        <w:t xml:space="preserve"> </w:t>
      </w:r>
      <w:r w:rsidRPr="009957EE">
        <w:rPr>
          <w:rStyle w:val="Emphasis"/>
        </w:rPr>
        <w:t>plantations</w:t>
      </w:r>
      <w:r w:rsidRPr="009957EE">
        <w:rPr>
          <w:rFonts w:eastAsia="Cambria"/>
          <w:u w:val="single"/>
        </w:rPr>
        <w:t xml:space="preserve"> of </w:t>
      </w:r>
      <w:r w:rsidRPr="009957EE">
        <w:rPr>
          <w:rStyle w:val="Emphasis"/>
        </w:rPr>
        <w:t xml:space="preserve">sub-Saharan </w:t>
      </w:r>
      <w:r w:rsidRPr="009957EE">
        <w:rPr>
          <w:rStyle w:val="Emphasis"/>
          <w:highlight w:val="yellow"/>
        </w:rPr>
        <w:t>Africa</w:t>
      </w:r>
      <w:r w:rsidRPr="009957EE">
        <w:rPr>
          <w:rFonts w:eastAsia="Cambria"/>
          <w:highlight w:val="yellow"/>
          <w:u w:val="single"/>
        </w:rPr>
        <w:t xml:space="preserve"> or</w:t>
      </w:r>
      <w:r w:rsidRPr="009957EE">
        <w:rPr>
          <w:rFonts w:eastAsia="Cambria"/>
          <w:u w:val="single"/>
        </w:rPr>
        <w:t xml:space="preserve"> </w:t>
      </w:r>
      <w:r w:rsidRPr="009957EE">
        <w:rPr>
          <w:rStyle w:val="StyleUnderline"/>
        </w:rPr>
        <w:t>the</w:t>
      </w:r>
      <w:r w:rsidRPr="009957EE">
        <w:rPr>
          <w:rFonts w:eastAsia="Cambria"/>
          <w:u w:val="single"/>
        </w:rPr>
        <w:t xml:space="preserve"> </w:t>
      </w:r>
      <w:r w:rsidRPr="009957EE">
        <w:rPr>
          <w:rStyle w:val="Emphasis"/>
        </w:rPr>
        <w:t>mines</w:t>
      </w:r>
      <w:r w:rsidRPr="009957EE">
        <w:rPr>
          <w:rFonts w:eastAsia="Cambria"/>
          <w:u w:val="single"/>
        </w:rPr>
        <w:t xml:space="preserve"> of the </w:t>
      </w:r>
      <w:r w:rsidRPr="009957EE">
        <w:rPr>
          <w:rStyle w:val="Emphasis"/>
          <w:highlight w:val="yellow"/>
        </w:rPr>
        <w:t>Andes</w:t>
      </w:r>
      <w:r w:rsidRPr="009957EE">
        <w:rPr>
          <w:rFonts w:eastAsia="Cambria"/>
        </w:rPr>
        <w:t>.</w:t>
      </w:r>
    </w:p>
    <w:p w14:paraId="77BDD21F" w14:textId="77777777" w:rsidR="00DC1F49" w:rsidRPr="008915B9" w:rsidRDefault="00DC1F49" w:rsidP="00DC1F49">
      <w:pPr>
        <w:rPr>
          <w:rFonts w:eastAsia="Cambria"/>
          <w:highlight w:val="yellow"/>
          <w:u w:val="single"/>
        </w:rPr>
      </w:pPr>
      <w:r w:rsidRPr="009957EE">
        <w:rPr>
          <w:rFonts w:eastAsia="Cambria"/>
          <w:highlight w:val="yellow"/>
          <w:u w:val="single"/>
        </w:rPr>
        <w:t>Times change, including</w:t>
      </w:r>
      <w:r w:rsidRPr="009957EE">
        <w:rPr>
          <w:rFonts w:eastAsia="Cambria"/>
          <w:u w:val="single"/>
        </w:rPr>
        <w:t xml:space="preserve"> American </w:t>
      </w:r>
      <w:r w:rsidRPr="009957EE">
        <w:rPr>
          <w:rFonts w:eastAsia="Cambria"/>
          <w:highlight w:val="yellow"/>
          <w:u w:val="single"/>
        </w:rPr>
        <w:t>blacks’ relationship to labor</w:t>
      </w:r>
      <w:r w:rsidRPr="009957EE">
        <w:rPr>
          <w:rFonts w:eastAsia="Cambria"/>
          <w:u w:val="single"/>
        </w:rPr>
        <w:t xml:space="preserve"> markets and the state. </w:t>
      </w:r>
      <w:r w:rsidRPr="009957EE">
        <w:rPr>
          <w:rFonts w:eastAsia="Cambria"/>
          <w:highlight w:val="yellow"/>
          <w:u w:val="single"/>
        </w:rPr>
        <w:t xml:space="preserve">Our task is to </w:t>
      </w:r>
      <w:r w:rsidRPr="009957EE">
        <w:rPr>
          <w:rStyle w:val="Emphasis"/>
          <w:highlight w:val="yellow"/>
        </w:rPr>
        <w:t>understand</w:t>
      </w:r>
      <w:r w:rsidRPr="009957EE">
        <w:rPr>
          <w:rStyle w:val="Emphasis"/>
        </w:rPr>
        <w:t xml:space="preserve"> those </w:t>
      </w:r>
      <w:r w:rsidRPr="009957EE">
        <w:rPr>
          <w:rStyle w:val="Emphasis"/>
          <w:highlight w:val="yellow"/>
        </w:rPr>
        <w:t>changes</w:t>
      </w:r>
      <w:r w:rsidRPr="009957EE">
        <w:rPr>
          <w:rFonts w:eastAsia="Cambria"/>
          <w:u w:val="single"/>
        </w:rPr>
        <w:t xml:space="preserve"> in order </w:t>
      </w:r>
      <w:r w:rsidRPr="009957EE">
        <w:rPr>
          <w:rFonts w:eastAsia="Cambria"/>
          <w:highlight w:val="yellow"/>
          <w:u w:val="single"/>
        </w:rPr>
        <w:t xml:space="preserve">to </w:t>
      </w:r>
      <w:r w:rsidRPr="009957EE">
        <w:rPr>
          <w:rStyle w:val="Emphasis"/>
          <w:highlight w:val="yellow"/>
        </w:rPr>
        <w:t>create a</w:t>
      </w:r>
      <w:r w:rsidRPr="009957EE">
        <w:rPr>
          <w:rStyle w:val="Emphasis"/>
        </w:rPr>
        <w:t xml:space="preserve"> society </w:t>
      </w:r>
      <w:r w:rsidRPr="009957EE">
        <w:rPr>
          <w:rStyle w:val="Emphasis"/>
          <w:highlight w:val="yellow"/>
        </w:rPr>
        <w:t>free from</w:t>
      </w:r>
      <w:r w:rsidRPr="009957EE">
        <w:rPr>
          <w:rStyle w:val="Emphasis"/>
        </w:rPr>
        <w:t xml:space="preserve"> exploitation, oppression, and </w:t>
      </w:r>
      <w:r w:rsidRPr="009957EE">
        <w:rPr>
          <w:rStyle w:val="Emphasis"/>
          <w:highlight w:val="yellow"/>
        </w:rPr>
        <w:t>racial murder</w:t>
      </w:r>
      <w:r w:rsidRPr="009957EE">
        <w:rPr>
          <w:rFonts w:eastAsia="Cambria"/>
        </w:rPr>
        <w:t xml:space="preserve">. </w:t>
      </w:r>
      <w:r w:rsidRPr="009957EE">
        <w:rPr>
          <w:rFonts w:eastAsia="Cambria"/>
          <w:u w:val="single"/>
        </w:rPr>
        <w:t xml:space="preserve">Wilderson gets it </w:t>
      </w:r>
      <w:r w:rsidRPr="009957EE">
        <w:rPr>
          <w:rStyle w:val="Emphasis"/>
        </w:rPr>
        <w:t>wrong</w:t>
      </w:r>
      <w:r w:rsidRPr="009957EE">
        <w:rPr>
          <w:rFonts w:eastAsia="Cambria"/>
          <w:u w:val="single"/>
        </w:rPr>
        <w:t xml:space="preserve"> when he argues</w:t>
      </w:r>
      <w:r w:rsidRPr="009957EE">
        <w:rPr>
          <w:rFonts w:eastAsia="Cambria"/>
        </w:rPr>
        <w:t xml:space="preserve"> “again, the chief constant to the dream is that, whereas </w:t>
      </w:r>
      <w:r w:rsidRPr="009957EE">
        <w:rPr>
          <w:rFonts w:eastAsia="Cambria"/>
          <w:u w:val="single"/>
        </w:rPr>
        <w:t xml:space="preserve">desire for </w:t>
      </w:r>
      <w:r w:rsidRPr="009957EE">
        <w:rPr>
          <w:rStyle w:val="Emphasis"/>
        </w:rPr>
        <w:t>black labour power</w:t>
      </w:r>
      <w:r w:rsidRPr="009957EE">
        <w:rPr>
          <w:rFonts w:eastAsia="Cambria"/>
          <w:u w:val="single"/>
        </w:rPr>
        <w:t xml:space="preserve"> is</w:t>
      </w:r>
      <w:r w:rsidRPr="009957EE">
        <w:rPr>
          <w:rFonts w:eastAsia="Cambria"/>
        </w:rPr>
        <w:t xml:space="preserve"> often a historical component to the institutionality [sic] of white supremacy, it is </w:t>
      </w:r>
      <w:r w:rsidRPr="009957EE">
        <w:rPr>
          <w:rFonts w:eastAsia="Cambria"/>
          <w:u w:val="single"/>
        </w:rPr>
        <w:t>not a constituent element</w:t>
      </w:r>
      <w:r w:rsidRPr="009957EE">
        <w:rPr>
          <w:rFonts w:eastAsia="Cambria"/>
        </w:rPr>
        <w:t xml:space="preserve">.” Yes, </w:t>
      </w:r>
      <w:r w:rsidRPr="009957EE">
        <w:rPr>
          <w:rStyle w:val="Emphasis"/>
          <w:highlight w:val="yellow"/>
        </w:rPr>
        <w:t>black labor</w:t>
      </w:r>
      <w:r w:rsidRPr="009957EE">
        <w:rPr>
          <w:rFonts w:eastAsia="Cambria"/>
          <w:highlight w:val="yellow"/>
          <w:u w:val="single"/>
        </w:rPr>
        <w:t xml:space="preserve"> was a “</w:t>
      </w:r>
      <w:r w:rsidRPr="009957EE">
        <w:rPr>
          <w:rStyle w:val="Emphasis"/>
          <w:highlight w:val="yellow"/>
        </w:rPr>
        <w:t>constituent element</w:t>
      </w:r>
      <w:r w:rsidRPr="009957EE">
        <w:rPr>
          <w:rFonts w:eastAsia="Cambria"/>
          <w:highlight w:val="yellow"/>
          <w:u w:val="single"/>
        </w:rPr>
        <w:t xml:space="preserve"> of </w:t>
      </w:r>
      <w:r w:rsidRPr="009957EE">
        <w:rPr>
          <w:rStyle w:val="Emphasis"/>
          <w:highlight w:val="yellow"/>
        </w:rPr>
        <w:t>white supremacy</w:t>
      </w:r>
      <w:r w:rsidRPr="009957EE">
        <w:rPr>
          <w:rFonts w:eastAsia="Cambria"/>
          <w:u w:val="single"/>
        </w:rPr>
        <w:t>”</w:t>
      </w:r>
      <w:r w:rsidRPr="009957EE">
        <w:rPr>
          <w:rFonts w:eastAsia="Cambria"/>
        </w:rPr>
        <w:t xml:space="preserve">—certainly at least from slavery through late Jim Crow. It is arguable to what extent it remains so in the United States, given the changing relationship between race and capitalism and specifically between blacks and the US labor market. Working-class blacks within the United States constitute one of the populations around the globe that have increasingly found their labor and bodies disposable. All of these “disposable” populations have been on the “wrong” side of the superior/inferior binary that is the hallmark of the abode of racial expropriation. As my coauthor Megan Francis and I argue, </w:t>
      </w:r>
      <w:r w:rsidRPr="009957EE">
        <w:rPr>
          <w:rFonts w:eastAsia="Cambria"/>
          <w:highlight w:val="yellow"/>
          <w:u w:val="single"/>
        </w:rPr>
        <w:t xml:space="preserve">this relationship is </w:t>
      </w:r>
      <w:r w:rsidRPr="009957EE">
        <w:rPr>
          <w:rStyle w:val="Emphasis"/>
          <w:highlight w:val="yellow"/>
        </w:rPr>
        <w:t>not static</w:t>
      </w:r>
      <w:r w:rsidRPr="009957EE">
        <w:rPr>
          <w:rFonts w:eastAsia="Cambria"/>
          <w:highlight w:val="yellow"/>
          <w:u w:val="single"/>
        </w:rPr>
        <w:t xml:space="preserve"> and changes as</w:t>
      </w:r>
      <w:r w:rsidRPr="009957EE">
        <w:rPr>
          <w:rFonts w:eastAsia="Cambria"/>
          <w:u w:val="single"/>
        </w:rPr>
        <w:t xml:space="preserve"> the </w:t>
      </w:r>
      <w:r w:rsidRPr="009957EE">
        <w:rPr>
          <w:rFonts w:eastAsia="Cambria"/>
          <w:highlight w:val="yellow"/>
          <w:u w:val="single"/>
        </w:rPr>
        <w:t>configuration of the</w:t>
      </w:r>
      <w:r w:rsidRPr="009957EE">
        <w:rPr>
          <w:rFonts w:eastAsia="Cambria"/>
          <w:u w:val="single"/>
        </w:rPr>
        <w:t xml:space="preserve"> </w:t>
      </w:r>
      <w:r w:rsidRPr="009957EE">
        <w:rPr>
          <w:rFonts w:eastAsia="Cambria"/>
          <w:highlight w:val="yellow"/>
          <w:u w:val="single"/>
        </w:rPr>
        <w:t>relationship between</w:t>
      </w:r>
      <w:r w:rsidRPr="009957EE">
        <w:rPr>
          <w:rFonts w:eastAsia="Cambria"/>
          <w:u w:val="single"/>
        </w:rPr>
        <w:t xml:space="preserve"> the </w:t>
      </w:r>
      <w:r w:rsidRPr="009957EE">
        <w:rPr>
          <w:rStyle w:val="Emphasis"/>
          <w:highlight w:val="yellow"/>
        </w:rPr>
        <w:t>economy</w:t>
      </w:r>
      <w:r w:rsidRPr="009957EE">
        <w:rPr>
          <w:rFonts w:eastAsia="Cambria"/>
          <w:u w:val="single"/>
        </w:rPr>
        <w:t xml:space="preserve">, the </w:t>
      </w:r>
      <w:r w:rsidRPr="009957EE">
        <w:rPr>
          <w:rStyle w:val="Emphasis"/>
          <w:highlight w:val="yellow"/>
        </w:rPr>
        <w:t>state</w:t>
      </w:r>
      <w:r w:rsidRPr="009957EE">
        <w:rPr>
          <w:rFonts w:eastAsia="Cambria"/>
          <w:highlight w:val="yellow"/>
          <w:u w:val="single"/>
        </w:rPr>
        <w:t>, and</w:t>
      </w:r>
      <w:r w:rsidRPr="009957EE">
        <w:rPr>
          <w:rFonts w:eastAsia="Cambria"/>
          <w:u w:val="single"/>
        </w:rPr>
        <w:t xml:space="preserve"> </w:t>
      </w:r>
      <w:r w:rsidRPr="009957EE">
        <w:rPr>
          <w:rStyle w:val="Emphasis"/>
          <w:highlight w:val="yellow"/>
        </w:rPr>
        <w:t>civil society</w:t>
      </w:r>
      <w:r w:rsidRPr="009957EE">
        <w:rPr>
          <w:rFonts w:eastAsia="Cambria"/>
          <w:highlight w:val="yellow"/>
          <w:u w:val="single"/>
        </w:rPr>
        <w:t xml:space="preserve"> evolves</w:t>
      </w:r>
      <w:r w:rsidRPr="009957EE">
        <w:rPr>
          <w:rFonts w:eastAsia="Cambria"/>
          <w:u w:val="single"/>
        </w:rPr>
        <w:t xml:space="preserve"> in tandem </w:t>
      </w:r>
      <w:r w:rsidRPr="009957EE">
        <w:rPr>
          <w:rFonts w:eastAsia="Cambria"/>
          <w:highlight w:val="yellow"/>
          <w:u w:val="single"/>
        </w:rPr>
        <w:t>with</w:t>
      </w:r>
      <w:r w:rsidRPr="009957EE">
        <w:rPr>
          <w:rFonts w:eastAsia="Cambria"/>
          <w:u w:val="single"/>
        </w:rPr>
        <w:t xml:space="preserve"> </w:t>
      </w:r>
      <w:r w:rsidRPr="009957EE">
        <w:rPr>
          <w:rStyle w:val="Emphasis"/>
          <w:highlight w:val="yellow"/>
        </w:rPr>
        <w:t>capitalist society</w:t>
      </w:r>
      <w:r w:rsidRPr="009957EE">
        <w:rPr>
          <w:rFonts w:eastAsia="Cambria"/>
          <w:u w:val="single"/>
        </w:rPr>
        <w:t xml:space="preserve"> itself</w:t>
      </w:r>
      <w:r w:rsidRPr="009957EE">
        <w:rPr>
          <w:rFonts w:eastAsia="Cambria"/>
        </w:rPr>
        <w:t xml:space="preserve">.36 </w:t>
      </w:r>
      <w:r w:rsidRPr="009957EE">
        <w:rPr>
          <w:rFonts w:eastAsia="Cambria"/>
          <w:u w:val="single"/>
        </w:rPr>
        <w:t>Today’s crisis is based in part on the partial victories of the mid-twentieth century against Jim Crow and superexploitation within the United States and against colonialism in the global South.</w:t>
      </w:r>
      <w:r w:rsidRPr="009957EE">
        <w:rPr>
          <w:rFonts w:eastAsia="Cambria"/>
        </w:rPr>
        <w:t xml:space="preserve"> As the ability to superexploit nonwhite populations in the metropole (such as in the United States) became more difficult and the ability to directly rip off the former colonies also became more difficult, </w:t>
      </w:r>
      <w:r w:rsidRPr="009957EE">
        <w:rPr>
          <w:rFonts w:eastAsia="Cambria"/>
          <w:highlight w:val="yellow"/>
          <w:u w:val="single"/>
        </w:rPr>
        <w:t>populations somewhat protected</w:t>
      </w:r>
      <w:r w:rsidRPr="009957EE">
        <w:rPr>
          <w:rFonts w:eastAsia="Cambria"/>
          <w:u w:val="single"/>
        </w:rPr>
        <w:t xml:space="preserve"> from the worst ravages of capitalism, </w:t>
      </w:r>
      <w:r w:rsidRPr="009957EE">
        <w:rPr>
          <w:rFonts w:eastAsia="Cambria"/>
          <w:highlight w:val="yellow"/>
          <w:u w:val="single"/>
        </w:rPr>
        <w:t xml:space="preserve">such as </w:t>
      </w:r>
      <w:r w:rsidRPr="009957EE">
        <w:rPr>
          <w:rStyle w:val="Emphasis"/>
          <w:highlight w:val="yellow"/>
        </w:rPr>
        <w:t>unionized labor</w:t>
      </w:r>
      <w:r w:rsidRPr="009957EE">
        <w:rPr>
          <w:rFonts w:eastAsia="Cambria"/>
          <w:u w:val="single"/>
        </w:rPr>
        <w:t xml:space="preserve"> and the white American middle class, </w:t>
      </w:r>
      <w:r w:rsidRPr="009957EE">
        <w:rPr>
          <w:rFonts w:eastAsia="Cambria"/>
          <w:highlight w:val="yellow"/>
          <w:u w:val="single"/>
        </w:rPr>
        <w:t>saw many</w:t>
      </w:r>
      <w:r w:rsidRPr="009957EE">
        <w:rPr>
          <w:rFonts w:eastAsia="Cambria"/>
          <w:u w:val="single"/>
        </w:rPr>
        <w:t xml:space="preserve"> of their hard-won </w:t>
      </w:r>
      <w:r w:rsidRPr="009957EE">
        <w:rPr>
          <w:rFonts w:eastAsia="Cambria"/>
          <w:highlight w:val="yellow"/>
          <w:u w:val="single"/>
        </w:rPr>
        <w:t>gains disappear as</w:t>
      </w:r>
      <w:r w:rsidRPr="009957EE">
        <w:rPr>
          <w:rFonts w:eastAsia="Cambria"/>
          <w:u w:val="single"/>
        </w:rPr>
        <w:t xml:space="preserve"> </w:t>
      </w:r>
      <w:r w:rsidRPr="009957EE">
        <w:rPr>
          <w:rStyle w:val="Emphasis"/>
          <w:highlight w:val="yellow"/>
        </w:rPr>
        <w:t>neoliberal regimes</w:t>
      </w:r>
      <w:r w:rsidRPr="009957EE">
        <w:rPr>
          <w:rFonts w:eastAsia="Cambria"/>
          <w:highlight w:val="yellow"/>
          <w:u w:val="single"/>
        </w:rPr>
        <w:t xml:space="preserve"> gained power</w:t>
      </w:r>
      <w:r w:rsidRPr="009957EE">
        <w:rPr>
          <w:rFonts w:eastAsia="Cambria"/>
        </w:rPr>
        <w:t xml:space="preserve">, from the United States and the United Kingdom to the European Union and eventually the entire world. As these populations saw their benefits and privileges (as well as their incomes and wealth) pressured by an ever more rapacious capitalism, </w:t>
      </w:r>
      <w:r w:rsidRPr="009957EE">
        <w:rPr>
          <w:rFonts w:eastAsia="Cambria"/>
          <w:u w:val="single"/>
        </w:rPr>
        <w:t>resentment increased against primarily nonwhite communities</w:t>
      </w:r>
      <w:r w:rsidRPr="009957EE">
        <w:rPr>
          <w:rFonts w:eastAsia="Cambria"/>
        </w:rPr>
        <w:t>—particularly black and immigrant communities. The result has been an ever more toxic racial/ethnic/religious landscape in the United State, but also throughout the global North.</w:t>
      </w:r>
    </w:p>
    <w:p w14:paraId="4832EC64" w14:textId="77777777" w:rsidR="00DC1F49" w:rsidRDefault="00DC1F49" w:rsidP="00DC1F49">
      <w:pPr>
        <w:rPr>
          <w:rStyle w:val="Emphasis"/>
        </w:rPr>
      </w:pPr>
      <w:r w:rsidRPr="009957EE">
        <w:rPr>
          <w:rFonts w:eastAsia="Cambria"/>
        </w:rPr>
        <w:t xml:space="preserve">Frank </w:t>
      </w:r>
      <w:r w:rsidRPr="009957EE">
        <w:rPr>
          <w:rFonts w:eastAsia="Cambria"/>
          <w:u w:val="single"/>
        </w:rPr>
        <w:t>Wilderson III asks, “What does it mean to be free?” and answers by then asking “What does it mean to suffer</w:t>
      </w:r>
      <w:r w:rsidRPr="009957EE">
        <w:rPr>
          <w:rFonts w:eastAsia="Cambria"/>
        </w:rPr>
        <w:t xml:space="preserve">?”37 Yet, </w:t>
      </w:r>
      <w:r w:rsidRPr="009957EE">
        <w:rPr>
          <w:rFonts w:eastAsia="Cambria"/>
          <w:highlight w:val="yellow"/>
          <w:u w:val="single"/>
        </w:rPr>
        <w:t>what he misses in his</w:t>
      </w:r>
      <w:r w:rsidRPr="009957EE">
        <w:rPr>
          <w:rFonts w:eastAsia="Cambria"/>
          <w:u w:val="single"/>
        </w:rPr>
        <w:t xml:space="preserve"> </w:t>
      </w:r>
      <w:r w:rsidRPr="009957EE">
        <w:rPr>
          <w:rStyle w:val="Emphasis"/>
          <w:highlight w:val="yellow"/>
        </w:rPr>
        <w:t>psychological analysis</w:t>
      </w:r>
      <w:r w:rsidRPr="009957EE">
        <w:rPr>
          <w:rFonts w:eastAsia="Cambria"/>
          <w:highlight w:val="yellow"/>
          <w:u w:val="single"/>
        </w:rPr>
        <w:t xml:space="preserve"> of “</w:t>
      </w:r>
      <w:r w:rsidRPr="009957EE">
        <w:rPr>
          <w:rStyle w:val="Emphasis"/>
          <w:highlight w:val="yellow"/>
        </w:rPr>
        <w:t>white fantasies</w:t>
      </w:r>
      <w:r w:rsidRPr="009957EE">
        <w:rPr>
          <w:rFonts w:eastAsia="Cambria"/>
          <w:u w:val="single"/>
        </w:rPr>
        <w:t xml:space="preserve"> and shared pleasures” </w:t>
      </w:r>
      <w:r w:rsidRPr="009957EE">
        <w:rPr>
          <w:rFonts w:eastAsia="Cambria"/>
          <w:highlight w:val="yellow"/>
          <w:u w:val="single"/>
        </w:rPr>
        <w:t xml:space="preserve">that lead to </w:t>
      </w:r>
      <w:r w:rsidRPr="009957EE">
        <w:rPr>
          <w:rStyle w:val="Emphasis"/>
          <w:highlight w:val="yellow"/>
        </w:rPr>
        <w:t>violence</w:t>
      </w:r>
      <w:r w:rsidRPr="009957EE">
        <w:rPr>
          <w:rFonts w:eastAsia="Cambria"/>
          <w:highlight w:val="yellow"/>
          <w:u w:val="single"/>
        </w:rPr>
        <w:t xml:space="preserve"> aimed at blacks is the </w:t>
      </w:r>
      <w:r w:rsidRPr="009957EE">
        <w:rPr>
          <w:rStyle w:val="Emphasis"/>
        </w:rPr>
        <w:t xml:space="preserve">history of the </w:t>
      </w:r>
      <w:r w:rsidRPr="009957EE">
        <w:rPr>
          <w:rStyle w:val="Emphasis"/>
          <w:highlight w:val="yellow"/>
        </w:rPr>
        <w:t>changes</w:t>
      </w:r>
      <w:r w:rsidRPr="009957EE">
        <w:rPr>
          <w:rFonts w:eastAsia="Cambria"/>
          <w:highlight w:val="yellow"/>
          <w:u w:val="single"/>
        </w:rPr>
        <w:t xml:space="preserve"> in the</w:t>
      </w:r>
      <w:r w:rsidRPr="009957EE">
        <w:rPr>
          <w:rFonts w:eastAsia="Cambria"/>
          <w:u w:val="single"/>
        </w:rPr>
        <w:t xml:space="preserve"> </w:t>
      </w:r>
      <w:r w:rsidRPr="009957EE">
        <w:rPr>
          <w:rStyle w:val="Emphasis"/>
          <w:highlight w:val="yellow"/>
        </w:rPr>
        <w:t>political economy</w:t>
      </w:r>
      <w:r w:rsidRPr="009957EE">
        <w:rPr>
          <w:rFonts w:eastAsia="Cambria"/>
          <w:u w:val="single"/>
        </w:rPr>
        <w:t xml:space="preserve"> that has </w:t>
      </w:r>
      <w:r w:rsidRPr="009957EE">
        <w:rPr>
          <w:rFonts w:eastAsia="Cambria"/>
          <w:highlight w:val="yellow"/>
          <w:u w:val="single"/>
        </w:rPr>
        <w:t>led to a new “twoness</w:t>
      </w:r>
      <w:r w:rsidRPr="009957EE">
        <w:rPr>
          <w:rFonts w:eastAsia="Cambria"/>
          <w:u w:val="single"/>
        </w:rPr>
        <w:t>,</w:t>
      </w:r>
      <w:r w:rsidRPr="009957EE">
        <w:rPr>
          <w:rFonts w:eastAsia="Cambria"/>
        </w:rPr>
        <w:t xml:space="preserve">” one different from that of Du Bois: </w:t>
      </w:r>
      <w:r w:rsidRPr="009957EE">
        <w:rPr>
          <w:rFonts w:eastAsia="Cambria"/>
          <w:highlight w:val="yellow"/>
          <w:u w:val="single"/>
        </w:rPr>
        <w:t xml:space="preserve">a </w:t>
      </w:r>
      <w:r w:rsidRPr="009957EE">
        <w:rPr>
          <w:rStyle w:val="Emphasis"/>
          <w:highlight w:val="yellow"/>
        </w:rPr>
        <w:t>black subjectivity</w:t>
      </w:r>
      <w:r w:rsidRPr="009957EE">
        <w:rPr>
          <w:rFonts w:eastAsia="Cambria"/>
          <w:highlight w:val="yellow"/>
          <w:u w:val="single"/>
        </w:rPr>
        <w:t xml:space="preserve"> that combines</w:t>
      </w:r>
      <w:r w:rsidRPr="009957EE">
        <w:rPr>
          <w:rFonts w:eastAsia="Cambria"/>
          <w:u w:val="single"/>
        </w:rPr>
        <w:t xml:space="preserve"> the potential </w:t>
      </w:r>
      <w:r w:rsidRPr="009957EE">
        <w:rPr>
          <w:rFonts w:eastAsia="Cambria"/>
          <w:highlight w:val="yellow"/>
          <w:u w:val="single"/>
        </w:rPr>
        <w:t>disposability</w:t>
      </w:r>
      <w:r w:rsidRPr="009957EE">
        <w:rPr>
          <w:rFonts w:eastAsia="Cambria"/>
          <w:u w:val="single"/>
        </w:rPr>
        <w:t xml:space="preserve"> </w:t>
      </w:r>
      <w:r w:rsidRPr="009957EE">
        <w:rPr>
          <w:rFonts w:eastAsia="Cambria"/>
          <w:highlight w:val="yellow"/>
          <w:u w:val="single"/>
        </w:rPr>
        <w:t xml:space="preserve">of the slave with </w:t>
      </w:r>
      <w:r w:rsidRPr="009957EE">
        <w:rPr>
          <w:rStyle w:val="Emphasis"/>
          <w:highlight w:val="yellow"/>
        </w:rPr>
        <w:t>exploitation</w:t>
      </w:r>
      <w:r w:rsidRPr="009957EE">
        <w:rPr>
          <w:rFonts w:eastAsia="Cambria"/>
          <w:highlight w:val="yellow"/>
          <w:u w:val="single"/>
        </w:rPr>
        <w:t xml:space="preserve"> of the </w:t>
      </w:r>
      <w:r w:rsidRPr="009957EE">
        <w:rPr>
          <w:rStyle w:val="Emphasis"/>
          <w:highlight w:val="yellow"/>
        </w:rPr>
        <w:t>black worker</w:t>
      </w:r>
    </w:p>
    <w:p w14:paraId="64A39F5A" w14:textId="77777777" w:rsidR="00DC1F49" w:rsidRDefault="00DC1F49" w:rsidP="00DC1F49">
      <w:pPr>
        <w:rPr>
          <w:rStyle w:val="Emphasis"/>
        </w:rPr>
      </w:pPr>
    </w:p>
    <w:p w14:paraId="74253687" w14:textId="77777777" w:rsidR="00DC1F49" w:rsidRDefault="00DC1F49" w:rsidP="00DC1F49">
      <w:pPr>
        <w:rPr>
          <w:rStyle w:val="Emphasis"/>
        </w:rPr>
      </w:pPr>
    </w:p>
    <w:p w14:paraId="52A9DC64" w14:textId="77777777" w:rsidR="00DC1F49" w:rsidRPr="009957EE" w:rsidRDefault="00DC1F49" w:rsidP="00DC1F49">
      <w:pPr>
        <w:rPr>
          <w:rFonts w:eastAsia="Cambria"/>
        </w:rPr>
      </w:pPr>
      <w:r w:rsidRPr="009957EE">
        <w:rPr>
          <w:rFonts w:eastAsia="Cambria"/>
        </w:rPr>
        <w:t xml:space="preserve">. </w:t>
      </w:r>
      <w:r w:rsidRPr="009957EE">
        <w:rPr>
          <w:rStyle w:val="StyleUnderline"/>
          <w:highlight w:val="yellow"/>
        </w:rPr>
        <w:t>It is not</w:t>
      </w:r>
      <w:r w:rsidRPr="009957EE">
        <w:rPr>
          <w:rStyle w:val="StyleUnderline"/>
        </w:rPr>
        <w:t xml:space="preserve"> a case of </w:t>
      </w:r>
      <w:r w:rsidRPr="009957EE">
        <w:rPr>
          <w:rStyle w:val="StyleUnderline"/>
          <w:highlight w:val="yellow"/>
        </w:rPr>
        <w:t>either/or</w:t>
      </w:r>
      <w:r w:rsidRPr="009957EE">
        <w:rPr>
          <w:rFonts w:eastAsia="Cambria"/>
        </w:rPr>
        <w:t xml:space="preserve">. </w:t>
      </w:r>
      <w:r w:rsidRPr="009957EE">
        <w:rPr>
          <w:rStyle w:val="Emphasis"/>
          <w:highlight w:val="yellow"/>
        </w:rPr>
        <w:t>Black freedom</w:t>
      </w:r>
      <w:r w:rsidRPr="009957EE">
        <w:rPr>
          <w:rFonts w:eastAsia="Cambria"/>
          <w:highlight w:val="yellow"/>
          <w:u w:val="single"/>
        </w:rPr>
        <w:t>—from both exploitation and gratuitous violence</w:t>
      </w:r>
      <w:r w:rsidRPr="009957EE">
        <w:rPr>
          <w:rFonts w:eastAsia="Cambria"/>
          <w:highlight w:val="yellow"/>
        </w:rPr>
        <w:t>—</w:t>
      </w:r>
      <w:r w:rsidRPr="009957EE">
        <w:rPr>
          <w:rFonts w:eastAsia="Cambria"/>
          <w:highlight w:val="yellow"/>
          <w:u w:val="single"/>
        </w:rPr>
        <w:t>can</w:t>
      </w:r>
      <w:r w:rsidRPr="009957EE">
        <w:rPr>
          <w:rFonts w:eastAsia="Cambria"/>
          <w:u w:val="single"/>
        </w:rPr>
        <w:t xml:space="preserve"> </w:t>
      </w:r>
      <w:r w:rsidRPr="009957EE">
        <w:rPr>
          <w:rFonts w:eastAsia="Cambria"/>
          <w:highlight w:val="yellow"/>
          <w:u w:val="single"/>
        </w:rPr>
        <w:t>only be gained by confronting</w:t>
      </w:r>
      <w:r w:rsidRPr="009957EE">
        <w:rPr>
          <w:rFonts w:eastAsia="Cambria"/>
          <w:u w:val="single"/>
        </w:rPr>
        <w:t xml:space="preserve"> </w:t>
      </w:r>
      <w:r w:rsidRPr="009957EE">
        <w:rPr>
          <w:rFonts w:eastAsia="Cambria"/>
          <w:highlight w:val="yellow"/>
          <w:u w:val="single"/>
        </w:rPr>
        <w:t xml:space="preserve">the </w:t>
      </w:r>
      <w:r w:rsidRPr="009957EE">
        <w:rPr>
          <w:rStyle w:val="Emphasis"/>
          <w:highlight w:val="yellow"/>
        </w:rPr>
        <w:t>matrices</w:t>
      </w:r>
      <w:r w:rsidRPr="009957EE">
        <w:rPr>
          <w:rFonts w:eastAsia="Cambria"/>
          <w:highlight w:val="yellow"/>
          <w:u w:val="single"/>
        </w:rPr>
        <w:t xml:space="preserve"> of</w:t>
      </w:r>
      <w:r w:rsidRPr="009957EE">
        <w:rPr>
          <w:rFonts w:eastAsia="Cambria"/>
          <w:u w:val="single"/>
        </w:rPr>
        <w:t xml:space="preserve"> both </w:t>
      </w:r>
      <w:r w:rsidRPr="009957EE">
        <w:rPr>
          <w:rStyle w:val="Emphasis"/>
          <w:highlight w:val="yellow"/>
        </w:rPr>
        <w:t>capital</w:t>
      </w:r>
      <w:r w:rsidRPr="009957EE">
        <w:rPr>
          <w:rFonts w:eastAsia="Cambria"/>
          <w:highlight w:val="yellow"/>
          <w:u w:val="single"/>
        </w:rPr>
        <w:t xml:space="preserve"> and</w:t>
      </w:r>
      <w:r w:rsidRPr="009957EE">
        <w:rPr>
          <w:rFonts w:eastAsia="Cambria"/>
          <w:u w:val="single"/>
        </w:rPr>
        <w:t xml:space="preserve"> </w:t>
      </w:r>
      <w:r w:rsidRPr="009957EE">
        <w:rPr>
          <w:rStyle w:val="Emphasis"/>
          <w:highlight w:val="yellow"/>
        </w:rPr>
        <w:t>white supremacy</w:t>
      </w:r>
      <w:r w:rsidRPr="009957EE">
        <w:rPr>
          <w:rFonts w:eastAsia="Cambria"/>
        </w:rPr>
        <w:t xml:space="preserve">. Indeed, this has been the case since what Beckert has called the fifteenth- and sixteenth-century era of war (mercantile)- capitalism. </w:t>
      </w:r>
      <w:r w:rsidRPr="009957EE">
        <w:rPr>
          <w:rFonts w:eastAsia="Cambria"/>
          <w:u w:val="single"/>
        </w:rPr>
        <w:t>The “</w:t>
      </w:r>
      <w:r w:rsidRPr="009957EE">
        <w:rPr>
          <w:rFonts w:eastAsia="Cambria"/>
          <w:highlight w:val="yellow"/>
          <w:u w:val="single"/>
        </w:rPr>
        <w:t>twoness” of the</w:t>
      </w:r>
      <w:r w:rsidRPr="009957EE">
        <w:rPr>
          <w:rFonts w:eastAsia="Cambria"/>
          <w:u w:val="single"/>
        </w:rPr>
        <w:t xml:space="preserve"> combined </w:t>
      </w:r>
      <w:r w:rsidRPr="009957EE">
        <w:rPr>
          <w:rFonts w:eastAsia="Cambria"/>
          <w:highlight w:val="yellow"/>
          <w:u w:val="single"/>
        </w:rPr>
        <w:t>black</w:t>
      </w:r>
      <w:r w:rsidRPr="009957EE">
        <w:rPr>
          <w:rFonts w:eastAsia="Cambria"/>
          <w:u w:val="single"/>
        </w:rPr>
        <w:t xml:space="preserve"> (disposable) </w:t>
      </w:r>
      <w:r w:rsidRPr="009957EE">
        <w:rPr>
          <w:rFonts w:eastAsia="Cambria"/>
          <w:highlight w:val="yellow"/>
          <w:u w:val="single"/>
        </w:rPr>
        <w:t>slave/worker has</w:t>
      </w:r>
      <w:r w:rsidRPr="009957EE">
        <w:rPr>
          <w:rFonts w:eastAsia="Cambria"/>
          <w:u w:val="single"/>
        </w:rPr>
        <w:t xml:space="preserve"> in its synthesis a </w:t>
      </w:r>
      <w:r w:rsidRPr="009957EE">
        <w:rPr>
          <w:rStyle w:val="Emphasis"/>
          <w:highlight w:val="yellow"/>
        </w:rPr>
        <w:t>political demand</w:t>
      </w:r>
      <w:r w:rsidRPr="009957EE">
        <w:rPr>
          <w:rFonts w:eastAsia="Cambria"/>
          <w:highlight w:val="yellow"/>
          <w:u w:val="single"/>
        </w:rPr>
        <w:t xml:space="preserve">: for </w:t>
      </w:r>
      <w:r w:rsidRPr="009957EE">
        <w:rPr>
          <w:rStyle w:val="Emphasis"/>
          <w:highlight w:val="yellow"/>
        </w:rPr>
        <w:t>self-determination</w:t>
      </w:r>
      <w:r w:rsidRPr="009957EE">
        <w:rPr>
          <w:rFonts w:eastAsia="Cambria"/>
          <w:b/>
          <w:u w:val="single"/>
        </w:rPr>
        <w:t>.</w:t>
      </w:r>
      <w:r w:rsidRPr="009957EE">
        <w:rPr>
          <w:rFonts w:eastAsia="Cambria"/>
        </w:rPr>
        <w:t xml:space="preserve"> The combined status of slave and worker still provides an extremely antagonistic site for blacks in the United States, due to continued arbitrary violence from the state and white civil society, as well as continued racialized economic subordination and exploitation. Consequently, </w:t>
      </w:r>
      <w:r w:rsidRPr="009957EE">
        <w:rPr>
          <w:rFonts w:eastAsia="Cambria"/>
          <w:u w:val="single"/>
        </w:rPr>
        <w:t xml:space="preserve">it is still the case that </w:t>
      </w:r>
      <w:r w:rsidRPr="009957EE">
        <w:rPr>
          <w:rFonts w:eastAsia="Cambria"/>
          <w:highlight w:val="yellow"/>
          <w:u w:val="single"/>
        </w:rPr>
        <w:t xml:space="preserve">the </w:t>
      </w:r>
      <w:r w:rsidRPr="009957EE">
        <w:rPr>
          <w:rStyle w:val="Emphasis"/>
          <w:highlight w:val="yellow"/>
        </w:rPr>
        <w:t>black demand</w:t>
      </w:r>
      <w:r w:rsidRPr="009957EE">
        <w:rPr>
          <w:rFonts w:eastAsia="Cambria"/>
          <w:highlight w:val="yellow"/>
          <w:u w:val="single"/>
        </w:rPr>
        <w:t xml:space="preserve"> for</w:t>
      </w:r>
      <w:r w:rsidRPr="009957EE">
        <w:rPr>
          <w:rFonts w:eastAsia="Cambria"/>
          <w:u w:val="single"/>
        </w:rPr>
        <w:t xml:space="preserve"> the </w:t>
      </w:r>
      <w:r w:rsidRPr="009957EE">
        <w:rPr>
          <w:rStyle w:val="Emphasis"/>
          <w:highlight w:val="yellow"/>
        </w:rPr>
        <w:t>freedom</w:t>
      </w:r>
      <w:r w:rsidRPr="009957EE">
        <w:rPr>
          <w:rFonts w:eastAsia="Cambria"/>
          <w:highlight w:val="yellow"/>
          <w:u w:val="single"/>
        </w:rPr>
        <w:t xml:space="preserve"> to choose their path from </w:t>
      </w:r>
      <w:r w:rsidRPr="009957EE">
        <w:rPr>
          <w:rStyle w:val="Emphasis"/>
          <w:highlight w:val="yellow"/>
        </w:rPr>
        <w:t>domination</w:t>
      </w:r>
      <w:r w:rsidRPr="009957EE">
        <w:rPr>
          <w:rFonts w:eastAsia="Cambria"/>
          <w:u w:val="single"/>
        </w:rPr>
        <w:t xml:space="preserve">, exploitation and arbitrary violence </w:t>
      </w:r>
      <w:r w:rsidRPr="009957EE">
        <w:rPr>
          <w:rFonts w:eastAsia="Cambria"/>
          <w:highlight w:val="yellow"/>
          <w:u w:val="single"/>
        </w:rPr>
        <w:t xml:space="preserve">remains </w:t>
      </w:r>
      <w:r w:rsidRPr="009957EE">
        <w:rPr>
          <w:rStyle w:val="Emphasis"/>
          <w:highlight w:val="yellow"/>
        </w:rPr>
        <w:t>justified</w:t>
      </w:r>
      <w:r w:rsidRPr="009957EE">
        <w:rPr>
          <w:rFonts w:eastAsia="Cambria"/>
          <w:u w:val="single"/>
        </w:rPr>
        <w:t xml:space="preserve"> in this post–civil rights</w:t>
      </w:r>
      <w:r w:rsidRPr="009957EE">
        <w:rPr>
          <w:rFonts w:eastAsia="Cambria"/>
        </w:rPr>
        <w:t xml:space="preserve"> </w:t>
      </w:r>
      <w:r w:rsidRPr="009957EE">
        <w:rPr>
          <w:rFonts w:eastAsia="Cambria"/>
          <w:u w:val="single"/>
        </w:rPr>
        <w:t>era</w:t>
      </w:r>
      <w:r w:rsidRPr="009957EE">
        <w:rPr>
          <w:rFonts w:eastAsia="Cambria"/>
        </w:rPr>
        <w:t>.</w:t>
      </w:r>
    </w:p>
    <w:p w14:paraId="5978D233" w14:textId="77777777" w:rsidR="00DC1F49" w:rsidRPr="009957EE" w:rsidRDefault="00DC1F49" w:rsidP="00DC1F49">
      <w:pPr>
        <w:rPr>
          <w:rFonts w:eastAsia="Cambria"/>
        </w:rPr>
      </w:pPr>
      <w:r w:rsidRPr="009957EE">
        <w:rPr>
          <w:rFonts w:eastAsia="Cambria"/>
        </w:rPr>
        <w:t xml:space="preserve">The power of racialized logics within the United States has always made this an even more difficult task than it would be in a society that did not divide its population into superior and inferior humans. Fraser correctly argues that </w:t>
      </w:r>
      <w:r w:rsidRPr="009957EE">
        <w:rPr>
          <w:rFonts w:eastAsia="Cambria"/>
          <w:highlight w:val="yellow"/>
          <w:u w:val="single"/>
        </w:rPr>
        <w:t>central</w:t>
      </w:r>
      <w:r w:rsidRPr="009957EE">
        <w:rPr>
          <w:rFonts w:eastAsia="Cambria"/>
          <w:u w:val="single"/>
        </w:rPr>
        <w:t xml:space="preserve"> to this task </w:t>
      </w:r>
      <w:r w:rsidRPr="009957EE">
        <w:rPr>
          <w:rFonts w:eastAsia="Cambria"/>
          <w:highlight w:val="yellow"/>
          <w:u w:val="single"/>
        </w:rPr>
        <w:t xml:space="preserve">is creating </w:t>
      </w:r>
      <w:r w:rsidRPr="009957EE">
        <w:rPr>
          <w:rStyle w:val="Emphasis"/>
          <w:highlight w:val="yellow"/>
        </w:rPr>
        <w:t>counterhegemonic narratives</w:t>
      </w:r>
      <w:r w:rsidRPr="009957EE">
        <w:rPr>
          <w:rFonts w:eastAsia="Cambria"/>
        </w:rPr>
        <w:t xml:space="preserve">. But she also correctly states, “what grounds hegemonic worldviews—and their counterhegemonic rivals—are suppositions about the subject positions and capacities for agency available to social actors, the proper responsibilities and actual capabilities of public powers, the structure and operation of the reigning social order, the principles and frames of justice by which that order is to be evaluated, and the historical availability of desirable and feasible alternatives. It is the set of entrenched assumptions about such matters, as embedded in common sense, that shapes the responses of social actors to ‘system disturbances.’”38 As I have demonstrated in some depth elsewhere, the racialization of American politics has meant that there are vast racial differences, particularly between blacks and whites in what is understood as political and sociological “common sense.”39 In times of heightened racial conflict and polarization, blacks and whites do not even see the same world, recognize the same “facts.”40 The contradictions within the capitalist and racial orders suggest we may live in a time of conjuncture. As Althusser suggests, “The conjuncture is thus no mere summary of its elements, or enumeration of diverse circumstances, but their contradictory system, which poses the political problem and indicates it historical solution.” 41 The problem now is determining the “historical solution.” The contradictions that underlie the current crisis have their own specific aspects. But due to the fact that progressive and black movements remain relatively weak, it is also possible that reactionary movements could decisively win in these times. This is the context within which movements such as Black Lives Matter organize and fight. Given the evolution of racialized capitalism, they, and we, have no choice but to simultaneously fight white supremacy and economic injustice. We must insist on the full human rights for Sandra Bland and her fellow victims of a racist and murderous state as well as terrorists such as Dylan Roof. </w:t>
      </w:r>
      <w:r w:rsidRPr="009957EE">
        <w:rPr>
          <w:rFonts w:eastAsia="Cambria"/>
          <w:highlight w:val="yellow"/>
          <w:u w:val="single"/>
        </w:rPr>
        <w:t xml:space="preserve">We must </w:t>
      </w:r>
      <w:r w:rsidRPr="009957EE">
        <w:rPr>
          <w:rStyle w:val="Emphasis"/>
          <w:highlight w:val="yellow"/>
        </w:rPr>
        <w:t>fight</w:t>
      </w:r>
      <w:r w:rsidRPr="009957EE">
        <w:rPr>
          <w:rFonts w:eastAsia="Cambria"/>
          <w:u w:val="single"/>
        </w:rPr>
        <w:t xml:space="preserve"> new </w:t>
      </w:r>
      <w:r w:rsidRPr="009957EE">
        <w:rPr>
          <w:rFonts w:eastAsia="Cambria"/>
          <w:highlight w:val="yellow"/>
          <w:u w:val="single"/>
        </w:rPr>
        <w:t xml:space="preserve">modes of state expropriation that seek to recover </w:t>
      </w:r>
      <w:r w:rsidRPr="009957EE">
        <w:rPr>
          <w:rStyle w:val="Emphasis"/>
          <w:highlight w:val="yellow"/>
        </w:rPr>
        <w:t>revenue</w:t>
      </w:r>
      <w:r w:rsidRPr="009957EE">
        <w:rPr>
          <w:rFonts w:eastAsia="Cambria"/>
          <w:highlight w:val="yellow"/>
          <w:u w:val="single"/>
        </w:rPr>
        <w:t xml:space="preserve"> for</w:t>
      </w:r>
      <w:r w:rsidRPr="009957EE">
        <w:rPr>
          <w:rFonts w:eastAsia="Cambria"/>
          <w:u w:val="single"/>
        </w:rPr>
        <w:t xml:space="preserve"> </w:t>
      </w:r>
      <w:r w:rsidRPr="009957EE">
        <w:rPr>
          <w:rStyle w:val="Emphasis"/>
          <w:highlight w:val="yellow"/>
        </w:rPr>
        <w:t>capitalists</w:t>
      </w:r>
      <w:r w:rsidRPr="009957EE">
        <w:rPr>
          <w:rFonts w:eastAsia="Cambria"/>
          <w:u w:val="single"/>
        </w:rPr>
        <w:t xml:space="preserve"> and the state by violating the most basic of human rights such as the shutting off of water to poor families in Detroit</w:t>
      </w:r>
      <w:r w:rsidRPr="009957EE">
        <w:rPr>
          <w:rFonts w:eastAsia="Cambria"/>
        </w:rPr>
        <w:t xml:space="preserve">; the use of the police in communities such as Ferguson to extract unconstitutional revenues from black “citizens”; </w:t>
      </w:r>
      <w:r w:rsidRPr="009957EE">
        <w:rPr>
          <w:rFonts w:eastAsia="Cambria"/>
          <w:u w:val="single"/>
        </w:rPr>
        <w:t>or the state-enabled use of tax liens in cities such as Chicago to enable entrepreneurial thieves to legally steal black homes and property</w:t>
      </w:r>
      <w:r w:rsidRPr="009957EE">
        <w:rPr>
          <w:rFonts w:eastAsia="Cambria"/>
        </w:rPr>
        <w:t>. In the United States part of the power of white supremacy is that we often overlook the importance of analyzing its logics when we fight for justice, even though the abode of race is hidden in plain sight.</w:t>
      </w:r>
    </w:p>
    <w:p w14:paraId="0B24E19F" w14:textId="77777777" w:rsidR="00DC1F49" w:rsidRDefault="00DC1F49" w:rsidP="00DC1F49">
      <w:pPr>
        <w:pStyle w:val="Heading4"/>
        <w:numPr>
          <w:ilvl w:val="0"/>
          <w:numId w:val="25"/>
        </w:numPr>
        <w:ind w:left="360"/>
      </w:pPr>
      <w:r w:rsidRPr="00DA5B63">
        <w:t>Ontologizing blackness as the schema for liberal pursuit of slavery, settler colonialism, and indentured labor denies the potential solidarities between those oppressed by liberalism</w:t>
      </w:r>
      <w:r>
        <w:t xml:space="preserve"> – it’s a </w:t>
      </w:r>
      <w:r>
        <w:rPr>
          <w:u w:val="single"/>
        </w:rPr>
        <w:t>trick of the colonial archive</w:t>
      </w:r>
      <w:r>
        <w:t>.</w:t>
      </w:r>
    </w:p>
    <w:p w14:paraId="20F0443D" w14:textId="77777777" w:rsidR="00DC1F49" w:rsidRDefault="00DC1F49" w:rsidP="00DC1F49">
      <w:r>
        <w:t xml:space="preserve">Lisa </w:t>
      </w:r>
      <w:r w:rsidRPr="00B83685">
        <w:rPr>
          <w:b/>
          <w:u w:val="single"/>
        </w:rPr>
        <w:t>LOWE</w:t>
      </w:r>
      <w:r>
        <w:t xml:space="preserve"> </w:t>
      </w:r>
      <w:r w:rsidRPr="00B83685">
        <w:t>Distinguished Professor of English and Humanities, a faculty member of the Consortium of Studies in Race, Colonialism, and Diaspora, and Director of the Center for the Humanities at Tufts University</w:t>
      </w:r>
      <w:r>
        <w:t xml:space="preserve"> </w:t>
      </w:r>
      <w:r w:rsidRPr="00B83685">
        <w:rPr>
          <w:b/>
          <w:u w:val="single"/>
        </w:rPr>
        <w:t>’15</w:t>
      </w:r>
      <w:r>
        <w:t xml:space="preserve"> </w:t>
      </w:r>
      <w:r>
        <w:rPr>
          <w:i/>
        </w:rPr>
        <w:t>The Intimacies of Four Continents</w:t>
      </w:r>
      <w:r>
        <w:t xml:space="preserve"> p. 34-39</w:t>
      </w:r>
    </w:p>
    <w:p w14:paraId="3C76A9D5" w14:textId="77777777" w:rsidR="00DC1F49" w:rsidRPr="00DA5B63" w:rsidRDefault="00DC1F49" w:rsidP="00DC1F49">
      <w:r w:rsidRPr="00DA5B63">
        <w:t xml:space="preserve">I wish to emphasize, finally, an emergent meaning of the "intimacies of four continents:' </w:t>
      </w:r>
      <w:r w:rsidRPr="00DA5B63">
        <w:rPr>
          <w:rStyle w:val="StyleUnderline"/>
        </w:rPr>
        <w:t xml:space="preserve">An </w:t>
      </w:r>
      <w:r w:rsidRPr="00DA5B63">
        <w:rPr>
          <w:rStyle w:val="StyleUnderline"/>
          <w:highlight w:val="yellow"/>
        </w:rPr>
        <w:t>emergent social</w:t>
      </w:r>
      <w:r w:rsidRPr="00DA5B63">
        <w:t xml:space="preserve"> or cultural </w:t>
      </w:r>
      <w:r w:rsidRPr="00D61AC7">
        <w:rPr>
          <w:rStyle w:val="StyleUnderline"/>
          <w:highlight w:val="yellow"/>
        </w:rPr>
        <w:t>formation</w:t>
      </w:r>
      <w:r w:rsidRPr="00DA5B63">
        <w:rPr>
          <w:rStyle w:val="StyleUnderline"/>
        </w:rPr>
        <w:t xml:space="preserve"> does not necessarily require completely "new" subjectivities</w:t>
      </w:r>
      <w:r w:rsidRPr="00DA5B63">
        <w:t xml:space="preserve"> or constituencies </w:t>
      </w:r>
      <w:r w:rsidRPr="00DA5B63">
        <w:rPr>
          <w:rStyle w:val="StyleUnderline"/>
        </w:rPr>
        <w:t xml:space="preserve">but </w:t>
      </w:r>
      <w:r w:rsidRPr="00DA5B63">
        <w:rPr>
          <w:rStyle w:val="StyleUnderline"/>
          <w:highlight w:val="yellow"/>
        </w:rPr>
        <w:t>can comprise</w:t>
      </w:r>
      <w:r w:rsidRPr="00DA5B63">
        <w:rPr>
          <w:rStyle w:val="StyleUnderline"/>
        </w:rPr>
        <w:t xml:space="preserve"> elements of residual ongoing </w:t>
      </w:r>
      <w:r w:rsidRPr="00DA5B63">
        <w:rPr>
          <w:rStyle w:val="StyleUnderline"/>
          <w:highlight w:val="yellow"/>
        </w:rPr>
        <w:t xml:space="preserve">conditions like </w:t>
      </w:r>
      <w:r w:rsidRPr="00D61AC7">
        <w:rPr>
          <w:rStyle w:val="Emphasis"/>
        </w:rPr>
        <w:t>settler colonialism</w:t>
      </w:r>
      <w:r w:rsidRPr="00D61AC7">
        <w:rPr>
          <w:rStyle w:val="StyleUnderline"/>
        </w:rPr>
        <w:t xml:space="preserve">, </w:t>
      </w:r>
      <w:r w:rsidRPr="00DA5B63">
        <w:rPr>
          <w:rStyle w:val="Emphasis"/>
          <w:highlight w:val="yellow"/>
        </w:rPr>
        <w:t>colonial slavery</w:t>
      </w:r>
      <w:r w:rsidRPr="00DA5B63">
        <w:rPr>
          <w:rStyle w:val="StyleUnderline"/>
          <w:highlight w:val="yellow"/>
        </w:rPr>
        <w:t xml:space="preserve">, and </w:t>
      </w:r>
      <w:r w:rsidRPr="00DA5B63">
        <w:rPr>
          <w:rStyle w:val="Emphasis"/>
          <w:highlight w:val="yellow"/>
        </w:rPr>
        <w:t>trade</w:t>
      </w:r>
      <w:r w:rsidRPr="00DA5B63">
        <w:rPr>
          <w:rStyle w:val="StyleUnderline"/>
          <w:highlight w:val="yellow"/>
        </w:rPr>
        <w:t xml:space="preserve">, yet </w:t>
      </w:r>
      <w:r w:rsidRPr="00DA5B63">
        <w:rPr>
          <w:rStyle w:val="Emphasis"/>
          <w:highlight w:val="yellow"/>
        </w:rPr>
        <w:t>rearticulated</w:t>
      </w:r>
      <w:r w:rsidRPr="00DA5B63">
        <w:rPr>
          <w:rStyle w:val="StyleUnderline"/>
        </w:rPr>
        <w:t xml:space="preserve"> in other ways </w:t>
      </w:r>
      <w:r w:rsidRPr="00DA5B63">
        <w:rPr>
          <w:rStyle w:val="StyleUnderline"/>
          <w:highlight w:val="yellow"/>
        </w:rPr>
        <w:t xml:space="preserve">through </w:t>
      </w:r>
      <w:r w:rsidRPr="00DA5B63">
        <w:rPr>
          <w:rStyle w:val="Emphasis"/>
          <w:highlight w:val="yellow"/>
        </w:rPr>
        <w:t>new practices</w:t>
      </w:r>
      <w:r w:rsidRPr="00DA5B63">
        <w:rPr>
          <w:rStyle w:val="StyleUnderline"/>
        </w:rPr>
        <w:t>.</w:t>
      </w:r>
      <w:r w:rsidRPr="00DA5B63">
        <w:t xml:space="preserve"> In this sense, </w:t>
      </w:r>
      <w:r w:rsidRPr="00DA5B63">
        <w:rPr>
          <w:rStyle w:val="StyleUnderline"/>
          <w:highlight w:val="yellow"/>
        </w:rPr>
        <w:t>we could consider one emergent formation</w:t>
      </w:r>
      <w:r w:rsidRPr="00DA5B63">
        <w:rPr>
          <w:rStyle w:val="StyleUnderline"/>
        </w:rPr>
        <w:t xml:space="preserve"> of the intimacies of four continents </w:t>
      </w:r>
      <w:r w:rsidRPr="00DA5B63">
        <w:rPr>
          <w:rStyle w:val="StyleUnderline"/>
          <w:highlight w:val="yellow"/>
        </w:rPr>
        <w:t xml:space="preserve">as the </w:t>
      </w:r>
      <w:r w:rsidRPr="00DA5B63">
        <w:rPr>
          <w:rStyle w:val="Emphasis"/>
          <w:highlight w:val="yellow"/>
        </w:rPr>
        <w:t>variety of contacts</w:t>
      </w:r>
      <w:r w:rsidRPr="00DA5B63">
        <w:rPr>
          <w:rStyle w:val="StyleUnderline"/>
          <w:highlight w:val="yellow"/>
        </w:rPr>
        <w:t xml:space="preserve"> among slaves, indentured, and mixed peoples</w:t>
      </w:r>
      <w:r w:rsidRPr="00DA5B63">
        <w:rPr>
          <w:rStyle w:val="StyleUnderline"/>
        </w:rPr>
        <w:t xml:space="preserve"> </w:t>
      </w:r>
      <w:r w:rsidRPr="00DA5B63">
        <w:rPr>
          <w:rStyle w:val="Emphasis"/>
        </w:rPr>
        <w:t>living</w:t>
      </w:r>
      <w:r w:rsidRPr="00DA5B63">
        <w:rPr>
          <w:rStyle w:val="StyleUnderline"/>
        </w:rPr>
        <w:t xml:space="preserve">, </w:t>
      </w:r>
      <w:r w:rsidRPr="00DA5B63">
        <w:rPr>
          <w:rStyle w:val="Emphasis"/>
          <w:highlight w:val="yellow"/>
        </w:rPr>
        <w:t>working</w:t>
      </w:r>
      <w:r w:rsidRPr="00DA5B63">
        <w:rPr>
          <w:rStyle w:val="StyleUnderline"/>
        </w:rPr>
        <w:t xml:space="preserve">, and </w:t>
      </w:r>
      <w:r w:rsidRPr="00DA5B63">
        <w:rPr>
          <w:rStyle w:val="Emphasis"/>
        </w:rPr>
        <w:t>surviving</w:t>
      </w:r>
      <w:r w:rsidRPr="00DA5B63">
        <w:rPr>
          <w:rStyle w:val="StyleUnderline"/>
        </w:rPr>
        <w:t xml:space="preserve"> </w:t>
      </w:r>
      <w:r w:rsidRPr="00DA5B63">
        <w:rPr>
          <w:rStyle w:val="StyleUnderline"/>
          <w:highlight w:val="yellow"/>
        </w:rPr>
        <w:t>together</w:t>
      </w:r>
      <w:r w:rsidRPr="00DA5B63">
        <w:rPr>
          <w:rStyle w:val="StyleUnderline"/>
        </w:rPr>
        <w:t xml:space="preserve"> in the Americas</w:t>
      </w:r>
      <w:r w:rsidRPr="00DA5B63">
        <w:t xml:space="preserve">. </w:t>
      </w:r>
      <w:r w:rsidRPr="00DA5B63">
        <w:rPr>
          <w:rStyle w:val="StyleUnderline"/>
          <w:highlight w:val="yellow"/>
        </w:rPr>
        <w:t>In the</w:t>
      </w:r>
      <w:r w:rsidRPr="00DA5B63">
        <w:rPr>
          <w:rStyle w:val="StyleUnderline"/>
        </w:rPr>
        <w:t xml:space="preserve"> British </w:t>
      </w:r>
      <w:r w:rsidRPr="00DA5B63">
        <w:rPr>
          <w:rStyle w:val="Emphasis"/>
          <w:highlight w:val="yellow"/>
        </w:rPr>
        <w:t>colonial archive</w:t>
      </w:r>
      <w:r w:rsidRPr="00DA5B63">
        <w:rPr>
          <w:rStyle w:val="StyleUnderline"/>
          <w:highlight w:val="yellow"/>
        </w:rPr>
        <w:t>, such intimacies</w:t>
      </w:r>
      <w:r w:rsidRPr="00DA5B63">
        <w:rPr>
          <w:rStyle w:val="StyleUnderline"/>
        </w:rPr>
        <w:t xml:space="preserve"> between contracted emigrants, indigenous people, slaves, and slave-descendant peoples </w:t>
      </w:r>
      <w:r w:rsidRPr="00DA5B63">
        <w:rPr>
          <w:rStyle w:val="StyleUnderline"/>
          <w:highlight w:val="yellow"/>
        </w:rPr>
        <w:t xml:space="preserve">are referenced by </w:t>
      </w:r>
      <w:r w:rsidRPr="00DA5B63">
        <w:rPr>
          <w:rStyle w:val="Emphasis"/>
          <w:highlight w:val="yellow"/>
        </w:rPr>
        <w:t>negative means</w:t>
      </w:r>
      <w:r w:rsidRPr="00DA5B63">
        <w:rPr>
          <w:rStyle w:val="StyleUnderline"/>
        </w:rPr>
        <w:t xml:space="preserve">, in </w:t>
      </w:r>
      <w:r w:rsidRPr="00DA5B63">
        <w:rPr>
          <w:rStyle w:val="Emphasis"/>
        </w:rPr>
        <w:t>cautionary rhetorics</w:t>
      </w:r>
      <w:r w:rsidRPr="00DA5B63">
        <w:rPr>
          <w:rStyle w:val="StyleUnderline"/>
        </w:rPr>
        <w:t xml:space="preserve"> and statements of prohibition with respect to possible contacts between colonized groups, </w:t>
      </w:r>
      <w:r w:rsidRPr="00DA5B63">
        <w:rPr>
          <w:rStyle w:val="StyleUnderline"/>
          <w:highlight w:val="yellow"/>
        </w:rPr>
        <w:t>all implying</w:t>
      </w:r>
      <w:r w:rsidRPr="00DA5B63">
        <w:rPr>
          <w:rStyle w:val="StyleUnderline"/>
        </w:rPr>
        <w:t xml:space="preserve"> the </w:t>
      </w:r>
      <w:r w:rsidRPr="00DA5B63">
        <w:rPr>
          <w:rStyle w:val="Emphasis"/>
          <w:highlight w:val="yellow"/>
        </w:rPr>
        <w:t>fear</w:t>
      </w:r>
      <w:r w:rsidRPr="00DA5B63">
        <w:rPr>
          <w:rStyle w:val="StyleUnderline"/>
        </w:rPr>
        <w:t xml:space="preserve"> and </w:t>
      </w:r>
      <w:r w:rsidRPr="00DA5B63">
        <w:rPr>
          <w:rStyle w:val="Emphasis"/>
        </w:rPr>
        <w:t>anxiety</w:t>
      </w:r>
      <w:r w:rsidRPr="00DA5B63">
        <w:rPr>
          <w:rStyle w:val="StyleUnderline"/>
        </w:rPr>
        <w:t xml:space="preserve"> </w:t>
      </w:r>
      <w:r w:rsidRPr="00DA5B63">
        <w:rPr>
          <w:rStyle w:val="StyleUnderline"/>
          <w:highlight w:val="yellow"/>
        </w:rPr>
        <w:t xml:space="preserve">of </w:t>
      </w:r>
      <w:r w:rsidRPr="00DA5B63">
        <w:rPr>
          <w:rStyle w:val="Emphasis"/>
          <w:highlight w:val="yellow"/>
        </w:rPr>
        <w:t>racial proximity</w:t>
      </w:r>
      <w:r w:rsidRPr="00DA5B63">
        <w:rPr>
          <w:rStyle w:val="StyleUnderline"/>
        </w:rPr>
        <w:t xml:space="preserve"> in a context of mixture and unstable boundaries</w:t>
      </w:r>
      <w:r w:rsidRPr="00DA5B63">
        <w:t>. For example, White's 1851 letter to the Governor of British Guiana warned: "The Chinese are essentially a social and a gregarious people and must be located in masses together, not scattered throughout the colony. They must be kept in the first instance distant and separate from the Negroes, not only at their work, but also in their dwellings:'110</w:t>
      </w:r>
    </w:p>
    <w:p w14:paraId="2F5E29C5" w14:textId="77777777" w:rsidR="00DC1F49" w:rsidRPr="00DA5B63" w:rsidRDefault="00DC1F49" w:rsidP="00DC1F49">
      <w:r w:rsidRPr="00DA5B63">
        <w:rPr>
          <w:rStyle w:val="StyleUnderline"/>
        </w:rPr>
        <w:t xml:space="preserve">The repeated </w:t>
      </w:r>
      <w:r w:rsidRPr="00DA5B63">
        <w:rPr>
          <w:rStyle w:val="StyleUnderline"/>
          <w:highlight w:val="yellow"/>
        </w:rPr>
        <w:t>injunctions that</w:t>
      </w:r>
      <w:r w:rsidRPr="00DA5B63">
        <w:rPr>
          <w:rStyle w:val="StyleUnderline"/>
        </w:rPr>
        <w:t xml:space="preserve"> different </w:t>
      </w:r>
      <w:r w:rsidRPr="00DA5B63">
        <w:rPr>
          <w:rStyle w:val="StyleUnderline"/>
          <w:highlight w:val="yellow"/>
        </w:rPr>
        <w:t xml:space="preserve">groups </w:t>
      </w:r>
      <w:r w:rsidRPr="00DA5B63">
        <w:rPr>
          <w:rStyle w:val="Emphasis"/>
          <w:highlight w:val="yellow"/>
        </w:rPr>
        <w:t>must be divided</w:t>
      </w:r>
      <w:r w:rsidRPr="00DA5B63">
        <w:rPr>
          <w:rStyle w:val="StyleUnderline"/>
        </w:rPr>
        <w:t xml:space="preserve"> and </w:t>
      </w:r>
      <w:r w:rsidRPr="00DA5B63">
        <w:rPr>
          <w:rStyle w:val="Emphasis"/>
        </w:rPr>
        <w:t>boundaries kept distinct</w:t>
      </w:r>
      <w:r w:rsidRPr="00DA5B63">
        <w:rPr>
          <w:rStyle w:val="StyleUnderline"/>
        </w:rPr>
        <w:t xml:space="preserve"> </w:t>
      </w:r>
      <w:r w:rsidRPr="00DA5B63">
        <w:rPr>
          <w:rStyle w:val="StyleUnderline"/>
          <w:highlight w:val="yellow"/>
        </w:rPr>
        <w:t>indicate</w:t>
      </w:r>
      <w:r w:rsidRPr="00DA5B63">
        <w:rPr>
          <w:rStyle w:val="StyleUnderline"/>
        </w:rPr>
        <w:t xml:space="preserve"> that </w:t>
      </w:r>
      <w:r w:rsidRPr="00DA5B63">
        <w:rPr>
          <w:rStyle w:val="StyleUnderline"/>
          <w:highlight w:val="yellow"/>
        </w:rPr>
        <w:t>colonial administrators</w:t>
      </w:r>
      <w:r w:rsidRPr="00DA5B63">
        <w:rPr>
          <w:rStyle w:val="StyleUnderline"/>
        </w:rPr>
        <w:t xml:space="preserve"> </w:t>
      </w:r>
      <w:r w:rsidRPr="00DA5B63">
        <w:rPr>
          <w:rStyle w:val="StyleUnderline"/>
          <w:highlight w:val="yellow"/>
        </w:rPr>
        <w:t xml:space="preserve">imagined as </w:t>
      </w:r>
      <w:r w:rsidRPr="00DA5B63">
        <w:rPr>
          <w:rStyle w:val="Emphasis"/>
          <w:highlight w:val="yellow"/>
        </w:rPr>
        <w:t>dangerous</w:t>
      </w:r>
      <w:r w:rsidRPr="00DA5B63">
        <w:rPr>
          <w:rStyle w:val="StyleUnderline"/>
          <w:highlight w:val="yellow"/>
        </w:rPr>
        <w:t xml:space="preserve"> the</w:t>
      </w:r>
      <w:r w:rsidRPr="00DA5B63">
        <w:rPr>
          <w:rStyle w:val="StyleUnderline"/>
        </w:rPr>
        <w:t xml:space="preserve"> sexual, laboring, and intellectual </w:t>
      </w:r>
      <w:r w:rsidRPr="00DA5B63">
        <w:rPr>
          <w:rStyle w:val="StyleUnderline"/>
          <w:highlight w:val="yellow"/>
        </w:rPr>
        <w:t>contacts among</w:t>
      </w:r>
      <w:r w:rsidRPr="00DA5B63">
        <w:rPr>
          <w:rStyle w:val="StyleUnderline"/>
        </w:rPr>
        <w:t xml:space="preserve"> enslaved and indentured </w:t>
      </w:r>
      <w:r w:rsidRPr="00DA5B63">
        <w:rPr>
          <w:rStyle w:val="StyleUnderline"/>
          <w:highlight w:val="yellow"/>
        </w:rPr>
        <w:t>nonwhite peoples</w:t>
      </w:r>
      <w:r w:rsidRPr="00DA5B63">
        <w:t xml:space="preserve">. </w:t>
      </w:r>
      <w:r w:rsidRPr="00DA5B63">
        <w:rPr>
          <w:rStyle w:val="StyleUnderline"/>
        </w:rPr>
        <w:t>The racial classifications in the archive arise, thus, in this context of the colonial need to prevent these unspoken "intimacies" among the colonized</w:t>
      </w:r>
      <w:r w:rsidRPr="00DA5B63">
        <w:t xml:space="preserve">. m Reading the archive, one notes explicit descriptions and enumerations, as well as the rhetorical peculiarities of the documents, the places where particular figures, tropes, or circumlocutions are repeated to cover gaps or tensions; these rhetorical ellipses point to illogic in the archive, as well. So, while this emergent sense of intimacies-the varieties of contacts between laboring peoples-is not explicitly named in the documents, it is, paradoxically, everywhere present in the archive in the presence of such detours. This emergent idea of "intimacies;' then, can be said to include the range of laboring contacts that are necessary for the production of bourgeois domesticity, as well as the intimacies of captured workers surviving together, the </w:t>
      </w:r>
      <w:r w:rsidRPr="00DA5B63">
        <w:rPr>
          <w:rStyle w:val="StyleUnderline"/>
        </w:rPr>
        <w:t xml:space="preserve">proximity and </w:t>
      </w:r>
      <w:r w:rsidRPr="00DA5B63">
        <w:rPr>
          <w:rStyle w:val="StyleUnderline"/>
          <w:highlight w:val="yellow"/>
        </w:rPr>
        <w:t>affinity</w:t>
      </w:r>
      <w:r w:rsidRPr="00DA5B63">
        <w:rPr>
          <w:highlight w:val="yellow"/>
        </w:rPr>
        <w:t xml:space="preserve"> </w:t>
      </w:r>
      <w:r w:rsidRPr="00DA5B63">
        <w:rPr>
          <w:rStyle w:val="StyleUnderline"/>
          <w:highlight w:val="yellow"/>
        </w:rPr>
        <w:t>that gives rise to</w:t>
      </w:r>
      <w:r w:rsidRPr="00DA5B63">
        <w:rPr>
          <w:rStyle w:val="StyleUnderline"/>
        </w:rPr>
        <w:t xml:space="preserve"> </w:t>
      </w:r>
      <w:r w:rsidRPr="00DA5B63">
        <w:rPr>
          <w:rStyle w:val="Emphasis"/>
        </w:rPr>
        <w:t>political</w:t>
      </w:r>
      <w:r w:rsidRPr="00DA5B63">
        <w:rPr>
          <w:rStyle w:val="StyleUnderline"/>
        </w:rPr>
        <w:t xml:space="preserve">, </w:t>
      </w:r>
      <w:r w:rsidRPr="00DA5B63">
        <w:rPr>
          <w:rStyle w:val="Emphasis"/>
        </w:rPr>
        <w:t>sexual</w:t>
      </w:r>
      <w:r w:rsidRPr="00DA5B63">
        <w:rPr>
          <w:rStyle w:val="StyleUnderline"/>
        </w:rPr>
        <w:t xml:space="preserve">, </w:t>
      </w:r>
      <w:r w:rsidRPr="00DA5B63">
        <w:rPr>
          <w:rStyle w:val="Emphasis"/>
        </w:rPr>
        <w:t>intellectual collaborations</w:t>
      </w:r>
      <w:r w:rsidRPr="00DA5B63">
        <w:rPr>
          <w:rStyle w:val="StyleUnderline"/>
        </w:rPr>
        <w:t xml:space="preserve">, </w:t>
      </w:r>
      <w:r w:rsidRPr="00DA5B63">
        <w:rPr>
          <w:rStyle w:val="Emphasis"/>
        </w:rPr>
        <w:t xml:space="preserve">subaltern </w:t>
      </w:r>
      <w:r w:rsidRPr="00DA5B63">
        <w:rPr>
          <w:rStyle w:val="Emphasis"/>
          <w:highlight w:val="yellow"/>
        </w:rPr>
        <w:t>revolts</w:t>
      </w:r>
      <w:r w:rsidRPr="00DA5B63">
        <w:rPr>
          <w:rStyle w:val="StyleUnderline"/>
          <w:highlight w:val="yellow"/>
        </w:rPr>
        <w:t xml:space="preserve"> and </w:t>
      </w:r>
      <w:r w:rsidRPr="00DA5B63">
        <w:rPr>
          <w:rStyle w:val="Emphasis"/>
          <w:highlight w:val="yellow"/>
        </w:rPr>
        <w:t>uprisings</w:t>
      </w:r>
      <w:r w:rsidRPr="00DA5B63">
        <w:rPr>
          <w:rStyle w:val="StyleUnderline"/>
          <w:highlight w:val="yellow"/>
        </w:rPr>
        <w:t xml:space="preserve">, such as the </w:t>
      </w:r>
      <w:r w:rsidRPr="00DA5B63">
        <w:rPr>
          <w:rStyle w:val="Emphasis"/>
          <w:highlight w:val="yellow"/>
        </w:rPr>
        <w:t>Haitian</w:t>
      </w:r>
      <w:r w:rsidRPr="00DA5B63">
        <w:rPr>
          <w:rStyle w:val="Emphasis"/>
        </w:rPr>
        <w:t xml:space="preserve"> </w:t>
      </w:r>
      <w:r w:rsidRPr="00DA5B63">
        <w:rPr>
          <w:rStyle w:val="Emphasis"/>
          <w:highlight w:val="yellow"/>
        </w:rPr>
        <w:t>Revolution</w:t>
      </w:r>
      <w:r w:rsidRPr="00DA5B63">
        <w:rPr>
          <w:rStyle w:val="StyleUnderline"/>
        </w:rPr>
        <w:t xml:space="preserve">, the </w:t>
      </w:r>
      <w:r w:rsidRPr="00DA5B63">
        <w:rPr>
          <w:rStyle w:val="Emphasis"/>
        </w:rPr>
        <w:t>Louisiana cane workers strike of 1887</w:t>
      </w:r>
      <w:r w:rsidRPr="00DA5B63">
        <w:rPr>
          <w:rStyle w:val="StyleUnderline"/>
        </w:rPr>
        <w:t xml:space="preserve">, or the </w:t>
      </w:r>
      <w:r w:rsidRPr="00DA5B63">
        <w:rPr>
          <w:rStyle w:val="Emphasis"/>
        </w:rPr>
        <w:t>cross-racial alliances</w:t>
      </w:r>
      <w:r w:rsidRPr="00DA5B63">
        <w:rPr>
          <w:rStyle w:val="StyleUnderline"/>
        </w:rPr>
        <w:t xml:space="preserve"> that underlay the </w:t>
      </w:r>
      <w:r w:rsidRPr="00DA5B63">
        <w:rPr>
          <w:rStyle w:val="Emphasis"/>
        </w:rPr>
        <w:t>Cuban struggles</w:t>
      </w:r>
      <w:r w:rsidRPr="00DA5B63">
        <w:rPr>
          <w:rStyle w:val="StyleUnderline"/>
        </w:rPr>
        <w:t xml:space="preserve"> for independence in 1895-98.</w:t>
      </w:r>
      <w:r w:rsidRPr="00DA5B63">
        <w:t>'12</w:t>
      </w:r>
    </w:p>
    <w:p w14:paraId="4A7538CB" w14:textId="77777777" w:rsidR="00DC1F49" w:rsidRPr="00DA5B63" w:rsidRDefault="00DC1F49" w:rsidP="00DC1F49">
      <w:r w:rsidRPr="00DA5B63">
        <w:rPr>
          <w:rStyle w:val="StyleUnderline"/>
          <w:highlight w:val="yellow"/>
        </w:rPr>
        <w:t>These</w:t>
      </w:r>
      <w:r w:rsidRPr="00DA5B63">
        <w:rPr>
          <w:rStyle w:val="StyleUnderline"/>
        </w:rPr>
        <w:t xml:space="preserve"> </w:t>
      </w:r>
      <w:r w:rsidRPr="00DA5B63">
        <w:rPr>
          <w:rStyle w:val="Emphasis"/>
        </w:rPr>
        <w:t>imminent</w:t>
      </w:r>
      <w:r w:rsidRPr="00DA5B63">
        <w:rPr>
          <w:rStyle w:val="StyleUnderline"/>
        </w:rPr>
        <w:t xml:space="preserve">, </w:t>
      </w:r>
      <w:r w:rsidRPr="00DA5B63">
        <w:rPr>
          <w:rStyle w:val="Emphasis"/>
        </w:rPr>
        <w:t xml:space="preserve">potential </w:t>
      </w:r>
      <w:r w:rsidRPr="00DA5B63">
        <w:rPr>
          <w:rStyle w:val="Emphasis"/>
          <w:highlight w:val="yellow"/>
        </w:rPr>
        <w:t>alliances</w:t>
      </w:r>
      <w:r w:rsidRPr="00DA5B63">
        <w:rPr>
          <w:rStyle w:val="StyleUnderline"/>
        </w:rPr>
        <w:t xml:space="preserve"> among </w:t>
      </w:r>
      <w:r w:rsidRPr="00DA5B63">
        <w:rPr>
          <w:rStyle w:val="Emphasis"/>
        </w:rPr>
        <w:t>subjugated people</w:t>
      </w:r>
      <w:r w:rsidRPr="00DA5B63">
        <w:rPr>
          <w:rStyle w:val="StyleUnderline"/>
        </w:rPr>
        <w:t xml:space="preserve"> </w:t>
      </w:r>
      <w:r w:rsidRPr="00DA5B63">
        <w:rPr>
          <w:rStyle w:val="StyleUnderline"/>
          <w:highlight w:val="yellow"/>
        </w:rPr>
        <w:t>are referenced negatively</w:t>
      </w:r>
      <w:r w:rsidRPr="00DA5B63">
        <w:rPr>
          <w:rStyle w:val="StyleUnderline"/>
        </w:rPr>
        <w:t xml:space="preserve"> in policies and prohibitions against contacts, </w:t>
      </w:r>
      <w:r w:rsidRPr="00DA5B63">
        <w:rPr>
          <w:rStyle w:val="StyleUnderline"/>
          <w:highlight w:val="yellow"/>
        </w:rPr>
        <w:t>and are legible as</w:t>
      </w:r>
      <w:r w:rsidRPr="00DA5B63">
        <w:rPr>
          <w:rStyle w:val="StyleUnderline"/>
        </w:rPr>
        <w:t xml:space="preserve"> apprehension and </w:t>
      </w:r>
      <w:r w:rsidRPr="00DA5B63">
        <w:rPr>
          <w:rStyle w:val="StyleUnderline"/>
          <w:highlight w:val="yellow"/>
        </w:rPr>
        <w:t>anxiety in the</w:t>
      </w:r>
      <w:r w:rsidRPr="00DA5B63">
        <w:rPr>
          <w:rStyle w:val="StyleUnderline"/>
        </w:rPr>
        <w:t xml:space="preserve"> unwritten, </w:t>
      </w:r>
      <w:r w:rsidRPr="00DA5B63">
        <w:rPr>
          <w:rStyle w:val="StyleUnderline"/>
          <w:highlight w:val="yellow"/>
        </w:rPr>
        <w:t>blank spaces of the colonial archive</w:t>
      </w:r>
      <w:r w:rsidRPr="00DA5B63">
        <w:t xml:space="preserve">. These alliances appear later, in the work of twentiethcentury anticolonial and antislavery thinkers such as Frederick Douglass, W. E. B. Du Bois, C. L. R. James, Walter Rodney, Fernando Ortiz, Cedric Robinson, Sylvia Wynter, and others, who allude to connections between slavery-based settler colonies, Chinese and Indian labor, and the prosperity of Europe. Douglass, for example, linked African slavery to a global system that used Chinese and Indian "coolie" labor and wrote in 1871: "the rights of the coolie in California, in Peru, in Jamaica, in Trinidad, and on board the vessels bearing them to these countries are scarcely more guarded than were those of the Negro slaves brought to our shores a century ago:' 113 Du Bois described "that dark and vast sea of human labor in China and India, the South Seas and all Africa, in the West Indies and Central America and in the United States" and called for "the emancipation of that basic majority of workers who are yellow, brown, and black:'114 In his history of the colonial division of labor in Guyana that separated Blacks and Asians and permitted the postemandpation exploitation of those divisions, Walter </w:t>
      </w:r>
      <w:r w:rsidRPr="00DA5B63">
        <w:rPr>
          <w:rStyle w:val="StyleUnderline"/>
        </w:rPr>
        <w:t xml:space="preserve">Rodney </w:t>
      </w:r>
      <w:r w:rsidRPr="00DA5B63">
        <w:rPr>
          <w:rStyle w:val="StyleUnderline"/>
          <w:highlight w:val="yellow"/>
        </w:rPr>
        <w:t>imagined</w:t>
      </w:r>
      <w:r w:rsidRPr="00DA5B63">
        <w:rPr>
          <w:rStyle w:val="StyleUnderline"/>
        </w:rPr>
        <w:t xml:space="preserve"> the "</w:t>
      </w:r>
      <w:r w:rsidRPr="00DA5B63">
        <w:rPr>
          <w:rStyle w:val="Emphasis"/>
        </w:rPr>
        <w:t xml:space="preserve">definite historical </w:t>
      </w:r>
      <w:r w:rsidRPr="00DA5B63">
        <w:rPr>
          <w:rStyle w:val="Emphasis"/>
          <w:highlight w:val="yellow"/>
        </w:rPr>
        <w:t>achievement</w:t>
      </w:r>
      <w:r w:rsidRPr="00DA5B63">
        <w:rPr>
          <w:rStyle w:val="StyleUnderline"/>
          <w:highlight w:val="yellow"/>
        </w:rPr>
        <w:t>" that would have been possible if Black and Asian workers</w:t>
      </w:r>
      <w:r w:rsidRPr="00DA5B63">
        <w:rPr>
          <w:rStyle w:val="StyleUnderline"/>
        </w:rPr>
        <w:t xml:space="preserve">, the descendants of slaves and indentured laborers, </w:t>
      </w:r>
      <w:r w:rsidRPr="00DA5B63">
        <w:rPr>
          <w:rStyle w:val="StyleUnderline"/>
          <w:highlight w:val="yellow"/>
        </w:rPr>
        <w:t xml:space="preserve">could have </w:t>
      </w:r>
      <w:r w:rsidRPr="00DA5B63">
        <w:rPr>
          <w:rStyle w:val="Emphasis"/>
          <w:highlight w:val="yellow"/>
        </w:rPr>
        <w:t>forged solidarity</w:t>
      </w:r>
      <w:r w:rsidRPr="00DA5B63">
        <w:rPr>
          <w:rStyle w:val="StyleUnderline"/>
        </w:rPr>
        <w:t xml:space="preserve"> across the residues of </w:t>
      </w:r>
      <w:r w:rsidRPr="00DA5B63">
        <w:rPr>
          <w:rStyle w:val="Emphasis"/>
        </w:rPr>
        <w:t>colonial division</w:t>
      </w:r>
      <w:r w:rsidRPr="00DA5B63">
        <w:t xml:space="preserve">.U5 </w:t>
      </w:r>
      <w:r w:rsidRPr="00DA5B63">
        <w:rPr>
          <w:rStyle w:val="StyleUnderline"/>
          <w:highlight w:val="yellow"/>
        </w:rPr>
        <w:t>These "</w:t>
      </w:r>
      <w:r w:rsidRPr="00DA5B63">
        <w:rPr>
          <w:rStyle w:val="Emphasis"/>
          <w:highlight w:val="yellow"/>
        </w:rPr>
        <w:t>flashes</w:t>
      </w:r>
      <w:r w:rsidRPr="00DA5B63">
        <w:rPr>
          <w:rStyle w:val="StyleUnderline"/>
        </w:rPr>
        <w:t xml:space="preserve">" of the intimacies of four continents </w:t>
      </w:r>
      <w:r w:rsidRPr="00DA5B63">
        <w:rPr>
          <w:rStyle w:val="Emphasis"/>
          <w:highlight w:val="yellow"/>
        </w:rPr>
        <w:t>critically frame</w:t>
      </w:r>
      <w:r w:rsidRPr="00DA5B63">
        <w:rPr>
          <w:rStyle w:val="StyleUnderline"/>
        </w:rPr>
        <w:t xml:space="preserve"> the more restricted </w:t>
      </w:r>
      <w:r w:rsidRPr="00DA5B63">
        <w:rPr>
          <w:rStyle w:val="StyleUnderline"/>
          <w:highlight w:val="yellow"/>
        </w:rPr>
        <w:t>dominant meaning of intimacy as the</w:t>
      </w:r>
      <w:r w:rsidRPr="00DA5B63">
        <w:rPr>
          <w:rStyle w:val="StyleUnderline"/>
        </w:rPr>
        <w:t xml:space="preserve"> interiority and private </w:t>
      </w:r>
      <w:r w:rsidRPr="00DA5B63">
        <w:rPr>
          <w:rStyle w:val="StyleUnderline"/>
          <w:highlight w:val="yellow"/>
        </w:rPr>
        <w:t>property of the European and</w:t>
      </w:r>
      <w:r w:rsidRPr="00DA5B63">
        <w:rPr>
          <w:rStyle w:val="StyleUnderline"/>
        </w:rPr>
        <w:t xml:space="preserve"> </w:t>
      </w:r>
      <w:r w:rsidRPr="00DA5B63">
        <w:rPr>
          <w:rStyle w:val="StyleUnderline"/>
          <w:highlight w:val="yellow"/>
        </w:rPr>
        <w:t>North American individual</w:t>
      </w:r>
      <w:r w:rsidRPr="00DA5B63">
        <w:t>.</w:t>
      </w:r>
    </w:p>
    <w:p w14:paraId="0E108F81" w14:textId="77777777" w:rsidR="00DC1F49" w:rsidRPr="00DA5B63" w:rsidRDefault="00DC1F49" w:rsidP="00DC1F49">
      <w:r w:rsidRPr="00DA5B63">
        <w:t xml:space="preserve">Interpreting the multivalence of "intimacy" is a means to understand the process through which the "intimacies of four continents" were rationalized and sublated by a more restricted notion of "intimacy" as the property of the possessive individual. Reading the colonial archive, I observe how colonized populations were differentially racialized through their proximities from normative ideas of family reproduction that became central to early nineteenth-century liberalism. Reading literature, autobiography, political philosophy, political economy, and cultural genres of liberalism, I observe likewise how the racialized distributions of freedom and humanity were equally a part of this legacy. Modern hierarchies of race appear to have emerged in the contradiction between liberal aspirations to universality and the needs of modern colonial regimes to manage work, reproduction, and the social organization of the colonized. Racial governance was underwritten by liberal philosophies that at once disavowed the violence of settler colonialism and narrated modernity as the progress from slavery to freedom. The "intimacies of four continents" may be the "political unconscious" of this modern fiction of progress and redemption. However, these "intimacies" remain almost entirely illegible in the historiography of modern freedom, making the naming and interpretation of this global conjunction a problem of knowledge itself. It has been estimated that between 1451 and 1870, 11,569,000 African slaves were brought to the "new world;'116 and that after the sixteenth century, out of eighty million native peoples in the Americas, there remained ten.117 Between 1834 and the end of the century, a reported half a million Asian immigrants made their way to the British West Indies, in the context of tens of millions more going to Latin America, North America, Australia, New Zealand, and Southeast Asia.U8 But, while these numbers powerfully convey the labor of working peoples in the building of the "new world;' I am less concerned to pursue the significance ih demographic terms, and more concerned to inquire into the politics of knowledge with respect to connections between Africa, Asia, Europe, and the Americas that were critical to the imbrication of liberal freedom with the rise of a global capitalist system. </w:t>
      </w:r>
      <w:r w:rsidRPr="00DA5B63">
        <w:rPr>
          <w:rStyle w:val="StyleUnderline"/>
          <w:highlight w:val="yellow"/>
        </w:rPr>
        <w:t>We</w:t>
      </w:r>
      <w:r w:rsidRPr="00DA5B63">
        <w:rPr>
          <w:rStyle w:val="StyleUnderline"/>
        </w:rPr>
        <w:t xml:space="preserve"> still </w:t>
      </w:r>
      <w:r w:rsidRPr="00DA5B63">
        <w:rPr>
          <w:rStyle w:val="StyleUnderline"/>
          <w:highlight w:val="yellow"/>
        </w:rPr>
        <w:t xml:space="preserve">seek </w:t>
      </w:r>
      <w:r w:rsidRPr="00DA5B63">
        <w:rPr>
          <w:rStyle w:val="Emphasis"/>
          <w:highlight w:val="yellow"/>
        </w:rPr>
        <w:t>new methods</w:t>
      </w:r>
      <w:r w:rsidRPr="00DA5B63">
        <w:rPr>
          <w:rStyle w:val="StyleUnderline"/>
        </w:rPr>
        <w:t xml:space="preserve">, not only </w:t>
      </w:r>
      <w:r w:rsidRPr="00DA5B63">
        <w:rPr>
          <w:rStyle w:val="StyleUnderline"/>
          <w:highlight w:val="yellow"/>
        </w:rPr>
        <w:t>to understand settler colonialism as the condition for</w:t>
      </w:r>
      <w:r w:rsidRPr="00DA5B63">
        <w:rPr>
          <w:rStyle w:val="StyleUnderline"/>
        </w:rPr>
        <w:t xml:space="preserve"> African </w:t>
      </w:r>
      <w:r w:rsidRPr="00DA5B63">
        <w:rPr>
          <w:rStyle w:val="StyleUnderline"/>
          <w:highlight w:val="yellow"/>
        </w:rPr>
        <w:t>slavery</w:t>
      </w:r>
      <w:r w:rsidRPr="00DA5B63">
        <w:rPr>
          <w:rStyle w:val="StyleUnderline"/>
        </w:rPr>
        <w:t xml:space="preserve"> in the Americas, </w:t>
      </w:r>
      <w:r w:rsidRPr="00DA5B63">
        <w:rPr>
          <w:rStyle w:val="StyleUnderline"/>
          <w:highlight w:val="yellow"/>
        </w:rPr>
        <w:t>but also to examine how</w:t>
      </w:r>
      <w:r w:rsidRPr="00DA5B63">
        <w:rPr>
          <w:rStyle w:val="StyleUnderline"/>
        </w:rPr>
        <w:t xml:space="preserve"> the </w:t>
      </w:r>
      <w:r w:rsidRPr="00DA5B63">
        <w:rPr>
          <w:rStyle w:val="Emphasis"/>
          <w:highlight w:val="yellow"/>
        </w:rPr>
        <w:t>liberal narratives</w:t>
      </w:r>
      <w:r w:rsidRPr="00DA5B63">
        <w:rPr>
          <w:rStyle w:val="StyleUnderline"/>
          <w:highlight w:val="yellow"/>
        </w:rPr>
        <w:t xml:space="preserve"> that </w:t>
      </w:r>
      <w:r w:rsidRPr="00DA5B63">
        <w:rPr>
          <w:rStyle w:val="Emphasis"/>
          <w:highlight w:val="yellow"/>
        </w:rPr>
        <w:t>symbolize freedom</w:t>
      </w:r>
      <w:r w:rsidRPr="00DA5B63">
        <w:rPr>
          <w:rStyle w:val="StyleUnderline"/>
        </w:rPr>
        <w:t xml:space="preserve"> in the abolition of that slavery </w:t>
      </w:r>
      <w:r w:rsidRPr="00DA5B63">
        <w:rPr>
          <w:rStyle w:val="Emphasis"/>
          <w:highlight w:val="yellow"/>
        </w:rPr>
        <w:t>erase this</w:t>
      </w:r>
      <w:r w:rsidRPr="00DA5B63">
        <w:rPr>
          <w:rStyle w:val="Emphasis"/>
        </w:rPr>
        <w:t xml:space="preserve"> </w:t>
      </w:r>
      <w:r w:rsidRPr="00DA5B63">
        <w:rPr>
          <w:rStyle w:val="Emphasis"/>
          <w:highlight w:val="yellow"/>
        </w:rPr>
        <w:t>connection</w:t>
      </w:r>
      <w:r w:rsidRPr="00DA5B63">
        <w:rPr>
          <w:rStyle w:val="StyleUnderline"/>
        </w:rPr>
        <w:t xml:space="preserve"> and </w:t>
      </w:r>
      <w:r w:rsidRPr="00DA5B63">
        <w:rPr>
          <w:rStyle w:val="Emphasis"/>
        </w:rPr>
        <w:t>further impede</w:t>
      </w:r>
      <w:r w:rsidRPr="00DA5B63">
        <w:rPr>
          <w:rStyle w:val="StyleUnderline"/>
        </w:rPr>
        <w:t xml:space="preserve"> our access to indigenous and slave histories. </w:t>
      </w:r>
      <w:r w:rsidRPr="00DA5B63">
        <w:rPr>
          <w:rStyle w:val="StyleUnderline"/>
          <w:highlight w:val="yellow"/>
        </w:rPr>
        <w:t>We require new archives</w:t>
      </w:r>
      <w:r w:rsidRPr="00DA5B63">
        <w:rPr>
          <w:rStyle w:val="StyleUnderline"/>
        </w:rPr>
        <w:t xml:space="preserve"> and readings </w:t>
      </w:r>
      <w:r w:rsidRPr="00DA5B63">
        <w:rPr>
          <w:rStyle w:val="StyleUnderline"/>
          <w:highlight w:val="yellow"/>
        </w:rPr>
        <w:t>to link</w:t>
      </w:r>
      <w:r w:rsidRPr="00DA5B63">
        <w:rPr>
          <w:rStyle w:val="StyleUnderline"/>
        </w:rPr>
        <w:t xml:space="preserve"> the introduction of </w:t>
      </w:r>
      <w:r w:rsidRPr="00DA5B63">
        <w:rPr>
          <w:rStyle w:val="StyleUnderline"/>
          <w:highlight w:val="yellow"/>
        </w:rPr>
        <w:t>Chinese and Indian</w:t>
      </w:r>
      <w:r w:rsidRPr="00DA5B63">
        <w:rPr>
          <w:rStyle w:val="StyleUnderline"/>
        </w:rPr>
        <w:t xml:space="preserve"> indentured </w:t>
      </w:r>
      <w:r w:rsidRPr="00DA5B63">
        <w:rPr>
          <w:rStyle w:val="StyleUnderline"/>
          <w:highlight w:val="yellow"/>
        </w:rPr>
        <w:t>laborers</w:t>
      </w:r>
      <w:r w:rsidRPr="00DA5B63">
        <w:rPr>
          <w:rStyle w:val="StyleUnderline"/>
        </w:rPr>
        <w:t xml:space="preserve"> to the Americas </w:t>
      </w:r>
      <w:r w:rsidRPr="00DA5B63">
        <w:rPr>
          <w:rStyle w:val="StyleUnderline"/>
          <w:highlight w:val="yellow"/>
        </w:rPr>
        <w:t>with</w:t>
      </w:r>
      <w:r w:rsidRPr="00DA5B63">
        <w:rPr>
          <w:rStyle w:val="StyleUnderline"/>
        </w:rPr>
        <w:t xml:space="preserve"> the abolition of </w:t>
      </w:r>
      <w:r w:rsidRPr="00DA5B63">
        <w:rPr>
          <w:rStyle w:val="StyleUnderline"/>
          <w:highlight w:val="yellow"/>
        </w:rPr>
        <w:t>the slave trade</w:t>
      </w:r>
      <w:r w:rsidRPr="00DA5B63">
        <w:rPr>
          <w:rStyle w:val="StyleUnderline"/>
        </w:rPr>
        <w:t xml:space="preserve">, and moreover, to reckon with how the figure of Asian labor was used to buttress promises of freedom that remained out of reach for enslaved and indentured peoples alike, even following abolition. </w:t>
      </w:r>
      <w:r w:rsidRPr="00DA5B63">
        <w:t>We require new ways to interpret India Office, Colonial Office, Foreign Office, and Parliamentary Papers together with literature and culture, as we elaborate the convergence of liberal abolition with new imperial experiments, linking older methods of territorial colonialism with new forms of sovereignty enacted through the governance of trade and movement, in treaty ports and across the seas.</w:t>
      </w:r>
    </w:p>
    <w:p w14:paraId="2C5DED7B" w14:textId="77777777" w:rsidR="00DC1F49" w:rsidRPr="005736E3" w:rsidRDefault="00DC1F49" w:rsidP="00DC1F49">
      <w:pPr>
        <w:pStyle w:val="Heading4"/>
        <w:numPr>
          <w:ilvl w:val="0"/>
          <w:numId w:val="25"/>
        </w:numPr>
        <w:ind w:left="360"/>
        <w:rPr>
          <w:rStyle w:val="Style13ptBold"/>
          <w:rFonts w:cs="Arial"/>
          <w:b/>
        </w:rPr>
      </w:pPr>
      <w:r w:rsidRPr="009957EE">
        <w:rPr>
          <w:rFonts w:cs="Arial"/>
        </w:rPr>
        <w:t xml:space="preserve">Gratuitous violence does not separate slave and worker – spectacular violence has been a key anti-labor tool.   Recognizing linkages instead of trying to trace a root cause is key to transform conditions of work.  </w:t>
      </w:r>
    </w:p>
    <w:p w14:paraId="2A6C4234" w14:textId="77777777" w:rsidR="00DC1F49" w:rsidRPr="009957EE" w:rsidRDefault="00DC1F49" w:rsidP="00DC1F49">
      <w:r w:rsidRPr="009957EE">
        <w:t xml:space="preserve">Nikhil Pal </w:t>
      </w:r>
      <w:r w:rsidRPr="009957EE">
        <w:rPr>
          <w:b/>
          <w:u w:val="single"/>
        </w:rPr>
        <w:t>SINGH</w:t>
      </w:r>
      <w:r w:rsidRPr="009957EE">
        <w:t xml:space="preserve"> Social and Cultural Analysis &amp; Education @ NYU; Director NYU Prison Education Program </w:t>
      </w:r>
      <w:r w:rsidRPr="009957EE">
        <w:rPr>
          <w:b/>
          <w:u w:val="single"/>
        </w:rPr>
        <w:t>’17</w:t>
      </w:r>
      <w:r w:rsidRPr="009957EE">
        <w:t xml:space="preserve"> in </w:t>
      </w:r>
      <w:r w:rsidRPr="009957EE">
        <w:rPr>
          <w:i/>
        </w:rPr>
        <w:t xml:space="preserve">Futures of Black Radicalism </w:t>
      </w:r>
      <w:r w:rsidRPr="009957EE">
        <w:t>eds. Gaye Theresa Johnson &amp; Alex Lubin p. 54-55</w:t>
      </w:r>
    </w:p>
    <w:p w14:paraId="1634996A" w14:textId="77777777" w:rsidR="00DC1F49" w:rsidRPr="009957EE" w:rsidRDefault="00DC1F49" w:rsidP="00DC1F49">
      <w:r w:rsidRPr="009957EE">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7AEE26C9" w14:textId="77777777" w:rsidR="00DC1F49" w:rsidRPr="009957EE" w:rsidRDefault="00DC1F49" w:rsidP="00DC1F49">
      <w:r w:rsidRPr="009957EE">
        <w:rPr>
          <w:rStyle w:val="StyleUnderline"/>
        </w:rPr>
        <w:t xml:space="preserve">It is </w:t>
      </w:r>
      <w:r w:rsidRPr="009957EE">
        <w:rPr>
          <w:rStyle w:val="StyleUnderline"/>
          <w:highlight w:val="yellow"/>
        </w:rPr>
        <w:t>not</w:t>
      </w:r>
      <w:r w:rsidRPr="009957EE">
        <w:t xml:space="preserve">, moreover, </w:t>
      </w:r>
      <w:r w:rsidRPr="009957EE">
        <w:rPr>
          <w:rStyle w:val="StyleUnderline"/>
          <w:highlight w:val="yellow"/>
        </w:rPr>
        <w:t>only</w:t>
      </w:r>
      <w:r w:rsidRPr="009957EE">
        <w:rPr>
          <w:rStyle w:val="StyleUnderline"/>
        </w:rPr>
        <w:t xml:space="preserve"> </w:t>
      </w:r>
      <w:r w:rsidRPr="009957EE">
        <w:rPr>
          <w:rStyle w:val="Emphasis"/>
          <w:highlight w:val="yellow"/>
        </w:rPr>
        <w:t>spectacular</w:t>
      </w:r>
      <w:r w:rsidRPr="009957EE">
        <w:rPr>
          <w:rStyle w:val="Emphasis"/>
        </w:rPr>
        <w:t xml:space="preserve"> violence</w:t>
      </w:r>
      <w:r w:rsidRPr="009957EE">
        <w:rPr>
          <w:rStyle w:val="StyleUnderline"/>
        </w:rPr>
        <w:t>,</w:t>
      </w:r>
      <w:r w:rsidRPr="009957EE">
        <w:t xml:space="preserve"> </w:t>
      </w:r>
      <w:r w:rsidRPr="009957EE">
        <w:rPr>
          <w:rStyle w:val="StyleUnderline"/>
          <w:highlight w:val="yellow"/>
        </w:rPr>
        <w:t>but</w:t>
      </w:r>
      <w:r w:rsidRPr="009957EE">
        <w:rPr>
          <w:rStyle w:val="StyleUnderline"/>
        </w:rPr>
        <w:t xml:space="preserve"> the </w:t>
      </w:r>
      <w:r w:rsidRPr="009957EE">
        <w:rPr>
          <w:rStyle w:val="Emphasis"/>
          <w:highlight w:val="yellow"/>
        </w:rPr>
        <w:t>slow</w:t>
      </w:r>
      <w:r w:rsidRPr="009957EE">
        <w:rPr>
          <w:rStyle w:val="StyleUnderline"/>
        </w:rPr>
        <w:t xml:space="preserve">, </w:t>
      </w:r>
      <w:r w:rsidRPr="009957EE">
        <w:rPr>
          <w:rStyle w:val="Emphasis"/>
        </w:rPr>
        <w:t>repetitive</w:t>
      </w:r>
      <w:r w:rsidRPr="009957EE">
        <w:rPr>
          <w:rStyle w:val="StyleUnderline"/>
        </w:rPr>
        <w:t xml:space="preserve">, </w:t>
      </w:r>
      <w:r w:rsidRPr="009957EE">
        <w:rPr>
          <w:rStyle w:val="Emphasis"/>
        </w:rPr>
        <w:t>incremental</w:t>
      </w:r>
      <w:r w:rsidRPr="009957EE">
        <w:rPr>
          <w:rStyle w:val="StyleUnderline"/>
        </w:rPr>
        <w:t xml:space="preserve">, often </w:t>
      </w:r>
      <w:r w:rsidRPr="009957EE">
        <w:rPr>
          <w:rStyle w:val="Emphasis"/>
        </w:rPr>
        <w:t xml:space="preserve">concealed </w:t>
      </w:r>
      <w:r w:rsidRPr="009957EE">
        <w:rPr>
          <w:rStyle w:val="Emphasis"/>
          <w:highlight w:val="yellow"/>
        </w:rPr>
        <w:t>violence</w:t>
      </w:r>
      <w:r w:rsidRPr="009957EE">
        <w:rPr>
          <w:rStyle w:val="StyleUnderline"/>
        </w:rPr>
        <w:t xml:space="preserve"> of appropriation </w:t>
      </w:r>
      <w:r w:rsidRPr="009957EE">
        <w:rPr>
          <w:rStyle w:val="StyleUnderline"/>
          <w:highlight w:val="yellow"/>
        </w:rPr>
        <w:t>that needs to be</w:t>
      </w:r>
      <w:r w:rsidRPr="009957EE">
        <w:rPr>
          <w:rStyle w:val="StyleUnderline"/>
        </w:rPr>
        <w:t xml:space="preserve"> </w:t>
      </w:r>
      <w:r w:rsidRPr="009957EE">
        <w:rPr>
          <w:rStyle w:val="StyleUnderline"/>
          <w:highlight w:val="yellow"/>
        </w:rPr>
        <w:t>considered</w:t>
      </w:r>
      <w:r w:rsidRPr="009957EE">
        <w:t xml:space="preserve"> here. If </w:t>
      </w:r>
      <w:r w:rsidRPr="009957EE">
        <w:rPr>
          <w:rStyle w:val="StyleUnderline"/>
        </w:rPr>
        <w:t xml:space="preserve">socially necessary </w:t>
      </w:r>
      <w:r w:rsidRPr="009957EE">
        <w:rPr>
          <w:rStyle w:val="StyleUnderline"/>
          <w:highlight w:val="yellow"/>
        </w:rPr>
        <w:t>labor time constitutes</w:t>
      </w:r>
      <w:r w:rsidRPr="009957EE">
        <w:rPr>
          <w:rStyle w:val="StyleUnderline"/>
        </w:rPr>
        <w:t xml:space="preserve"> </w:t>
      </w:r>
      <w:r w:rsidRPr="009957EE">
        <w:rPr>
          <w:rStyle w:val="Emphasis"/>
          <w:highlight w:val="yellow"/>
        </w:rPr>
        <w:t>value for capital</w:t>
      </w:r>
      <w:r w:rsidRPr="009957EE">
        <w:t xml:space="preserve">, as Jason Moore writes, </w:t>
      </w:r>
      <w:r w:rsidRPr="009957EE">
        <w:rPr>
          <w:rStyle w:val="StyleUnderline"/>
        </w:rPr>
        <w:t xml:space="preserve">such value is </w:t>
      </w:r>
      <w:r w:rsidRPr="009957EE">
        <w:rPr>
          <w:rStyle w:val="StyleUnderline"/>
          <w:highlight w:val="yellow"/>
        </w:rPr>
        <w:t>embedded in</w:t>
      </w:r>
      <w:r w:rsidRPr="009957EE">
        <w:rPr>
          <w:rStyle w:val="StyleUnderline"/>
        </w:rPr>
        <w:t xml:space="preserve"> a “</w:t>
      </w:r>
      <w:r w:rsidRPr="009957EE">
        <w:rPr>
          <w:rStyle w:val="Emphasis"/>
          <w:highlight w:val="yellow"/>
        </w:rPr>
        <w:t>web of life</w:t>
      </w:r>
      <w:r w:rsidRPr="009957EE">
        <w:rPr>
          <w:rStyle w:val="StyleUnderline"/>
          <w:highlight w:val="yellow"/>
        </w:rPr>
        <w:t>” that</w:t>
      </w:r>
      <w:r w:rsidRPr="009957EE">
        <w:rPr>
          <w:rStyle w:val="StyleUnderline"/>
        </w:rPr>
        <w:t xml:space="preserve"> </w:t>
      </w:r>
      <w:r w:rsidRPr="009957EE">
        <w:rPr>
          <w:rStyle w:val="StyleUnderline"/>
          <w:highlight w:val="yellow"/>
        </w:rPr>
        <w:t xml:space="preserve">capital uses to </w:t>
      </w:r>
      <w:r w:rsidRPr="009957EE">
        <w:rPr>
          <w:rStyle w:val="Emphasis"/>
          <w:highlight w:val="yellow"/>
        </w:rPr>
        <w:t>exploit</w:t>
      </w:r>
      <w:r w:rsidRPr="009957EE">
        <w:rPr>
          <w:rStyle w:val="StyleUnderline"/>
        </w:rPr>
        <w:t xml:space="preserve"> formally free </w:t>
      </w:r>
      <w:r w:rsidRPr="009957EE">
        <w:rPr>
          <w:rStyle w:val="Emphasis"/>
          <w:highlight w:val="yellow"/>
        </w:rPr>
        <w:t>wage labor</w:t>
      </w:r>
      <w:r w:rsidRPr="009957EE">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9957EE">
        <w:rPr>
          <w:rStyle w:val="StyleUnderline"/>
        </w:rPr>
        <w:t xml:space="preserve">The </w:t>
      </w:r>
      <w:r w:rsidRPr="009957EE">
        <w:rPr>
          <w:rStyle w:val="StyleUnderline"/>
          <w:highlight w:val="yellow"/>
        </w:rPr>
        <w:t>appropriation of</w:t>
      </w:r>
      <w:r w:rsidRPr="009957EE">
        <w:rPr>
          <w:rStyle w:val="StyleUnderline"/>
        </w:rPr>
        <w:t xml:space="preserve"> </w:t>
      </w:r>
      <w:r w:rsidRPr="009957EE">
        <w:rPr>
          <w:rStyle w:val="Emphasis"/>
          <w:highlight w:val="yellow"/>
        </w:rPr>
        <w:t>accumulated unpaid work</w:t>
      </w:r>
      <w:r w:rsidRPr="009957EE">
        <w:rPr>
          <w:rStyle w:val="StyleUnderline"/>
        </w:rPr>
        <w:t xml:space="preserve"> in human form,” including the </w:t>
      </w:r>
      <w:r w:rsidRPr="009957EE">
        <w:rPr>
          <w:rStyle w:val="Emphasis"/>
        </w:rPr>
        <w:t>labors</w:t>
      </w:r>
      <w:r w:rsidRPr="009957EE">
        <w:rPr>
          <w:rStyle w:val="StyleUnderline"/>
        </w:rPr>
        <w:t xml:space="preserve"> of biological and social reproduction undertaken the world over by women, </w:t>
      </w:r>
      <w:r w:rsidRPr="009957EE">
        <w:rPr>
          <w:rStyle w:val="StyleUnderline"/>
          <w:highlight w:val="yellow"/>
        </w:rPr>
        <w:t>provides</w:t>
      </w:r>
      <w:r w:rsidRPr="009957EE">
        <w:rPr>
          <w:rStyle w:val="StyleUnderline"/>
        </w:rPr>
        <w:t xml:space="preserve"> the real </w:t>
      </w:r>
      <w:r w:rsidRPr="009957EE">
        <w:rPr>
          <w:rStyle w:val="Emphasis"/>
          <w:highlight w:val="yellow"/>
        </w:rPr>
        <w:t>historical conditions</w:t>
      </w:r>
      <w:r w:rsidRPr="009957EE">
        <w:rPr>
          <w:rStyle w:val="StyleUnderline"/>
          <w:highlight w:val="yellow"/>
        </w:rPr>
        <w:t xml:space="preserve"> for</w:t>
      </w:r>
      <w:r w:rsidRPr="009957EE">
        <w:rPr>
          <w:rStyle w:val="StyleUnderline"/>
        </w:rPr>
        <w:t xml:space="preserve"> “</w:t>
      </w:r>
      <w:r w:rsidRPr="009957EE">
        <w:rPr>
          <w:rStyle w:val="Emphasis"/>
          <w:highlight w:val="yellow"/>
        </w:rPr>
        <w:t>socially necessary labor time</w:t>
      </w:r>
      <w:r w:rsidRPr="009957EE">
        <w:rPr>
          <w:rStyle w:val="StyleUnderline"/>
        </w:rPr>
        <w:t>.”</w:t>
      </w:r>
      <w:r w:rsidRPr="009957EE">
        <w:t xml:space="preserve"> A “narrow sphere” of productive relations, in this view, depends upon a “more expansive sphere of appropriation” in which cheap human and extrahuman nature “are taken up by commodity production.”56</w:t>
      </w:r>
    </w:p>
    <w:p w14:paraId="1D52DE77" w14:textId="77777777" w:rsidR="00DC1F49" w:rsidRPr="009957EE" w:rsidRDefault="00DC1F49" w:rsidP="00DC1F49">
      <w:r w:rsidRPr="009957EE">
        <w:rPr>
          <w:rStyle w:val="StyleUnderline"/>
          <w:highlight w:val="yellow"/>
        </w:rPr>
        <w:t>Embodied in</w:t>
      </w:r>
      <w:r w:rsidRPr="009957EE">
        <w:rPr>
          <w:rStyle w:val="StyleUnderline"/>
        </w:rPr>
        <w:t xml:space="preserve"> the figures of the </w:t>
      </w:r>
      <w:r w:rsidRPr="009957EE">
        <w:rPr>
          <w:rStyle w:val="Emphasis"/>
          <w:highlight w:val="yellow"/>
        </w:rPr>
        <w:t>slave</w:t>
      </w:r>
      <w:r w:rsidRPr="009957EE">
        <w:rPr>
          <w:rStyle w:val="StyleUnderline"/>
        </w:rPr>
        <w:t xml:space="preserve">, the </w:t>
      </w:r>
      <w:r w:rsidRPr="009957EE">
        <w:rPr>
          <w:rStyle w:val="Emphasis"/>
          <w:highlight w:val="yellow"/>
        </w:rPr>
        <w:t>migrant</w:t>
      </w:r>
      <w:r w:rsidRPr="009957EE">
        <w:rPr>
          <w:rStyle w:val="Emphasis"/>
        </w:rPr>
        <w:t xml:space="preserve"> worker</w:t>
      </w:r>
      <w:r w:rsidRPr="009957EE">
        <w:rPr>
          <w:rStyle w:val="StyleUnderline"/>
        </w:rPr>
        <w:t xml:space="preserve">, the </w:t>
      </w:r>
      <w:r w:rsidRPr="009957EE">
        <w:rPr>
          <w:rStyle w:val="Emphasis"/>
          <w:highlight w:val="yellow"/>
        </w:rPr>
        <w:t>household</w:t>
      </w:r>
      <w:r w:rsidRPr="009957EE">
        <w:rPr>
          <w:rStyle w:val="Emphasis"/>
        </w:rPr>
        <w:t xml:space="preserve"> worker</w:t>
      </w:r>
      <w:r w:rsidRPr="009957EE">
        <w:rPr>
          <w:rStyle w:val="StyleUnderline"/>
        </w:rPr>
        <w:t>,</w:t>
      </w:r>
      <w:r w:rsidRPr="009957EE">
        <w:t xml:space="preserve"> </w:t>
      </w:r>
      <w:r w:rsidRPr="009957EE">
        <w:rPr>
          <w:rStyle w:val="StyleUnderline"/>
        </w:rPr>
        <w:t xml:space="preserve">the </w:t>
      </w:r>
      <w:r w:rsidRPr="009957EE">
        <w:rPr>
          <w:rStyle w:val="Emphasis"/>
        </w:rPr>
        <w:t xml:space="preserve">chronically </w:t>
      </w:r>
      <w:r w:rsidRPr="009957EE">
        <w:rPr>
          <w:rStyle w:val="Emphasis"/>
          <w:highlight w:val="yellow"/>
        </w:rPr>
        <w:t>unemployed</w:t>
      </w:r>
      <w:r w:rsidRPr="009957EE">
        <w:rPr>
          <w:rStyle w:val="StyleUnderline"/>
        </w:rPr>
        <w:t xml:space="preserve">, and others like them, </w:t>
      </w:r>
      <w:r w:rsidRPr="009957EE">
        <w:rPr>
          <w:rStyle w:val="StyleUnderline"/>
          <w:highlight w:val="yellow"/>
        </w:rPr>
        <w:t>appropriation encompasses</w:t>
      </w:r>
      <w:r w:rsidRPr="009957EE">
        <w:rPr>
          <w:rStyle w:val="StyleUnderline"/>
        </w:rPr>
        <w:t xml:space="preserve"> both </w:t>
      </w:r>
      <w:r w:rsidRPr="009957EE">
        <w:rPr>
          <w:rStyle w:val="Emphasis"/>
        </w:rPr>
        <w:t>privatized</w:t>
      </w:r>
      <w:r w:rsidRPr="009957EE">
        <w:rPr>
          <w:rStyle w:val="StyleUnderline"/>
        </w:rPr>
        <w:t xml:space="preserve"> and </w:t>
      </w:r>
      <w:r w:rsidRPr="009957EE">
        <w:rPr>
          <w:rStyle w:val="Emphasis"/>
        </w:rPr>
        <w:t xml:space="preserve">publically sanctioned </w:t>
      </w:r>
      <w:r w:rsidRPr="009957EE">
        <w:rPr>
          <w:rStyle w:val="Emphasis"/>
          <w:highlight w:val="yellow"/>
        </w:rPr>
        <w:t>coercion</w:t>
      </w:r>
      <w:r w:rsidRPr="009957EE">
        <w:rPr>
          <w:rStyle w:val="StyleUnderline"/>
        </w:rPr>
        <w:t xml:space="preserve"> and </w:t>
      </w:r>
      <w:r w:rsidRPr="009957EE">
        <w:rPr>
          <w:rStyle w:val="Emphasis"/>
        </w:rPr>
        <w:t xml:space="preserve">ethico- political </w:t>
      </w:r>
      <w:r w:rsidRPr="009957EE">
        <w:rPr>
          <w:rStyle w:val="Emphasis"/>
          <w:highlight w:val="yellow"/>
        </w:rPr>
        <w:t>devaluation</w:t>
      </w:r>
      <w:r w:rsidRPr="009957EE">
        <w:rPr>
          <w:rStyle w:val="StyleUnderline"/>
          <w:highlight w:val="yellow"/>
        </w:rPr>
        <w:t xml:space="preserve"> inseparable from</w:t>
      </w:r>
      <w:r w:rsidRPr="009957EE">
        <w:rPr>
          <w:rStyle w:val="StyleUnderline"/>
        </w:rPr>
        <w:t xml:space="preserve"> </w:t>
      </w:r>
      <w:r w:rsidRPr="009957EE">
        <w:rPr>
          <w:rStyle w:val="Emphasis"/>
          <w:highlight w:val="yellow"/>
        </w:rPr>
        <w:t>capitalist</w:t>
      </w:r>
      <w:r w:rsidRPr="009957EE">
        <w:rPr>
          <w:rStyle w:val="Emphasis"/>
        </w:rPr>
        <w:t xml:space="preserve"> processes of </w:t>
      </w:r>
      <w:r w:rsidRPr="009957EE">
        <w:rPr>
          <w:rStyle w:val="Emphasis"/>
          <w:highlight w:val="yellow"/>
        </w:rPr>
        <w:t>assigning value</w:t>
      </w:r>
      <w:r w:rsidRPr="009957EE">
        <w:rPr>
          <w:rStyle w:val="StyleUnderline"/>
        </w:rPr>
        <w:t>.</w:t>
      </w:r>
      <w:r w:rsidRPr="009957EE">
        <w:t xml:space="preserve"> Thus, </w:t>
      </w:r>
      <w:r w:rsidRPr="009957EE">
        <w:rPr>
          <w:rStyle w:val="StyleUnderline"/>
        </w:rPr>
        <w:t>rather than opposing notions of absolute sovereignty</w:t>
      </w:r>
      <w:r w:rsidRPr="009957EE">
        <w:t xml:space="preserve"> </w:t>
      </w:r>
      <w:r w:rsidRPr="009957EE">
        <w:rPr>
          <w:rStyle w:val="StyleUnderline"/>
        </w:rPr>
        <w:t xml:space="preserve">and its power of </w:t>
      </w:r>
      <w:r w:rsidRPr="009957EE">
        <w:rPr>
          <w:rStyle w:val="Emphasis"/>
        </w:rPr>
        <w:t>life over death</w:t>
      </w:r>
      <w:r w:rsidRPr="009957EE">
        <w:t xml:space="preserve"> </w:t>
      </w:r>
      <w:r w:rsidRPr="009957EE">
        <w:rPr>
          <w:rStyle w:val="StyleUnderline"/>
        </w:rPr>
        <w:t xml:space="preserve">with a </w:t>
      </w:r>
      <w:r w:rsidRPr="009957EE">
        <w:rPr>
          <w:rStyle w:val="Emphasis"/>
        </w:rPr>
        <w:t>biopolitically</w:t>
      </w:r>
      <w:r w:rsidRPr="009957EE">
        <w:rPr>
          <w:rStyle w:val="StyleUnderline"/>
        </w:rPr>
        <w:t xml:space="preserve">, </w:t>
      </w:r>
      <w:r w:rsidRPr="009957EE">
        <w:rPr>
          <w:rStyle w:val="Emphasis"/>
        </w:rPr>
        <w:t>productive materialist history</w:t>
      </w:r>
      <w:r w:rsidRPr="009957EE">
        <w:t xml:space="preserve">, </w:t>
      </w:r>
      <w:r w:rsidRPr="009957EE">
        <w:rPr>
          <w:rStyle w:val="StyleUnderline"/>
          <w:highlight w:val="yellow"/>
        </w:rPr>
        <w:t>we</w:t>
      </w:r>
      <w:r w:rsidRPr="009957EE">
        <w:rPr>
          <w:rStyle w:val="StyleUnderline"/>
        </w:rPr>
        <w:t xml:space="preserve"> might instead </w:t>
      </w:r>
      <w:r w:rsidRPr="009957EE">
        <w:rPr>
          <w:rStyle w:val="StyleUnderline"/>
          <w:highlight w:val="yellow"/>
        </w:rPr>
        <w:t>recognize how the two are</w:t>
      </w:r>
      <w:r w:rsidRPr="009957EE">
        <w:rPr>
          <w:rStyle w:val="StyleUnderline"/>
        </w:rPr>
        <w:t xml:space="preserve"> </w:t>
      </w:r>
      <w:r w:rsidRPr="009957EE">
        <w:rPr>
          <w:rStyle w:val="Emphasis"/>
          <w:highlight w:val="yellow"/>
        </w:rPr>
        <w:t>inextricably linked</w:t>
      </w:r>
      <w:r w:rsidRPr="009957EE">
        <w:rPr>
          <w:rStyle w:val="StyleUnderline"/>
          <w:highlight w:val="yellow"/>
        </w:rPr>
        <w:t xml:space="preserve"> through</w:t>
      </w:r>
      <w:r w:rsidRPr="009957EE">
        <w:rPr>
          <w:rStyle w:val="StyleUnderline"/>
        </w:rPr>
        <w:t xml:space="preserve"> the </w:t>
      </w:r>
      <w:r w:rsidRPr="009957EE">
        <w:rPr>
          <w:rStyle w:val="Emphasis"/>
        </w:rPr>
        <w:t>conquest/</w:t>
      </w:r>
      <w:r w:rsidRPr="009957EE">
        <w:rPr>
          <w:rStyle w:val="Emphasis"/>
          <w:highlight w:val="yellow"/>
        </w:rPr>
        <w:t>commodification</w:t>
      </w:r>
      <w:r w:rsidRPr="009957EE">
        <w:rPr>
          <w:rStyle w:val="StyleUnderline"/>
          <w:highlight w:val="yellow"/>
        </w:rPr>
        <w:t xml:space="preserve"> of </w:t>
      </w:r>
      <w:r w:rsidRPr="009957EE">
        <w:rPr>
          <w:rStyle w:val="Emphasis"/>
          <w:highlight w:val="yellow"/>
        </w:rPr>
        <w:t>Black bodies</w:t>
      </w:r>
      <w:r w:rsidRPr="009957EE">
        <w:rPr>
          <w:rStyle w:val="StyleUnderline"/>
        </w:rPr>
        <w:t xml:space="preserve"> </w:t>
      </w:r>
      <w:r w:rsidRPr="009957EE">
        <w:t xml:space="preserve">(as </w:t>
      </w:r>
      <w:r w:rsidRPr="009957EE">
        <w:rPr>
          <w:rStyle w:val="StyleUnderline"/>
        </w:rPr>
        <w:t xml:space="preserve">well as in the conquest/commodification of </w:t>
      </w:r>
      <w:r w:rsidRPr="009957EE">
        <w:rPr>
          <w:rStyle w:val="Emphasis"/>
          <w:highlight w:val="yellow"/>
        </w:rPr>
        <w:t>indigenous lands</w:t>
      </w:r>
      <w:r w:rsidRPr="009957EE">
        <w:t xml:space="preserve">) that for Marx comprises the moment of “so-called primitive accumulation.” </w:t>
      </w:r>
      <w:r w:rsidRPr="009957EE">
        <w:rPr>
          <w:rStyle w:val="StyleUnderline"/>
          <w:highlight w:val="yellow"/>
        </w:rPr>
        <w:t>This connection extends to</w:t>
      </w:r>
      <w:r w:rsidRPr="009957EE">
        <w:rPr>
          <w:rStyle w:val="StyleUnderline"/>
        </w:rPr>
        <w:t xml:space="preserve"> the ongoing </w:t>
      </w:r>
      <w:r w:rsidRPr="009957EE">
        <w:rPr>
          <w:rStyle w:val="Emphasis"/>
          <w:highlight w:val="yellow"/>
        </w:rPr>
        <w:t>unpaid work</w:t>
      </w:r>
      <w:r w:rsidRPr="009957EE">
        <w:rPr>
          <w:rStyle w:val="StyleUnderline"/>
          <w:highlight w:val="yellow"/>
        </w:rPr>
        <w:t xml:space="preserve"> of </w:t>
      </w:r>
      <w:r w:rsidRPr="009957EE">
        <w:rPr>
          <w:rStyle w:val="Emphasis"/>
          <w:highlight w:val="yellow"/>
        </w:rPr>
        <w:t>women</w:t>
      </w:r>
      <w:r w:rsidRPr="009957EE">
        <w:rPr>
          <w:rStyle w:val="StyleUnderline"/>
        </w:rPr>
        <w:t xml:space="preserve"> the world over, accumulated unpaid work represented by </w:t>
      </w:r>
      <w:r w:rsidRPr="009957EE">
        <w:rPr>
          <w:rStyle w:val="Emphasis"/>
          <w:highlight w:val="yellow"/>
        </w:rPr>
        <w:t>labor migration</w:t>
      </w:r>
      <w:r w:rsidRPr="009957EE">
        <w:rPr>
          <w:rStyle w:val="StyleUnderline"/>
          <w:highlight w:val="yellow"/>
        </w:rPr>
        <w:t xml:space="preserve">, and </w:t>
      </w:r>
      <w:r w:rsidRPr="009957EE">
        <w:rPr>
          <w:rStyle w:val="Emphasis"/>
          <w:highlight w:val="yellow"/>
        </w:rPr>
        <w:t>war capitalisms</w:t>
      </w:r>
      <w:r w:rsidRPr="009957EE">
        <w:rPr>
          <w:rStyle w:val="StyleUnderline"/>
        </w:rPr>
        <w:t xml:space="preserve"> differentiation between internally ordered, rule-bound spaces of production and market exchange and exceptional zones of armed appropriation</w:t>
      </w:r>
      <w:r w:rsidRPr="009957EE">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0F2D2F02" w14:textId="77777777" w:rsidR="00DC1F49" w:rsidRDefault="00DC1F49" w:rsidP="00DC1F49">
      <w:pPr>
        <w:pStyle w:val="Heading3"/>
      </w:pPr>
      <w:r>
        <w:t>AT: pornotroping – 2ac</w:t>
      </w:r>
    </w:p>
    <w:p w14:paraId="537126E8" w14:textId="77777777" w:rsidR="00DC1F49" w:rsidRPr="00623C8F" w:rsidRDefault="00DC1F49" w:rsidP="00DC1F49">
      <w:pPr>
        <w:pStyle w:val="ListParagraph"/>
        <w:keepNext/>
        <w:keepLines/>
        <w:numPr>
          <w:ilvl w:val="0"/>
          <w:numId w:val="25"/>
        </w:numPr>
        <w:spacing w:before="200"/>
        <w:outlineLvl w:val="3"/>
        <w:rPr>
          <w:rFonts w:eastAsia="Malgun Gothic"/>
          <w:b/>
          <w:iCs/>
          <w:sz w:val="26"/>
        </w:rPr>
      </w:pPr>
      <w:r w:rsidRPr="00623C8F">
        <w:rPr>
          <w:rFonts w:eastAsia="Malgun Gothic"/>
          <w:b/>
          <w:iCs/>
          <w:sz w:val="26"/>
        </w:rPr>
        <w:t xml:space="preserve">Political empathy produces moral learning over time – distances between social positions do not prevent moral imagination.  </w:t>
      </w:r>
    </w:p>
    <w:p w14:paraId="36EE818D" w14:textId="77777777" w:rsidR="00DC1F49" w:rsidRPr="00623C8F" w:rsidRDefault="00DC1F49" w:rsidP="00DC1F49">
      <w:pPr>
        <w:ind w:left="360"/>
        <w:rPr>
          <w:rFonts w:eastAsia="Calibri"/>
        </w:rPr>
      </w:pPr>
    </w:p>
    <w:p w14:paraId="76ECCDF1" w14:textId="77777777" w:rsidR="00DC1F49" w:rsidRPr="00623C8F" w:rsidRDefault="00DC1F49" w:rsidP="00DC1F49">
      <w:pPr>
        <w:ind w:left="360"/>
        <w:rPr>
          <w:rFonts w:eastAsia="Calibri"/>
        </w:rPr>
      </w:pPr>
      <w:r w:rsidRPr="00623C8F">
        <w:rPr>
          <w:rFonts w:eastAsia="Calibri"/>
        </w:rPr>
        <w:t xml:space="preserve">Lori </w:t>
      </w:r>
      <w:r w:rsidRPr="00623C8F">
        <w:rPr>
          <w:rFonts w:eastAsia="Calibri"/>
          <w:b/>
          <w:u w:val="single"/>
        </w:rPr>
        <w:t>GRUEN</w:t>
      </w:r>
      <w:r w:rsidRPr="00623C8F">
        <w:rPr>
          <w:rFonts w:eastAsia="Calibri"/>
        </w:rPr>
        <w:t xml:space="preserve"> William Griffin Professor of Philosophy, and Professor of Feminist, Gender and Sexuality Studies and Science in Society @ Wesleyan </w:t>
      </w:r>
      <w:r w:rsidRPr="00623C8F">
        <w:rPr>
          <w:rFonts w:eastAsia="Calibri"/>
          <w:b/>
          <w:u w:val="single"/>
        </w:rPr>
        <w:t>’17</w:t>
      </w:r>
      <w:r w:rsidRPr="00623C8F">
        <w:rPr>
          <w:rFonts w:eastAsia="Calibri"/>
        </w:rPr>
        <w:t xml:space="preserve"> “Expressing Entangled Empathy: A Reply” </w:t>
      </w:r>
      <w:r w:rsidRPr="00623C8F">
        <w:rPr>
          <w:rFonts w:eastAsia="Calibri"/>
          <w:i/>
        </w:rPr>
        <w:t xml:space="preserve">Hypatia </w:t>
      </w:r>
      <w:r w:rsidRPr="00623C8F">
        <w:rPr>
          <w:rFonts w:eastAsia="Calibri"/>
        </w:rPr>
        <w:t>32 (2) p. Wiley</w:t>
      </w:r>
    </w:p>
    <w:p w14:paraId="75A5A0F1" w14:textId="77777777" w:rsidR="00DC1F49" w:rsidRPr="00623C8F" w:rsidRDefault="00DC1F49" w:rsidP="00DC1F49">
      <w:pPr>
        <w:ind w:left="360"/>
        <w:rPr>
          <w:rFonts w:eastAsia="Calibri"/>
        </w:rPr>
      </w:pPr>
    </w:p>
    <w:p w14:paraId="6E1C2A45" w14:textId="77777777" w:rsidR="00DC1F49" w:rsidRPr="00623C8F" w:rsidRDefault="00DC1F49" w:rsidP="00DC1F49">
      <w:pPr>
        <w:ind w:left="360"/>
        <w:rPr>
          <w:rFonts w:eastAsia="Calibri"/>
        </w:rPr>
      </w:pPr>
      <w:r w:rsidRPr="00623C8F">
        <w:rPr>
          <w:rFonts w:eastAsia="Calibri"/>
          <w:highlight w:val="yellow"/>
          <w:u w:val="single"/>
        </w:rPr>
        <w:t>I distinguish entangled empathy from sympathy</w:t>
      </w:r>
      <w:r w:rsidRPr="00623C8F">
        <w:rPr>
          <w:rFonts w:eastAsia="Calibri"/>
        </w:rPr>
        <w:t xml:space="preserve"> to help clarify some of what I understand the process of entangled empathy to be. </w:t>
      </w:r>
      <w:r w:rsidRPr="00623C8F">
        <w:rPr>
          <w:rFonts w:eastAsia="Calibri"/>
          <w:highlight w:val="yellow"/>
          <w:u w:val="single"/>
        </w:rPr>
        <w:t>Entangled empathy is a process of perspective-taking that may draw on affections that build up over time</w:t>
      </w:r>
      <w:r w:rsidRPr="00623C8F">
        <w:rPr>
          <w:rFonts w:eastAsia="Calibri"/>
        </w:rPr>
        <w:t>—Cherry's habitual sympathies—</w:t>
      </w:r>
      <w:r w:rsidRPr="00623C8F">
        <w:rPr>
          <w:rFonts w:eastAsia="Calibri"/>
          <w:highlight w:val="yellow"/>
          <w:u w:val="single"/>
        </w:rPr>
        <w:t>but it need not</w:t>
      </w:r>
      <w:r w:rsidRPr="00623C8F">
        <w:rPr>
          <w:rFonts w:eastAsia="Calibri"/>
        </w:rPr>
        <w:t xml:space="preserve">. I think it is generally true that we are better at taking the perspective of someone whom we have developed intimacy with over a period of time. Indeed, </w:t>
      </w:r>
      <w:r w:rsidRPr="00623C8F">
        <w:rPr>
          <w:rFonts w:eastAsia="Calibri"/>
          <w:u w:val="single"/>
        </w:rPr>
        <w:t xml:space="preserve">we are often in a better position to understand what is going on with someone to whom we have a deep or historical connection. But </w:t>
      </w:r>
      <w:r w:rsidRPr="00623C8F">
        <w:rPr>
          <w:rFonts w:eastAsia="Calibri"/>
          <w:highlight w:val="yellow"/>
          <w:u w:val="single"/>
        </w:rPr>
        <w:t>we are not unable to imagine the perspectives of different others</w:t>
      </w:r>
      <w:r w:rsidRPr="00623C8F">
        <w:rPr>
          <w:rFonts w:eastAsia="Calibri"/>
          <w:u w:val="single"/>
        </w:rPr>
        <w:t xml:space="preserve">, although it isn't easy or simple, just </w:t>
      </w:r>
      <w:r w:rsidRPr="00623C8F">
        <w:rPr>
          <w:rFonts w:eastAsia="Calibri"/>
          <w:highlight w:val="yellow"/>
          <w:u w:val="single"/>
        </w:rPr>
        <w:t>because they are not close to us spatially, emotionally, and/or physically</w:t>
      </w:r>
      <w:r w:rsidRPr="00623C8F">
        <w:rPr>
          <w:rFonts w:eastAsia="Calibri"/>
        </w:rPr>
        <w:t xml:space="preserve">. Chris Cuomo and I argue that </w:t>
      </w:r>
      <w:r w:rsidRPr="00623C8F">
        <w:rPr>
          <w:rFonts w:eastAsia="Calibri"/>
          <w:u w:val="single"/>
        </w:rPr>
        <w:t>it is within close relationships that we may build up the imaginative skills of perspective-taking across distance</w:t>
      </w:r>
      <w:r w:rsidRPr="00623C8F">
        <w:rPr>
          <w:rFonts w:eastAsia="Calibri"/>
        </w:rPr>
        <w:t xml:space="preserve"> (Cuomo and Gruen 1998). Building on those initial thoughts, I argue that entangled empathy is not limited to those who are nearest and dearest. Unlike Hume's and Smith's sympathy, which tends to focus on more immediate others, as Cherry rightly points out, given that entangled empathy is a reflective and caring process, one can use one's capacities to feel and judge over spatial and contextual differences, to empathize with distant others.</w:t>
      </w:r>
    </w:p>
    <w:p w14:paraId="498E887C" w14:textId="77777777" w:rsidR="00DC1F49" w:rsidRPr="00623C8F" w:rsidRDefault="00DC1F49" w:rsidP="00DC1F49">
      <w:pPr>
        <w:ind w:left="360"/>
        <w:rPr>
          <w:rFonts w:eastAsia="Calibri"/>
        </w:rPr>
      </w:pPr>
      <w:r w:rsidRPr="00623C8F">
        <w:rPr>
          <w:rFonts w:eastAsia="Calibri"/>
        </w:rPr>
        <w:t>This process will more often than not incorporate sympathies as feeling-along-with, the phenomenon that Meyers raises, but it is never simply that. That is just one feature that is neither necessary nor sufficient for entangled empathy. As Meyers herself points out, feeling-with can often be problematic when someone, for example, is feeling distraught about an event that does not warrant that feeling, as when someone expresses that they feel disgust at same-sex affection, for example. Too many of us have witnessed that misguided reaction, and it does not warrant sympathy (although pity may be more appropriate). Sadly, such visceral prejudices have become more noticeable of late, and they are not the sorts of feelings that one should empathize with. Empathy helps reveal the experience of the interiority of the other, what Meyers describes as a “poignancy” and Martha Nussbaum describes as “a vicarious visualization that causes these circumstances to come alive in the theater of my mind” (Nussbaum 2001, 331), but entangled empathy contextualizes and expands on these perceptions.</w:t>
      </w:r>
    </w:p>
    <w:p w14:paraId="7C16DAC7" w14:textId="77777777" w:rsidR="00DC1F49" w:rsidRPr="00623C8F" w:rsidRDefault="00DC1F49" w:rsidP="00DC1F49">
      <w:pPr>
        <w:ind w:left="360"/>
        <w:rPr>
          <w:rFonts w:eastAsia="Calibri"/>
        </w:rPr>
      </w:pPr>
      <w:r w:rsidRPr="00623C8F">
        <w:rPr>
          <w:rFonts w:eastAsia="Calibri"/>
          <w:u w:val="single"/>
        </w:rPr>
        <w:t>Empathy directs us to focus on and seek to understand the circumstances of the other. This understanding may not be complete and often is in need of significant revisions; however, the goal is to try to take in as much about another's situation and perspective as possible.</w:t>
      </w:r>
      <w:r w:rsidRPr="00623C8F">
        <w:rPr>
          <w:rFonts w:eastAsia="Calibri"/>
        </w:rPr>
        <w:t xml:space="preserve"> Importantly, </w:t>
      </w:r>
      <w:r w:rsidRPr="00623C8F">
        <w:rPr>
          <w:rFonts w:eastAsia="Calibri"/>
          <w:u w:val="single"/>
        </w:rPr>
        <w:t>entangled empathy does not involve abandoning one's own attitudes, perspectives, and value commitments</w:t>
      </w:r>
      <w:r w:rsidRPr="00623C8F">
        <w:rPr>
          <w:rFonts w:eastAsia="Calibri"/>
        </w:rPr>
        <w:t xml:space="preserve">. </w:t>
      </w:r>
      <w:r w:rsidRPr="00623C8F">
        <w:rPr>
          <w:rFonts w:eastAsia="Calibri"/>
          <w:u w:val="single"/>
        </w:rPr>
        <w:t>It provides an important reference point from which to assess the features of a situation and to ask appropriate normative questions</w:t>
      </w:r>
      <w:r w:rsidRPr="00623C8F">
        <w:rPr>
          <w:rFonts w:eastAsia="Calibri"/>
        </w:rPr>
        <w:t>. Cherry suggests that the process I am describing can be the site for the development and nurturing of other emotions, and I would add it can also be a site for the correction of some emotions too. I agree that entangled empathy can “activate” other emotions. In combination with thoughts, observations, sensitivities, and emotional responsiveness, entangled empathy marshals our perceptions toward action. Entangled empathy goes beyond feeling what others feel, as the process is to develop a caring perception—a recognition that we are in both obvious and more distant relationships with others and are responsible in these relationships. It is an experiential process that is a blend of emotion and cognition.</w:t>
      </w:r>
    </w:p>
    <w:p w14:paraId="13D40D6A" w14:textId="77777777" w:rsidR="00DC1F49" w:rsidRPr="00623C8F" w:rsidRDefault="00DC1F49" w:rsidP="00DC1F49">
      <w:pPr>
        <w:ind w:left="360"/>
        <w:rPr>
          <w:rFonts w:eastAsia="Calibri"/>
        </w:rPr>
      </w:pPr>
      <w:r w:rsidRPr="00623C8F">
        <w:rPr>
          <w:rFonts w:eastAsia="Calibri"/>
        </w:rPr>
        <w:t>We can go wrong, and this is another way in which entangled empathy differs from sympathy when the latter is understood as a feeling. If we understand empathy as being like sympathy, then some of the loud criticisms of empathy, like those of Paul Bloom, for example, would be of greater concern. Bloom writes, “By empathy, I mean, ‘Putting yourself in another's shoes, feeling what they feel’” (Bloom 2014). This is not an uncommon understanding of empathy, one he calls “emotional empathy.” That label presupposes a particular understanding of emotion, and it is helpful to unpack it.</w:t>
      </w:r>
    </w:p>
    <w:p w14:paraId="49135E92" w14:textId="77777777" w:rsidR="00DC1F49" w:rsidRPr="00623C8F" w:rsidRDefault="00DC1F49" w:rsidP="00DC1F49">
      <w:pPr>
        <w:ind w:left="360"/>
        <w:rPr>
          <w:rFonts w:eastAsia="Calibri"/>
        </w:rPr>
      </w:pPr>
      <w:r w:rsidRPr="00623C8F">
        <w:rPr>
          <w:rFonts w:eastAsia="Calibri"/>
        </w:rPr>
        <w:t>There are different ways to understand what emotions are, and whereas Bloom seems to be thinking of emotion as sensation or feeling, others have, in my view, convincingly argued that where bodily sensations are understood through biological or psychological explanations that are not subject to reason, emotions can be explained by the reasons that give rise to them and can be altered in light of those reasons. I would go further and point out that some emotional states can also alter reasons. Emotions are the sorts of things that we can be taught or conditioned to feel or not feel, and reasons can be changed based on our affect. To reiterate, entangled empathy is not itself an emotion, but a process of engaging caring moral perception.The Role of Empathy in Ethical Theory and Practice</w:t>
      </w:r>
    </w:p>
    <w:p w14:paraId="071FD053" w14:textId="77777777" w:rsidR="00DC1F49" w:rsidRPr="00623C8F" w:rsidRDefault="00DC1F49" w:rsidP="00DC1F49">
      <w:pPr>
        <w:ind w:left="360"/>
        <w:rPr>
          <w:rFonts w:eastAsia="Calibri"/>
        </w:rPr>
      </w:pPr>
      <w:r w:rsidRPr="00623C8F">
        <w:rPr>
          <w:rFonts w:eastAsia="Calibri"/>
        </w:rPr>
        <w:t>Much of the development of my view of entangled empathy was inspired by Iris Murdoch's critique of traditional ethical theories (Murdoch 1970). Murdoch was worried about the way standard approaches require that a moral agent submit herself to the authority of external forces, like principles or rules, and in doing this, she is detaching herself from her experiences, commitments, personality, or as Murdoch put it, her “vision of life.”</w:t>
      </w:r>
    </w:p>
    <w:p w14:paraId="6A87A5FD" w14:textId="77777777" w:rsidR="00DC1F49" w:rsidRPr="00623C8F" w:rsidRDefault="00DC1F49" w:rsidP="00DC1F49">
      <w:pPr>
        <w:ind w:left="360"/>
        <w:rPr>
          <w:rFonts w:eastAsia="Calibri"/>
        </w:rPr>
      </w:pPr>
      <w:r w:rsidRPr="00623C8F">
        <w:rPr>
          <w:rFonts w:eastAsia="Calibri"/>
        </w:rPr>
        <w:t>As I discuss in the book, following Murdoch, in traditional ethical theories, the moral agent is conceived as someone who already has a handle on any given situation, who knows what he is doing, whose thoughts and intentions are “directed towards definite overt issues” (Murdoch 1970, 7), and whose responsibility is a function of impersonal knowledge. I love the irony in Murdoch's comparison of this sort of moral action with shopping: the agent enters the shop “in a condition of totally responsible freedom” and surveys the products and chooses to purchase one product or another. But there really is only so much that one sees of that “inner life” through outer behavior; it is an anemic view of our inner life, if it provides anything at all. That we perform behaviors that are meant to project meaning very different from what we internally experience is a good part of what therapy and other efforts at self-reflection start with. These outward behaviors become the focal point of ethical choice and action; the inner life of the agent remains mysterious or, when accessible, beside the point of ethical theorizing.</w:t>
      </w:r>
    </w:p>
    <w:p w14:paraId="70F7D0B2" w14:textId="77777777" w:rsidR="00DC1F49" w:rsidRPr="00623C8F" w:rsidRDefault="00DC1F49" w:rsidP="00DC1F49">
      <w:pPr>
        <w:ind w:left="360"/>
        <w:rPr>
          <w:rFonts w:eastAsia="Calibri"/>
        </w:rPr>
      </w:pPr>
      <w:r w:rsidRPr="00623C8F">
        <w:rPr>
          <w:rFonts w:eastAsia="Calibri"/>
        </w:rPr>
        <w:t>In order to provide a more meaningful account of what moral choice involves—an account that would include what goes on between choices and attends to the fixation and elevation of “choice”—a more robust and nuanced picture of both the inner workings of the agent AND the outer “structures of value round about us” must be painted. That is what entangled empathy is, in part, trying to provide: an embedded and embodied process of moral perception.</w:t>
      </w:r>
    </w:p>
    <w:p w14:paraId="6E0E2B2E" w14:textId="77777777" w:rsidR="00DC1F49" w:rsidRPr="00623C8F" w:rsidRDefault="00DC1F49" w:rsidP="00DC1F49">
      <w:pPr>
        <w:ind w:left="360"/>
        <w:rPr>
          <w:rFonts w:eastAsia="Calibri"/>
        </w:rPr>
      </w:pPr>
      <w:r w:rsidRPr="00623C8F">
        <w:rPr>
          <w:rFonts w:eastAsia="Calibri"/>
        </w:rPr>
        <w:t>But it isn't just the first-person perspective, just our own moral perception, that entangled empathy is interested in improving. I see entangled empathy as requiring the movement from the first-person to the third-person point of view. To meaningfully attend to the particularities of another being's interests, desires, sensitivities, aspirations, and so on as they occur in particular contexts, under certain norms, within social relations of all sorts, and to avoid projecting one's own states of mind on others, this movement from me to you and back, through these shifting perspectives, is key. Entangled empathy helps an agent understand herself and her situation better and thus helps her to discern what is relevant and what is not in her own choice context. Moreover, it helps us see what is relevant to the choice situations of others (or what is preventing choices) in particular, by drawing attention to the wellbeing of another, whatever state it may be. Entangled empathy isn't just a form of ethical attention, but a particular form: caring or loving attention, attention that is directed toward another's flourishing.</w:t>
      </w:r>
    </w:p>
    <w:p w14:paraId="309B80EB" w14:textId="77777777" w:rsidR="00DC1F49" w:rsidRPr="00623C8F" w:rsidRDefault="00DC1F49" w:rsidP="00DC1F49">
      <w:pPr>
        <w:ind w:left="360"/>
        <w:rPr>
          <w:rFonts w:eastAsia="Calibri"/>
        </w:rPr>
      </w:pPr>
      <w:r w:rsidRPr="00623C8F">
        <w:rPr>
          <w:rFonts w:eastAsia="Calibri"/>
        </w:rPr>
        <w:t>Meyers argues that this presupposes a fairly significant “cultural understanding.” She notes “as far as I can tell, empathetic experience is not the source of the conceptions of values and disvalues that are needed to interpret another individual's subjective experience. Rather, empathy mobilizes a culturally transmitted, normative conceptual repertoire that underwrites the empathizer's appreciation of the moral significance of others’ needs, frustrations, sensitivities, and so forth” ($$). I see Debes's worry about “fullness” as related to this concern. Debes raises this as particularly worrisome for my project of understanding very different others, such as nonhuman animals: “Our interpretations are so saturated in human concepts, theory, and ideology that it seems wild to say nonhuman animals could fathom them. So how can they confirm what we mean by our interpretations of their perspectives?” ($$).</w:t>
      </w:r>
    </w:p>
    <w:p w14:paraId="58AD7EED" w14:textId="77777777" w:rsidR="00DC1F49" w:rsidRPr="00623C8F" w:rsidRDefault="00DC1F49" w:rsidP="00DC1F49">
      <w:pPr>
        <w:ind w:left="360"/>
        <w:rPr>
          <w:rFonts w:eastAsia="Calibri"/>
        </w:rPr>
      </w:pPr>
      <w:r w:rsidRPr="00623C8F">
        <w:rPr>
          <w:rFonts w:eastAsia="Calibri"/>
        </w:rPr>
        <w:t>I agree that we often stumble when we fail to grasp human, cultural understandings of the values and disvalues that are presupposed by empathetic experience. I take it that evaluating those presuppositions is one of the tasks necessary for getting empathy right. An empathetic agent's evaluations, deliberations, and choices are shaped, at least in part, by the social context in which she lives. Various social institutions and norms affect expectations. Empathetic engagement will often involve examining the conditions under which both the empathizer's and the one with whom she is empathizing's choice sets are formulated, and considering both the internal and external factors that helped shape deliberative capacities and the objects to which choices are directed. Entangled empathizers will be attuned to the distribution, both just and unjust, of hermeneutical resources that have an impact on choice and action. An astute empathizer will thus try to answer a host of questions, including: What psychological predispositions do I have and does she have and how do they affect our different levels of confidence in choosing? How do cultural understandings of value affect our sense of our worth as deliberators and the worth of our choices? Were certain deliberative paths closed to me or to her by familial, educational, social, political, racial, gendered, economic, or religious barriers or prohibitions? How successful do I think I will be in my empathizing with her and what do I need to do and know to be more successful? Will my success or failure depend on the social position I occupy? The social position she occupies? Do people like me culturally or historically have less chance of empathetically succeeding and of “making a difference”?</w:t>
      </w:r>
    </w:p>
    <w:p w14:paraId="12EB35D9" w14:textId="77777777" w:rsidR="00DC1F49" w:rsidRPr="00623C8F" w:rsidRDefault="00DC1F49" w:rsidP="00DC1F49">
      <w:pPr>
        <w:ind w:left="360"/>
        <w:rPr>
          <w:rFonts w:eastAsia="Calibri"/>
        </w:rPr>
      </w:pPr>
      <w:r w:rsidRPr="00623C8F">
        <w:rPr>
          <w:rFonts w:eastAsia="Calibri"/>
        </w:rPr>
        <w:t>We can develop a slightly different set of questions when the relationship is between a human empathizer and a nonhuman toward whom one's ethical attention is directed. For example, what were the early rearing conditions this animal experienced and how did that shape her current experiences? What sort of species-typical behaviors does a creature of this kind usually engage in and does she have opportunities to engage in those behaviors? What sorts of social relationships are important, whether they be with conspecifics or animals from other species, including humans? Is this animal able to be alone, if she chooses? Is she able to make choices about who to spend time with, where to be, what and when to eat? Are these the sort of choices that are meaningful to this particular animal?</w:t>
      </w:r>
    </w:p>
    <w:p w14:paraId="647D80F3" w14:textId="77777777" w:rsidR="00DC1F49" w:rsidRPr="00623C8F" w:rsidRDefault="00DC1F49" w:rsidP="00DC1F49">
      <w:pPr>
        <w:ind w:left="360"/>
        <w:rPr>
          <w:rFonts w:eastAsia="Calibri"/>
        </w:rPr>
      </w:pPr>
      <w:r w:rsidRPr="00623C8F">
        <w:rPr>
          <w:rFonts w:eastAsia="Calibri"/>
        </w:rPr>
        <w:t>Answers to these questions and others will help us develop better skills at perceiving and noticing the complexity of moral experience in the world and navigating the “values round about us” as richly and fully as we can. When we work at it, our entangled empathetic responses will be more apt.</w:t>
      </w:r>
    </w:p>
    <w:p w14:paraId="3DC8D02E" w14:textId="77777777" w:rsidR="00DC1F49" w:rsidRPr="00623C8F" w:rsidRDefault="00DC1F49" w:rsidP="00DC1F49">
      <w:pPr>
        <w:ind w:left="360"/>
        <w:rPr>
          <w:rFonts w:eastAsia="Calibri"/>
        </w:rPr>
      </w:pPr>
      <w:r w:rsidRPr="00623C8F">
        <w:rPr>
          <w:rFonts w:eastAsia="Calibri"/>
        </w:rPr>
        <w:t>Why Care?</w:t>
      </w:r>
    </w:p>
    <w:p w14:paraId="5BE74FBF" w14:textId="77777777" w:rsidR="00DC1F49" w:rsidRPr="00623C8F" w:rsidRDefault="00DC1F49" w:rsidP="00DC1F49">
      <w:pPr>
        <w:ind w:left="360"/>
        <w:rPr>
          <w:rFonts w:eastAsia="Calibri"/>
        </w:rPr>
      </w:pPr>
      <w:r w:rsidRPr="00623C8F">
        <w:rPr>
          <w:rFonts w:eastAsia="Calibri"/>
        </w:rPr>
        <w:t>Debes wonders why we need moral perception to be caring or why another's wellbeing or flourishing is what we attend to, and I think my response to the oft-cited, though somewhat far-fetched, example of the so-called “empathetic” torturer provides part of an answer. The successful torturer would need to know what really causes anguish, and thus will be a very good behavior-reader, in order to produce the most pain. But one would be hard-pressed to articulate what is ethical, as opposed to simply efficient, about the torturer's capacity to accurately determine what causes his victim pain. What the torturer cares about is the result of his own actions, not the state that result produces in his victim. Entangled empathy not only has us attend to the pain the torture victim is experiencing and the way this torture harms her, but also the values, or in this case disvalues, that motivate the action that leads to the harm. Caring about these things would not condone these actions. Entangled empathy is intended to provide an alternative approach to arriving at a judgment about why such action wouldn't be condoned. Wellbeing is the value theory that informs moral perception that structures ethical engagement. Of course, there are different conceptions of wellbeing, and I intentionally leave that notion open, but whatever the torturer is allegedly “empathetically” doing, it isn't entangled empathy. Through entangled empathy we see not only whom we ought to attend to and what their situation evokes, but also whether and how we should respond in ways that help to preserve and promote their wellbeing.</w:t>
      </w:r>
    </w:p>
    <w:p w14:paraId="53EB46D3" w14:textId="77777777" w:rsidR="00DC1F49" w:rsidRPr="00623C8F" w:rsidRDefault="00DC1F49" w:rsidP="00DC1F49">
      <w:pPr>
        <w:ind w:left="360"/>
        <w:rPr>
          <w:rFonts w:eastAsia="Calibri"/>
        </w:rPr>
      </w:pPr>
      <w:r w:rsidRPr="00623C8F">
        <w:rPr>
          <w:rFonts w:eastAsia="Calibri"/>
        </w:rPr>
        <w:t>One of the most serious ways we go wrong, where “we” is humanity quite broadly, is to not engage our empathy at all. Too many people just don't care. Or maybe they have limited energy for empathetic attention, and when they do expend that energy it is directed to those nearest and dearest. Most of us are busy and absorbed in our own problems, projects, and plans. Many of us also have the luxury of not thinking about the problems that so many people around the world and most other animals are confronted with, in one form or another, almost every day.</w:t>
      </w:r>
    </w:p>
    <w:p w14:paraId="0408F0D6" w14:textId="77777777" w:rsidR="00DC1F49" w:rsidRPr="00623C8F" w:rsidRDefault="00DC1F49" w:rsidP="00DC1F49">
      <w:pPr>
        <w:ind w:left="360"/>
        <w:rPr>
          <w:rFonts w:eastAsia="Calibri"/>
        </w:rPr>
      </w:pPr>
      <w:r w:rsidRPr="00623C8F">
        <w:rPr>
          <w:rFonts w:eastAsia="Calibri"/>
        </w:rPr>
        <w:t>This brings me to questions of moral motivation that all of my critics have raised. There are at least three levels of motivation to discuss. The first is meta-level motivation: why care about ethical action in the first instance? I haven't been fully convinced by any answer to this question, and I don't think I have provided one. I am interested in trying to improve my moral perception and act well in my dealings with others, human and non, near and far, friends and strangers. The approach I'm offering is directed at those who, like me, are already interested in figuring out what would constitute ethical perception and action, not those who don't really care about ethics at all.</w:t>
      </w:r>
    </w:p>
    <w:p w14:paraId="660BEF99" w14:textId="77777777" w:rsidR="00DC1F49" w:rsidRPr="00623C8F" w:rsidRDefault="00DC1F49" w:rsidP="00DC1F49">
      <w:pPr>
        <w:ind w:left="360"/>
        <w:rPr>
          <w:rFonts w:eastAsia="Calibri"/>
        </w:rPr>
      </w:pPr>
      <w:r w:rsidRPr="00623C8F">
        <w:rPr>
          <w:rFonts w:eastAsia="Calibri"/>
        </w:rPr>
        <w:t xml:space="preserve">The second motivational question involves attending to others’ wellbeing: </w:t>
      </w:r>
      <w:r w:rsidRPr="00623C8F">
        <w:rPr>
          <w:rFonts w:eastAsia="Calibri"/>
          <w:u w:val="single"/>
        </w:rPr>
        <w:t>why should I care about others</w:t>
      </w:r>
      <w:r w:rsidRPr="00623C8F">
        <w:rPr>
          <w:rFonts w:eastAsia="Calibri"/>
        </w:rPr>
        <w:t xml:space="preserve">, why should I be moved to attend to them from an ethical perspective? Why should their wellbeing, however understood, matter to me? Traditional views have us focus on others insofar as they are vessels of happiness, suffering, or utility; or they are members of a kingdom of ends, instantiations of our shared humanity who deserve respect; or because behind the veil of ignorance I don't know if I'm me or them, and the impartial perspective urges us to think of our own wellbeing, in the abstract, as being as valuable as their wellbeing. My view is different from these views in that I </w:t>
      </w:r>
      <w:r w:rsidRPr="00623C8F">
        <w:rPr>
          <w:rFonts w:eastAsia="Calibri"/>
          <w:u w:val="single"/>
        </w:rPr>
        <w:t>think we must focus on others because they co-constitute our very agency.</w:t>
      </w:r>
    </w:p>
    <w:p w14:paraId="72F3A0B6" w14:textId="77777777" w:rsidR="00DC1F49" w:rsidRPr="00623C8F" w:rsidRDefault="00DC1F49" w:rsidP="00DC1F49">
      <w:pPr>
        <w:ind w:left="360"/>
        <w:rPr>
          <w:rFonts w:eastAsia="Calibri"/>
        </w:rPr>
      </w:pPr>
      <w:r w:rsidRPr="00623C8F">
        <w:rPr>
          <w:rFonts w:eastAsia="Calibri"/>
        </w:rPr>
        <w:t xml:space="preserve">This is the entanglement part of entangled empathy. As Meyers notes, I have a relational conception of the self, but </w:t>
      </w:r>
      <w:r w:rsidRPr="00623C8F">
        <w:rPr>
          <w:rFonts w:eastAsia="Calibri"/>
          <w:highlight w:val="yellow"/>
          <w:u w:val="single"/>
        </w:rPr>
        <w:t>it is a</w:t>
      </w:r>
      <w:r w:rsidRPr="00623C8F">
        <w:rPr>
          <w:rFonts w:eastAsia="Calibri"/>
        </w:rPr>
        <w:t xml:space="preserve"> rather robust </w:t>
      </w:r>
      <w:r w:rsidRPr="00623C8F">
        <w:rPr>
          <w:rFonts w:eastAsia="Calibri"/>
          <w:highlight w:val="yellow"/>
          <w:u w:val="single"/>
        </w:rPr>
        <w:t>relational ontology</w:t>
      </w:r>
      <w:r w:rsidRPr="00623C8F">
        <w:rPr>
          <w:rFonts w:eastAsia="Calibri"/>
          <w:highlight w:val="yellow"/>
        </w:rPr>
        <w:t xml:space="preserve">; </w:t>
      </w:r>
      <w:r w:rsidRPr="00623C8F">
        <w:rPr>
          <w:rFonts w:eastAsia="Calibri"/>
          <w:highlight w:val="yellow"/>
          <w:u w:val="single"/>
        </w:rPr>
        <w:t>not the simplistic notion that we are all “related” nor the idea that my personal relationships shape who I am</w:t>
      </w:r>
      <w:r w:rsidRPr="00623C8F">
        <w:rPr>
          <w:rFonts w:eastAsia="Calibri"/>
          <w:u w:val="single"/>
        </w:rPr>
        <w:t>.</w:t>
      </w:r>
      <w:r w:rsidRPr="00623C8F">
        <w:rPr>
          <w:rFonts w:eastAsia="Calibri"/>
        </w:rPr>
        <w:t xml:space="preserve"> I argue that </w:t>
      </w:r>
      <w:r w:rsidRPr="00623C8F">
        <w:rPr>
          <w:rFonts w:eastAsia="Calibri"/>
          <w:highlight w:val="yellow"/>
          <w:u w:val="single"/>
        </w:rPr>
        <w:t>our agency is co-constituted by our social and material entanglements</w:t>
      </w:r>
      <w:r w:rsidRPr="00623C8F">
        <w:rPr>
          <w:rFonts w:eastAsia="Calibri"/>
        </w:rPr>
        <w:t>. I don't think it is a reductive account, as she suggests. Indeed, I wouldn't even know how to make it so considering that our entanglements are so complex. Social entanglements often extend beyond the human and far beyond our geographical location. By material entanglements, I have the old sense of materialism in mind, that is, our socioeconomic opportunities and limitations and our consumer choices, for example. I also am invoking the new sense of materialism, which would include our entanglement with the food we have access to, the safety of our physical environment (for example, water, air, particulate matter, toxic exposure), the nature of our microbiome, and a host of other relations. These entanglements are quite complex, and include our relations to the child slaves who harvest cocoa for chocolate; the orangutans who are on the brink of extinction due to our consumptions of palm oil and palm products; those working in sweatshops who provide cheap clothing; our greenhouse-gas-emitting activities that are creating climate refugees. All of these relations, in part, constitute who we are. Our identities are not simply “socially constructed”; rather, we are who we are at any particular time as an expression of entanglements in multiple relations across space, species, and substance. I take this notion of entanglement from feminist philosopher of physics Karen Barad, who is thinking of it in Bohrian terms. Here is what Barad has said about entanglement, ethics, and action:</w:t>
      </w:r>
    </w:p>
    <w:p w14:paraId="0769680C" w14:textId="77777777" w:rsidR="00DC1F49" w:rsidRPr="00623C8F" w:rsidRDefault="00DC1F49" w:rsidP="00DC1F49">
      <w:pPr>
        <w:ind w:left="360"/>
        <w:rPr>
          <w:rFonts w:eastAsia="Calibri"/>
        </w:rPr>
      </w:pPr>
      <w:r w:rsidRPr="00623C8F">
        <w:rPr>
          <w:rFonts w:eastAsia="Calibri"/>
        </w:rPr>
        <w:t xml:space="preserve">    Matters of fact, matters of concern, and matters of care are shot through with one another … . All bodies, including but not limited to human bodies, come to matter through the world's iterative intra-activity … . differentiating is not about Othering, separating, but on the contrary, about making connections and commitments. So the very nature of materiality itself is an entanglement … . Ethics is therefore not about right responses to a radically exteriorized other, but about responsibility and accountability for the lively relationalities of becoming, of which we are a part. Ethics is about mattering, about taking account of the entangled materializations of which we are part, including new configurations, new subjectivities, new possibilities … . Responsibility, then, is a matter of the ability to respond. Listening for the response of the other and an obligation to be responsive to the other, who is not entirely separate from what we call the self. (Barad 2012, 69)</w:t>
      </w:r>
    </w:p>
    <w:p w14:paraId="71C946A2" w14:textId="77777777" w:rsidR="00DC1F49" w:rsidRPr="00623C8F" w:rsidRDefault="00DC1F49" w:rsidP="00DC1F49">
      <w:pPr>
        <w:ind w:left="360"/>
        <w:rPr>
          <w:rFonts w:eastAsia="Calibri"/>
        </w:rPr>
      </w:pPr>
      <w:r w:rsidRPr="00623C8F">
        <w:rPr>
          <w:rFonts w:eastAsia="Calibri"/>
        </w:rPr>
        <w:t xml:space="preserve">As I understand Barad, and as I am thinking about it, </w:t>
      </w:r>
      <w:r w:rsidRPr="00623C8F">
        <w:rPr>
          <w:rFonts w:eastAsia="Calibri"/>
          <w:u w:val="single"/>
        </w:rPr>
        <w:t xml:space="preserve">we </w:t>
      </w:r>
      <w:r w:rsidRPr="00623C8F">
        <w:rPr>
          <w:rFonts w:eastAsia="Calibri"/>
          <w:highlight w:val="yellow"/>
          <w:u w:val="single"/>
        </w:rPr>
        <w:t>care about others because they are fundamentally part of our own agency. They don't simply “influence”</w:t>
      </w:r>
      <w:r w:rsidRPr="00623C8F">
        <w:rPr>
          <w:rFonts w:eastAsia="Calibri"/>
          <w:u w:val="single"/>
        </w:rPr>
        <w:t xml:space="preserve"> or “shape” </w:t>
      </w:r>
      <w:r w:rsidRPr="00623C8F">
        <w:rPr>
          <w:rFonts w:eastAsia="Calibri"/>
          <w:highlight w:val="yellow"/>
          <w:u w:val="single"/>
        </w:rPr>
        <w:t>us, they co-constitute us. My failure to respond to others</w:t>
      </w:r>
      <w:r w:rsidRPr="00623C8F">
        <w:rPr>
          <w:rFonts w:eastAsia="Calibri"/>
          <w:u w:val="single"/>
        </w:rPr>
        <w:t xml:space="preserve"> is not just a failure of my responsibility, but </w:t>
      </w:r>
      <w:r w:rsidRPr="00623C8F">
        <w:rPr>
          <w:rFonts w:eastAsia="Calibri"/>
          <w:highlight w:val="yellow"/>
          <w:u w:val="single"/>
        </w:rPr>
        <w:t>represents a rupture in my very moral agency</w:t>
      </w:r>
      <w:r w:rsidRPr="00623C8F">
        <w:rPr>
          <w:rFonts w:eastAsia="Calibri"/>
        </w:rPr>
        <w:t>.</w:t>
      </w:r>
    </w:p>
    <w:p w14:paraId="51A7B07C" w14:textId="77777777" w:rsidR="00DC1F49" w:rsidRPr="00623C8F" w:rsidRDefault="00DC1F49" w:rsidP="00DC1F49">
      <w:pPr>
        <w:ind w:left="360"/>
        <w:rPr>
          <w:rFonts w:eastAsia="Calibri"/>
        </w:rPr>
      </w:pPr>
      <w:r w:rsidRPr="00623C8F">
        <w:rPr>
          <w:rFonts w:eastAsia="Calibri"/>
        </w:rPr>
        <w:t xml:space="preserve">Returning to Meyers's earlier concern about cultural norms and inspired by Cherry's political examples, </w:t>
      </w:r>
      <w:r w:rsidRPr="00623C8F">
        <w:rPr>
          <w:rFonts w:eastAsia="Calibri"/>
          <w:u w:val="single"/>
        </w:rPr>
        <w:t>consider how responsibility is understood in communities where norms of restorative justice</w:t>
      </w:r>
      <w:r w:rsidRPr="00623C8F">
        <w:rPr>
          <w:rFonts w:eastAsia="Calibri"/>
        </w:rPr>
        <w:t xml:space="preserve"> and community service are strong. </w:t>
      </w:r>
      <w:r w:rsidRPr="00623C8F">
        <w:rPr>
          <w:rFonts w:eastAsia="Calibri"/>
          <w:u w:val="single"/>
        </w:rPr>
        <w:t>Rather than viewing certain activities as supererogatory</w:t>
      </w:r>
      <w:r w:rsidRPr="00623C8F">
        <w:rPr>
          <w:rFonts w:eastAsia="Calibri"/>
        </w:rPr>
        <w:t xml:space="preserve">, </w:t>
      </w:r>
      <w:r w:rsidRPr="00623C8F">
        <w:rPr>
          <w:rFonts w:eastAsia="Calibri"/>
          <w:highlight w:val="yellow"/>
          <w:u w:val="single"/>
        </w:rPr>
        <w:t>people in communities with strong social norms of collective</w:t>
      </w:r>
      <w:r w:rsidRPr="00623C8F">
        <w:rPr>
          <w:rFonts w:eastAsia="Calibri"/>
          <w:b/>
          <w:highlight w:val="yellow"/>
        </w:rPr>
        <w:t xml:space="preserve"> </w:t>
      </w:r>
      <w:r w:rsidRPr="00623C8F">
        <w:rPr>
          <w:rFonts w:eastAsia="Calibri"/>
          <w:highlight w:val="yellow"/>
          <w:u w:val="single"/>
        </w:rPr>
        <w:t>care</w:t>
      </w:r>
      <w:r w:rsidRPr="00623C8F">
        <w:rPr>
          <w:rFonts w:eastAsia="Calibri"/>
        </w:rPr>
        <w:t xml:space="preserve"> usually </w:t>
      </w:r>
      <w:r w:rsidRPr="00623C8F">
        <w:rPr>
          <w:rFonts w:eastAsia="Calibri"/>
          <w:highlight w:val="yellow"/>
          <w:u w:val="single"/>
        </w:rPr>
        <w:t>see community activities as their responsibility</w:t>
      </w:r>
      <w:r w:rsidRPr="00623C8F">
        <w:rPr>
          <w:rFonts w:eastAsia="Calibri"/>
          <w:highlight w:val="yellow"/>
        </w:rPr>
        <w:t xml:space="preserve">. </w:t>
      </w:r>
      <w:r w:rsidRPr="00623C8F">
        <w:rPr>
          <w:rFonts w:eastAsia="Calibri"/>
          <w:highlight w:val="yellow"/>
          <w:u w:val="single"/>
        </w:rPr>
        <w:t>Rather than calling the police</w:t>
      </w:r>
      <w:r w:rsidRPr="00623C8F">
        <w:rPr>
          <w:rFonts w:eastAsia="Calibri"/>
          <w:u w:val="single"/>
        </w:rPr>
        <w:t xml:space="preserve"> if there is a problem, for example, we might see violent activity as a problem that we as </w:t>
      </w:r>
      <w:r w:rsidRPr="00623C8F">
        <w:rPr>
          <w:rFonts w:eastAsia="Calibri"/>
          <w:highlight w:val="yellow"/>
          <w:u w:val="single"/>
        </w:rPr>
        <w:t>a community should be responsive</w:t>
      </w:r>
      <w:r w:rsidRPr="00623C8F">
        <w:rPr>
          <w:rFonts w:eastAsia="Calibri"/>
          <w:u w:val="single"/>
        </w:rPr>
        <w:t xml:space="preserve"> to.</w:t>
      </w:r>
      <w:r w:rsidRPr="00623C8F">
        <w:rPr>
          <w:rFonts w:eastAsia="Calibri"/>
        </w:rPr>
        <w:t xml:space="preserve"> Social-psychological studies have identified what is called “social loafing” or “the bystander effect,” the phenomenon of failing to take action to prevent harm in conditions in which others are expected to do so. Presumably, bystanders believe that preventing a harm from occurring, or aiding one in need, is not their responsibility. I'm suggesting that this belief structure is shaped by a narrow conception of the self, a conception that can be effectively altered by seeing the ways in which our agency is co-constituted by others and our responsiveness to those others. And fortunately, </w:t>
      </w:r>
      <w:r w:rsidRPr="00623C8F">
        <w:rPr>
          <w:rFonts w:eastAsia="Calibri"/>
          <w:u w:val="single"/>
        </w:rPr>
        <w:t>there</w:t>
      </w:r>
      <w:r w:rsidRPr="00623C8F">
        <w:rPr>
          <w:rFonts w:eastAsia="Calibri"/>
        </w:rPr>
        <w:t xml:space="preserve"> </w:t>
      </w:r>
      <w:r w:rsidRPr="00623C8F">
        <w:rPr>
          <w:rFonts w:eastAsia="Calibri"/>
          <w:u w:val="single"/>
        </w:rPr>
        <w:t>is</w:t>
      </w:r>
      <w:r w:rsidRPr="00623C8F">
        <w:rPr>
          <w:rFonts w:eastAsia="Calibri"/>
        </w:rPr>
        <w:t xml:space="preserve"> some </w:t>
      </w:r>
      <w:r w:rsidRPr="00623C8F">
        <w:rPr>
          <w:rFonts w:eastAsia="Calibri"/>
          <w:u w:val="single"/>
        </w:rPr>
        <w:t>evidence that when these failures of responsiveness are pointed out, many people's self-concept is negatively affected and they work to change</w:t>
      </w:r>
      <w:r w:rsidRPr="00623C8F">
        <w:rPr>
          <w:rFonts w:eastAsia="Calibri"/>
        </w:rPr>
        <w:t>.</w:t>
      </w:r>
    </w:p>
    <w:p w14:paraId="292A53CC" w14:textId="77777777" w:rsidR="00DC1F49" w:rsidRPr="00623C8F" w:rsidRDefault="00DC1F49" w:rsidP="00DC1F49">
      <w:pPr>
        <w:ind w:left="360"/>
        <w:rPr>
          <w:rFonts w:eastAsia="Calibri"/>
        </w:rPr>
      </w:pPr>
      <w:r w:rsidRPr="00623C8F">
        <w:rPr>
          <w:rFonts w:eastAsia="Calibri"/>
        </w:rPr>
        <w:t xml:space="preserve">The psychological literature is also replete with discussions of empathy as coupled with a motivational state in order for helping action or pro-social behavior to occur.1 Generally, these “psychological” motivational states fall into two mutually exclusive general categories: self-interested motivation and altruistic motivation. If the self is understood as deeply relational, the distinction between these motivational states breaks down. And this is the third sense of motivation I want to mention. </w:t>
      </w:r>
      <w:r w:rsidRPr="00623C8F">
        <w:rPr>
          <w:rFonts w:eastAsia="Calibri"/>
          <w:highlight w:val="yellow"/>
          <w:u w:val="single"/>
        </w:rPr>
        <w:t>Attuned moral perception moves me to act on behalf of the wellbeing of others who co-constitute my agency</w:t>
      </w:r>
      <w:r w:rsidRPr="00623C8F">
        <w:rPr>
          <w:rFonts w:eastAsia="Calibri"/>
        </w:rPr>
        <w:t xml:space="preserve">. </w:t>
      </w:r>
      <w:r w:rsidRPr="00623C8F">
        <w:rPr>
          <w:rFonts w:eastAsia="Calibri"/>
          <w:u w:val="single"/>
        </w:rPr>
        <w:t xml:space="preserve">Directing one's empathetic attention toward others is also shaped largely by whether one is so motivated, so while entangled empathizing moves us to action, we can alter our empathetic focus by acts of will. </w:t>
      </w:r>
      <w:r w:rsidRPr="00623C8F">
        <w:rPr>
          <w:rFonts w:eastAsia="Calibri"/>
          <w:highlight w:val="yellow"/>
          <w:u w:val="single"/>
        </w:rPr>
        <w:t>The process of being moved by entangled empathetic attention and being moved to refine our empathy are part of the dynamic process of developing our moral perception</w:t>
      </w:r>
      <w:r w:rsidRPr="00623C8F">
        <w:rPr>
          <w:rFonts w:eastAsia="Calibri"/>
          <w:highlight w:val="yellow"/>
        </w:rPr>
        <w:t>.</w:t>
      </w:r>
    </w:p>
    <w:p w14:paraId="57DD8F47" w14:textId="77777777" w:rsidR="00DC1F49" w:rsidRPr="00623C8F" w:rsidRDefault="00DC1F49" w:rsidP="00DC1F49">
      <w:pPr>
        <w:ind w:left="360"/>
        <w:rPr>
          <w:rFonts w:eastAsia="Calibri"/>
        </w:rPr>
      </w:pPr>
      <w:r w:rsidRPr="00623C8F">
        <w:rPr>
          <w:rFonts w:eastAsia="Calibri"/>
        </w:rPr>
        <w:t>When one is made aware of a shortcoming in her responsiveness or a failure of her empathetic attention, when she is able, in other words, to see that she is in a “bad” relationship, as I put it—by which I mean one of instrumentalization, exploitation, or violence, for example—she cannot maintain that relationship and hold onto the belief that she is engaged in loving or caring attention. That sort of attention is part of what it means to be a moral agent, I suggest, so one is at least going to be moved to change one's conception, and I would hope, that will also lead to behavioral changes.</w:t>
      </w:r>
    </w:p>
    <w:p w14:paraId="69CE6C49" w14:textId="77777777" w:rsidR="00DC1F49" w:rsidRPr="00623C8F" w:rsidRDefault="00DC1F49" w:rsidP="00DC1F49">
      <w:pPr>
        <w:ind w:left="360"/>
        <w:rPr>
          <w:rFonts w:eastAsia="Calibri"/>
        </w:rPr>
      </w:pPr>
      <w:r w:rsidRPr="00623C8F">
        <w:rPr>
          <w:rFonts w:eastAsia="Calibri"/>
        </w:rPr>
        <w:t>But there is a deeper resonance to the question “why care?” that addresses a danger that has been mentioned to me on a number of occasions and that all of my critics discuss. That is a worry about the possibility of ever really, truly understanding and empathizing with another. In the book, I discuss a case worth repeating briefly here. Two wealthy black parents who raised their children to be cautious in white society were devastated in the aftermath of an incident in which their son, who was walking near the boarding school he attended in Connecticut, was called the “N” word. The son became scared and angry, and felt vulnerable. This incident had a negative impact on his schoolwork and his confidence. When the father, Mr. Graham, tried to get the attention of the administration at his son's school, he received little response. This led him to realize that he was no better able to understand the perspective of the white people to whom he reported the incident than of those who called his son the “N” word (Graham 2014).</w:t>
      </w:r>
    </w:p>
    <w:p w14:paraId="2F1D1007" w14:textId="77777777" w:rsidR="00DC1F49" w:rsidRPr="00623C8F" w:rsidRDefault="00DC1F49" w:rsidP="00DC1F49">
      <w:pPr>
        <w:ind w:left="360"/>
        <w:rPr>
          <w:rFonts w:eastAsia="Calibri"/>
        </w:rPr>
      </w:pPr>
      <w:r w:rsidRPr="00623C8F">
        <w:rPr>
          <w:rFonts w:eastAsia="Calibri"/>
        </w:rPr>
        <w:t>In many ways Mr. Graham is right. White people in a culture of anti-black racism cannot understand the burden of racism. And if white people can't understand Black people, what hope is there to understand a chimpanzee in entertainment, a dairy cow, or a lab rat? Perhaps entangled empathy is simply too optimistic to think any sort of meaningful moral perception is possible.</w:t>
      </w:r>
    </w:p>
    <w:p w14:paraId="08FC986A" w14:textId="77777777" w:rsidR="00DC1F49" w:rsidRPr="00623C8F" w:rsidRDefault="00DC1F49" w:rsidP="00DC1F49">
      <w:pPr>
        <w:ind w:left="360"/>
        <w:rPr>
          <w:rFonts w:eastAsia="Calibri"/>
        </w:rPr>
      </w:pPr>
      <w:r w:rsidRPr="00623C8F">
        <w:rPr>
          <w:rFonts w:eastAsia="Calibri"/>
        </w:rPr>
        <w:t xml:space="preserve">Recently, I was asked by Frank Wilderson, whose work I much admire, why do I care? I got a better sense of the force of his question after reading his paper “‘Raw Life’ and the Ruse of Empathy.”2 In it </w:t>
      </w:r>
      <w:r w:rsidRPr="00623C8F">
        <w:rPr>
          <w:rFonts w:eastAsia="Calibri"/>
          <w:u w:val="single"/>
        </w:rPr>
        <w:t>Wilderson</w:t>
      </w:r>
      <w:r w:rsidRPr="00623C8F">
        <w:rPr>
          <w:rFonts w:eastAsia="Calibri"/>
        </w:rPr>
        <w:t xml:space="preserve"> </w:t>
      </w:r>
      <w:r w:rsidRPr="00623C8F">
        <w:rPr>
          <w:rFonts w:eastAsia="Calibri"/>
          <w:u w:val="single"/>
        </w:rPr>
        <w:t>interrogates “an optimism that assumes relationality within</w:t>
      </w:r>
      <w:r w:rsidRPr="00623C8F">
        <w:rPr>
          <w:rFonts w:eastAsia="Calibri"/>
        </w:rPr>
        <w:t xml:space="preserve"> and between all </w:t>
      </w:r>
      <w:r w:rsidRPr="00623C8F">
        <w:rPr>
          <w:rFonts w:eastAsia="Calibri"/>
          <w:u w:val="single"/>
        </w:rPr>
        <w:t>sentient beings</w:t>
      </w:r>
      <w:r w:rsidRPr="00623C8F">
        <w:rPr>
          <w:rFonts w:eastAsia="Calibri"/>
        </w:rPr>
        <w:t>.” His analysis is that there are some beings who are beyond relationality.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Wilderson sees Blackness as a form of social death, a state of being deprived of relationality. So “even perceived moments of empathic identification with the Slave are ruses” (Wilderson 2013, 189), as one cannot empathize with objects or beings that are not in the relation. Further, he argues that if empathy is meant to facilitate and produce “civic relation and if anti-Blackness is the generative mechanism of this mode of production, then it becomes understandable how and why” (201) empathy is problematic.</w:t>
      </w:r>
    </w:p>
    <w:p w14:paraId="5D6FD301" w14:textId="77777777" w:rsidR="00DC1F49" w:rsidRPr="00623C8F" w:rsidRDefault="00DC1F49" w:rsidP="00DC1F49">
      <w:pPr>
        <w:ind w:left="360"/>
        <w:rPr>
          <w:rFonts w:eastAsia="Calibri"/>
        </w:rPr>
      </w:pPr>
      <w:r w:rsidRPr="00623C8F">
        <w:rPr>
          <w:rFonts w:eastAsia="Calibri"/>
        </w:rPr>
        <w:t xml:space="preserve">There are two concerns here; the latter is not unlike the worry that Debes raises about epistemic injustice, although in a different register. </w:t>
      </w:r>
      <w:r w:rsidRPr="00623C8F">
        <w:rPr>
          <w:rFonts w:eastAsia="Calibri"/>
          <w:u w:val="single"/>
        </w:rPr>
        <w:t>Debes says “dominant social groups trade on existing</w:t>
      </w:r>
      <w:r w:rsidRPr="00623C8F">
        <w:rPr>
          <w:rFonts w:eastAsia="Calibri"/>
        </w:rPr>
        <w:t>, ‘</w:t>
      </w:r>
      <w:r w:rsidRPr="00623C8F">
        <w:rPr>
          <w:rFonts w:eastAsia="Calibri"/>
          <w:u w:val="single"/>
        </w:rPr>
        <w:t>collectively’ shared</w:t>
      </w:r>
      <w:r w:rsidRPr="00623C8F">
        <w:rPr>
          <w:rFonts w:eastAsia="Calibri"/>
        </w:rPr>
        <w:t>—perhaps we should say, mainstream—</w:t>
      </w:r>
      <w:r w:rsidRPr="00623C8F">
        <w:rPr>
          <w:rFonts w:eastAsia="Calibri"/>
          <w:u w:val="single"/>
        </w:rPr>
        <w:t>forms of social understanding</w:t>
      </w:r>
      <w:r w:rsidRPr="00623C8F">
        <w:rPr>
          <w:rFonts w:eastAsia="Calibri"/>
        </w:rPr>
        <w:t xml:space="preserve"> to reach self- and interpersonal understanding. And disempowered groups are pressed to conform to these normalized, mainstream social understandings” ($$). If these normalized understandings require, as Wilderson says, the social death of Black people, and these understandings are what entangled empathy is relying on, then it looks like entangled empathy is in the service of anti-Blackness and should thus be rejected. Debes is right insofar as this form of understanding is meant to be full understanding, and he is also onto something if the understanding required for entangled empathy inescapably emerges from mainstream “narrative tropes.” But I'm not sure why either needs to be the case. </w:t>
      </w:r>
      <w:r w:rsidRPr="00623C8F">
        <w:rPr>
          <w:rFonts w:eastAsia="Calibri"/>
          <w:u w:val="single"/>
        </w:rPr>
        <w:t>Trying to fully understand is not the same as actually achieving full understanding</w:t>
      </w:r>
      <w:r w:rsidRPr="00623C8F">
        <w:rPr>
          <w:rFonts w:eastAsia="Calibri"/>
        </w:rPr>
        <w:t xml:space="preserve">. </w:t>
      </w:r>
      <w:r w:rsidRPr="00623C8F">
        <w:rPr>
          <w:rFonts w:eastAsia="Calibri"/>
          <w:u w:val="single"/>
        </w:rPr>
        <w:t>Understanding among those on the margins happens all the time</w:t>
      </w:r>
      <w:r w:rsidRPr="00623C8F">
        <w:rPr>
          <w:rFonts w:eastAsia="Calibri"/>
        </w:rPr>
        <w:t xml:space="preserve">. Indeed, </w:t>
      </w:r>
      <w:r w:rsidRPr="00623C8F">
        <w:rPr>
          <w:rFonts w:eastAsia="Calibri"/>
          <w:u w:val="single"/>
        </w:rPr>
        <w:t>following the insights of Black feminists</w:t>
      </w:r>
      <w:r w:rsidRPr="00623C8F">
        <w:rPr>
          <w:rFonts w:eastAsia="Calibri"/>
        </w:rPr>
        <w:t>, often those on the margins understand more than those at the center, as they have opportunities for understanding both.</w:t>
      </w:r>
    </w:p>
    <w:p w14:paraId="25FEA58E" w14:textId="77777777" w:rsidR="00DC1F49" w:rsidRPr="00623C8F" w:rsidRDefault="00DC1F49" w:rsidP="00DC1F49">
      <w:pPr>
        <w:ind w:left="360"/>
        <w:rPr>
          <w:rFonts w:eastAsia="Calibri"/>
        </w:rPr>
      </w:pPr>
      <w:r w:rsidRPr="00623C8F">
        <w:rPr>
          <w:rFonts w:eastAsia="Calibri"/>
          <w:u w:val="single"/>
        </w:rPr>
        <w:t>What I take us to be doing when we are engaged in entangled empathetic moral attention is working through complicated processes of understanding one another and other animals in situations of differential social, political, and species-based power.</w:t>
      </w:r>
      <w:r w:rsidRPr="00623C8F">
        <w:rPr>
          <w:rFonts w:eastAsia="Calibri"/>
        </w:rPr>
        <w:t xml:space="preserve"> </w:t>
      </w:r>
      <w:r w:rsidRPr="00623C8F">
        <w:rPr>
          <w:rFonts w:eastAsia="Calibri"/>
          <w:u w:val="single"/>
        </w:rPr>
        <w:t xml:space="preserve">Usually what we “get” is just a glimpse. We never really “know,” but too many </w:t>
      </w:r>
      <w:r w:rsidRPr="00623C8F">
        <w:rPr>
          <w:rFonts w:eastAsia="Calibri"/>
          <w:highlight w:val="yellow"/>
          <w:u w:val="single"/>
        </w:rPr>
        <w:t>people use the idea</w:t>
      </w:r>
      <w:r w:rsidRPr="00623C8F">
        <w:rPr>
          <w:rFonts w:eastAsia="Calibri"/>
          <w:u w:val="single"/>
        </w:rPr>
        <w:t xml:space="preserve"> that </w:t>
      </w:r>
      <w:r w:rsidRPr="00623C8F">
        <w:rPr>
          <w:rFonts w:eastAsia="Calibri"/>
          <w:highlight w:val="yellow"/>
          <w:u w:val="single"/>
        </w:rPr>
        <w:t>we can't really know as an excuse to opt out of working at it.</w:t>
      </w:r>
      <w:r w:rsidRPr="00623C8F">
        <w:rPr>
          <w:rFonts w:eastAsia="Calibri"/>
          <w:highlight w:val="yellow"/>
        </w:rPr>
        <w:t xml:space="preserve"> </w:t>
      </w:r>
      <w:r w:rsidRPr="00623C8F">
        <w:rPr>
          <w:rFonts w:eastAsia="Calibri"/>
          <w:highlight w:val="yellow"/>
          <w:u w:val="single"/>
        </w:rPr>
        <w:t>I take this to be a failure of both imagination and moral agency</w:t>
      </w:r>
      <w:r w:rsidRPr="00623C8F">
        <w:rPr>
          <w:rFonts w:eastAsia="Calibri"/>
          <w:highlight w:val="yellow"/>
        </w:rPr>
        <w:t>.</w:t>
      </w:r>
    </w:p>
    <w:p w14:paraId="35220A69" w14:textId="77777777" w:rsidR="00DC1F49" w:rsidRPr="00B55AD5" w:rsidRDefault="00DC1F49" w:rsidP="00DC1F49">
      <w:pPr>
        <w:ind w:left="360"/>
      </w:pPr>
      <w:r w:rsidRPr="00623C8F">
        <w:rPr>
          <w:rFonts w:eastAsia="Calibri"/>
        </w:rPr>
        <w:t xml:space="preserve">The second worry will be something I continue to work out, and that is a more robust description of relationality. </w:t>
      </w:r>
      <w:r w:rsidRPr="00623C8F">
        <w:rPr>
          <w:rFonts w:eastAsia="Calibri"/>
          <w:u w:val="single"/>
        </w:rPr>
        <w:t>On the relational ontology I envisage</w:t>
      </w:r>
      <w:r w:rsidRPr="00623C8F">
        <w:rPr>
          <w:rFonts w:eastAsia="Calibri"/>
        </w:rPr>
        <w:t xml:space="preserve">, </w:t>
      </w:r>
      <w:r w:rsidRPr="00623C8F">
        <w:rPr>
          <w:rFonts w:eastAsia="Calibri"/>
          <w:u w:val="single"/>
        </w:rPr>
        <w:t>there is no place beyond relations</w:t>
      </w:r>
      <w:r w:rsidRPr="00623C8F">
        <w:rPr>
          <w:rFonts w:eastAsia="Calibri"/>
        </w:rPr>
        <w:t>; a</w:t>
      </w:r>
      <w:r w:rsidRPr="00623C8F">
        <w:rPr>
          <w:rFonts w:eastAsia="Calibri"/>
          <w:u w:val="single"/>
        </w:rPr>
        <w:t>nti-Blackness or speciesism, for example, are political and ethical relations that view whites and humans as justified in regarding Blacks and animals as fungible, disposable, and perhaps paradoxically, outside of relationality.</w:t>
      </w:r>
      <w:r w:rsidRPr="00623C8F">
        <w:rPr>
          <w:rFonts w:eastAsia="Calibri"/>
        </w:rPr>
        <w:t xml:space="preserve"> But as I've suggested, </w:t>
      </w:r>
      <w:r w:rsidRPr="00623C8F">
        <w:rPr>
          <w:rFonts w:eastAsia="Calibri"/>
          <w:u w:val="single"/>
        </w:rPr>
        <w:t>the relations we are in are not always,</w:t>
      </w:r>
      <w:r w:rsidRPr="00623C8F">
        <w:rPr>
          <w:rFonts w:eastAsia="Calibri"/>
        </w:rPr>
        <w:t xml:space="preserve"> perhaps not even often, </w:t>
      </w:r>
      <w:r w:rsidRPr="00623C8F">
        <w:rPr>
          <w:rFonts w:eastAsia="Calibri"/>
          <w:u w:val="single"/>
        </w:rPr>
        <w:t>the sorts of things we choose</w:t>
      </w:r>
      <w:r w:rsidRPr="00623C8F">
        <w:rPr>
          <w:rFonts w:eastAsia="Calibri"/>
        </w:rPr>
        <w:t>. Some relations I am forced into, some I seek to develop, some are unjust, some are harmful, some may even seek to forever deprive me of my subjectivity. And since we are constituted in various ways by these relations, when some relations make it hard to see ourselves and others, entangled empathy will seem almost impossible</w:t>
      </w:r>
      <w:r w:rsidRPr="00623C8F">
        <w:rPr>
          <w:rFonts w:eastAsia="Calibri"/>
          <w:u w:val="single"/>
        </w:rPr>
        <w:t>. But that these relationships are part of us means that we can, indeed must, work with them and try to change them for the better</w:t>
      </w:r>
      <w:r w:rsidRPr="00623C8F">
        <w:rPr>
          <w:rFonts w:eastAsia="Calibri"/>
        </w:rPr>
        <w:t>.</w:t>
      </w:r>
    </w:p>
    <w:p w14:paraId="75F61F1B" w14:textId="77777777" w:rsidR="00DC1F49" w:rsidRDefault="00DC1F49" w:rsidP="00DC1F49">
      <w:pPr>
        <w:pStyle w:val="Heading3"/>
      </w:pPr>
      <w:r>
        <w:t>AT: black matrix – 2ac</w:t>
      </w:r>
    </w:p>
    <w:p w14:paraId="7E143B27" w14:textId="77777777" w:rsidR="00DC1F49" w:rsidRDefault="00DC1F49" w:rsidP="00DC1F49">
      <w:pPr>
        <w:pStyle w:val="Heading4"/>
        <w:numPr>
          <w:ilvl w:val="0"/>
          <w:numId w:val="25"/>
        </w:numPr>
        <w:spacing w:before="30" w:line="235" w:lineRule="atLeast"/>
        <w:ind w:left="360"/>
        <w:rPr>
          <w:rFonts w:cs="Calibri"/>
          <w:color w:val="000000"/>
        </w:rPr>
      </w:pPr>
      <w:r>
        <w:rPr>
          <w:rFonts w:cs="Calibri"/>
          <w:color w:val="000000"/>
        </w:rPr>
        <w:t>The state is not monolithically in opposition to Black women, instrumental reforms provide tactical gains</w:t>
      </w:r>
    </w:p>
    <w:p w14:paraId="692E3A2E" w14:textId="77777777" w:rsidR="00DC1F49" w:rsidRPr="00360735" w:rsidRDefault="00DC1F49" w:rsidP="00DC1F49">
      <w:pPr>
        <w:spacing w:after="120" w:line="235" w:lineRule="atLeast"/>
        <w:rPr>
          <w:rFonts w:eastAsia="Times New Roman" w:cs="Calibri"/>
          <w:color w:val="000000"/>
        </w:rPr>
      </w:pPr>
      <w:r w:rsidRPr="00360735">
        <w:rPr>
          <w:rFonts w:eastAsia="Times New Roman" w:cs="Calibri"/>
          <w:color w:val="000000"/>
        </w:rPr>
        <w:t>Patricia </w:t>
      </w:r>
      <w:r w:rsidRPr="00360735">
        <w:rPr>
          <w:rFonts w:eastAsia="Times New Roman" w:cs="Calibri"/>
          <w:b/>
          <w:bCs/>
          <w:color w:val="000000"/>
          <w:sz w:val="26"/>
          <w:szCs w:val="26"/>
        </w:rPr>
        <w:t>Hill Collins 09</w:t>
      </w:r>
      <w:r w:rsidRPr="00360735">
        <w:rPr>
          <w:rFonts w:eastAsia="Times New Roman" w:cs="Calibri"/>
          <w:color w:val="000000"/>
        </w:rPr>
        <w:t>. Patricia Hills Collins is a distinguished University Professor of Sociology at the University of Maryland, College Park. Accessed May 9,2019. (“Black Feminist Thought: Knowledge, Consciousness and the Politics of Empowerment.” page 277-280 https://uniteyouthdublin.files.wordpress.com/2015/01/black-feminist-though-by-patricia-hill-collins.pdf)</w:t>
      </w:r>
    </w:p>
    <w:p w14:paraId="2D7AF005" w14:textId="77777777" w:rsidR="00DC1F49" w:rsidRPr="00360735" w:rsidRDefault="00DC1F49" w:rsidP="00DC1F49">
      <w:pPr>
        <w:spacing w:line="235" w:lineRule="atLeast"/>
        <w:rPr>
          <w:rFonts w:eastAsia="Times New Roman" w:cs="Calibri"/>
          <w:color w:val="000000"/>
        </w:rPr>
      </w:pPr>
      <w:r w:rsidRPr="00360735">
        <w:rPr>
          <w:rFonts w:eastAsia="Times New Roman" w:cs="Calibri"/>
          <w:color w:val="000000"/>
        </w:rPr>
        <w:t>Black churches and schools </w:t>
      </w:r>
      <w:r w:rsidRPr="00360735">
        <w:rPr>
          <w:rFonts w:eastAsia="Times New Roman" w:cs="Calibri"/>
          <w:b/>
          <w:bCs/>
          <w:color w:val="000000"/>
          <w:u w:val="single"/>
        </w:rPr>
        <w:t xml:space="preserve">have aimed </w:t>
      </w:r>
      <w:r w:rsidRPr="00FF3847">
        <w:rPr>
          <w:rFonts w:eastAsia="Times New Roman" w:cs="Calibri"/>
          <w:b/>
          <w:bCs/>
          <w:color w:val="000000"/>
          <w:u w:val="single"/>
        </w:rPr>
        <w:t>to</w:t>
      </w:r>
      <w:r w:rsidRPr="00FF3847">
        <w:rPr>
          <w:rFonts w:eastAsia="Times New Roman" w:cs="Calibri"/>
          <w:color w:val="000000"/>
        </w:rPr>
        <w:t> </w:t>
      </w:r>
      <w:r w:rsidRPr="00FF3847">
        <w:rPr>
          <w:rFonts w:eastAsia="Times New Roman" w:cs="Calibri"/>
          <w:b/>
          <w:bCs/>
          <w:color w:val="000000"/>
          <w:u w:val="single"/>
          <w:shd w:val="clear" w:color="auto" w:fill="FFFF00"/>
        </w:rPr>
        <w:t>prepare African-Americans for</w:t>
      </w:r>
      <w:r w:rsidRPr="00FF3847">
        <w:rPr>
          <w:rFonts w:eastAsia="Times New Roman" w:cs="Calibri"/>
          <w:color w:val="000000"/>
        </w:rPr>
        <w:t> </w:t>
      </w:r>
      <w:r w:rsidRPr="00FF3847">
        <w:rPr>
          <w:rFonts w:eastAsia="Times New Roman" w:cs="Calibri"/>
          <w:b/>
          <w:bCs/>
          <w:color w:val="000000"/>
          <w:u w:val="single"/>
        </w:rPr>
        <w:t>full</w:t>
      </w:r>
      <w:r w:rsidRPr="00FF3847">
        <w:rPr>
          <w:rFonts w:eastAsia="Times New Roman" w:cs="Calibri"/>
          <w:color w:val="000000"/>
        </w:rPr>
        <w:t> </w:t>
      </w:r>
      <w:r w:rsidRPr="00FF3847">
        <w:rPr>
          <w:rFonts w:eastAsia="Times New Roman" w:cs="Calibri"/>
          <w:b/>
          <w:bCs/>
          <w:color w:val="000000"/>
          <w:u w:val="single"/>
          <w:shd w:val="clear" w:color="auto" w:fill="FFFF00"/>
        </w:rPr>
        <w:t>participation in U.S. society when</w:t>
      </w:r>
      <w:r w:rsidRPr="00FF3847">
        <w:rPr>
          <w:rFonts w:eastAsia="Times New Roman" w:cs="Calibri"/>
          <w:color w:val="000000"/>
        </w:rPr>
        <w:t> </w:t>
      </w:r>
      <w:r w:rsidRPr="00FF3847">
        <w:rPr>
          <w:rFonts w:eastAsia="Times New Roman" w:cs="Calibri"/>
          <w:b/>
          <w:bCs/>
          <w:color w:val="000000"/>
          <w:u w:val="single"/>
        </w:rPr>
        <w:t>the</w:t>
      </w:r>
      <w:r w:rsidRPr="00FF3847">
        <w:rPr>
          <w:rFonts w:eastAsia="Times New Roman" w:cs="Calibri"/>
          <w:color w:val="000000"/>
        </w:rPr>
        <w:t> </w:t>
      </w:r>
      <w:r w:rsidRPr="00FF3847">
        <w:rPr>
          <w:rFonts w:eastAsia="Times New Roman" w:cs="Calibri"/>
          <w:b/>
          <w:bCs/>
          <w:color w:val="000000"/>
          <w:u w:val="single"/>
          <w:shd w:val="clear" w:color="auto" w:fill="FFFF00"/>
        </w:rPr>
        <w:t>laws</w:t>
      </w:r>
      <w:r w:rsidRPr="00FF3847">
        <w:rPr>
          <w:rFonts w:eastAsia="Times New Roman" w:cs="Calibri"/>
          <w:color w:val="000000"/>
        </w:rPr>
        <w:t> </w:t>
      </w:r>
      <w:r w:rsidRPr="00FF3847">
        <w:rPr>
          <w:rFonts w:eastAsia="Times New Roman" w:cs="Calibri"/>
          <w:b/>
          <w:bCs/>
          <w:color w:val="000000"/>
          <w:u w:val="single"/>
        </w:rPr>
        <w:t>were</w:t>
      </w:r>
      <w:r w:rsidRPr="00FF3847">
        <w:rPr>
          <w:rFonts w:eastAsia="Times New Roman" w:cs="Calibri"/>
          <w:color w:val="000000"/>
        </w:rPr>
        <w:t> </w:t>
      </w:r>
      <w:r w:rsidRPr="00FF3847">
        <w:rPr>
          <w:rFonts w:eastAsia="Times New Roman" w:cs="Calibri"/>
          <w:b/>
          <w:bCs/>
          <w:color w:val="000000"/>
          <w:u w:val="single"/>
          <w:shd w:val="clear" w:color="auto" w:fill="FFFF00"/>
        </w:rPr>
        <w:t>change</w:t>
      </w:r>
      <w:r w:rsidRPr="00FF3847">
        <w:rPr>
          <w:rFonts w:eastAsia="Times New Roman" w:cs="Calibri"/>
          <w:color w:val="000000"/>
          <w:u w:val="single"/>
        </w:rPr>
        <w:t>d.</w:t>
      </w:r>
      <w:r w:rsidRPr="00360735">
        <w:rPr>
          <w:rFonts w:eastAsia="Times New Roman" w:cs="Calibri"/>
          <w:color w:val="000000"/>
        </w:rPr>
        <w:t> </w:t>
      </w:r>
      <w:r w:rsidRPr="00360735">
        <w:rPr>
          <w:rFonts w:eastAsia="Times New Roman" w:cs="Calibri"/>
          <w:color w:val="000000"/>
          <w:u w:val="single"/>
          <w:shd w:val="clear" w:color="auto" w:fill="FFFF00"/>
        </w:rPr>
        <w:t>African-American women</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experienced</w:t>
      </w:r>
      <w:r w:rsidRPr="00360735">
        <w:rPr>
          <w:rFonts w:eastAsia="Times New Roman" w:cs="Calibri"/>
          <w:color w:val="000000"/>
        </w:rPr>
        <w:t> </w:t>
      </w:r>
      <w:r w:rsidRPr="00360735">
        <w:rPr>
          <w:rFonts w:eastAsia="Times New Roman" w:cs="Calibri"/>
          <w:b/>
          <w:bCs/>
          <w:color w:val="000000"/>
          <w:u w:val="single"/>
          <w:shd w:val="clear" w:color="auto" w:fill="FFFF00"/>
        </w:rPr>
        <w:t>considerable success not only</w:t>
      </w:r>
      <w:r w:rsidRPr="00360735">
        <w:rPr>
          <w:rFonts w:eastAsia="Times New Roman" w:cs="Calibri"/>
          <w:color w:val="000000"/>
        </w:rPr>
        <w:t> </w:t>
      </w:r>
      <w:r w:rsidRPr="00360735">
        <w:rPr>
          <w:rFonts w:eastAsia="Times New Roman" w:cs="Calibri"/>
          <w:b/>
          <w:bCs/>
          <w:color w:val="000000"/>
          <w:u w:val="single"/>
        </w:rPr>
        <w:t>in</w:t>
      </w:r>
      <w:r w:rsidRPr="00360735">
        <w:rPr>
          <w:rFonts w:eastAsia="Times New Roman" w:cs="Calibri"/>
          <w:color w:val="000000"/>
        </w:rPr>
        <w:t> </w:t>
      </w:r>
      <w:r w:rsidRPr="00360735">
        <w:rPr>
          <w:rFonts w:eastAsia="Times New Roman" w:cs="Calibri"/>
          <w:b/>
          <w:bCs/>
          <w:color w:val="000000"/>
          <w:u w:val="single"/>
          <w:shd w:val="clear" w:color="auto" w:fill="FFFF00"/>
        </w:rPr>
        <w:t>getting laws changed</w:t>
      </w:r>
      <w:r w:rsidRPr="00360735">
        <w:rPr>
          <w:rFonts w:eastAsia="Times New Roman" w:cs="Calibri"/>
          <w:color w:val="000000"/>
        </w:rPr>
        <w:t>, </w:t>
      </w:r>
      <w:r w:rsidRPr="00360735">
        <w:rPr>
          <w:rFonts w:eastAsia="Times New Roman" w:cs="Calibri"/>
          <w:b/>
          <w:bCs/>
          <w:color w:val="000000"/>
          <w:u w:val="single"/>
          <w:shd w:val="clear" w:color="auto" w:fill="FFFF00"/>
        </w:rPr>
        <w:t>but</w:t>
      </w:r>
      <w:r w:rsidRPr="00360735">
        <w:rPr>
          <w:rFonts w:eastAsia="Times New Roman" w:cs="Calibri"/>
          <w:color w:val="000000"/>
        </w:rPr>
        <w:t> </w:t>
      </w:r>
      <w:r w:rsidRPr="00360735">
        <w:rPr>
          <w:rFonts w:eastAsia="Times New Roman" w:cs="Calibri"/>
          <w:b/>
          <w:bCs/>
          <w:color w:val="000000"/>
          <w:u w:val="single"/>
        </w:rPr>
        <w:t>in</w:t>
      </w:r>
      <w:r w:rsidRPr="00360735">
        <w:rPr>
          <w:rFonts w:eastAsia="Times New Roman" w:cs="Calibri"/>
          <w:color w:val="000000"/>
        </w:rPr>
        <w:t> </w:t>
      </w:r>
      <w:r w:rsidRPr="00360735">
        <w:rPr>
          <w:rFonts w:eastAsia="Times New Roman" w:cs="Calibri"/>
          <w:b/>
          <w:bCs/>
          <w:color w:val="000000"/>
          <w:u w:val="single"/>
          <w:shd w:val="clear" w:color="auto" w:fill="FFFF00"/>
        </w:rPr>
        <w:t>stimulating government action to redress</w:t>
      </w:r>
      <w:r w:rsidRPr="00360735">
        <w:rPr>
          <w:rFonts w:eastAsia="Times New Roman" w:cs="Calibri"/>
          <w:color w:val="000000"/>
        </w:rPr>
        <w:t> </w:t>
      </w:r>
      <w:r w:rsidRPr="00360735">
        <w:rPr>
          <w:rFonts w:eastAsia="Times New Roman" w:cs="Calibri"/>
          <w:b/>
          <w:bCs/>
          <w:color w:val="000000"/>
          <w:u w:val="single"/>
        </w:rPr>
        <w:t>past</w:t>
      </w:r>
      <w:r w:rsidRPr="00360735">
        <w:rPr>
          <w:rFonts w:eastAsia="Times New Roman" w:cs="Calibri"/>
          <w:color w:val="000000"/>
        </w:rPr>
        <w:t> </w:t>
      </w:r>
      <w:r w:rsidRPr="00360735">
        <w:rPr>
          <w:rFonts w:eastAsia="Times New Roman" w:cs="Calibri"/>
          <w:b/>
          <w:bCs/>
          <w:color w:val="000000"/>
          <w:u w:val="single"/>
          <w:shd w:val="clear" w:color="auto" w:fill="FFFF00"/>
        </w:rPr>
        <w:t>wrongs</w:t>
      </w:r>
      <w:r w:rsidRPr="00360735">
        <w:rPr>
          <w:rFonts w:eastAsia="Times New Roman" w:cs="Calibri"/>
          <w:color w:val="000000"/>
        </w:rPr>
        <w:t>. </w:t>
      </w:r>
      <w:r w:rsidRPr="00360735">
        <w:rPr>
          <w:rFonts w:eastAsia="Times New Roman" w:cs="Calibri"/>
          <w:color w:val="000000"/>
          <w:u w:val="single"/>
          <w:shd w:val="clear" w:color="auto" w:fill="FFFF00"/>
        </w:rPr>
        <w:t>The Voting Rights Act</w:t>
      </w:r>
      <w:r w:rsidRPr="00360735">
        <w:rPr>
          <w:rFonts w:eastAsia="Times New Roman" w:cs="Calibri"/>
          <w:color w:val="000000"/>
        </w:rPr>
        <w:t> of 1964, </w:t>
      </w:r>
      <w:r w:rsidRPr="00360735">
        <w:rPr>
          <w:rFonts w:eastAsia="Times New Roman" w:cs="Calibri"/>
          <w:color w:val="000000"/>
          <w:u w:val="single"/>
          <w:shd w:val="clear" w:color="auto" w:fill="FFFF00"/>
        </w:rPr>
        <w:t>the Civil Rights Act</w:t>
      </w:r>
      <w:r w:rsidRPr="00360735">
        <w:rPr>
          <w:rFonts w:eastAsia="Times New Roman" w:cs="Calibri"/>
          <w:color w:val="000000"/>
        </w:rPr>
        <w:t> of 1965, </w:t>
      </w:r>
      <w:r w:rsidRPr="00360735">
        <w:rPr>
          <w:rFonts w:eastAsia="Times New Roman" w:cs="Calibri"/>
          <w:color w:val="000000"/>
          <w:u w:val="single"/>
          <w:shd w:val="clear" w:color="auto" w:fill="FFFF00"/>
        </w:rPr>
        <w:t>and other important</w:t>
      </w:r>
      <w:r w:rsidRPr="00360735">
        <w:rPr>
          <w:rFonts w:eastAsia="Times New Roman" w:cs="Calibri"/>
          <w:color w:val="000000"/>
        </w:rPr>
        <w:t> </w:t>
      </w:r>
      <w:r w:rsidRPr="00360735">
        <w:rPr>
          <w:rFonts w:eastAsia="Times New Roman" w:cs="Calibri"/>
          <w:color w:val="000000"/>
          <w:u w:val="single"/>
        </w:rPr>
        <w:t>federal, state, and local</w:t>
      </w:r>
      <w:r w:rsidRPr="00360735">
        <w:rPr>
          <w:rFonts w:eastAsia="Times New Roman" w:cs="Calibri"/>
          <w:color w:val="000000"/>
        </w:rPr>
        <w:t> </w:t>
      </w:r>
      <w:r w:rsidRPr="00360735">
        <w:rPr>
          <w:rFonts w:eastAsia="Times New Roman" w:cs="Calibri"/>
          <w:color w:val="000000"/>
          <w:u w:val="single"/>
          <w:shd w:val="clear" w:color="auto" w:fill="FFFF00"/>
        </w:rPr>
        <w:t>legislation</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outlawed discrimination</w:t>
      </w:r>
      <w:r w:rsidRPr="00360735">
        <w:rPr>
          <w:rFonts w:eastAsia="Times New Roman" w:cs="Calibri"/>
          <w:color w:val="000000"/>
        </w:rPr>
        <w:t> </w:t>
      </w:r>
      <w:r w:rsidRPr="00360735">
        <w:rPr>
          <w:rFonts w:eastAsia="Times New Roman" w:cs="Calibri"/>
          <w:color w:val="000000"/>
          <w:u w:val="single"/>
        </w:rPr>
        <w:t>by race, sex, national origin, age, or disability status.</w:t>
      </w:r>
      <w:r w:rsidRPr="00360735">
        <w:rPr>
          <w:rFonts w:eastAsia="Times New Roman" w:cs="Calibri"/>
          <w:color w:val="000000"/>
        </w:rPr>
        <w:t> </w:t>
      </w:r>
      <w:r w:rsidRPr="00360735">
        <w:rPr>
          <w:rFonts w:eastAsia="Times New Roman" w:cs="Calibri"/>
          <w:b/>
          <w:bCs/>
          <w:color w:val="000000"/>
          <w:u w:val="single"/>
          <w:shd w:val="clear" w:color="auto" w:fill="FFFF00"/>
        </w:rPr>
        <w:t>This changed legal climate granted African-American women some protection</w:t>
      </w:r>
      <w:r w:rsidRPr="00360735">
        <w:rPr>
          <w:rFonts w:eastAsia="Times New Roman" w:cs="Calibri"/>
          <w:color w:val="000000"/>
        </w:rPr>
        <w:t> </w:t>
      </w:r>
      <w:r w:rsidRPr="00360735">
        <w:rPr>
          <w:rFonts w:eastAsia="Times New Roman" w:cs="Calibri"/>
          <w:b/>
          <w:bCs/>
          <w:color w:val="000000"/>
          <w:u w:val="single"/>
        </w:rPr>
        <w:t>from the widespread discrimination that</w:t>
      </w:r>
      <w:r w:rsidRPr="00360735">
        <w:rPr>
          <w:rFonts w:eastAsia="Times New Roman" w:cs="Calibri"/>
          <w:color w:val="000000"/>
        </w:rPr>
        <w:t> </w:t>
      </w:r>
      <w:r w:rsidRPr="00360735">
        <w:rPr>
          <w:rFonts w:eastAsia="Times New Roman" w:cs="Calibri"/>
          <w:b/>
          <w:bCs/>
          <w:color w:val="000000"/>
          <w:u w:val="single"/>
        </w:rPr>
        <w:t>we faced in the past</w:t>
      </w:r>
      <w:r w:rsidRPr="00360735">
        <w:rPr>
          <w:rFonts w:eastAsia="Times New Roman" w:cs="Calibri"/>
          <w:color w:val="000000"/>
        </w:rPr>
        <w:t>. </w:t>
      </w:r>
      <w:r w:rsidRPr="00360735">
        <w:rPr>
          <w:rFonts w:eastAsia="Times New Roman" w:cs="Calibri"/>
          <w:color w:val="000000"/>
          <w:u w:val="single"/>
        </w:rPr>
        <w:t>At the same time</w:t>
      </w:r>
      <w:r w:rsidRPr="00360735">
        <w:rPr>
          <w:rFonts w:eastAsia="Times New Roman" w:cs="Calibri"/>
          <w:color w:val="000000"/>
        </w:rPr>
        <w:t>, </w:t>
      </w:r>
      <w:r w:rsidRPr="00360735">
        <w:rPr>
          <w:rFonts w:eastAsia="Times New Roman" w:cs="Calibri"/>
          <w:color w:val="000000"/>
          <w:u w:val="single"/>
          <w:shd w:val="clear" w:color="auto" w:fill="FFFF00"/>
        </w:rPr>
        <w:t>class-action lawsuits</w:t>
      </w:r>
      <w:r w:rsidRPr="00360735">
        <w:rPr>
          <w:rFonts w:eastAsia="Times New Roman" w:cs="Calibri"/>
          <w:color w:val="000000"/>
        </w:rPr>
        <w:t> </w:t>
      </w:r>
      <w:r w:rsidRPr="00360735">
        <w:rPr>
          <w:rFonts w:eastAsia="Times New Roman" w:cs="Calibri"/>
          <w:color w:val="000000"/>
          <w:u w:val="single"/>
        </w:rPr>
        <w:t>against discriminatory housing</w:t>
      </w:r>
      <w:r w:rsidRPr="00360735">
        <w:rPr>
          <w:rFonts w:eastAsia="Times New Roman" w:cs="Calibri"/>
          <w:color w:val="000000"/>
        </w:rPr>
        <w:t>, </w:t>
      </w:r>
      <w:r w:rsidRPr="00360735">
        <w:rPr>
          <w:rFonts w:eastAsia="Times New Roman" w:cs="Calibri"/>
          <w:color w:val="000000"/>
          <w:u w:val="single"/>
        </w:rPr>
        <w:t>educational</w:t>
      </w:r>
      <w:r w:rsidRPr="00360735">
        <w:rPr>
          <w:rFonts w:eastAsia="Times New Roman" w:cs="Calibri"/>
          <w:color w:val="000000"/>
        </w:rPr>
        <w:t>, </w:t>
      </w:r>
      <w:r w:rsidRPr="00360735">
        <w:rPr>
          <w:rFonts w:eastAsia="Times New Roman" w:cs="Calibri"/>
          <w:color w:val="000000"/>
          <w:u w:val="single"/>
        </w:rPr>
        <w:t>and employment policies</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resulted in</w:t>
      </w:r>
      <w:r w:rsidRPr="00360735">
        <w:rPr>
          <w:rFonts w:eastAsia="Times New Roman" w:cs="Calibri"/>
          <w:color w:val="000000"/>
        </w:rPr>
        <w:t> </w:t>
      </w:r>
      <w:r w:rsidRPr="00360735">
        <w:rPr>
          <w:rFonts w:eastAsia="Times New Roman" w:cs="Calibri"/>
          <w:b/>
          <w:bCs/>
          <w:color w:val="000000"/>
          <w:u w:val="single"/>
          <w:shd w:val="clear" w:color="auto" w:fill="FFFF00"/>
        </w:rPr>
        <w:t>tangible benefits</w:t>
      </w:r>
      <w:r w:rsidRPr="00360735">
        <w:rPr>
          <w:rFonts w:eastAsia="Times New Roman" w:cs="Calibri"/>
          <w:color w:val="000000"/>
        </w:rPr>
        <w:t> </w:t>
      </w:r>
      <w:r w:rsidRPr="00360735">
        <w:rPr>
          <w:rFonts w:eastAsia="Times New Roman" w:cs="Calibri"/>
          <w:color w:val="000000"/>
          <w:u w:val="single"/>
        </w:rPr>
        <w:t>for many Black women</w:t>
      </w:r>
    </w:p>
    <w:p w14:paraId="6056CC93" w14:textId="77777777" w:rsidR="00DC1F49" w:rsidRDefault="00DC1F49" w:rsidP="00DC1F49">
      <w:pPr>
        <w:spacing w:line="235" w:lineRule="atLeast"/>
        <w:rPr>
          <w:rFonts w:eastAsia="Times New Roman" w:cs="Calibri"/>
          <w:b/>
          <w:bCs/>
          <w:color w:val="000000"/>
          <w:u w:val="single"/>
          <w:shd w:val="clear" w:color="auto" w:fill="FFFF00"/>
        </w:rPr>
      </w:pPr>
      <w:r w:rsidRPr="00360735">
        <w:rPr>
          <w:rFonts w:eastAsia="Times New Roman" w:cs="Calibri"/>
          <w:color w:val="000000"/>
          <w:u w:val="single"/>
        </w:rPr>
        <w:t>The structural domain of power encompasses how</w:t>
      </w:r>
      <w:r w:rsidRPr="00360735">
        <w:rPr>
          <w:rFonts w:eastAsia="Times New Roman" w:cs="Calibri"/>
          <w:color w:val="000000"/>
        </w:rPr>
        <w:t> </w:t>
      </w:r>
      <w:r w:rsidRPr="00360735">
        <w:rPr>
          <w:rFonts w:eastAsia="Times New Roman" w:cs="Calibri"/>
          <w:b/>
          <w:bCs/>
          <w:color w:val="000000"/>
          <w:u w:val="single"/>
        </w:rPr>
        <w:t>social</w:t>
      </w:r>
      <w:r w:rsidRPr="00360735">
        <w:rPr>
          <w:rFonts w:eastAsia="Times New Roman" w:cs="Calibri"/>
          <w:color w:val="000000"/>
        </w:rPr>
        <w:t> </w:t>
      </w:r>
      <w:r w:rsidRPr="00360735">
        <w:rPr>
          <w:rFonts w:eastAsia="Times New Roman" w:cs="Calibri"/>
          <w:b/>
          <w:bCs/>
          <w:color w:val="000000"/>
          <w:u w:val="single"/>
          <w:shd w:val="clear" w:color="auto" w:fill="FFFF00"/>
        </w:rPr>
        <w:t>institutions</w:t>
      </w:r>
      <w:r w:rsidRPr="00360735">
        <w:rPr>
          <w:rFonts w:eastAsia="Times New Roman" w:cs="Calibri"/>
          <w:color w:val="000000"/>
        </w:rPr>
        <w:t> </w:t>
      </w:r>
      <w:r w:rsidRPr="00360735">
        <w:rPr>
          <w:rFonts w:eastAsia="Times New Roman" w:cs="Calibri"/>
          <w:b/>
          <w:bCs/>
          <w:color w:val="000000"/>
          <w:u w:val="single"/>
        </w:rPr>
        <w:t>are organized to</w:t>
      </w:r>
      <w:r w:rsidRPr="00360735">
        <w:rPr>
          <w:rFonts w:eastAsia="Times New Roman" w:cs="Calibri"/>
          <w:color w:val="000000"/>
        </w:rPr>
        <w:t> </w:t>
      </w:r>
      <w:r w:rsidRPr="00360735">
        <w:rPr>
          <w:rFonts w:eastAsia="Times New Roman" w:cs="Calibri"/>
          <w:b/>
          <w:bCs/>
          <w:color w:val="000000"/>
          <w:u w:val="single"/>
          <w:shd w:val="clear" w:color="auto" w:fill="FFFF00"/>
        </w:rPr>
        <w:t>reproduce Black women’s subordination</w:t>
      </w:r>
      <w:r w:rsidRPr="00360735">
        <w:rPr>
          <w:rFonts w:eastAsia="Times New Roman" w:cs="Calibri"/>
          <w:color w:val="000000"/>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w:t>
      </w:r>
      <w:r w:rsidRPr="00FF3847">
        <w:rPr>
          <w:rFonts w:eastAsia="Times New Roman" w:cs="Calibri"/>
          <w:color w:val="000000"/>
        </w:rPr>
        <w:t>institutions as interdependent entities have worked to disadvantage African-American women. For example, </w:t>
      </w:r>
      <w:r w:rsidRPr="00FF3847">
        <w:rPr>
          <w:rFonts w:eastAsia="Times New Roman" w:cs="Calibri"/>
          <w:color w:val="000000"/>
          <w:u w:val="single"/>
        </w:rPr>
        <w:t>Black women’s long-standing</w:t>
      </w:r>
      <w:r w:rsidRPr="00FF3847">
        <w:rPr>
          <w:rFonts w:eastAsia="Times New Roman" w:cs="Calibri"/>
          <w:color w:val="000000"/>
        </w:rPr>
        <w:t> </w:t>
      </w:r>
      <w:r w:rsidRPr="00FF3847">
        <w:rPr>
          <w:rFonts w:eastAsia="Times New Roman" w:cs="Calibri"/>
          <w:color w:val="000000"/>
          <w:u w:val="single"/>
          <w:shd w:val="clear" w:color="auto" w:fill="FFFF00"/>
        </w:rPr>
        <w:t>exclusion from</w:t>
      </w:r>
      <w:r w:rsidRPr="00FF3847">
        <w:rPr>
          <w:rFonts w:eastAsia="Times New Roman" w:cs="Calibri"/>
          <w:color w:val="000000"/>
        </w:rPr>
        <w:t> </w:t>
      </w:r>
      <w:r w:rsidRPr="00FF3847">
        <w:rPr>
          <w:rFonts w:eastAsia="Times New Roman" w:cs="Calibri"/>
          <w:color w:val="000000"/>
          <w:u w:val="single"/>
        </w:rPr>
        <w:t>the best</w:t>
      </w:r>
      <w:r w:rsidRPr="00FF3847">
        <w:rPr>
          <w:rFonts w:eastAsia="Times New Roman" w:cs="Calibri"/>
          <w:color w:val="000000"/>
        </w:rPr>
        <w:t> </w:t>
      </w:r>
      <w:r w:rsidRPr="00FF3847">
        <w:rPr>
          <w:rFonts w:eastAsia="Times New Roman" w:cs="Calibri"/>
          <w:color w:val="000000"/>
          <w:u w:val="single"/>
          <w:shd w:val="clear" w:color="auto" w:fill="FFFF00"/>
        </w:rPr>
        <w:t>jobs</w:t>
      </w:r>
      <w:r w:rsidRPr="00FF3847">
        <w:rPr>
          <w:rFonts w:eastAsia="Times New Roman" w:cs="Calibri"/>
          <w:color w:val="000000"/>
          <w:u w:val="single"/>
        </w:rPr>
        <w:t>, schools,</w:t>
      </w:r>
      <w:r w:rsidRPr="00FF3847">
        <w:rPr>
          <w:rFonts w:eastAsia="Times New Roman" w:cs="Calibri"/>
          <w:color w:val="000000"/>
        </w:rPr>
        <w:t> </w:t>
      </w:r>
      <w:r w:rsidRPr="00FF3847">
        <w:rPr>
          <w:rFonts w:eastAsia="Times New Roman" w:cs="Calibri"/>
          <w:color w:val="000000"/>
          <w:u w:val="single"/>
          <w:shd w:val="clear" w:color="auto" w:fill="FFFF00"/>
        </w:rPr>
        <w:t>health care, and housing illustrates</w:t>
      </w:r>
      <w:r w:rsidRPr="00FF3847">
        <w:rPr>
          <w:rFonts w:eastAsia="Times New Roman" w:cs="Calibri"/>
          <w:color w:val="000000"/>
        </w:rPr>
        <w:t> </w:t>
      </w:r>
      <w:r w:rsidRPr="00FF3847">
        <w:rPr>
          <w:rFonts w:eastAsia="Times New Roman" w:cs="Calibri"/>
          <w:color w:val="000000"/>
          <w:u w:val="single"/>
        </w:rPr>
        <w:t>the broad array of social</w:t>
      </w:r>
      <w:r w:rsidRPr="00FF3847">
        <w:rPr>
          <w:rFonts w:eastAsia="Times New Roman" w:cs="Calibri"/>
          <w:color w:val="000000"/>
        </w:rPr>
        <w:t> </w:t>
      </w:r>
      <w:r w:rsidRPr="00FF3847">
        <w:rPr>
          <w:rFonts w:eastAsia="Times New Roman" w:cs="Calibri"/>
          <w:color w:val="000000"/>
          <w:u w:val="single"/>
          <w:shd w:val="clear" w:color="auto" w:fill="FFFF00"/>
        </w:rPr>
        <w:t>policies designed to exclude</w:t>
      </w:r>
      <w:r w:rsidRPr="00FF3847">
        <w:rPr>
          <w:rFonts w:eastAsia="Times New Roman" w:cs="Calibri"/>
          <w:color w:val="000000"/>
        </w:rPr>
        <w:t> </w:t>
      </w:r>
      <w:r w:rsidRPr="00FF3847">
        <w:rPr>
          <w:rFonts w:eastAsia="Times New Roman" w:cs="Calibri"/>
          <w:color w:val="000000"/>
          <w:u w:val="single"/>
        </w:rPr>
        <w:t>Black women from full citizenship rights</w:t>
      </w:r>
      <w:r w:rsidRPr="00FF3847">
        <w:rPr>
          <w:rFonts w:eastAsia="Times New Roman" w:cs="Calibri"/>
          <w:color w:val="000000"/>
        </w:rPr>
        <w:t>. </w:t>
      </w:r>
      <w:r w:rsidRPr="00FF3847">
        <w:rPr>
          <w:rFonts w:eastAsia="Times New Roman" w:cs="Calibri"/>
          <w:color w:val="000000"/>
          <w:u w:val="single"/>
        </w:rPr>
        <w:t>These interlocking social institutions have relied on multiple forms of segregation</w:t>
      </w:r>
      <w:r w:rsidRPr="00FF3847">
        <w:rPr>
          <w:rFonts w:eastAsia="Times New Roman" w:cs="Calibri"/>
          <w:color w:val="000000"/>
        </w:rPr>
        <w:t>—by race, class, and gender—</w:t>
      </w:r>
      <w:r w:rsidRPr="00FF3847">
        <w:rPr>
          <w:rFonts w:eastAsia="Times New Roman" w:cs="Calibri"/>
          <w:color w:val="000000"/>
          <w:u w:val="single"/>
        </w:rPr>
        <w:t>to produce these unjust results</w:t>
      </w:r>
      <w:r w:rsidRPr="00FF3847">
        <w:rPr>
          <w:rFonts w:eastAsia="Times New Roman" w:cs="Calibri"/>
          <w:color w:val="000000"/>
        </w:rPr>
        <w:t>.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w:t>
      </w:r>
      <w:r w:rsidRPr="00360735">
        <w:rPr>
          <w:rFonts w:eastAsia="Times New Roman" w:cs="Calibri"/>
          <w:color w:val="000000"/>
        </w:rPr>
        <w:t>al equality promised by “separate but equal,” subsequent treatment certainly was separate, but it was anything but equal. As a result, </w:t>
      </w:r>
      <w:r w:rsidRPr="00360735">
        <w:rPr>
          <w:rFonts w:eastAsia="Times New Roman" w:cs="Calibri"/>
          <w:color w:val="000000"/>
          <w:u w:val="single"/>
        </w:rPr>
        <w:t>policies and procedures with housing, education, industry, government, the media, and other major social institutions have worked together to exclude Black women</w:t>
      </w:r>
      <w:r w:rsidRPr="00360735">
        <w:rPr>
          <w:rFonts w:eastAsia="Times New Roman" w:cs="Calibri"/>
          <w:color w:val="000000"/>
        </w:rPr>
        <w:t> from exercising full citizenship rights. </w:t>
      </w:r>
      <w:r w:rsidRPr="00360735">
        <w:rPr>
          <w:rFonts w:eastAsia="Times New Roman" w:cs="Calibri"/>
          <w:color w:val="000000"/>
          <w:u w:val="single"/>
        </w:rPr>
        <w:t>Whether this social exclusion has taken the form of relegating Black women to inner-city neighborhoods</w:t>
      </w:r>
      <w:r w:rsidRPr="00360735">
        <w:rPr>
          <w:rFonts w:eastAsia="Times New Roman" w:cs="Calibri"/>
          <w:color w:val="000000"/>
        </w:rPr>
        <w:t xml:space="preserve"> poorly served by </w:t>
      </w:r>
      <w:r w:rsidRPr="00FF3847">
        <w:rPr>
          <w:rFonts w:eastAsia="Times New Roman" w:cs="Calibri"/>
          <w:color w:val="000000"/>
        </w:rPr>
        <w:t>social services, </w:t>
      </w:r>
      <w:r w:rsidRPr="00FF3847">
        <w:rPr>
          <w:rFonts w:eastAsia="Times New Roman" w:cs="Calibri"/>
          <w:color w:val="000000"/>
          <w:u w:val="single"/>
        </w:rPr>
        <w:t>to poorly funded and racially segregated public schools</w:t>
      </w:r>
      <w:r w:rsidRPr="00FF3847">
        <w:rPr>
          <w:rFonts w:eastAsia="Times New Roman" w:cs="Calibri"/>
          <w:color w:val="000000"/>
        </w:rPr>
        <w:t>, </w:t>
      </w:r>
      <w:r w:rsidRPr="00FF3847">
        <w:rPr>
          <w:rFonts w:eastAsia="Times New Roman" w:cs="Calibri"/>
          <w:color w:val="000000"/>
          <w:u w:val="single"/>
        </w:rPr>
        <w:t>or to a narrow cluster of jobs in the labor market, the intent was to exclude</w:t>
      </w:r>
      <w:r w:rsidRPr="00FF3847">
        <w:rPr>
          <w:rFonts w:eastAsia="Times New Roman" w:cs="Calibri"/>
          <w:color w:val="000000"/>
        </w:rPr>
        <w:t>. Within the structural domain of power, </w:t>
      </w:r>
      <w:r w:rsidRPr="00FF3847">
        <w:rPr>
          <w:rFonts w:eastAsia="Times New Roman" w:cs="Calibri"/>
          <w:b/>
          <w:bCs/>
          <w:color w:val="000000"/>
          <w:u w:val="single"/>
          <w:shd w:val="clear" w:color="auto" w:fill="FFFF00"/>
        </w:rPr>
        <w:t>empowerment cannot accrue</w:t>
      </w:r>
      <w:r w:rsidRPr="00FF3847">
        <w:rPr>
          <w:rFonts w:eastAsia="Times New Roman" w:cs="Calibri"/>
          <w:color w:val="000000"/>
        </w:rPr>
        <w:t> </w:t>
      </w:r>
      <w:r w:rsidRPr="00FF3847">
        <w:rPr>
          <w:rFonts w:eastAsia="Times New Roman" w:cs="Calibri"/>
          <w:b/>
          <w:bCs/>
          <w:color w:val="000000"/>
          <w:u w:val="single"/>
        </w:rPr>
        <w:t>to individuals and groups</w:t>
      </w:r>
      <w:r w:rsidRPr="00FF3847">
        <w:rPr>
          <w:rFonts w:eastAsia="Times New Roman" w:cs="Calibri"/>
          <w:color w:val="000000"/>
        </w:rPr>
        <w:t> </w:t>
      </w:r>
      <w:r w:rsidRPr="00FF3847">
        <w:rPr>
          <w:rFonts w:eastAsia="Times New Roman" w:cs="Calibri"/>
          <w:b/>
          <w:bCs/>
          <w:color w:val="000000"/>
          <w:u w:val="single"/>
          <w:shd w:val="clear" w:color="auto" w:fill="FFFF00"/>
        </w:rPr>
        <w:t>without transforming</w:t>
      </w:r>
      <w:r w:rsidRPr="00FF3847">
        <w:rPr>
          <w:rFonts w:eastAsia="Times New Roman" w:cs="Calibri"/>
          <w:color w:val="000000"/>
        </w:rPr>
        <w:t> </w:t>
      </w:r>
      <w:r w:rsidRPr="00FF3847">
        <w:rPr>
          <w:rFonts w:eastAsia="Times New Roman" w:cs="Calibri"/>
          <w:b/>
          <w:bCs/>
          <w:color w:val="000000"/>
          <w:u w:val="single"/>
        </w:rPr>
        <w:t>U.S. social</w:t>
      </w:r>
      <w:r w:rsidRPr="00FF3847">
        <w:rPr>
          <w:rFonts w:eastAsia="Times New Roman" w:cs="Calibri"/>
          <w:color w:val="000000"/>
        </w:rPr>
        <w:t> </w:t>
      </w:r>
      <w:r w:rsidRPr="00FF3847">
        <w:rPr>
          <w:rFonts w:eastAsia="Times New Roman" w:cs="Calibri"/>
          <w:b/>
          <w:bCs/>
          <w:color w:val="000000"/>
          <w:u w:val="single"/>
          <w:shd w:val="clear" w:color="auto" w:fill="FFFF00"/>
        </w:rPr>
        <w:t>institutions that foster</w:t>
      </w:r>
      <w:r w:rsidRPr="00FF3847">
        <w:rPr>
          <w:rFonts w:eastAsia="Times New Roman" w:cs="Calibri"/>
          <w:color w:val="000000"/>
        </w:rPr>
        <w:t> </w:t>
      </w:r>
      <w:r w:rsidRPr="00FF3847">
        <w:rPr>
          <w:rFonts w:eastAsia="Times New Roman" w:cs="Calibri"/>
          <w:b/>
          <w:bCs/>
          <w:color w:val="000000"/>
          <w:u w:val="single"/>
        </w:rPr>
        <w:t>this</w:t>
      </w:r>
      <w:r w:rsidRPr="00FF3847">
        <w:rPr>
          <w:rFonts w:eastAsia="Times New Roman" w:cs="Calibri"/>
          <w:color w:val="000000"/>
        </w:rPr>
        <w:t> </w:t>
      </w:r>
      <w:r w:rsidRPr="00FF3847">
        <w:rPr>
          <w:rFonts w:eastAsia="Times New Roman" w:cs="Calibri"/>
          <w:b/>
          <w:bCs/>
          <w:color w:val="000000"/>
          <w:u w:val="single"/>
          <w:shd w:val="clear" w:color="auto" w:fill="FFFF00"/>
        </w:rPr>
        <w:t>exclusion</w:t>
      </w:r>
      <w:r w:rsidRPr="00FF3847">
        <w:rPr>
          <w:rFonts w:eastAsia="Times New Roman" w:cs="Calibri"/>
          <w:color w:val="000000"/>
        </w:rPr>
        <w:t>. </w:t>
      </w:r>
      <w:r w:rsidRPr="00FF3847">
        <w:rPr>
          <w:rFonts w:eastAsia="Times New Roman" w:cs="Calibri"/>
          <w:color w:val="000000"/>
          <w:u w:val="single"/>
        </w:rPr>
        <w:t>Because this domain is large-scale, systemwide, and has operated over a long period of time</w:t>
      </w:r>
      <w:r w:rsidRPr="00FF3847">
        <w:rPr>
          <w:rFonts w:eastAsia="Times New Roman" w:cs="Calibri"/>
          <w:color w:val="000000"/>
        </w:rPr>
        <w:t> via interconnected</w:t>
      </w:r>
      <w:r w:rsidRPr="00360735">
        <w:rPr>
          <w:rFonts w:eastAsia="Times New Roman" w:cs="Calibri"/>
          <w:color w:val="000000"/>
        </w:rPr>
        <w:t xml:space="preserve"> social institutions, </w:t>
      </w:r>
      <w:r w:rsidRPr="00360735">
        <w:rPr>
          <w:rFonts w:eastAsia="Times New Roman" w:cs="Calibri"/>
          <w:color w:val="000000"/>
          <w:u w:val="single"/>
          <w:shd w:val="clear" w:color="auto" w:fill="FFFF00"/>
        </w:rPr>
        <w:t>segregation</w:t>
      </w:r>
      <w:r w:rsidRPr="00360735">
        <w:rPr>
          <w:rFonts w:eastAsia="Times New Roman" w:cs="Calibri"/>
          <w:color w:val="000000"/>
        </w:rPr>
        <w:t> </w:t>
      </w:r>
      <w:r w:rsidRPr="00360735">
        <w:rPr>
          <w:rFonts w:eastAsia="Times New Roman" w:cs="Calibri"/>
          <w:color w:val="000000"/>
          <w:u w:val="single"/>
        </w:rPr>
        <w:t>of this magnitude</w:t>
      </w:r>
      <w:r w:rsidRPr="00360735">
        <w:rPr>
          <w:rFonts w:eastAsia="Times New Roman" w:cs="Calibri"/>
          <w:color w:val="000000"/>
        </w:rPr>
        <w:t> </w:t>
      </w:r>
      <w:r w:rsidRPr="00360735">
        <w:rPr>
          <w:rFonts w:eastAsia="Times New Roman" w:cs="Calibri"/>
          <w:color w:val="000000"/>
          <w:u w:val="single"/>
          <w:shd w:val="clear" w:color="auto" w:fill="FFFF00"/>
        </w:rPr>
        <w:t>cannot</w:t>
      </w:r>
      <w:r w:rsidRPr="00360735">
        <w:rPr>
          <w:rFonts w:eastAsia="Times New Roman" w:cs="Calibri"/>
          <w:color w:val="000000"/>
        </w:rPr>
        <w:t> </w:t>
      </w:r>
      <w:r w:rsidRPr="00360735">
        <w:rPr>
          <w:rFonts w:eastAsia="Times New Roman" w:cs="Calibri"/>
          <w:color w:val="000000"/>
          <w:u w:val="single"/>
        </w:rPr>
        <w:t>be</w:t>
      </w:r>
      <w:r w:rsidRPr="00360735">
        <w:rPr>
          <w:rFonts w:eastAsia="Times New Roman" w:cs="Calibri"/>
          <w:color w:val="000000"/>
        </w:rPr>
        <w:t> </w:t>
      </w:r>
      <w:r w:rsidRPr="00360735">
        <w:rPr>
          <w:rFonts w:eastAsia="Times New Roman" w:cs="Calibri"/>
          <w:color w:val="000000"/>
          <w:u w:val="single"/>
          <w:shd w:val="clear" w:color="auto" w:fill="FFFF00"/>
        </w:rPr>
        <w:t>change</w:t>
      </w:r>
      <w:r w:rsidRPr="00360735">
        <w:rPr>
          <w:rFonts w:eastAsia="Times New Roman" w:cs="Calibri"/>
          <w:color w:val="000000"/>
          <w:u w:val="single"/>
        </w:rPr>
        <w:t>d</w:t>
      </w:r>
      <w:r w:rsidRPr="00360735">
        <w:rPr>
          <w:rFonts w:eastAsia="Times New Roman" w:cs="Calibri"/>
          <w:color w:val="000000"/>
        </w:rPr>
        <w:t> </w:t>
      </w:r>
      <w:r w:rsidRPr="00360735">
        <w:rPr>
          <w:rFonts w:eastAsia="Times New Roman" w:cs="Calibri"/>
          <w:b/>
          <w:bCs/>
          <w:color w:val="000000"/>
          <w:u w:val="single"/>
          <w:shd w:val="clear" w:color="auto" w:fill="FFFF00"/>
        </w:rPr>
        <w:t>overnight</w:t>
      </w:r>
      <w:r w:rsidRPr="00360735">
        <w:rPr>
          <w:rFonts w:eastAsia="Times New Roman" w:cs="Calibri"/>
          <w:color w:val="000000"/>
          <w:u w:val="single"/>
        </w:rPr>
        <w:t>. Structural</w:t>
      </w:r>
      <w:r w:rsidRPr="00360735">
        <w:rPr>
          <w:rFonts w:eastAsia="Times New Roman" w:cs="Calibri"/>
          <w:color w:val="000000"/>
        </w:rPr>
        <w:t> </w:t>
      </w:r>
      <w:r w:rsidRPr="00360735">
        <w:rPr>
          <w:rFonts w:eastAsia="Times New Roman" w:cs="Calibri"/>
          <w:color w:val="000000"/>
          <w:u w:val="single"/>
        </w:rPr>
        <w:t>forms of</w:t>
      </w:r>
      <w:r w:rsidRPr="00360735">
        <w:rPr>
          <w:rFonts w:eastAsia="Times New Roman" w:cs="Calibri"/>
          <w:color w:val="000000"/>
        </w:rPr>
        <w:t> </w:t>
      </w:r>
      <w:r w:rsidRPr="00360735">
        <w:rPr>
          <w:rFonts w:eastAsia="Times New Roman" w:cs="Calibri"/>
          <w:color w:val="000000"/>
          <w:u w:val="single"/>
          <w:shd w:val="clear" w:color="auto" w:fill="FFFF00"/>
        </w:rPr>
        <w:t>injustice</w:t>
      </w:r>
      <w:r w:rsidRPr="00360735">
        <w:rPr>
          <w:rFonts w:eastAsia="Times New Roman" w:cs="Calibri"/>
          <w:color w:val="000000"/>
        </w:rPr>
        <w:t> </w:t>
      </w:r>
      <w:r w:rsidRPr="00360735">
        <w:rPr>
          <w:rFonts w:eastAsia="Times New Roman" w:cs="Calibri"/>
          <w:color w:val="000000"/>
          <w:u w:val="single"/>
        </w:rPr>
        <w:t>that permeate the entire society yield</w:t>
      </w:r>
      <w:r w:rsidRPr="00360735">
        <w:rPr>
          <w:rFonts w:eastAsia="Times New Roman" w:cs="Calibri"/>
          <w:color w:val="000000"/>
        </w:rPr>
        <w:t> </w:t>
      </w:r>
      <w:r w:rsidRPr="00360735">
        <w:rPr>
          <w:rFonts w:eastAsia="Times New Roman" w:cs="Calibri"/>
          <w:color w:val="000000"/>
          <w:u w:val="single"/>
          <w:shd w:val="clear" w:color="auto" w:fill="FFFF00"/>
        </w:rPr>
        <w:t>only</w:t>
      </w:r>
      <w:r w:rsidRPr="00360735">
        <w:rPr>
          <w:rFonts w:eastAsia="Times New Roman" w:cs="Calibri"/>
          <w:color w:val="000000"/>
        </w:rPr>
        <w:t> </w:t>
      </w:r>
      <w:r w:rsidRPr="00360735">
        <w:rPr>
          <w:rFonts w:eastAsia="Times New Roman" w:cs="Calibri"/>
          <w:b/>
          <w:bCs/>
          <w:color w:val="000000"/>
          <w:u w:val="single"/>
          <w:shd w:val="clear" w:color="auto" w:fill="FFFF00"/>
        </w:rPr>
        <w:t>grudgingly</w:t>
      </w:r>
      <w:r w:rsidRPr="00360735">
        <w:rPr>
          <w:rFonts w:eastAsia="Times New Roman" w:cs="Calibri"/>
          <w:color w:val="000000"/>
        </w:rPr>
        <w:t> </w:t>
      </w:r>
      <w:r w:rsidRPr="00360735">
        <w:rPr>
          <w:rFonts w:eastAsia="Times New Roman" w:cs="Calibri"/>
          <w:color w:val="000000"/>
          <w:u w:val="single"/>
        </w:rPr>
        <w:t>to</w:t>
      </w:r>
      <w:r w:rsidRPr="00360735">
        <w:rPr>
          <w:rFonts w:eastAsia="Times New Roman" w:cs="Calibri"/>
          <w:color w:val="000000"/>
        </w:rPr>
        <w:t> </w:t>
      </w:r>
      <w:r w:rsidRPr="00360735">
        <w:rPr>
          <w:rFonts w:eastAsia="Times New Roman" w:cs="Calibri"/>
          <w:color w:val="000000"/>
          <w:u w:val="single"/>
          <w:shd w:val="clear" w:color="auto" w:fill="FFFF00"/>
        </w:rPr>
        <w:t>change</w:t>
      </w:r>
      <w:r w:rsidRPr="00360735">
        <w:rPr>
          <w:rFonts w:eastAsia="Times New Roman" w:cs="Calibri"/>
          <w:color w:val="000000"/>
        </w:rPr>
        <w:t>. Since they do so in part when confronted with wide-scale social movements, wars, and revolutions that threaten the social order overall, </w:t>
      </w:r>
      <w:r w:rsidRPr="00360735">
        <w:rPr>
          <w:rFonts w:eastAsia="Times New Roman" w:cs="Calibri"/>
          <w:color w:val="000000"/>
          <w:u w:val="single"/>
        </w:rPr>
        <w:t>African-American women’s rights have not been gained solely by gradual reformism</w:t>
      </w:r>
      <w:r w:rsidRPr="00360735">
        <w:rPr>
          <w:rFonts w:eastAsia="Times New Roman" w:cs="Calibri"/>
          <w:color w:val="000000"/>
        </w:rPr>
        <w:t>.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FF3847">
        <w:rPr>
          <w:rFonts w:eastAsia="Times New Roman" w:cs="Calibri"/>
          <w:color w:val="000000"/>
          <w:u w:val="single"/>
          <w:shd w:val="clear" w:color="auto" w:fill="FFFF00"/>
        </w:rPr>
        <w:t>visible</w:t>
      </w:r>
      <w:r w:rsidRPr="00FF3847">
        <w:rPr>
          <w:rFonts w:eastAsia="Times New Roman" w:cs="Calibri"/>
          <w:color w:val="000000"/>
        </w:rPr>
        <w:t> </w:t>
      </w:r>
      <w:r w:rsidRPr="00FF3847">
        <w:rPr>
          <w:rFonts w:eastAsia="Times New Roman" w:cs="Calibri"/>
          <w:color w:val="000000"/>
          <w:u w:val="single"/>
        </w:rPr>
        <w:t>social</w:t>
      </w:r>
      <w:r w:rsidRPr="00FF3847">
        <w:rPr>
          <w:rFonts w:eastAsia="Times New Roman" w:cs="Calibri"/>
          <w:color w:val="000000"/>
        </w:rPr>
        <w:t> </w:t>
      </w:r>
      <w:r w:rsidRPr="00FF3847">
        <w:rPr>
          <w:rFonts w:eastAsia="Times New Roman" w:cs="Calibri"/>
          <w:color w:val="000000"/>
          <w:u w:val="single"/>
          <w:shd w:val="clear" w:color="auto" w:fill="FFFF00"/>
        </w:rPr>
        <w:t>protest</w:t>
      </w:r>
      <w:r w:rsidRPr="00FF3847">
        <w:rPr>
          <w:rFonts w:eastAsia="Times New Roman" w:cs="Calibri"/>
          <w:color w:val="000000"/>
        </w:rPr>
        <w:t> </w:t>
      </w:r>
      <w:r w:rsidRPr="00FF3847">
        <w:rPr>
          <w:rFonts w:eastAsia="Times New Roman" w:cs="Calibri"/>
          <w:color w:val="000000"/>
          <w:u w:val="single"/>
        </w:rPr>
        <w:t>of this magnitude,</w:t>
      </w:r>
      <w:r w:rsidRPr="00FF3847">
        <w:rPr>
          <w:rFonts w:eastAsia="Times New Roman" w:cs="Calibri"/>
          <w:color w:val="000000"/>
        </w:rPr>
        <w:t> </w:t>
      </w:r>
      <w:r w:rsidRPr="00FF3847">
        <w:rPr>
          <w:rFonts w:eastAsia="Times New Roman" w:cs="Calibri"/>
          <w:color w:val="000000"/>
          <w:u w:val="single"/>
          <w:shd w:val="clear" w:color="auto" w:fill="FFFF00"/>
        </w:rPr>
        <w:t>while</w:t>
      </w:r>
      <w:r w:rsidRPr="00FF3847">
        <w:rPr>
          <w:rFonts w:eastAsia="Times New Roman" w:cs="Calibri"/>
          <w:color w:val="000000"/>
        </w:rPr>
        <w:t> </w:t>
      </w:r>
      <w:r w:rsidRPr="00FF3847">
        <w:rPr>
          <w:rFonts w:eastAsia="Times New Roman" w:cs="Calibri"/>
          <w:b/>
          <w:bCs/>
          <w:color w:val="000000"/>
          <w:u w:val="single"/>
        </w:rPr>
        <w:t>often</w:t>
      </w:r>
      <w:r w:rsidRPr="00FF3847">
        <w:rPr>
          <w:rFonts w:eastAsia="Times New Roman" w:cs="Calibri"/>
          <w:color w:val="000000"/>
        </w:rPr>
        <w:t> </w:t>
      </w:r>
      <w:r w:rsidRPr="00FF3847">
        <w:rPr>
          <w:rFonts w:eastAsia="Times New Roman" w:cs="Calibri"/>
          <w:b/>
          <w:bCs/>
          <w:color w:val="000000"/>
          <w:u w:val="single"/>
          <w:shd w:val="clear" w:color="auto" w:fill="FFFF00"/>
        </w:rPr>
        <w:t>required to bring</w:t>
      </w:r>
      <w:r w:rsidRPr="00FF3847">
        <w:rPr>
          <w:rFonts w:eastAsia="Times New Roman" w:cs="Calibri"/>
          <w:color w:val="000000"/>
        </w:rPr>
        <w:t> </w:t>
      </w:r>
      <w:r w:rsidRPr="00FF3847">
        <w:rPr>
          <w:rFonts w:eastAsia="Times New Roman" w:cs="Calibri"/>
          <w:b/>
          <w:bCs/>
          <w:color w:val="000000"/>
          <w:u w:val="single"/>
        </w:rPr>
        <w:t>about</w:t>
      </w:r>
      <w:r w:rsidRPr="00FF3847">
        <w:rPr>
          <w:rFonts w:eastAsia="Times New Roman" w:cs="Calibri"/>
          <w:color w:val="000000"/>
        </w:rPr>
        <w:t> </w:t>
      </w:r>
      <w:r w:rsidRPr="00FF3847">
        <w:rPr>
          <w:rFonts w:eastAsia="Times New Roman" w:cs="Calibri"/>
          <w:b/>
          <w:bCs/>
          <w:color w:val="000000"/>
          <w:u w:val="single"/>
          <w:shd w:val="clear" w:color="auto" w:fill="FFFF00"/>
        </w:rPr>
        <w:t>change</w:t>
      </w:r>
      <w:r w:rsidRPr="00FF3847">
        <w:rPr>
          <w:rFonts w:eastAsia="Times New Roman" w:cs="Calibri"/>
          <w:color w:val="000000"/>
        </w:rPr>
        <w:t>, </w:t>
      </w:r>
      <w:r w:rsidRPr="00FF3847">
        <w:rPr>
          <w:rFonts w:eastAsia="Times New Roman" w:cs="Calibri"/>
          <w:color w:val="000000"/>
          <w:u w:val="single"/>
          <w:shd w:val="clear" w:color="auto" w:fill="FFFF00"/>
        </w:rPr>
        <w:t>remains more the</w:t>
      </w:r>
      <w:r w:rsidRPr="00FF3847">
        <w:rPr>
          <w:rFonts w:eastAsia="Times New Roman" w:cs="Calibri"/>
          <w:color w:val="000000"/>
        </w:rPr>
        <w:t> </w:t>
      </w:r>
      <w:r w:rsidRPr="00FF3847">
        <w:rPr>
          <w:rFonts w:eastAsia="Times New Roman" w:cs="Calibri"/>
          <w:b/>
          <w:bCs/>
          <w:color w:val="000000"/>
          <w:u w:val="single"/>
          <w:shd w:val="clear" w:color="auto" w:fill="FFFF00"/>
        </w:rPr>
        <w:t>exception</w:t>
      </w:r>
      <w:r w:rsidRPr="00FF3847">
        <w:rPr>
          <w:rFonts w:eastAsia="Times New Roman" w:cs="Calibri"/>
          <w:color w:val="000000"/>
        </w:rPr>
        <w:t> </w:t>
      </w:r>
      <w:r w:rsidRPr="00FF3847">
        <w:rPr>
          <w:rFonts w:eastAsia="Times New Roman" w:cs="Calibri"/>
          <w:color w:val="000000"/>
          <w:u w:val="single"/>
          <w:shd w:val="clear" w:color="auto" w:fill="FFFF00"/>
        </w:rPr>
        <w:t>than the rule</w:t>
      </w:r>
      <w:r w:rsidRPr="00FF3847">
        <w:rPr>
          <w:rFonts w:eastAsia="Times New Roman" w:cs="Calibri"/>
          <w:color w:val="000000"/>
        </w:rPr>
        <w:t>. For U.S. Black women, social change has more often been gradual and reformist, punctuated by episodes of systemwide up</w:t>
      </w:r>
      <w:r w:rsidRPr="00360735">
        <w:rPr>
          <w:rFonts w:eastAsia="Times New Roman" w:cs="Calibri"/>
          <w:color w:val="000000"/>
        </w:rPr>
        <w:t>heaval. </w:t>
      </w:r>
      <w:r w:rsidRPr="00360735">
        <w:rPr>
          <w:rFonts w:eastAsia="Times New Roman" w:cs="Calibri"/>
          <w:b/>
          <w:bCs/>
          <w:color w:val="000000"/>
          <w:u w:val="single"/>
          <w:shd w:val="clear" w:color="auto" w:fill="FFFF00"/>
        </w:rPr>
        <w:t>Trying to change the policies and procedures themselves</w:t>
      </w:r>
      <w:r w:rsidRPr="00360735">
        <w:rPr>
          <w:rFonts w:eastAsia="Times New Roman" w:cs="Calibri"/>
          <w:color w:val="000000"/>
        </w:rPr>
        <w:t>, typically through social reforms, </w:t>
      </w:r>
      <w:r w:rsidRPr="00360735">
        <w:rPr>
          <w:rFonts w:eastAsia="Times New Roman" w:cs="Calibri"/>
          <w:b/>
          <w:bCs/>
          <w:color w:val="000000"/>
          <w:u w:val="single"/>
          <w:shd w:val="clear" w:color="auto" w:fill="FFFF00"/>
        </w:rPr>
        <w:t>constitutes an important cluster of strategies within the</w:t>
      </w:r>
      <w:r w:rsidRPr="00360735">
        <w:rPr>
          <w:rFonts w:eastAsia="Times New Roman" w:cs="Calibri"/>
          <w:color w:val="000000"/>
        </w:rPr>
        <w:t> </w:t>
      </w:r>
      <w:r w:rsidRPr="00360735">
        <w:rPr>
          <w:rFonts w:eastAsia="Times New Roman" w:cs="Calibri"/>
          <w:b/>
          <w:bCs/>
          <w:color w:val="000000"/>
          <w:u w:val="single"/>
        </w:rPr>
        <w:t>structural</w:t>
      </w:r>
      <w:r w:rsidRPr="00360735">
        <w:rPr>
          <w:rFonts w:eastAsia="Times New Roman" w:cs="Calibri"/>
          <w:color w:val="000000"/>
        </w:rPr>
        <w:t> </w:t>
      </w:r>
      <w:r w:rsidRPr="00360735">
        <w:rPr>
          <w:rFonts w:eastAsia="Times New Roman" w:cs="Calibri"/>
          <w:b/>
          <w:bCs/>
          <w:color w:val="000000"/>
          <w:u w:val="single"/>
          <w:shd w:val="clear" w:color="auto" w:fill="FFFF00"/>
        </w:rPr>
        <w:t>domain</w:t>
      </w:r>
      <w:r w:rsidRPr="00360735">
        <w:rPr>
          <w:rFonts w:eastAsia="Times New Roman" w:cs="Calibri"/>
          <w:color w:val="000000"/>
        </w:rPr>
        <w:t>. </w:t>
      </w:r>
      <w:r w:rsidRPr="00FF3847">
        <w:rPr>
          <w:rFonts w:eastAsia="Times New Roman" w:cs="Calibri"/>
          <w:color w:val="000000"/>
          <w:u w:val="single"/>
          <w:shd w:val="clear" w:color="auto" w:fill="FFFF00"/>
        </w:rPr>
        <w:t>Because the U.S.</w:t>
      </w:r>
      <w:r w:rsidRPr="00FF3847">
        <w:rPr>
          <w:rFonts w:eastAsia="Times New Roman" w:cs="Calibri"/>
          <w:color w:val="000000"/>
        </w:rPr>
        <w:t> </w:t>
      </w:r>
      <w:r w:rsidRPr="00FF3847">
        <w:rPr>
          <w:rFonts w:eastAsia="Times New Roman" w:cs="Calibri"/>
          <w:color w:val="000000"/>
          <w:u w:val="single"/>
        </w:rPr>
        <w:t>context</w:t>
      </w:r>
      <w:r w:rsidRPr="00FF3847">
        <w:rPr>
          <w:rFonts w:eastAsia="Times New Roman" w:cs="Calibri"/>
          <w:color w:val="000000"/>
        </w:rPr>
        <w:t> </w:t>
      </w:r>
      <w:r w:rsidRPr="00FF3847">
        <w:rPr>
          <w:rFonts w:eastAsia="Times New Roman" w:cs="Calibri"/>
          <w:color w:val="000000"/>
          <w:u w:val="single"/>
          <w:shd w:val="clear" w:color="auto" w:fill="FFFF00"/>
        </w:rPr>
        <w:t>contains a</w:t>
      </w:r>
      <w:r w:rsidRPr="00FF3847">
        <w:rPr>
          <w:rFonts w:eastAsia="Times New Roman" w:cs="Calibri"/>
          <w:color w:val="000000"/>
        </w:rPr>
        <w:t> </w:t>
      </w:r>
      <w:r w:rsidRPr="00FF3847">
        <w:rPr>
          <w:rFonts w:eastAsia="Times New Roman" w:cs="Calibri"/>
          <w:b/>
          <w:bCs/>
          <w:color w:val="000000"/>
          <w:u w:val="single"/>
          <w:shd w:val="clear" w:color="auto" w:fill="FFFF00"/>
        </w:rPr>
        <w:t>commitment to reformist change by</w:t>
      </w:r>
      <w:r w:rsidRPr="00FF3847">
        <w:rPr>
          <w:rFonts w:eastAsia="Times New Roman" w:cs="Calibri"/>
          <w:color w:val="000000"/>
        </w:rPr>
        <w:t> </w:t>
      </w:r>
      <w:r w:rsidRPr="00FF3847">
        <w:rPr>
          <w:rFonts w:eastAsia="Times New Roman" w:cs="Calibri"/>
          <w:b/>
          <w:bCs/>
          <w:color w:val="000000"/>
          <w:u w:val="single"/>
        </w:rPr>
        <w:t>changing</w:t>
      </w:r>
      <w:r w:rsidRPr="00FF3847">
        <w:rPr>
          <w:rFonts w:eastAsia="Times New Roman" w:cs="Calibri"/>
          <w:color w:val="000000"/>
        </w:rPr>
        <w:t> </w:t>
      </w:r>
      <w:r w:rsidRPr="00FF3847">
        <w:rPr>
          <w:rFonts w:eastAsia="Times New Roman" w:cs="Calibri"/>
          <w:b/>
          <w:bCs/>
          <w:color w:val="000000"/>
          <w:u w:val="single"/>
        </w:rPr>
        <w:t>the</w:t>
      </w:r>
      <w:r w:rsidRPr="00FF3847">
        <w:rPr>
          <w:rFonts w:eastAsia="Times New Roman" w:cs="Calibri"/>
          <w:color w:val="000000"/>
        </w:rPr>
        <w:t> </w:t>
      </w:r>
      <w:r w:rsidRPr="00FF3847">
        <w:rPr>
          <w:rFonts w:eastAsia="Times New Roman" w:cs="Calibri"/>
          <w:b/>
          <w:bCs/>
          <w:color w:val="000000"/>
          <w:u w:val="single"/>
          <w:shd w:val="clear" w:color="auto" w:fill="FFFF00"/>
        </w:rPr>
        <w:t>laws</w:t>
      </w:r>
      <w:r w:rsidRPr="00FF3847">
        <w:rPr>
          <w:rFonts w:eastAsia="Times New Roman" w:cs="Calibri"/>
          <w:color w:val="000000"/>
          <w:u w:val="single"/>
        </w:rPr>
        <w:t>,</w:t>
      </w:r>
      <w:r w:rsidRPr="00360735">
        <w:rPr>
          <w:rFonts w:eastAsia="Times New Roman" w:cs="Calibri"/>
          <w:color w:val="000000"/>
        </w:rPr>
        <w:t> </w:t>
      </w:r>
      <w:r w:rsidRPr="00360735">
        <w:rPr>
          <w:rFonts w:eastAsia="Times New Roman" w:cs="Calibri"/>
          <w:b/>
          <w:bCs/>
          <w:color w:val="000000"/>
          <w:u w:val="single"/>
          <w:shd w:val="clear" w:color="auto" w:fill="FFFF00"/>
        </w:rPr>
        <w:t>Black women</w:t>
      </w:r>
      <w:r w:rsidRPr="00360735">
        <w:rPr>
          <w:rFonts w:eastAsia="Times New Roman" w:cs="Calibri"/>
          <w:color w:val="000000"/>
        </w:rPr>
        <w:t> </w:t>
      </w:r>
      <w:r w:rsidRPr="00360735">
        <w:rPr>
          <w:rFonts w:eastAsia="Times New Roman" w:cs="Calibri"/>
          <w:b/>
          <w:bCs/>
          <w:color w:val="000000"/>
          <w:u w:val="single"/>
        </w:rPr>
        <w:t>have</w:t>
      </w:r>
      <w:r w:rsidRPr="00360735">
        <w:rPr>
          <w:rFonts w:eastAsia="Times New Roman" w:cs="Calibri"/>
          <w:color w:val="000000"/>
        </w:rPr>
        <w:t> </w:t>
      </w:r>
      <w:r w:rsidRPr="00360735">
        <w:rPr>
          <w:rFonts w:eastAsia="Times New Roman" w:cs="Calibri"/>
          <w:b/>
          <w:bCs/>
          <w:color w:val="000000"/>
          <w:u w:val="single"/>
          <w:shd w:val="clear" w:color="auto" w:fill="FFFF00"/>
        </w:rPr>
        <w:t>use</w:t>
      </w:r>
      <w:r w:rsidRPr="00360735">
        <w:rPr>
          <w:rFonts w:eastAsia="Times New Roman" w:cs="Calibri"/>
          <w:b/>
          <w:bCs/>
          <w:color w:val="000000"/>
          <w:u w:val="single"/>
        </w:rPr>
        <w:t>d</w:t>
      </w:r>
      <w:r w:rsidRPr="00360735">
        <w:rPr>
          <w:rFonts w:eastAsia="Times New Roman" w:cs="Calibri"/>
          <w:color w:val="000000"/>
        </w:rPr>
        <w:t> </w:t>
      </w:r>
      <w:r w:rsidRPr="00360735">
        <w:rPr>
          <w:rFonts w:eastAsia="Times New Roman" w:cs="Calibri"/>
          <w:b/>
          <w:bCs/>
          <w:color w:val="000000"/>
          <w:u w:val="single"/>
          <w:shd w:val="clear" w:color="auto" w:fill="FFFF00"/>
        </w:rPr>
        <w:t>the legal system</w:t>
      </w:r>
      <w:r w:rsidRPr="00360735">
        <w:rPr>
          <w:rFonts w:eastAsia="Times New Roman" w:cs="Calibri"/>
          <w:color w:val="000000"/>
        </w:rPr>
        <w:t> </w:t>
      </w:r>
      <w:r w:rsidRPr="00360735">
        <w:rPr>
          <w:rFonts w:eastAsia="Times New Roman" w:cs="Calibri"/>
          <w:b/>
          <w:bCs/>
          <w:color w:val="000000"/>
          <w:u w:val="single"/>
        </w:rPr>
        <w:t>in their struggles</w:t>
      </w:r>
      <w:r w:rsidRPr="00360735">
        <w:rPr>
          <w:rFonts w:eastAsia="Times New Roman" w:cs="Calibri"/>
          <w:color w:val="000000"/>
        </w:rPr>
        <w:t> </w:t>
      </w:r>
      <w:r w:rsidRPr="00360735">
        <w:rPr>
          <w:rFonts w:eastAsia="Times New Roman" w:cs="Calibri"/>
          <w:b/>
          <w:bCs/>
          <w:color w:val="000000"/>
          <w:u w:val="single"/>
        </w:rPr>
        <w:t>for structural transformation</w:t>
      </w:r>
      <w:r w:rsidRPr="00360735">
        <w:rPr>
          <w:rFonts w:eastAsia="Times New Roman" w:cs="Calibri"/>
          <w:color w:val="000000"/>
        </w:rPr>
        <w:t>. </w:t>
      </w:r>
      <w:r w:rsidRPr="00360735">
        <w:rPr>
          <w:rFonts w:eastAsia="Times New Roman" w:cs="Calibri"/>
          <w:b/>
          <w:bCs/>
          <w:color w:val="000000"/>
          <w:u w:val="single"/>
        </w:rPr>
        <w:t>African-American women</w:t>
      </w:r>
      <w:r w:rsidRPr="00360735">
        <w:rPr>
          <w:rFonts w:eastAsia="Times New Roman" w:cs="Calibri"/>
          <w:color w:val="000000"/>
        </w:rPr>
        <w:t> </w:t>
      </w:r>
      <w:r w:rsidRPr="00360735">
        <w:rPr>
          <w:rFonts w:eastAsia="Times New Roman" w:cs="Calibri"/>
          <w:b/>
          <w:bCs/>
          <w:color w:val="000000"/>
          <w:u w:val="single"/>
          <w:shd w:val="clear" w:color="auto" w:fill="FFFF00"/>
        </w:rPr>
        <w:t>have aimed to challenge</w:t>
      </w:r>
      <w:r w:rsidRPr="00360735">
        <w:rPr>
          <w:rFonts w:eastAsia="Times New Roman" w:cs="Calibri"/>
          <w:color w:val="000000"/>
        </w:rPr>
        <w:t> </w:t>
      </w:r>
      <w:r w:rsidRPr="00360735">
        <w:rPr>
          <w:rFonts w:eastAsia="Times New Roman" w:cs="Calibri"/>
          <w:b/>
          <w:bCs/>
          <w:color w:val="000000"/>
          <w:u w:val="single"/>
        </w:rPr>
        <w:t>the</w:t>
      </w:r>
      <w:r w:rsidRPr="00360735">
        <w:rPr>
          <w:rFonts w:eastAsia="Times New Roman" w:cs="Calibri"/>
          <w:color w:val="000000"/>
        </w:rPr>
        <w:t> </w:t>
      </w:r>
      <w:r w:rsidRPr="00360735">
        <w:rPr>
          <w:rFonts w:eastAsia="Times New Roman" w:cs="Calibri"/>
          <w:b/>
          <w:bCs/>
          <w:color w:val="000000"/>
          <w:u w:val="single"/>
          <w:shd w:val="clear" w:color="auto" w:fill="FFFF00"/>
        </w:rPr>
        <w:t>laws that legitimate</w:t>
      </w:r>
      <w:r w:rsidRPr="00360735">
        <w:rPr>
          <w:rFonts w:eastAsia="Times New Roman" w:cs="Calibri"/>
          <w:color w:val="000000"/>
        </w:rPr>
        <w:t> </w:t>
      </w:r>
      <w:r w:rsidRPr="00360735">
        <w:rPr>
          <w:rFonts w:eastAsia="Times New Roman" w:cs="Calibri"/>
          <w:b/>
          <w:bCs/>
          <w:color w:val="000000"/>
          <w:u w:val="single"/>
        </w:rPr>
        <w:t>racial</w:t>
      </w:r>
      <w:r w:rsidRPr="00360735">
        <w:rPr>
          <w:rFonts w:eastAsia="Times New Roman" w:cs="Calibri"/>
          <w:color w:val="000000"/>
        </w:rPr>
        <w:t> </w:t>
      </w:r>
      <w:r w:rsidRPr="00360735">
        <w:rPr>
          <w:rFonts w:eastAsia="Times New Roman" w:cs="Calibri"/>
          <w:b/>
          <w:bCs/>
          <w:color w:val="000000"/>
          <w:u w:val="single"/>
          <w:shd w:val="clear" w:color="auto" w:fill="FFFF00"/>
        </w:rPr>
        <w:t>segregation</w:t>
      </w:r>
      <w:r w:rsidRPr="00360735">
        <w:rPr>
          <w:rFonts w:eastAsia="Times New Roman" w:cs="Calibri"/>
          <w:color w:val="000000"/>
        </w:rPr>
        <w:t>. As Chapter 9’s discussion of Black women’s activism suggests, </w:t>
      </w:r>
      <w:r w:rsidRPr="00360735">
        <w:rPr>
          <w:rFonts w:eastAsia="Times New Roman" w:cs="Calibri"/>
          <w:color w:val="000000"/>
          <w:u w:val="single"/>
        </w:rPr>
        <w:t>African-American women have used</w:t>
      </w:r>
      <w:r w:rsidRPr="00360735">
        <w:rPr>
          <w:rFonts w:eastAsia="Times New Roman" w:cs="Calibri"/>
          <w:color w:val="000000"/>
        </w:rPr>
        <w:t> </w:t>
      </w:r>
      <w:r w:rsidRPr="00360735">
        <w:rPr>
          <w:rFonts w:eastAsia="Times New Roman" w:cs="Calibri"/>
          <w:color w:val="000000"/>
          <w:u w:val="single"/>
        </w:rPr>
        <w:t>various strategies to get laws changed.</w:t>
      </w:r>
      <w:r w:rsidRPr="00360735">
        <w:rPr>
          <w:rFonts w:eastAsia="Times New Roman" w:cs="Calibri"/>
          <w:color w:val="000000"/>
        </w:rPr>
        <w:t> </w:t>
      </w:r>
      <w:r w:rsidRPr="00360735">
        <w:rPr>
          <w:rFonts w:eastAsia="Times New Roman" w:cs="Calibri"/>
          <w:color w:val="000000"/>
          <w:u w:val="single"/>
          <w:shd w:val="clear" w:color="auto" w:fill="FFFF00"/>
        </w:rPr>
        <w:t>Grassroots organizations</w:t>
      </w:r>
      <w:r w:rsidRPr="00360735">
        <w:rPr>
          <w:rFonts w:eastAsia="Times New Roman" w:cs="Calibri"/>
          <w:color w:val="000000"/>
          <w:u w:val="single"/>
        </w:rPr>
        <w:t>, forming</w:t>
      </w:r>
      <w:r w:rsidRPr="00360735">
        <w:rPr>
          <w:rFonts w:eastAsia="Times New Roman" w:cs="Calibri"/>
          <w:color w:val="000000"/>
        </w:rPr>
        <w:t> </w:t>
      </w:r>
      <w:r w:rsidRPr="00360735">
        <w:rPr>
          <w:rFonts w:eastAsia="Times New Roman" w:cs="Calibri"/>
          <w:color w:val="000000"/>
          <w:u w:val="single"/>
          <w:shd w:val="clear" w:color="auto" w:fill="FFFF00"/>
        </w:rPr>
        <w:t>national</w:t>
      </w:r>
      <w:r w:rsidRPr="00360735">
        <w:rPr>
          <w:rFonts w:eastAsia="Times New Roman" w:cs="Calibri"/>
          <w:color w:val="000000"/>
        </w:rPr>
        <w:t> </w:t>
      </w:r>
      <w:r w:rsidRPr="00360735">
        <w:rPr>
          <w:rFonts w:eastAsia="Times New Roman" w:cs="Calibri"/>
          <w:color w:val="000000"/>
          <w:u w:val="single"/>
        </w:rPr>
        <w:t>advocacy</w:t>
      </w:r>
      <w:r w:rsidRPr="00360735">
        <w:rPr>
          <w:rFonts w:eastAsia="Times New Roman" w:cs="Calibri"/>
          <w:color w:val="000000"/>
        </w:rPr>
        <w:t> </w:t>
      </w:r>
      <w:r w:rsidRPr="00360735">
        <w:rPr>
          <w:rFonts w:eastAsia="Times New Roman" w:cs="Calibri"/>
          <w:color w:val="000000"/>
          <w:u w:val="single"/>
          <w:shd w:val="clear" w:color="auto" w:fill="FFFF00"/>
        </w:rPr>
        <w:t>organizations, and event-specific</w:t>
      </w:r>
      <w:r w:rsidRPr="00360735">
        <w:rPr>
          <w:rFonts w:eastAsia="Times New Roman" w:cs="Calibri"/>
          <w:color w:val="000000"/>
        </w:rPr>
        <w:t> </w:t>
      </w:r>
      <w:r w:rsidRPr="00360735">
        <w:rPr>
          <w:rFonts w:eastAsia="Times New Roman" w:cs="Calibri"/>
          <w:color w:val="000000"/>
          <w:u w:val="single"/>
        </w:rPr>
        <w:t>social</w:t>
      </w:r>
      <w:r w:rsidRPr="00360735">
        <w:rPr>
          <w:rFonts w:eastAsia="Times New Roman" w:cs="Calibri"/>
          <w:color w:val="000000"/>
        </w:rPr>
        <w:t> </w:t>
      </w:r>
      <w:r w:rsidRPr="00360735">
        <w:rPr>
          <w:rFonts w:eastAsia="Times New Roman" w:cs="Calibri"/>
          <w:color w:val="000000"/>
          <w:u w:val="single"/>
          <w:shd w:val="clear" w:color="auto" w:fill="FFFF00"/>
        </w:rPr>
        <w:t>protest</w:t>
      </w:r>
      <w:r w:rsidRPr="00360735">
        <w:rPr>
          <w:rFonts w:eastAsia="Times New Roman" w:cs="Calibri"/>
          <w:color w:val="000000"/>
        </w:rPr>
        <w:t> such as boycotts and sit-ins </w:t>
      </w:r>
      <w:r w:rsidRPr="00360735">
        <w:rPr>
          <w:rFonts w:eastAsia="Times New Roman" w:cs="Calibri"/>
          <w:color w:val="000000"/>
          <w:u w:val="single"/>
          <w:shd w:val="clear" w:color="auto" w:fill="FFFF00"/>
        </w:rPr>
        <w:t>have all been used, yet changing</w:t>
      </w:r>
      <w:r w:rsidRPr="00360735">
        <w:rPr>
          <w:rFonts w:eastAsia="Times New Roman" w:cs="Calibri"/>
          <w:color w:val="000000"/>
        </w:rPr>
        <w:t> </w:t>
      </w:r>
      <w:r w:rsidRPr="00360735">
        <w:rPr>
          <w:rFonts w:eastAsia="Times New Roman" w:cs="Calibri"/>
          <w:color w:val="000000"/>
          <w:u w:val="single"/>
        </w:rPr>
        <w:t>the</w:t>
      </w:r>
      <w:r w:rsidRPr="00360735">
        <w:rPr>
          <w:rFonts w:eastAsia="Times New Roman" w:cs="Calibri"/>
          <w:color w:val="000000"/>
        </w:rPr>
        <w:t> </w:t>
      </w:r>
      <w:r w:rsidRPr="00360735">
        <w:rPr>
          <w:rFonts w:eastAsia="Times New Roman" w:cs="Calibri"/>
          <w:b/>
          <w:bCs/>
          <w:color w:val="000000"/>
          <w:u w:val="single"/>
          <w:shd w:val="clear" w:color="auto" w:fill="FFFF00"/>
        </w:rPr>
        <w:t>laws</w:t>
      </w:r>
      <w:r w:rsidRPr="00360735">
        <w:rPr>
          <w:rFonts w:eastAsia="Times New Roman" w:cs="Calibri"/>
          <w:color w:val="000000"/>
        </w:rPr>
        <w:t> </w:t>
      </w:r>
      <w:r w:rsidRPr="00360735">
        <w:rPr>
          <w:rFonts w:eastAsia="Times New Roman" w:cs="Calibri"/>
          <w:color w:val="000000"/>
          <w:u w:val="single"/>
        </w:rPr>
        <w:t>and the</w:t>
      </w:r>
      <w:r w:rsidRPr="00360735">
        <w:rPr>
          <w:rFonts w:eastAsia="Times New Roman" w:cs="Calibri"/>
          <w:color w:val="000000"/>
        </w:rPr>
        <w:t> </w:t>
      </w:r>
      <w:r w:rsidRPr="00360735">
        <w:rPr>
          <w:rFonts w:eastAsia="Times New Roman" w:cs="Calibri"/>
          <w:color w:val="000000"/>
          <w:u w:val="single"/>
        </w:rPr>
        <w:t>terms of their</w:t>
      </w:r>
      <w:r w:rsidRPr="00360735">
        <w:rPr>
          <w:rFonts w:eastAsia="Times New Roman" w:cs="Calibri"/>
          <w:color w:val="000000"/>
        </w:rPr>
        <w:t> </w:t>
      </w:r>
      <w:r w:rsidRPr="00360735">
        <w:rPr>
          <w:rFonts w:eastAsia="Times New Roman" w:cs="Calibri"/>
          <w:color w:val="000000"/>
          <w:u w:val="single"/>
        </w:rPr>
        <w:t>implementation</w:t>
      </w:r>
      <w:r w:rsidRPr="00360735">
        <w:rPr>
          <w:rFonts w:eastAsia="Times New Roman" w:cs="Calibri"/>
          <w:color w:val="000000"/>
        </w:rPr>
        <w:t> </w:t>
      </w:r>
      <w:r w:rsidRPr="00360735">
        <w:rPr>
          <w:rFonts w:eastAsia="Times New Roman" w:cs="Calibri"/>
          <w:color w:val="000000"/>
          <w:u w:val="single"/>
          <w:shd w:val="clear" w:color="auto" w:fill="FFFF00"/>
        </w:rPr>
        <w:t>have formed the</w:t>
      </w:r>
      <w:r w:rsidRPr="00360735">
        <w:rPr>
          <w:rFonts w:eastAsia="Times New Roman" w:cs="Calibri"/>
          <w:color w:val="000000"/>
        </w:rPr>
        <w:t> </w:t>
      </w:r>
      <w:r w:rsidRPr="00360735">
        <w:rPr>
          <w:rFonts w:eastAsia="Times New Roman" w:cs="Calibri"/>
          <w:b/>
          <w:bCs/>
          <w:color w:val="000000"/>
          <w:u w:val="single"/>
          <w:shd w:val="clear" w:color="auto" w:fill="FFFF00"/>
        </w:rPr>
        <w:t>focus</w:t>
      </w:r>
      <w:r w:rsidRPr="00360735">
        <w:rPr>
          <w:rFonts w:eastAsia="Times New Roman" w:cs="Calibri"/>
          <w:color w:val="000000"/>
        </w:rPr>
        <w:t> </w:t>
      </w:r>
      <w:r w:rsidRPr="00360735">
        <w:rPr>
          <w:rFonts w:eastAsia="Times New Roman" w:cs="Calibri"/>
          <w:color w:val="000000"/>
          <w:u w:val="single"/>
        </w:rPr>
        <w:t>of change.</w:t>
      </w:r>
      <w:r w:rsidRPr="00360735">
        <w:rPr>
          <w:rFonts w:eastAsia="Times New Roman" w:cs="Calibri"/>
          <w:color w:val="000000"/>
        </w:rPr>
        <w:t> </w:t>
      </w:r>
      <w:r w:rsidRPr="00360735">
        <w:rPr>
          <w:rFonts w:eastAsia="Times New Roman" w:cs="Calibri"/>
          <w:b/>
          <w:bCs/>
          <w:color w:val="000000"/>
          <w:u w:val="single"/>
          <w:shd w:val="clear" w:color="auto" w:fill="FFFF00"/>
        </w:rPr>
        <w:t>Even</w:t>
      </w:r>
      <w:r w:rsidRPr="00360735">
        <w:rPr>
          <w:rFonts w:eastAsia="Times New Roman" w:cs="Calibri"/>
          <w:color w:val="000000"/>
        </w:rPr>
        <w:t> </w:t>
      </w:r>
      <w:r w:rsidRPr="00360735">
        <w:rPr>
          <w:rFonts w:eastAsia="Times New Roman" w:cs="Calibri"/>
          <w:b/>
          <w:bCs/>
          <w:color w:val="000000"/>
          <w:u w:val="single"/>
        </w:rPr>
        <w:t>the development of</w:t>
      </w:r>
      <w:r w:rsidRPr="00360735">
        <w:rPr>
          <w:rFonts w:eastAsia="Times New Roman" w:cs="Calibri"/>
          <w:color w:val="000000"/>
        </w:rPr>
        <w:t> </w:t>
      </w:r>
      <w:r w:rsidRPr="00360735">
        <w:rPr>
          <w:rFonts w:eastAsia="Times New Roman" w:cs="Calibri"/>
          <w:b/>
          <w:bCs/>
          <w:color w:val="000000"/>
          <w:u w:val="single"/>
          <w:shd w:val="clear" w:color="auto" w:fill="FFFF00"/>
        </w:rPr>
        <w:t>parallel</w:t>
      </w:r>
      <w:r w:rsidRPr="00360735">
        <w:rPr>
          <w:rFonts w:eastAsia="Times New Roman" w:cs="Calibri"/>
          <w:color w:val="000000"/>
        </w:rPr>
        <w:t> </w:t>
      </w:r>
      <w:r w:rsidRPr="00360735">
        <w:rPr>
          <w:rFonts w:eastAsia="Times New Roman" w:cs="Calibri"/>
          <w:b/>
          <w:bCs/>
          <w:color w:val="000000"/>
          <w:u w:val="single"/>
        </w:rPr>
        <w:t>social</w:t>
      </w:r>
      <w:r w:rsidRPr="00360735">
        <w:rPr>
          <w:rFonts w:eastAsia="Times New Roman" w:cs="Calibri"/>
          <w:color w:val="000000"/>
        </w:rPr>
        <w:t> </w:t>
      </w:r>
      <w:r w:rsidRPr="00360735">
        <w:rPr>
          <w:rFonts w:eastAsia="Times New Roman" w:cs="Calibri"/>
          <w:b/>
          <w:bCs/>
          <w:color w:val="000000"/>
          <w:u w:val="single"/>
          <w:shd w:val="clear" w:color="auto" w:fill="FFFF00"/>
        </w:rPr>
        <w:t>institutions</w:t>
      </w:r>
      <w:r w:rsidRPr="00360735">
        <w:rPr>
          <w:rFonts w:eastAsia="Times New Roman" w:cs="Calibri"/>
          <w:color w:val="000000"/>
        </w:rPr>
        <w:t> such as Black churches and schools </w:t>
      </w:r>
      <w:r w:rsidRPr="00360735">
        <w:rPr>
          <w:rFonts w:eastAsia="Times New Roman" w:cs="Calibri"/>
          <w:b/>
          <w:bCs/>
          <w:color w:val="000000"/>
          <w:u w:val="single"/>
        </w:rPr>
        <w:t>have aimed to</w:t>
      </w:r>
      <w:r w:rsidRPr="00360735">
        <w:rPr>
          <w:rFonts w:eastAsia="Times New Roman" w:cs="Calibri"/>
          <w:color w:val="000000"/>
        </w:rPr>
        <w:t> </w:t>
      </w:r>
      <w:r w:rsidRPr="00360735">
        <w:rPr>
          <w:rFonts w:eastAsia="Times New Roman" w:cs="Calibri"/>
          <w:b/>
          <w:bCs/>
          <w:color w:val="000000"/>
          <w:u w:val="single"/>
          <w:shd w:val="clear" w:color="auto" w:fill="FFFF00"/>
        </w:rPr>
        <w:t>prepare African-Americans for</w:t>
      </w:r>
      <w:r w:rsidRPr="00360735">
        <w:rPr>
          <w:rFonts w:eastAsia="Times New Roman" w:cs="Calibri"/>
          <w:color w:val="000000"/>
        </w:rPr>
        <w:t> </w:t>
      </w:r>
      <w:r w:rsidRPr="00360735">
        <w:rPr>
          <w:rFonts w:eastAsia="Times New Roman" w:cs="Calibri"/>
          <w:b/>
          <w:bCs/>
          <w:color w:val="000000"/>
          <w:u w:val="single"/>
        </w:rPr>
        <w:t>full</w:t>
      </w:r>
      <w:r w:rsidRPr="00360735">
        <w:rPr>
          <w:rFonts w:eastAsia="Times New Roman" w:cs="Calibri"/>
          <w:color w:val="000000"/>
        </w:rPr>
        <w:t> </w:t>
      </w:r>
      <w:r w:rsidRPr="00360735">
        <w:rPr>
          <w:rFonts w:eastAsia="Times New Roman" w:cs="Calibri"/>
          <w:b/>
          <w:bCs/>
          <w:color w:val="000000"/>
          <w:u w:val="single"/>
          <w:shd w:val="clear" w:color="auto" w:fill="FFFF00"/>
        </w:rPr>
        <w:t xml:space="preserve">participation in U.S. society </w:t>
      </w:r>
    </w:p>
    <w:p w14:paraId="7CF31EA8" w14:textId="77777777" w:rsidR="00DC1F49" w:rsidRDefault="00DC1F49" w:rsidP="00DC1F49">
      <w:pPr>
        <w:spacing w:line="235" w:lineRule="atLeast"/>
        <w:rPr>
          <w:rFonts w:eastAsia="Times New Roman" w:cs="Calibri"/>
          <w:b/>
          <w:bCs/>
          <w:color w:val="000000"/>
          <w:u w:val="single"/>
          <w:shd w:val="clear" w:color="auto" w:fill="FFFF00"/>
        </w:rPr>
      </w:pPr>
    </w:p>
    <w:p w14:paraId="15EC0B85" w14:textId="77777777" w:rsidR="00DC1F49" w:rsidRDefault="00DC1F49" w:rsidP="00DC1F49">
      <w:pPr>
        <w:spacing w:line="235" w:lineRule="atLeast"/>
        <w:rPr>
          <w:rFonts w:eastAsia="Times New Roman" w:cs="Calibri"/>
          <w:b/>
          <w:bCs/>
          <w:color w:val="000000"/>
          <w:u w:val="single"/>
          <w:shd w:val="clear" w:color="auto" w:fill="FFFF00"/>
        </w:rPr>
      </w:pPr>
    </w:p>
    <w:p w14:paraId="1B82A3CB" w14:textId="77777777" w:rsidR="00DC1F49" w:rsidRPr="00623C8F" w:rsidRDefault="00DC1F49" w:rsidP="00DC1F49">
      <w:pPr>
        <w:spacing w:line="235" w:lineRule="atLeast"/>
        <w:rPr>
          <w:rFonts w:eastAsia="Times New Roman" w:cs="Calibri"/>
          <w:b/>
          <w:bCs/>
          <w:color w:val="000000"/>
          <w:u w:val="single"/>
          <w:shd w:val="clear" w:color="auto" w:fill="FFFF00"/>
        </w:rPr>
      </w:pPr>
      <w:r w:rsidRPr="00360735">
        <w:rPr>
          <w:rFonts w:eastAsia="Times New Roman" w:cs="Calibri"/>
          <w:b/>
          <w:bCs/>
          <w:color w:val="000000"/>
          <w:u w:val="single"/>
          <w:shd w:val="clear" w:color="auto" w:fill="FFFF00"/>
        </w:rPr>
        <w:t>when</w:t>
      </w:r>
      <w:r w:rsidRPr="00360735">
        <w:rPr>
          <w:rFonts w:eastAsia="Times New Roman" w:cs="Calibri"/>
          <w:color w:val="000000"/>
        </w:rPr>
        <w:t> </w:t>
      </w:r>
      <w:r w:rsidRPr="00360735">
        <w:rPr>
          <w:rFonts w:eastAsia="Times New Roman" w:cs="Calibri"/>
          <w:b/>
          <w:bCs/>
          <w:color w:val="000000"/>
          <w:u w:val="single"/>
        </w:rPr>
        <w:t>the</w:t>
      </w:r>
      <w:r w:rsidRPr="00360735">
        <w:rPr>
          <w:rFonts w:eastAsia="Times New Roman" w:cs="Calibri"/>
          <w:color w:val="000000"/>
        </w:rPr>
        <w:t> </w:t>
      </w:r>
      <w:r w:rsidRPr="00360735">
        <w:rPr>
          <w:rFonts w:eastAsia="Times New Roman" w:cs="Calibri"/>
          <w:b/>
          <w:bCs/>
          <w:color w:val="000000"/>
          <w:u w:val="single"/>
          <w:shd w:val="clear" w:color="auto" w:fill="FFFF00"/>
        </w:rPr>
        <w:t>laws</w:t>
      </w:r>
      <w:r w:rsidRPr="00360735">
        <w:rPr>
          <w:rFonts w:eastAsia="Times New Roman" w:cs="Calibri"/>
          <w:color w:val="000000"/>
        </w:rPr>
        <w:t> </w:t>
      </w:r>
      <w:r w:rsidRPr="00360735">
        <w:rPr>
          <w:rFonts w:eastAsia="Times New Roman" w:cs="Calibri"/>
          <w:b/>
          <w:bCs/>
          <w:color w:val="000000"/>
          <w:u w:val="single"/>
        </w:rPr>
        <w:t>were</w:t>
      </w:r>
      <w:r w:rsidRPr="00360735">
        <w:rPr>
          <w:rFonts w:eastAsia="Times New Roman" w:cs="Calibri"/>
          <w:color w:val="000000"/>
        </w:rPr>
        <w:t> </w:t>
      </w:r>
      <w:r w:rsidRPr="00360735">
        <w:rPr>
          <w:rFonts w:eastAsia="Times New Roman" w:cs="Calibri"/>
          <w:b/>
          <w:bCs/>
          <w:color w:val="000000"/>
          <w:u w:val="single"/>
          <w:shd w:val="clear" w:color="auto" w:fill="FFFF00"/>
        </w:rPr>
        <w:t>change</w:t>
      </w:r>
      <w:r w:rsidRPr="00360735">
        <w:rPr>
          <w:rFonts w:eastAsia="Times New Roman" w:cs="Calibri"/>
          <w:color w:val="000000"/>
          <w:u w:val="single"/>
        </w:rPr>
        <w:t>d.</w:t>
      </w:r>
      <w:r w:rsidRPr="00360735">
        <w:rPr>
          <w:rFonts w:eastAsia="Times New Roman" w:cs="Calibri"/>
          <w:color w:val="000000"/>
        </w:rPr>
        <w:t> </w:t>
      </w:r>
      <w:r w:rsidRPr="00360735">
        <w:rPr>
          <w:rFonts w:eastAsia="Times New Roman" w:cs="Calibri"/>
          <w:color w:val="000000"/>
          <w:u w:val="single"/>
          <w:shd w:val="clear" w:color="auto" w:fill="FFFF00"/>
        </w:rPr>
        <w:t>African-American women</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experienced</w:t>
      </w:r>
      <w:r w:rsidRPr="00360735">
        <w:rPr>
          <w:rFonts w:eastAsia="Times New Roman" w:cs="Calibri"/>
          <w:color w:val="000000"/>
        </w:rPr>
        <w:t> </w:t>
      </w:r>
      <w:r w:rsidRPr="00360735">
        <w:rPr>
          <w:rFonts w:eastAsia="Times New Roman" w:cs="Calibri"/>
          <w:b/>
          <w:bCs/>
          <w:color w:val="000000"/>
          <w:u w:val="single"/>
          <w:shd w:val="clear" w:color="auto" w:fill="FFFF00"/>
        </w:rPr>
        <w:t>considerable success not only</w:t>
      </w:r>
      <w:r w:rsidRPr="00360735">
        <w:rPr>
          <w:rFonts w:eastAsia="Times New Roman" w:cs="Calibri"/>
          <w:color w:val="000000"/>
        </w:rPr>
        <w:t> </w:t>
      </w:r>
      <w:r w:rsidRPr="00360735">
        <w:rPr>
          <w:rFonts w:eastAsia="Times New Roman" w:cs="Calibri"/>
          <w:b/>
          <w:bCs/>
          <w:color w:val="000000"/>
          <w:u w:val="single"/>
        </w:rPr>
        <w:t>in</w:t>
      </w:r>
      <w:r w:rsidRPr="00360735">
        <w:rPr>
          <w:rFonts w:eastAsia="Times New Roman" w:cs="Calibri"/>
          <w:color w:val="000000"/>
        </w:rPr>
        <w:t> </w:t>
      </w:r>
      <w:r w:rsidRPr="00360735">
        <w:rPr>
          <w:rFonts w:eastAsia="Times New Roman" w:cs="Calibri"/>
          <w:b/>
          <w:bCs/>
          <w:color w:val="000000"/>
          <w:u w:val="single"/>
          <w:shd w:val="clear" w:color="auto" w:fill="FFFF00"/>
        </w:rPr>
        <w:t>getting laws changed</w:t>
      </w:r>
      <w:r w:rsidRPr="00360735">
        <w:rPr>
          <w:rFonts w:eastAsia="Times New Roman" w:cs="Calibri"/>
          <w:color w:val="000000"/>
        </w:rPr>
        <w:t>, </w:t>
      </w:r>
      <w:r w:rsidRPr="00360735">
        <w:rPr>
          <w:rFonts w:eastAsia="Times New Roman" w:cs="Calibri"/>
          <w:b/>
          <w:bCs/>
          <w:color w:val="000000"/>
          <w:u w:val="single"/>
          <w:shd w:val="clear" w:color="auto" w:fill="FFFF00"/>
        </w:rPr>
        <w:t>but</w:t>
      </w:r>
      <w:r w:rsidRPr="00360735">
        <w:rPr>
          <w:rFonts w:eastAsia="Times New Roman" w:cs="Calibri"/>
          <w:color w:val="000000"/>
        </w:rPr>
        <w:t> </w:t>
      </w:r>
      <w:r w:rsidRPr="00360735">
        <w:rPr>
          <w:rFonts w:eastAsia="Times New Roman" w:cs="Calibri"/>
          <w:b/>
          <w:bCs/>
          <w:color w:val="000000"/>
          <w:u w:val="single"/>
        </w:rPr>
        <w:t>in</w:t>
      </w:r>
      <w:r w:rsidRPr="00360735">
        <w:rPr>
          <w:rFonts w:eastAsia="Times New Roman" w:cs="Calibri"/>
          <w:color w:val="000000"/>
        </w:rPr>
        <w:t> </w:t>
      </w:r>
      <w:r w:rsidRPr="00360735">
        <w:rPr>
          <w:rFonts w:eastAsia="Times New Roman" w:cs="Calibri"/>
          <w:b/>
          <w:bCs/>
          <w:color w:val="000000"/>
          <w:u w:val="single"/>
          <w:shd w:val="clear" w:color="auto" w:fill="FFFF00"/>
        </w:rPr>
        <w:t>stimulating government action to redress</w:t>
      </w:r>
      <w:r w:rsidRPr="00360735">
        <w:rPr>
          <w:rFonts w:eastAsia="Times New Roman" w:cs="Calibri"/>
          <w:color w:val="000000"/>
        </w:rPr>
        <w:t> </w:t>
      </w:r>
      <w:r w:rsidRPr="00360735">
        <w:rPr>
          <w:rFonts w:eastAsia="Times New Roman" w:cs="Calibri"/>
          <w:b/>
          <w:bCs/>
          <w:color w:val="000000"/>
          <w:u w:val="single"/>
        </w:rPr>
        <w:t>past</w:t>
      </w:r>
      <w:r w:rsidRPr="00360735">
        <w:rPr>
          <w:rFonts w:eastAsia="Times New Roman" w:cs="Calibri"/>
          <w:color w:val="000000"/>
        </w:rPr>
        <w:t> </w:t>
      </w:r>
      <w:r w:rsidRPr="00360735">
        <w:rPr>
          <w:rFonts w:eastAsia="Times New Roman" w:cs="Calibri"/>
          <w:b/>
          <w:bCs/>
          <w:color w:val="000000"/>
          <w:u w:val="single"/>
          <w:shd w:val="clear" w:color="auto" w:fill="FFFF00"/>
        </w:rPr>
        <w:t>wrongs</w:t>
      </w:r>
      <w:r w:rsidRPr="00360735">
        <w:rPr>
          <w:rFonts w:eastAsia="Times New Roman" w:cs="Calibri"/>
          <w:color w:val="000000"/>
        </w:rPr>
        <w:t>. </w:t>
      </w:r>
      <w:r w:rsidRPr="00360735">
        <w:rPr>
          <w:rFonts w:eastAsia="Times New Roman" w:cs="Calibri"/>
          <w:color w:val="000000"/>
          <w:u w:val="single"/>
          <w:shd w:val="clear" w:color="auto" w:fill="FFFF00"/>
        </w:rPr>
        <w:t>The Voting Rights Act</w:t>
      </w:r>
      <w:r w:rsidRPr="00360735">
        <w:rPr>
          <w:rFonts w:eastAsia="Times New Roman" w:cs="Calibri"/>
          <w:color w:val="000000"/>
        </w:rPr>
        <w:t> of 1964, </w:t>
      </w:r>
      <w:r w:rsidRPr="00360735">
        <w:rPr>
          <w:rFonts w:eastAsia="Times New Roman" w:cs="Calibri"/>
          <w:color w:val="000000"/>
          <w:u w:val="single"/>
          <w:shd w:val="clear" w:color="auto" w:fill="FFFF00"/>
        </w:rPr>
        <w:t>the Civil Rights Act</w:t>
      </w:r>
      <w:r w:rsidRPr="00360735">
        <w:rPr>
          <w:rFonts w:eastAsia="Times New Roman" w:cs="Calibri"/>
          <w:color w:val="000000"/>
        </w:rPr>
        <w:t> of 1965, </w:t>
      </w:r>
      <w:r w:rsidRPr="00360735">
        <w:rPr>
          <w:rFonts w:eastAsia="Times New Roman" w:cs="Calibri"/>
          <w:color w:val="000000"/>
          <w:u w:val="single"/>
          <w:shd w:val="clear" w:color="auto" w:fill="FFFF00"/>
        </w:rPr>
        <w:t>and other important</w:t>
      </w:r>
      <w:r w:rsidRPr="00360735">
        <w:rPr>
          <w:rFonts w:eastAsia="Times New Roman" w:cs="Calibri"/>
          <w:color w:val="000000"/>
        </w:rPr>
        <w:t> </w:t>
      </w:r>
      <w:r w:rsidRPr="00360735">
        <w:rPr>
          <w:rFonts w:eastAsia="Times New Roman" w:cs="Calibri"/>
          <w:color w:val="000000"/>
          <w:u w:val="single"/>
        </w:rPr>
        <w:t>federal, state, and local</w:t>
      </w:r>
      <w:r w:rsidRPr="00360735">
        <w:rPr>
          <w:rFonts w:eastAsia="Times New Roman" w:cs="Calibri"/>
          <w:color w:val="000000"/>
        </w:rPr>
        <w:t> </w:t>
      </w:r>
      <w:r w:rsidRPr="00360735">
        <w:rPr>
          <w:rFonts w:eastAsia="Times New Roman" w:cs="Calibri"/>
          <w:color w:val="000000"/>
          <w:u w:val="single"/>
          <w:shd w:val="clear" w:color="auto" w:fill="FFFF00"/>
        </w:rPr>
        <w:t>legislation</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outlawed discrimination</w:t>
      </w:r>
      <w:r w:rsidRPr="00360735">
        <w:rPr>
          <w:rFonts w:eastAsia="Times New Roman" w:cs="Calibri"/>
          <w:color w:val="000000"/>
        </w:rPr>
        <w:t> </w:t>
      </w:r>
      <w:r w:rsidRPr="00360735">
        <w:rPr>
          <w:rFonts w:eastAsia="Times New Roman" w:cs="Calibri"/>
          <w:color w:val="000000"/>
          <w:u w:val="single"/>
        </w:rPr>
        <w:t>by race, sex, national origin, age, or disability status.</w:t>
      </w:r>
      <w:r w:rsidRPr="00360735">
        <w:rPr>
          <w:rFonts w:eastAsia="Times New Roman" w:cs="Calibri"/>
          <w:color w:val="000000"/>
        </w:rPr>
        <w:t> </w:t>
      </w:r>
      <w:r w:rsidRPr="00360735">
        <w:rPr>
          <w:rFonts w:eastAsia="Times New Roman" w:cs="Calibri"/>
          <w:b/>
          <w:bCs/>
          <w:color w:val="000000"/>
          <w:u w:val="single"/>
          <w:shd w:val="clear" w:color="auto" w:fill="FFFF00"/>
        </w:rPr>
        <w:t>This changed legal climate granted African-American women some protection</w:t>
      </w:r>
      <w:r w:rsidRPr="00360735">
        <w:rPr>
          <w:rFonts w:eastAsia="Times New Roman" w:cs="Calibri"/>
          <w:color w:val="000000"/>
        </w:rPr>
        <w:t> </w:t>
      </w:r>
      <w:r w:rsidRPr="00360735">
        <w:rPr>
          <w:rFonts w:eastAsia="Times New Roman" w:cs="Calibri"/>
          <w:b/>
          <w:bCs/>
          <w:color w:val="000000"/>
          <w:u w:val="single"/>
        </w:rPr>
        <w:t>from the widespread discrimination that</w:t>
      </w:r>
      <w:r w:rsidRPr="00360735">
        <w:rPr>
          <w:rFonts w:eastAsia="Times New Roman" w:cs="Calibri"/>
          <w:color w:val="000000"/>
        </w:rPr>
        <w:t> </w:t>
      </w:r>
      <w:r w:rsidRPr="00360735">
        <w:rPr>
          <w:rFonts w:eastAsia="Times New Roman" w:cs="Calibri"/>
          <w:b/>
          <w:bCs/>
          <w:color w:val="000000"/>
          <w:u w:val="single"/>
        </w:rPr>
        <w:t>we faced in the past</w:t>
      </w:r>
      <w:r w:rsidRPr="00360735">
        <w:rPr>
          <w:rFonts w:eastAsia="Times New Roman" w:cs="Calibri"/>
          <w:color w:val="000000"/>
        </w:rPr>
        <w:t>. </w:t>
      </w:r>
      <w:r w:rsidRPr="00360735">
        <w:rPr>
          <w:rFonts w:eastAsia="Times New Roman" w:cs="Calibri"/>
          <w:color w:val="000000"/>
          <w:u w:val="single"/>
        </w:rPr>
        <w:t>At the same time</w:t>
      </w:r>
      <w:r w:rsidRPr="00360735">
        <w:rPr>
          <w:rFonts w:eastAsia="Times New Roman" w:cs="Calibri"/>
          <w:color w:val="000000"/>
        </w:rPr>
        <w:t>, </w:t>
      </w:r>
      <w:r w:rsidRPr="00360735">
        <w:rPr>
          <w:rFonts w:eastAsia="Times New Roman" w:cs="Calibri"/>
          <w:color w:val="000000"/>
          <w:u w:val="single"/>
          <w:shd w:val="clear" w:color="auto" w:fill="FFFF00"/>
        </w:rPr>
        <w:t>class-action lawsuits</w:t>
      </w:r>
      <w:r w:rsidRPr="00360735">
        <w:rPr>
          <w:rFonts w:eastAsia="Times New Roman" w:cs="Calibri"/>
          <w:color w:val="000000"/>
        </w:rPr>
        <w:t> </w:t>
      </w:r>
      <w:r w:rsidRPr="00360735">
        <w:rPr>
          <w:rFonts w:eastAsia="Times New Roman" w:cs="Calibri"/>
          <w:color w:val="000000"/>
          <w:u w:val="single"/>
        </w:rPr>
        <w:t>against discriminatory housing</w:t>
      </w:r>
      <w:r w:rsidRPr="00360735">
        <w:rPr>
          <w:rFonts w:eastAsia="Times New Roman" w:cs="Calibri"/>
          <w:color w:val="000000"/>
        </w:rPr>
        <w:t>, </w:t>
      </w:r>
      <w:r w:rsidRPr="00360735">
        <w:rPr>
          <w:rFonts w:eastAsia="Times New Roman" w:cs="Calibri"/>
          <w:color w:val="000000"/>
          <w:u w:val="single"/>
        </w:rPr>
        <w:t>educational</w:t>
      </w:r>
      <w:r w:rsidRPr="00360735">
        <w:rPr>
          <w:rFonts w:eastAsia="Times New Roman" w:cs="Calibri"/>
          <w:color w:val="000000"/>
        </w:rPr>
        <w:t>, </w:t>
      </w:r>
      <w:r w:rsidRPr="00360735">
        <w:rPr>
          <w:rFonts w:eastAsia="Times New Roman" w:cs="Calibri"/>
          <w:color w:val="000000"/>
          <w:u w:val="single"/>
        </w:rPr>
        <w:t>and employment policies</w:t>
      </w:r>
      <w:r w:rsidRPr="00360735">
        <w:rPr>
          <w:rFonts w:eastAsia="Times New Roman" w:cs="Calibri"/>
          <w:color w:val="000000"/>
        </w:rPr>
        <w:t> </w:t>
      </w:r>
      <w:r w:rsidRPr="00360735">
        <w:rPr>
          <w:rFonts w:eastAsia="Times New Roman" w:cs="Calibri"/>
          <w:color w:val="000000"/>
          <w:u w:val="single"/>
        </w:rPr>
        <w:t>have</w:t>
      </w:r>
      <w:r w:rsidRPr="00360735">
        <w:rPr>
          <w:rFonts w:eastAsia="Times New Roman" w:cs="Calibri"/>
          <w:color w:val="000000"/>
        </w:rPr>
        <w:t> </w:t>
      </w:r>
      <w:r w:rsidRPr="00360735">
        <w:rPr>
          <w:rFonts w:eastAsia="Times New Roman" w:cs="Calibri"/>
          <w:color w:val="000000"/>
          <w:u w:val="single"/>
          <w:shd w:val="clear" w:color="auto" w:fill="FFFF00"/>
        </w:rPr>
        <w:t>resulted in</w:t>
      </w:r>
      <w:r w:rsidRPr="00360735">
        <w:rPr>
          <w:rFonts w:eastAsia="Times New Roman" w:cs="Calibri"/>
          <w:color w:val="000000"/>
        </w:rPr>
        <w:t> </w:t>
      </w:r>
      <w:r w:rsidRPr="00360735">
        <w:rPr>
          <w:rFonts w:eastAsia="Times New Roman" w:cs="Calibri"/>
          <w:b/>
          <w:bCs/>
          <w:color w:val="000000"/>
          <w:u w:val="single"/>
          <w:shd w:val="clear" w:color="auto" w:fill="FFFF00"/>
        </w:rPr>
        <w:t>tangible benefits</w:t>
      </w:r>
      <w:r w:rsidRPr="00360735">
        <w:rPr>
          <w:rFonts w:eastAsia="Times New Roman" w:cs="Calibri"/>
          <w:color w:val="000000"/>
        </w:rPr>
        <w:t> </w:t>
      </w:r>
      <w:r w:rsidRPr="00360735">
        <w:rPr>
          <w:rFonts w:eastAsia="Times New Roman" w:cs="Calibri"/>
          <w:color w:val="000000"/>
          <w:u w:val="single"/>
        </w:rPr>
        <w:t>for many Black women</w:t>
      </w:r>
      <w:r w:rsidRPr="00360735">
        <w:rPr>
          <w:rFonts w:eastAsia="Times New Roman" w:cs="Calibri"/>
          <w:color w:val="000000"/>
        </w:rPr>
        <w:t>. While necessary, </w:t>
      </w:r>
      <w:r w:rsidRPr="00360735">
        <w:rPr>
          <w:rFonts w:eastAsia="Times New Roman" w:cs="Calibri"/>
          <w:color w:val="000000"/>
          <w:u w:val="single"/>
        </w:rPr>
        <w:t>these legal victories may not be enough</w:t>
      </w:r>
      <w:r w:rsidRPr="00360735">
        <w:rPr>
          <w:rFonts w:eastAsia="Times New Roman" w:cs="Calibri"/>
          <w:color w:val="000000"/>
        </w:rPr>
        <w:t>.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360735">
        <w:rPr>
          <w:rFonts w:eastAsia="Times New Roman" w:cs="Calibri"/>
          <w:color w:val="000000"/>
          <w:u w:val="single"/>
        </w:rPr>
        <w:t>The assumption is that the U.S. matrix of domination</w:t>
      </w:r>
      <w:r w:rsidRPr="00360735">
        <w:rPr>
          <w:rFonts w:eastAsia="Times New Roman" w:cs="Calibri"/>
          <w:color w:val="000000"/>
        </w:rPr>
        <w:t> now </w:t>
      </w:r>
      <w:r w:rsidRPr="00360735">
        <w:rPr>
          <w:rFonts w:eastAsia="Times New Roman" w:cs="Calibri"/>
          <w:color w:val="000000"/>
          <w:u w:val="single"/>
        </w:rPr>
        <w:t>provides equal treatment because where it once overtly discriminated by race and gender, it now seemingly ignores them</w:t>
      </w:r>
      <w:r w:rsidRPr="00360735">
        <w:rPr>
          <w:rFonts w:eastAsia="Times New Roman" w:cs="Calibri"/>
          <w:color w:val="000000"/>
        </w:rPr>
        <w:t>. </w:t>
      </w:r>
      <w:r w:rsidRPr="00360735">
        <w:rPr>
          <w:rFonts w:eastAsia="Times New Roman" w:cs="Calibri"/>
          <w:color w:val="000000"/>
          <w:u w:val="single"/>
        </w:rPr>
        <w:t>Beliefs such as these thus allow Whites and men to support a host of punitive policies that reinscribe social heirarchies of race and gender</w:t>
      </w:r>
      <w:r w:rsidRPr="00360735">
        <w:rPr>
          <w:rFonts w:eastAsia="Times New Roman" w:cs="Calibri"/>
          <w:color w:val="000000"/>
        </w:rPr>
        <w:t>. In her discussion of how racism now relies on encoded language Angela Davis identifies how this rhetoric of color-blindness can operate as a form of “camouflaged racism”: </w:t>
      </w:r>
      <w:r w:rsidRPr="00360735">
        <w:rPr>
          <w:rFonts w:eastAsia="Times New Roman" w:cs="Calibri"/>
          <w:color w:val="000000"/>
          <w:u w:val="single"/>
        </w:rPr>
        <w:t>Because race is ostracized from some of the most impassioned political debates</w:t>
      </w:r>
      <w:r w:rsidRPr="00360735">
        <w:rPr>
          <w:rFonts w:eastAsia="Times New Roman" w:cs="Calibri"/>
          <w:color w:val="000000"/>
        </w:rPr>
        <w:t> of this period, </w:t>
      </w:r>
      <w:r w:rsidRPr="00360735">
        <w:rPr>
          <w:rFonts w:eastAsia="Times New Roman" w:cs="Calibri"/>
          <w:color w:val="000000"/>
          <w:u w:val="single"/>
        </w:rPr>
        <w:t>their racialized character becomes increasingly difficult to identify,</w:t>
      </w:r>
      <w:r w:rsidRPr="00360735">
        <w:rPr>
          <w:rFonts w:eastAsia="Times New Roman" w:cs="Calibri"/>
          <w:color w:val="000000"/>
        </w:rPr>
        <w:t>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360735">
        <w:rPr>
          <w:rFonts w:eastAsia="Times New Roman" w:cs="Calibri"/>
          <w:color w:val="000000"/>
          <w:u w:val="single"/>
          <w:shd w:val="clear" w:color="auto" w:fill="FFFF00"/>
        </w:rPr>
        <w:t>Despite</w:t>
      </w:r>
      <w:r w:rsidRPr="00360735">
        <w:rPr>
          <w:rFonts w:eastAsia="Times New Roman" w:cs="Calibri"/>
          <w:color w:val="000000"/>
        </w:rPr>
        <w:t> </w:t>
      </w:r>
      <w:r w:rsidRPr="00360735">
        <w:rPr>
          <w:rFonts w:eastAsia="Times New Roman" w:cs="Calibri"/>
          <w:color w:val="000000"/>
          <w:u w:val="single"/>
        </w:rPr>
        <w:t>the</w:t>
      </w:r>
      <w:r w:rsidRPr="00360735">
        <w:rPr>
          <w:rFonts w:eastAsia="Times New Roman" w:cs="Calibri"/>
          <w:color w:val="000000"/>
        </w:rPr>
        <w:t> </w:t>
      </w:r>
      <w:r w:rsidRPr="00360735">
        <w:rPr>
          <w:rFonts w:eastAsia="Times New Roman" w:cs="Calibri"/>
          <w:color w:val="000000"/>
          <w:u w:val="single"/>
          <w:shd w:val="clear" w:color="auto" w:fill="FFFF00"/>
        </w:rPr>
        <w:t>new challenges</w:t>
      </w:r>
      <w:r w:rsidRPr="00360735">
        <w:rPr>
          <w:rFonts w:eastAsia="Times New Roman" w:cs="Calibri"/>
          <w:color w:val="000000"/>
        </w:rPr>
        <w:t> </w:t>
      </w:r>
      <w:r w:rsidRPr="00360735">
        <w:rPr>
          <w:rFonts w:eastAsia="Times New Roman" w:cs="Calibri"/>
          <w:color w:val="000000"/>
          <w:u w:val="single"/>
        </w:rPr>
        <w:t>raised by the rhetoric of color-blindness and gender neutrality</w:t>
      </w:r>
      <w:r w:rsidRPr="00360735">
        <w:rPr>
          <w:rFonts w:eastAsia="Times New Roman" w:cs="Calibri"/>
          <w:color w:val="000000"/>
        </w:rPr>
        <w:t>, </w:t>
      </w:r>
      <w:r w:rsidRPr="00360735">
        <w:rPr>
          <w:rFonts w:eastAsia="Times New Roman" w:cs="Calibri"/>
          <w:b/>
          <w:bCs/>
          <w:color w:val="000000"/>
          <w:u w:val="single"/>
        </w:rPr>
        <w:t>it is important to remember that</w:t>
      </w:r>
      <w:r w:rsidRPr="00360735">
        <w:rPr>
          <w:rFonts w:eastAsia="Times New Roman" w:cs="Calibri"/>
          <w:color w:val="000000"/>
        </w:rPr>
        <w:t> </w:t>
      </w:r>
      <w:r w:rsidRPr="00360735">
        <w:rPr>
          <w:rFonts w:eastAsia="Times New Roman" w:cs="Calibri"/>
          <w:b/>
          <w:bCs/>
          <w:color w:val="000000"/>
          <w:u w:val="single"/>
          <w:shd w:val="clear" w:color="auto" w:fill="FFFF00"/>
        </w:rPr>
        <w:t>legal strategies have yielded and</w:t>
      </w:r>
      <w:r w:rsidRPr="00360735">
        <w:rPr>
          <w:rFonts w:eastAsia="Times New Roman" w:cs="Calibri"/>
          <w:color w:val="000000"/>
        </w:rPr>
        <w:t> </w:t>
      </w:r>
      <w:r w:rsidRPr="00360735">
        <w:rPr>
          <w:rFonts w:eastAsia="Times New Roman" w:cs="Calibri"/>
          <w:b/>
          <w:bCs/>
          <w:color w:val="000000"/>
          <w:u w:val="single"/>
        </w:rPr>
        <w:t>most probably</w:t>
      </w:r>
      <w:r w:rsidRPr="00360735">
        <w:rPr>
          <w:rFonts w:eastAsia="Times New Roman" w:cs="Calibri"/>
          <w:color w:val="000000"/>
        </w:rPr>
        <w:t> </w:t>
      </w:r>
      <w:r w:rsidRPr="00360735">
        <w:rPr>
          <w:rFonts w:eastAsia="Times New Roman" w:cs="Calibri"/>
          <w:b/>
          <w:bCs/>
          <w:color w:val="000000"/>
          <w:u w:val="single"/>
          <w:shd w:val="clear" w:color="auto" w:fill="FFFF00"/>
        </w:rPr>
        <w:t>will continue to produce victories</w:t>
      </w:r>
      <w:r w:rsidRPr="00360735">
        <w:rPr>
          <w:rFonts w:eastAsia="Times New Roman" w:cs="Calibri"/>
          <w:color w:val="000000"/>
        </w:rPr>
        <w:t> </w:t>
      </w:r>
      <w:r w:rsidRPr="00360735">
        <w:rPr>
          <w:rFonts w:eastAsia="Times New Roman" w:cs="Calibri"/>
          <w:b/>
          <w:bCs/>
          <w:color w:val="000000"/>
          <w:u w:val="single"/>
        </w:rPr>
        <w:t>for African-American women</w:t>
      </w:r>
      <w:r w:rsidRPr="00360735">
        <w:rPr>
          <w:rFonts w:eastAsia="Times New Roman" w:cs="Calibri"/>
          <w:color w:val="000000"/>
        </w:rPr>
        <w:t>. Historically, </w:t>
      </w:r>
      <w:r w:rsidRPr="00360735">
        <w:rPr>
          <w:rFonts w:eastAsia="Times New Roman" w:cs="Calibri"/>
          <w:color w:val="000000"/>
          <w:u w:val="single"/>
          <w:shd w:val="clear" w:color="auto" w:fill="FFFF00"/>
        </w:rPr>
        <w:t>much</w:t>
      </w:r>
      <w:r w:rsidRPr="00360735">
        <w:rPr>
          <w:rFonts w:eastAsia="Times New Roman" w:cs="Calibri"/>
          <w:color w:val="000000"/>
        </w:rPr>
        <w:t> </w:t>
      </w:r>
      <w:r w:rsidRPr="00360735">
        <w:rPr>
          <w:rFonts w:eastAsia="Times New Roman" w:cs="Calibri"/>
          <w:color w:val="000000"/>
          <w:u w:val="single"/>
        </w:rPr>
        <w:t>of Black women’s</w:t>
      </w:r>
      <w:r w:rsidRPr="00360735">
        <w:rPr>
          <w:rFonts w:eastAsia="Times New Roman" w:cs="Calibri"/>
          <w:color w:val="000000"/>
        </w:rPr>
        <w:t> </w:t>
      </w:r>
      <w:r w:rsidRPr="00360735">
        <w:rPr>
          <w:rFonts w:eastAsia="Times New Roman" w:cs="Calibri"/>
          <w:color w:val="000000"/>
          <w:u w:val="single"/>
          <w:shd w:val="clear" w:color="auto" w:fill="FFFF00"/>
        </w:rPr>
        <w:t>resistance</w:t>
      </w:r>
      <w:r w:rsidRPr="00360735">
        <w:rPr>
          <w:rFonts w:eastAsia="Times New Roman" w:cs="Calibri"/>
          <w:color w:val="000000"/>
        </w:rPr>
        <w:t> </w:t>
      </w:r>
      <w:r w:rsidRPr="00360735">
        <w:rPr>
          <w:rFonts w:eastAsia="Times New Roman" w:cs="Calibri"/>
          <w:color w:val="000000"/>
          <w:u w:val="single"/>
        </w:rPr>
        <w:t>to the policies and procedures of the structural domain of power</w:t>
      </w:r>
      <w:r w:rsidRPr="00360735">
        <w:rPr>
          <w:rFonts w:eastAsia="Times New Roman" w:cs="Calibri"/>
          <w:color w:val="000000"/>
        </w:rPr>
        <w:t> </w:t>
      </w:r>
      <w:r w:rsidRPr="00360735">
        <w:rPr>
          <w:rFonts w:eastAsia="Times New Roman" w:cs="Calibri"/>
          <w:color w:val="000000"/>
          <w:u w:val="single"/>
          <w:shd w:val="clear" w:color="auto" w:fill="FFFF00"/>
        </w:rPr>
        <w:t>occurred outside powerful social institutions</w:t>
      </w:r>
      <w:r w:rsidRPr="00360735">
        <w:rPr>
          <w:rFonts w:eastAsia="Times New Roman" w:cs="Calibri"/>
          <w:color w:val="000000"/>
        </w:rPr>
        <w:t>. </w:t>
      </w:r>
      <w:r w:rsidRPr="00360735">
        <w:rPr>
          <w:rFonts w:eastAsia="Times New Roman" w:cs="Calibri"/>
          <w:b/>
          <w:bCs/>
          <w:color w:val="000000"/>
          <w:u w:val="single"/>
        </w:rPr>
        <w:t>Currently</w:t>
      </w:r>
      <w:r w:rsidRPr="00360735">
        <w:rPr>
          <w:rFonts w:eastAsia="Times New Roman" w:cs="Calibri"/>
          <w:color w:val="000000"/>
        </w:rPr>
        <w:t>, however, </w:t>
      </w:r>
      <w:r w:rsidRPr="00360735">
        <w:rPr>
          <w:rFonts w:eastAsia="Times New Roman" w:cs="Calibri"/>
          <w:b/>
          <w:bCs/>
          <w:color w:val="000000"/>
          <w:u w:val="single"/>
          <w:shd w:val="clear" w:color="auto" w:fill="FFFF00"/>
        </w:rPr>
        <w:t>African-American women are</w:t>
      </w:r>
      <w:r w:rsidRPr="00360735">
        <w:rPr>
          <w:rFonts w:eastAsia="Times New Roman" w:cs="Calibri"/>
          <w:color w:val="000000"/>
        </w:rPr>
        <w:t> </w:t>
      </w:r>
      <w:r w:rsidRPr="00360735">
        <w:rPr>
          <w:rFonts w:eastAsia="Times New Roman" w:cs="Calibri"/>
          <w:b/>
          <w:bCs/>
          <w:color w:val="000000"/>
          <w:u w:val="single"/>
        </w:rPr>
        <w:t>more</w:t>
      </w:r>
      <w:r w:rsidRPr="00360735">
        <w:rPr>
          <w:rFonts w:eastAsia="Times New Roman" w:cs="Calibri"/>
          <w:color w:val="000000"/>
        </w:rPr>
        <w:t> </w:t>
      </w:r>
      <w:r w:rsidRPr="00360735">
        <w:rPr>
          <w:rFonts w:eastAsia="Times New Roman" w:cs="Calibri"/>
          <w:b/>
          <w:bCs/>
          <w:color w:val="000000"/>
          <w:u w:val="single"/>
          <w:shd w:val="clear" w:color="auto" w:fill="FFFF00"/>
        </w:rPr>
        <w:t>often included in the</w:t>
      </w:r>
      <w:r w:rsidRPr="00360735">
        <w:rPr>
          <w:rFonts w:eastAsia="Times New Roman" w:cs="Calibri"/>
          <w:color w:val="000000"/>
          <w:u w:val="single"/>
        </w:rPr>
        <w:t>se</w:t>
      </w:r>
      <w:r w:rsidRPr="00360735">
        <w:rPr>
          <w:rFonts w:eastAsia="Times New Roman" w:cs="Calibri"/>
          <w:color w:val="000000"/>
        </w:rPr>
        <w:t> </w:t>
      </w:r>
      <w:r w:rsidRPr="00360735">
        <w:rPr>
          <w:rFonts w:eastAsia="Times New Roman" w:cs="Calibri"/>
          <w:b/>
          <w:bCs/>
          <w:color w:val="000000"/>
          <w:u w:val="single"/>
          <w:shd w:val="clear" w:color="auto" w:fill="FFFF00"/>
        </w:rPr>
        <w:t>same social institutions that long excluded us</w:t>
      </w:r>
      <w:r w:rsidRPr="00360735">
        <w:rPr>
          <w:rFonts w:eastAsia="Times New Roman" w:cs="Calibri"/>
          <w:color w:val="000000"/>
        </w:rPr>
        <w:t>. </w:t>
      </w:r>
      <w:r w:rsidRPr="00360735">
        <w:rPr>
          <w:rFonts w:eastAsia="Times New Roman" w:cs="Calibri"/>
          <w:b/>
          <w:bCs/>
          <w:color w:val="000000"/>
          <w:u w:val="single"/>
        </w:rPr>
        <w:t>Increasing numbers of African-American women have gained access to higher education</w:t>
      </w:r>
      <w:r w:rsidRPr="00360735">
        <w:rPr>
          <w:rFonts w:eastAsia="Times New Roman" w:cs="Calibri"/>
          <w:color w:val="000000"/>
        </w:rPr>
        <w:t>, now </w:t>
      </w:r>
      <w:r w:rsidRPr="00360735">
        <w:rPr>
          <w:rFonts w:eastAsia="Times New Roman" w:cs="Calibri"/>
          <w:b/>
          <w:bCs/>
          <w:color w:val="000000"/>
          <w:u w:val="single"/>
        </w:rPr>
        <w:t>hold good jobs</w:t>
      </w:r>
      <w:r w:rsidRPr="00360735">
        <w:rPr>
          <w:rFonts w:eastAsia="Times New Roman" w:cs="Calibri"/>
          <w:color w:val="000000"/>
        </w:rPr>
        <w:t>, </w:t>
      </w:r>
      <w:r w:rsidRPr="00360735">
        <w:rPr>
          <w:rFonts w:eastAsia="Times New Roman" w:cs="Calibri"/>
          <w:b/>
          <w:bCs/>
          <w:color w:val="000000"/>
          <w:u w:val="single"/>
        </w:rPr>
        <w:t>and</w:t>
      </w:r>
      <w:r w:rsidRPr="00360735">
        <w:rPr>
          <w:rFonts w:eastAsia="Times New Roman" w:cs="Calibri"/>
          <w:color w:val="000000"/>
        </w:rPr>
        <w:t> </w:t>
      </w:r>
      <w:r w:rsidRPr="00360735">
        <w:rPr>
          <w:rFonts w:eastAsia="Times New Roman" w:cs="Calibri"/>
          <w:b/>
          <w:bCs/>
          <w:color w:val="000000"/>
          <w:u w:val="single"/>
        </w:rPr>
        <w:t>might be considered middle-class if not elite</w:t>
      </w:r>
      <w:r w:rsidRPr="00360735">
        <w:rPr>
          <w:rFonts w:eastAsia="Times New Roman" w:cs="Calibri"/>
          <w:color w:val="000000"/>
        </w:rPr>
        <w:t>. </w:t>
      </w:r>
      <w:r w:rsidRPr="00360735">
        <w:rPr>
          <w:rFonts w:eastAsia="Times New Roman" w:cs="Calibri"/>
          <w:b/>
          <w:bCs/>
          <w:color w:val="000000"/>
          <w:u w:val="single"/>
        </w:rPr>
        <w:t>These women</w:t>
      </w:r>
      <w:r w:rsidRPr="00360735">
        <w:rPr>
          <w:rFonts w:eastAsia="Times New Roman" w:cs="Calibri"/>
          <w:color w:val="000000"/>
        </w:rPr>
        <w:t> </w:t>
      </w:r>
      <w:r w:rsidRPr="00360735">
        <w:rPr>
          <w:rFonts w:eastAsia="Times New Roman" w:cs="Calibri"/>
          <w:b/>
          <w:bCs/>
          <w:color w:val="000000"/>
          <w:u w:val="single"/>
        </w:rPr>
        <w:t>often</w:t>
      </w:r>
      <w:r w:rsidRPr="00360735">
        <w:rPr>
          <w:rFonts w:eastAsia="Times New Roman" w:cs="Calibri"/>
          <w:color w:val="000000"/>
        </w:rPr>
        <w:t> </w:t>
      </w:r>
      <w:r w:rsidRPr="00360735">
        <w:rPr>
          <w:rFonts w:eastAsia="Times New Roman" w:cs="Calibri"/>
          <w:b/>
          <w:bCs/>
          <w:color w:val="000000"/>
          <w:u w:val="single"/>
          <w:shd w:val="clear" w:color="auto" w:fill="FFFF00"/>
        </w:rPr>
        <w:t>occupy positions of authority inside</w:t>
      </w:r>
      <w:r w:rsidRPr="00360735">
        <w:rPr>
          <w:rFonts w:eastAsia="Times New Roman" w:cs="Calibri"/>
          <w:color w:val="000000"/>
        </w:rPr>
        <w:t> schools, corporations, and </w:t>
      </w:r>
      <w:r w:rsidRPr="00360735">
        <w:rPr>
          <w:rFonts w:eastAsia="Times New Roman" w:cs="Calibri"/>
          <w:b/>
          <w:bCs/>
          <w:color w:val="000000"/>
          <w:u w:val="single"/>
          <w:shd w:val="clear" w:color="auto" w:fill="FFFF00"/>
        </w:rPr>
        <w:t>government agencies</w:t>
      </w:r>
      <w:r w:rsidRPr="00360735">
        <w:rPr>
          <w:rFonts w:eastAsia="Times New Roman" w:cs="Calibri"/>
          <w:color w:val="000000"/>
          <w:u w:val="single"/>
        </w:rPr>
        <w:t>.</w:t>
      </w:r>
      <w:r w:rsidRPr="00360735">
        <w:rPr>
          <w:rFonts w:eastAsia="Times New Roman" w:cs="Calibri"/>
          <w:color w:val="000000"/>
        </w:rPr>
        <w:t> </w:t>
      </w:r>
      <w:r w:rsidRPr="00360735">
        <w:rPr>
          <w:rFonts w:eastAsia="Times New Roman" w:cs="Calibri"/>
          <w:b/>
          <w:bCs/>
          <w:color w:val="000000"/>
          <w:u w:val="single"/>
          <w:shd w:val="clear" w:color="auto" w:fill="FFFF00"/>
        </w:rPr>
        <w:t>Achieving these</w:t>
      </w:r>
      <w:r w:rsidRPr="00360735">
        <w:rPr>
          <w:rFonts w:eastAsia="Times New Roman" w:cs="Calibri"/>
          <w:color w:val="000000"/>
        </w:rPr>
        <w:t> </w:t>
      </w:r>
      <w:r w:rsidRPr="00360735">
        <w:rPr>
          <w:rFonts w:eastAsia="Times New Roman" w:cs="Calibri"/>
          <w:b/>
          <w:bCs/>
          <w:color w:val="000000"/>
          <w:u w:val="single"/>
        </w:rPr>
        <w:t>results</w:t>
      </w:r>
      <w:r w:rsidRPr="00360735">
        <w:rPr>
          <w:rFonts w:eastAsia="Times New Roman" w:cs="Calibri"/>
          <w:color w:val="000000"/>
        </w:rPr>
        <w:t> </w:t>
      </w:r>
      <w:r w:rsidRPr="00360735">
        <w:rPr>
          <w:rFonts w:eastAsia="Times New Roman" w:cs="Calibri"/>
          <w:b/>
          <w:bCs/>
          <w:color w:val="000000"/>
          <w:u w:val="single"/>
          <w:shd w:val="clear" w:color="auto" w:fill="FFFF00"/>
        </w:rPr>
        <w:t>required changing U.S. laws</w:t>
      </w:r>
      <w:r w:rsidRPr="00360735">
        <w:rPr>
          <w:rFonts w:eastAsia="Times New Roman" w:cs="Calibri"/>
          <w:color w:val="000000"/>
          <w:u w:val="single"/>
        </w:rPr>
        <w:t>.</w:t>
      </w:r>
    </w:p>
    <w:p w14:paraId="7DD2583E" w14:textId="77777777" w:rsidR="00DC1F49" w:rsidRPr="001E6440" w:rsidRDefault="00DC1F49" w:rsidP="00DC1F49">
      <w:pPr>
        <w:pStyle w:val="Heading3"/>
      </w:pPr>
      <w:r>
        <w:t>AT: alt – 2ac</w:t>
      </w:r>
    </w:p>
    <w:p w14:paraId="7227BC74" w14:textId="77777777" w:rsidR="00DC1F49" w:rsidRPr="00DC1F49" w:rsidRDefault="00DC1F49" w:rsidP="00DC1F49"/>
    <w:sectPr w:rsidR="00DC1F49" w:rsidRPr="00DC1F4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mbria"/>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2DA6365"/>
    <w:multiLevelType w:val="hybridMultilevel"/>
    <w:tmpl w:val="C8E2036A"/>
    <w:lvl w:ilvl="0" w:tplc="34A4C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A77AEF"/>
    <w:multiLevelType w:val="hybridMultilevel"/>
    <w:tmpl w:val="2FBEEA6A"/>
    <w:lvl w:ilvl="0" w:tplc="8F764B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F1C04"/>
    <w:multiLevelType w:val="hybridMultilevel"/>
    <w:tmpl w:val="2FBEEA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20101"/>
    <w:multiLevelType w:val="hybridMultilevel"/>
    <w:tmpl w:val="4F46AC5E"/>
    <w:lvl w:ilvl="0" w:tplc="FFFFFFFF">
      <w:start w:val="1"/>
      <w:numFmt w:val="decimal"/>
      <w:lvlText w:val="%1."/>
      <w:lvlJc w:val="left"/>
      <w:pPr>
        <w:ind w:left="360" w:hanging="360"/>
      </w:pPr>
      <w:rPr>
        <w:rFonts w:ascii="Times New Roman" w:eastAsiaTheme="majorEastAsia" w:hAnsi="Times New Roman" w:cs="Times New Roman"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9863A57"/>
    <w:multiLevelType w:val="hybridMultilevel"/>
    <w:tmpl w:val="B33C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05158"/>
    <w:multiLevelType w:val="hybridMultilevel"/>
    <w:tmpl w:val="08200BB4"/>
    <w:lvl w:ilvl="0" w:tplc="26085068">
      <w:start w:val="1"/>
      <w:numFmt w:val="decimal"/>
      <w:lvlText w:val="%1."/>
      <w:lvlJc w:val="left"/>
      <w:pPr>
        <w:ind w:left="360" w:hanging="360"/>
      </w:pPr>
      <w:rPr>
        <w:rFonts w:ascii="Times New Roman" w:eastAsiaTheme="majorEastAsia"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43908"/>
    <w:multiLevelType w:val="hybridMultilevel"/>
    <w:tmpl w:val="C652E66E"/>
    <w:lvl w:ilvl="0" w:tplc="5C548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8F072AA"/>
    <w:multiLevelType w:val="hybridMultilevel"/>
    <w:tmpl w:val="8A34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7008492">
    <w:abstractNumId w:val="23"/>
  </w:num>
  <w:num w:numId="2" w16cid:durableId="1591893358">
    <w:abstractNumId w:val="16"/>
  </w:num>
  <w:num w:numId="3" w16cid:durableId="356662955">
    <w:abstractNumId w:val="25"/>
  </w:num>
  <w:num w:numId="4" w16cid:durableId="2021423527">
    <w:abstractNumId w:val="11"/>
  </w:num>
  <w:num w:numId="5" w16cid:durableId="1211069920">
    <w:abstractNumId w:val="18"/>
  </w:num>
  <w:num w:numId="6" w16cid:durableId="1435246672">
    <w:abstractNumId w:val="13"/>
  </w:num>
  <w:num w:numId="7" w16cid:durableId="1377583651">
    <w:abstractNumId w:val="10"/>
  </w:num>
  <w:num w:numId="8" w16cid:durableId="99766129">
    <w:abstractNumId w:val="8"/>
  </w:num>
  <w:num w:numId="9" w16cid:durableId="1627346244">
    <w:abstractNumId w:val="7"/>
  </w:num>
  <w:num w:numId="10" w16cid:durableId="1694306623">
    <w:abstractNumId w:val="6"/>
  </w:num>
  <w:num w:numId="11" w16cid:durableId="1616061376">
    <w:abstractNumId w:val="5"/>
  </w:num>
  <w:num w:numId="12" w16cid:durableId="1031877162">
    <w:abstractNumId w:val="9"/>
  </w:num>
  <w:num w:numId="13" w16cid:durableId="946083022">
    <w:abstractNumId w:val="4"/>
  </w:num>
  <w:num w:numId="14" w16cid:durableId="1756440994">
    <w:abstractNumId w:val="3"/>
  </w:num>
  <w:num w:numId="15" w16cid:durableId="1600792604">
    <w:abstractNumId w:val="2"/>
  </w:num>
  <w:num w:numId="16" w16cid:durableId="1647128551">
    <w:abstractNumId w:val="1"/>
  </w:num>
  <w:num w:numId="17" w16cid:durableId="5638755">
    <w:abstractNumId w:val="0"/>
  </w:num>
  <w:num w:numId="18" w16cid:durableId="2103254999">
    <w:abstractNumId w:val="19"/>
  </w:num>
  <w:num w:numId="19" w16cid:durableId="952979615">
    <w:abstractNumId w:val="20"/>
  </w:num>
  <w:num w:numId="20" w16cid:durableId="521478342">
    <w:abstractNumId w:val="17"/>
  </w:num>
  <w:num w:numId="21" w16cid:durableId="1957105399">
    <w:abstractNumId w:val="22"/>
  </w:num>
  <w:num w:numId="22" w16cid:durableId="1261184389">
    <w:abstractNumId w:val="24"/>
  </w:num>
  <w:num w:numId="23" w16cid:durableId="479082526">
    <w:abstractNumId w:val="21"/>
  </w:num>
  <w:num w:numId="24" w16cid:durableId="141121401">
    <w:abstractNumId w:val="12"/>
  </w:num>
  <w:num w:numId="25" w16cid:durableId="324868209">
    <w:abstractNumId w:val="14"/>
  </w:num>
  <w:num w:numId="26" w16cid:durableId="1512528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C1F4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2FAD"/>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88A"/>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59E2"/>
    <w:rsid w:val="00696A16"/>
    <w:rsid w:val="006A4840"/>
    <w:rsid w:val="006A52A0"/>
    <w:rsid w:val="006A7E1D"/>
    <w:rsid w:val="006C3A56"/>
    <w:rsid w:val="006D13F4"/>
    <w:rsid w:val="006D6AED"/>
    <w:rsid w:val="006D7BF8"/>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439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66E81"/>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1417A"/>
    <w:rsid w:val="00C203FA"/>
    <w:rsid w:val="00C244F5"/>
    <w:rsid w:val="00C3164F"/>
    <w:rsid w:val="00C31B5E"/>
    <w:rsid w:val="00C34D3E"/>
    <w:rsid w:val="00C35B37"/>
    <w:rsid w:val="00C3747A"/>
    <w:rsid w:val="00C37F29"/>
    <w:rsid w:val="00C44047"/>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1F49"/>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13380"/>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43805"/>
  <w14:defaultImageDpi w14:val="300"/>
  <w15:docId w15:val="{50F6DB56-F160-0C4F-AF41-E959CE80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C1F49"/>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DC1F4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DC1F4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DC1F4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DC1F49"/>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DC1F4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DC1F4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C1F49"/>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DC1F49"/>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DC1F49"/>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DC1F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1F49"/>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DC1F49"/>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DC1F49"/>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DC1F49"/>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DC1F4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C1F4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DC1F49"/>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DC1F4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DC1F4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DC1F49"/>
    <w:rPr>
      <w:color w:val="auto"/>
      <w:u w:val="none"/>
    </w:rPr>
  </w:style>
  <w:style w:type="paragraph" w:styleId="DocumentMap">
    <w:name w:val="Document Map"/>
    <w:basedOn w:val="Normal"/>
    <w:link w:val="DocumentMapChar"/>
    <w:uiPriority w:val="99"/>
    <w:unhideWhenUsed/>
    <w:rsid w:val="00DC1F4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C1F49"/>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DC1F49"/>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DC1F49"/>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DC1F49"/>
    <w:rPr>
      <w:rFonts w:ascii="Times New Roman" w:eastAsia="Times New Roman" w:hAnsi="Times New Roman" w:cs="Times New Roman"/>
      <w:sz w:val="22"/>
    </w:rPr>
  </w:style>
  <w:style w:type="character" w:customStyle="1" w:styleId="Heading8Char">
    <w:name w:val="Heading 8 Char"/>
    <w:basedOn w:val="DefaultParagraphFont"/>
    <w:link w:val="Heading8"/>
    <w:rsid w:val="00DC1F49"/>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DC1F49"/>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DC1F4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DC1F49"/>
    <w:pPr>
      <w:widowControl w:val="0"/>
      <w:ind w:left="720"/>
      <w:jc w:val="both"/>
    </w:pPr>
    <w:rPr>
      <w:b/>
      <w:u w:val="single"/>
      <w:bdr w:val="single" w:sz="4" w:space="0" w:color="auto"/>
    </w:rPr>
  </w:style>
  <w:style w:type="paragraph" w:customStyle="1" w:styleId="Analytic">
    <w:name w:val="Analytic"/>
    <w:basedOn w:val="Normal"/>
    <w:link w:val="AnalyticChar"/>
    <w:qFormat/>
    <w:rsid w:val="00DC1F49"/>
    <w:rPr>
      <w:rFonts w:eastAsia="Calibri"/>
      <w:b/>
      <w:color w:val="C00000"/>
      <w:sz w:val="24"/>
    </w:rPr>
  </w:style>
  <w:style w:type="character" w:customStyle="1" w:styleId="AnalyticChar">
    <w:name w:val="Analytic Char"/>
    <w:basedOn w:val="DefaultParagraphFont"/>
    <w:link w:val="Analytic"/>
    <w:rsid w:val="00DC1F49"/>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DC1F49"/>
    <w:rPr>
      <w:color w:val="605E5C"/>
      <w:shd w:val="clear" w:color="auto" w:fill="E1DFDD"/>
    </w:rPr>
  </w:style>
  <w:style w:type="paragraph" w:styleId="ListParagraph">
    <w:name w:val="List Paragraph"/>
    <w:aliases w:val="6 font,List Paragraph1,List Paragraph2"/>
    <w:basedOn w:val="Normal"/>
    <w:uiPriority w:val="34"/>
    <w:unhideWhenUsed/>
    <w:qFormat/>
    <w:rsid w:val="00DC1F49"/>
    <w:pPr>
      <w:ind w:left="720"/>
      <w:contextualSpacing/>
    </w:pPr>
  </w:style>
  <w:style w:type="character" w:customStyle="1" w:styleId="HTMLAddressChar">
    <w:name w:val="HTML Address Char"/>
    <w:basedOn w:val="DefaultParagraphFont"/>
    <w:link w:val="HTMLAddress"/>
    <w:uiPriority w:val="99"/>
    <w:rsid w:val="00DC1F49"/>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DC1F49"/>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DC1F49"/>
    <w:rPr>
      <w:rFonts w:ascii="Times New Roman" w:hAnsi="Times New Roman" w:cs="Times New Roman"/>
      <w:i/>
      <w:iCs/>
      <w:sz w:val="22"/>
    </w:rPr>
  </w:style>
  <w:style w:type="paragraph" w:customStyle="1" w:styleId="smallcaps">
    <w:name w:val="smallcaps"/>
    <w:basedOn w:val="Normal"/>
    <w:rsid w:val="00DC1F49"/>
    <w:pPr>
      <w:spacing w:before="100" w:beforeAutospacing="1" w:after="100" w:afterAutospacing="1" w:line="240" w:lineRule="auto"/>
    </w:pPr>
    <w:rPr>
      <w:rFonts w:eastAsia="Times New Roman"/>
      <w:sz w:val="24"/>
    </w:rPr>
  </w:style>
  <w:style w:type="paragraph" w:customStyle="1" w:styleId="document">
    <w:name w:val="document"/>
    <w:basedOn w:val="Normal"/>
    <w:qFormat/>
    <w:rsid w:val="00DC1F49"/>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DC1F49"/>
    <w:rPr>
      <w:b w:val="0"/>
      <w:bCs/>
      <w:u w:val="single"/>
    </w:rPr>
  </w:style>
  <w:style w:type="paragraph" w:customStyle="1" w:styleId="CardIndented">
    <w:name w:val="Card (Indented)"/>
    <w:basedOn w:val="Normal"/>
    <w:link w:val="CardIndentedChar"/>
    <w:qFormat/>
    <w:rsid w:val="00DC1F49"/>
    <w:pPr>
      <w:ind w:left="288"/>
    </w:pPr>
  </w:style>
  <w:style w:type="character" w:customStyle="1" w:styleId="CardIndentedChar">
    <w:name w:val="Card (Indented) Char"/>
    <w:basedOn w:val="DefaultParagraphFont"/>
    <w:link w:val="CardIndented"/>
    <w:rsid w:val="00DC1F49"/>
    <w:rPr>
      <w:rFonts w:ascii="Times New Roman" w:hAnsi="Times New Roman" w:cs="Times New Roman"/>
      <w:sz w:val="22"/>
    </w:rPr>
  </w:style>
  <w:style w:type="character" w:customStyle="1" w:styleId="Style1Char1">
    <w:name w:val="Style1 Char1"/>
    <w:basedOn w:val="DefaultParagraphFont"/>
    <w:rsid w:val="00DC1F49"/>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C1F49"/>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DC1F49"/>
    <w:rPr>
      <w:u w:val="single"/>
    </w:rPr>
  </w:style>
  <w:style w:type="character" w:customStyle="1" w:styleId="StyleStyle4CharTimesNewRoman11pt">
    <w:name w:val="Style Style4 Char + Times New Roman 11 pt"/>
    <w:basedOn w:val="DefaultParagraphFont"/>
    <w:rsid w:val="00DC1F49"/>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DC1F49"/>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DC1F49"/>
    <w:rPr>
      <w:rFonts w:asciiTheme="majorHAnsi" w:eastAsiaTheme="majorEastAsia" w:hAnsiTheme="majorHAnsi" w:cstheme="majorBidi"/>
      <w:spacing w:val="-10"/>
      <w:kern w:val="28"/>
      <w:sz w:val="56"/>
      <w:szCs w:val="56"/>
    </w:rPr>
  </w:style>
  <w:style w:type="character" w:customStyle="1" w:styleId="underline">
    <w:name w:val="underline"/>
    <w:qFormat/>
    <w:rsid w:val="00DC1F49"/>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C1F49"/>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C1F49"/>
    <w:rPr>
      <w:rFonts w:ascii="Times New Roman" w:hAnsi="Times New Roman" w:cs="Times New Roman"/>
      <w:sz w:val="22"/>
    </w:rPr>
  </w:style>
  <w:style w:type="paragraph" w:styleId="Footer">
    <w:name w:val="footer"/>
    <w:basedOn w:val="Normal"/>
    <w:link w:val="FooterChar"/>
    <w:uiPriority w:val="99"/>
    <w:unhideWhenUsed/>
    <w:rsid w:val="00DC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9"/>
    <w:rPr>
      <w:rFonts w:ascii="Times New Roman" w:hAnsi="Times New Roman" w:cs="Times New Roman"/>
      <w:sz w:val="22"/>
    </w:rPr>
  </w:style>
  <w:style w:type="character" w:customStyle="1" w:styleId="il">
    <w:name w:val="il"/>
    <w:rsid w:val="00DC1F49"/>
  </w:style>
  <w:style w:type="paragraph" w:customStyle="1" w:styleId="UnderlinePara">
    <w:name w:val="Underline Para"/>
    <w:basedOn w:val="Normal"/>
    <w:uiPriority w:val="6"/>
    <w:qFormat/>
    <w:rsid w:val="00DC1F49"/>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DC1F49"/>
    <w:pPr>
      <w:jc w:val="both"/>
    </w:pPr>
    <w:rPr>
      <w:rFonts w:ascii="Times New Roman" w:eastAsia="Times New Roman" w:hAnsi="Times New Roman" w:cs="Times New Roman"/>
      <w:sz w:val="20"/>
    </w:rPr>
  </w:style>
  <w:style w:type="paragraph" w:customStyle="1" w:styleId="Cards">
    <w:name w:val="Cards"/>
    <w:next w:val="Nothing"/>
    <w:link w:val="CardsChar"/>
    <w:qFormat/>
    <w:rsid w:val="00DC1F49"/>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DC1F49"/>
    <w:rPr>
      <w:rFonts w:ascii="Times New Roman" w:hAnsi="Times New Roman"/>
      <w:sz w:val="24"/>
      <w:u w:val="thick"/>
    </w:rPr>
  </w:style>
  <w:style w:type="character" w:customStyle="1" w:styleId="Author-Date">
    <w:name w:val="Author-Date"/>
    <w:qFormat/>
    <w:rsid w:val="00DC1F49"/>
    <w:rPr>
      <w:b/>
      <w:sz w:val="24"/>
    </w:rPr>
  </w:style>
  <w:style w:type="character" w:customStyle="1" w:styleId="NothingChar">
    <w:name w:val="Nothing Char"/>
    <w:link w:val="Nothing"/>
    <w:rsid w:val="00DC1F49"/>
    <w:rPr>
      <w:rFonts w:ascii="Times New Roman" w:eastAsia="Times New Roman" w:hAnsi="Times New Roman" w:cs="Times New Roman"/>
      <w:sz w:val="20"/>
    </w:rPr>
  </w:style>
  <w:style w:type="character" w:customStyle="1" w:styleId="CardsChar">
    <w:name w:val="Cards Char"/>
    <w:link w:val="Cards"/>
    <w:rsid w:val="00DC1F49"/>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C1F49"/>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DC1F4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C1F49"/>
    <w:rPr>
      <w:rFonts w:eastAsia="SimSun"/>
      <w:sz w:val="22"/>
      <w:szCs w:val="24"/>
      <w:u w:val="single"/>
      <w:lang w:val="en-US" w:eastAsia="zh-CN" w:bidi="ar-SA"/>
    </w:rPr>
  </w:style>
  <w:style w:type="paragraph" w:styleId="BalloonText">
    <w:name w:val="Balloon Text"/>
    <w:basedOn w:val="Normal"/>
    <w:link w:val="BalloonTextChar"/>
    <w:uiPriority w:val="99"/>
    <w:unhideWhenUsed/>
    <w:rsid w:val="00DC1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C1F49"/>
    <w:rPr>
      <w:rFonts w:ascii="Segoe UI" w:hAnsi="Segoe UI" w:cs="Segoe UI"/>
      <w:sz w:val="18"/>
      <w:szCs w:val="18"/>
    </w:rPr>
  </w:style>
  <w:style w:type="character" w:customStyle="1" w:styleId="BoldUnderline">
    <w:name w:val="BoldUnderline"/>
    <w:uiPriority w:val="1"/>
    <w:qFormat/>
    <w:rsid w:val="00DC1F49"/>
    <w:rPr>
      <w:rFonts w:ascii="Arial" w:hAnsi="Arial"/>
      <w:b/>
      <w:sz w:val="20"/>
      <w:u w:val="single"/>
    </w:rPr>
  </w:style>
  <w:style w:type="character" w:customStyle="1" w:styleId="BalloonTextChar1">
    <w:name w:val="Balloon Text Char1"/>
    <w:basedOn w:val="DefaultParagraphFont"/>
    <w:uiPriority w:val="99"/>
    <w:rsid w:val="00DC1F49"/>
    <w:rPr>
      <w:rFonts w:ascii="Segoe UI" w:hAnsi="Segoe UI" w:cs="Segoe UI"/>
      <w:sz w:val="18"/>
      <w:szCs w:val="18"/>
    </w:rPr>
  </w:style>
  <w:style w:type="character" w:customStyle="1" w:styleId="DocumentMapChar1">
    <w:name w:val="Document Map Char1"/>
    <w:basedOn w:val="DefaultParagraphFont"/>
    <w:uiPriority w:val="99"/>
    <w:rsid w:val="00DC1F49"/>
    <w:rPr>
      <w:rFonts w:ascii="Segoe UI" w:hAnsi="Segoe UI" w:cs="Segoe UI"/>
      <w:sz w:val="16"/>
      <w:szCs w:val="16"/>
    </w:rPr>
  </w:style>
  <w:style w:type="character" w:customStyle="1" w:styleId="z-TopofFormChar">
    <w:name w:val="z-Top of Form Char"/>
    <w:basedOn w:val="DefaultParagraphFont"/>
    <w:link w:val="z-TopofForm"/>
    <w:rsid w:val="00DC1F49"/>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DC1F49"/>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DC1F49"/>
    <w:rPr>
      <w:rFonts w:ascii="Arial" w:hAnsi="Arial" w:cs="Arial"/>
      <w:vanish/>
      <w:sz w:val="16"/>
      <w:szCs w:val="16"/>
    </w:rPr>
  </w:style>
  <w:style w:type="character" w:customStyle="1" w:styleId="z-BottomofFormChar">
    <w:name w:val="z-Bottom of Form Char"/>
    <w:basedOn w:val="DefaultParagraphFont"/>
    <w:link w:val="z-BottomofForm"/>
    <w:rsid w:val="00DC1F49"/>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DC1F49"/>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DC1F49"/>
    <w:rPr>
      <w:rFonts w:ascii="Arial" w:hAnsi="Arial" w:cs="Arial"/>
      <w:vanish/>
      <w:sz w:val="16"/>
      <w:szCs w:val="16"/>
    </w:rPr>
  </w:style>
  <w:style w:type="character" w:customStyle="1" w:styleId="volumeissue">
    <w:name w:val="volume_issue"/>
    <w:basedOn w:val="DefaultParagraphFont"/>
    <w:rsid w:val="00DC1F49"/>
  </w:style>
  <w:style w:type="character" w:customStyle="1" w:styleId="pagerange">
    <w:name w:val="page_range"/>
    <w:basedOn w:val="DefaultParagraphFont"/>
    <w:rsid w:val="00DC1F49"/>
  </w:style>
  <w:style w:type="character" w:customStyle="1" w:styleId="doilink">
    <w:name w:val="doi_link"/>
    <w:basedOn w:val="DefaultParagraphFont"/>
    <w:rsid w:val="00DC1F49"/>
  </w:style>
  <w:style w:type="character" w:customStyle="1" w:styleId="letter">
    <w:name w:val="letter"/>
    <w:basedOn w:val="DefaultParagraphFont"/>
    <w:rsid w:val="00DC1F49"/>
  </w:style>
  <w:style w:type="character" w:customStyle="1" w:styleId="mdash">
    <w:name w:val="mdash"/>
    <w:basedOn w:val="DefaultParagraphFont"/>
    <w:rsid w:val="00DC1F49"/>
  </w:style>
  <w:style w:type="character" w:customStyle="1" w:styleId="untext">
    <w:name w:val="untext"/>
    <w:basedOn w:val="DefaultParagraphFont"/>
    <w:rsid w:val="00DC1F49"/>
  </w:style>
  <w:style w:type="character" w:customStyle="1" w:styleId="vis">
    <w:name w:val="vis"/>
    <w:basedOn w:val="DefaultParagraphFont"/>
    <w:rsid w:val="00DC1F49"/>
  </w:style>
  <w:style w:type="character" w:customStyle="1" w:styleId="ex-sent">
    <w:name w:val="ex-sent"/>
    <w:basedOn w:val="DefaultParagraphFont"/>
    <w:rsid w:val="00DC1F49"/>
  </w:style>
  <w:style w:type="character" w:customStyle="1" w:styleId="mwtwi">
    <w:name w:val="mw_t_wi"/>
    <w:basedOn w:val="DefaultParagraphFont"/>
    <w:rsid w:val="00DC1F4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C1F49"/>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DC1F49"/>
  </w:style>
  <w:style w:type="paragraph" w:styleId="Revision">
    <w:name w:val="Revision"/>
    <w:hidden/>
    <w:uiPriority w:val="99"/>
    <w:rsid w:val="00DC1F49"/>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C1F49"/>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C1F49"/>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DC1F49"/>
    <w:rPr>
      <w:rFonts w:ascii="Times New Roman" w:eastAsia="Times New Roman" w:hAnsi="Times New Roman" w:cs="Times New Roman"/>
      <w:sz w:val="20"/>
      <w:szCs w:val="24"/>
      <w:lang w:val="es-419" w:eastAsia="es-419"/>
    </w:rPr>
  </w:style>
  <w:style w:type="character" w:customStyle="1" w:styleId="CitesChar2">
    <w:name w:val="Cites Char2"/>
    <w:link w:val="Cites"/>
    <w:rsid w:val="00DC1F49"/>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DC1F49"/>
    <w:rPr>
      <w:rFonts w:ascii="Times New Roman" w:eastAsia="Times New Roman" w:hAnsi="Times New Roman" w:cs="Times New Roman"/>
      <w:sz w:val="20"/>
      <w:szCs w:val="20"/>
    </w:rPr>
  </w:style>
  <w:style w:type="paragraph" w:customStyle="1" w:styleId="CM5">
    <w:name w:val="CM5"/>
    <w:basedOn w:val="Normal"/>
    <w:next w:val="Normal"/>
    <w:qFormat/>
    <w:rsid w:val="00DC1F49"/>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DC1F49"/>
    <w:rPr>
      <w:rFonts w:ascii="Times New Roman" w:eastAsia="Times New Roman" w:hAnsi="Times New Roman" w:cs="Times New Roman"/>
      <w:b/>
      <w:bCs/>
      <w:sz w:val="20"/>
      <w:szCs w:val="24"/>
      <w:u w:val="single"/>
    </w:rPr>
  </w:style>
  <w:style w:type="character" w:customStyle="1" w:styleId="a">
    <w:name w:val="a"/>
    <w:basedOn w:val="DefaultParagraphFont"/>
    <w:rsid w:val="00DC1F49"/>
  </w:style>
  <w:style w:type="character" w:customStyle="1" w:styleId="l7">
    <w:name w:val="l7"/>
    <w:basedOn w:val="DefaultParagraphFont"/>
    <w:rsid w:val="00DC1F49"/>
  </w:style>
  <w:style w:type="character" w:customStyle="1" w:styleId="l6">
    <w:name w:val="l6"/>
    <w:basedOn w:val="DefaultParagraphFont"/>
    <w:rsid w:val="00DC1F49"/>
  </w:style>
  <w:style w:type="character" w:customStyle="1" w:styleId="l8">
    <w:name w:val="l8"/>
    <w:basedOn w:val="DefaultParagraphFont"/>
    <w:rsid w:val="00DC1F49"/>
  </w:style>
  <w:style w:type="character" w:customStyle="1" w:styleId="l9">
    <w:name w:val="l9"/>
    <w:basedOn w:val="DefaultParagraphFont"/>
    <w:rsid w:val="00DC1F49"/>
  </w:style>
  <w:style w:type="character" w:styleId="Strong">
    <w:name w:val="Strong"/>
    <w:aliases w:val="8 pt font,Cut,Citation Char Char1 Char Char Char Char Char,Small 1,Read Char Char Char,EMPHASIS"/>
    <w:basedOn w:val="DefaultParagraphFont"/>
    <w:uiPriority w:val="22"/>
    <w:qFormat/>
    <w:rsid w:val="00DC1F49"/>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DC1F49"/>
    <w:rPr>
      <w:rFonts w:ascii="Times New Roman" w:hAnsi="Times New Roman" w:cs="Times New Roman"/>
    </w:rPr>
  </w:style>
  <w:style w:type="character" w:customStyle="1" w:styleId="FooterChar1">
    <w:name w:val="Footer Char1"/>
    <w:basedOn w:val="DefaultParagraphFont"/>
    <w:uiPriority w:val="99"/>
    <w:rsid w:val="00DC1F49"/>
    <w:rPr>
      <w:rFonts w:ascii="Times New Roman" w:hAnsi="Times New Roman" w:cs="Times New Roman"/>
    </w:rPr>
  </w:style>
  <w:style w:type="character" w:customStyle="1" w:styleId="m-134349766280542120gmail-style13ptbold">
    <w:name w:val="m_-134349766280542120gmail-style13ptbold"/>
    <w:basedOn w:val="DefaultParagraphFont"/>
    <w:rsid w:val="00DC1F49"/>
  </w:style>
  <w:style w:type="character" w:customStyle="1" w:styleId="m-134349766280542120gmail-msohyperlink">
    <w:name w:val="m_-134349766280542120gmail-msohyperlink"/>
    <w:basedOn w:val="DefaultParagraphFont"/>
    <w:rsid w:val="00DC1F49"/>
  </w:style>
  <w:style w:type="character" w:customStyle="1" w:styleId="m-134349766280542120gmail-styleunderline">
    <w:name w:val="m_-134349766280542120gmail-styleunderline"/>
    <w:basedOn w:val="DefaultParagraphFont"/>
    <w:rsid w:val="00DC1F49"/>
  </w:style>
  <w:style w:type="character" w:customStyle="1" w:styleId="m-134349766280542120gmail-cite">
    <w:name w:val="m_-134349766280542120gmail-cite"/>
    <w:basedOn w:val="DefaultParagraphFont"/>
    <w:rsid w:val="00DC1F49"/>
  </w:style>
  <w:style w:type="character" w:customStyle="1" w:styleId="m-134349766280542120gmail-underline">
    <w:name w:val="m_-134349766280542120gmail-underline"/>
    <w:basedOn w:val="DefaultParagraphFont"/>
    <w:rsid w:val="00DC1F49"/>
  </w:style>
  <w:style w:type="character" w:customStyle="1" w:styleId="m-134349766280542120gmail-underline0">
    <w:name w:val="m_-134349766280542120gmail-underline0"/>
    <w:basedOn w:val="DefaultParagraphFont"/>
    <w:rsid w:val="00DC1F49"/>
  </w:style>
  <w:style w:type="character" w:customStyle="1" w:styleId="Stylecard11ptChar">
    <w:name w:val="Style card + 11 pt Char"/>
    <w:link w:val="Stylecard11pt"/>
    <w:locked/>
    <w:rsid w:val="00DC1F49"/>
    <w:rPr>
      <w:rFonts w:ascii="SimSun" w:eastAsia="SimSun" w:hAnsi="SimSun"/>
      <w:lang w:eastAsia="zh-CN"/>
    </w:rPr>
  </w:style>
  <w:style w:type="paragraph" w:customStyle="1" w:styleId="Stylecard11pt">
    <w:name w:val="Style card + 11 pt"/>
    <w:basedOn w:val="Normal"/>
    <w:link w:val="Stylecard11ptChar"/>
    <w:qFormat/>
    <w:rsid w:val="00DC1F49"/>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DC1F49"/>
    <w:rPr>
      <w:rFonts w:ascii="Times New Roman" w:hAnsi="Times New Roman" w:cs="Times New Roman" w:hint="default"/>
      <w:sz w:val="20"/>
      <w:u w:val="single"/>
    </w:rPr>
  </w:style>
  <w:style w:type="character" w:customStyle="1" w:styleId="Styleunderline11ptBold">
    <w:name w:val="Style underline + 11 pt Bold"/>
    <w:rsid w:val="00DC1F49"/>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C1F49"/>
    <w:rPr>
      <w:sz w:val="20"/>
      <w:u w:val="single"/>
      <w:bdr w:val="single" w:sz="4" w:space="0" w:color="auto" w:frame="1"/>
    </w:rPr>
  </w:style>
  <w:style w:type="character" w:customStyle="1" w:styleId="term">
    <w:name w:val="term"/>
    <w:basedOn w:val="DefaultParagraphFont"/>
    <w:rsid w:val="00DC1F49"/>
  </w:style>
  <w:style w:type="character" w:customStyle="1" w:styleId="pmterms1">
    <w:name w:val="pmterms1"/>
    <w:basedOn w:val="DefaultParagraphFont"/>
    <w:rsid w:val="00DC1F49"/>
  </w:style>
  <w:style w:type="character" w:customStyle="1" w:styleId="CharChar11">
    <w:name w:val="Char Char11"/>
    <w:basedOn w:val="DefaultParagraphFont"/>
    <w:rsid w:val="00DC1F49"/>
    <w:rPr>
      <w:rFonts w:cs="Arial"/>
      <w:b/>
      <w:bCs/>
      <w:iCs/>
      <w:szCs w:val="28"/>
      <w:lang w:val="en-US" w:eastAsia="en-US" w:bidi="ar-SA"/>
    </w:rPr>
  </w:style>
  <w:style w:type="paragraph" w:customStyle="1" w:styleId="element">
    <w:name w:val="element"/>
    <w:basedOn w:val="Normal"/>
    <w:rsid w:val="00DC1F49"/>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DC1F49"/>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DC1F49"/>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DC1F49"/>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DC1F49"/>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DC1F49"/>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DC1F49"/>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DC1F49"/>
    <w:pPr>
      <w:spacing w:before="100" w:beforeAutospacing="1" w:after="100" w:afterAutospacing="1" w:line="240" w:lineRule="auto"/>
    </w:pPr>
    <w:rPr>
      <w:rFonts w:eastAsia="Times New Roman"/>
      <w:sz w:val="24"/>
      <w:lang w:eastAsia="zh-CN"/>
    </w:rPr>
  </w:style>
  <w:style w:type="paragraph" w:customStyle="1" w:styleId="p11">
    <w:name w:val="p11"/>
    <w:basedOn w:val="Normal"/>
    <w:rsid w:val="00DC1F49"/>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DC1F49"/>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DC1F49"/>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DC1F49"/>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DC1F49"/>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DC1F49"/>
    <w:pPr>
      <w:spacing w:before="100" w:beforeAutospacing="1" w:after="100" w:afterAutospacing="1" w:line="240" w:lineRule="auto"/>
    </w:pPr>
    <w:rPr>
      <w:rFonts w:eastAsia="Times New Roman"/>
      <w:sz w:val="24"/>
      <w:lang w:eastAsia="zh-CN"/>
    </w:rPr>
  </w:style>
  <w:style w:type="paragraph" w:customStyle="1" w:styleId="p12">
    <w:name w:val="p12"/>
    <w:basedOn w:val="Normal"/>
    <w:rsid w:val="00DC1F49"/>
    <w:pPr>
      <w:spacing w:before="100" w:beforeAutospacing="1" w:after="100" w:afterAutospacing="1" w:line="240" w:lineRule="auto"/>
    </w:pPr>
    <w:rPr>
      <w:rFonts w:eastAsia="Times New Roman"/>
      <w:sz w:val="24"/>
      <w:lang w:eastAsia="zh-CN"/>
    </w:rPr>
  </w:style>
  <w:style w:type="paragraph" w:customStyle="1" w:styleId="p14">
    <w:name w:val="p14"/>
    <w:basedOn w:val="Normal"/>
    <w:rsid w:val="00DC1F49"/>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DC1F49"/>
  </w:style>
  <w:style w:type="character" w:customStyle="1" w:styleId="wsj-article-credit">
    <w:name w:val="wsj-article-credit"/>
    <w:basedOn w:val="DefaultParagraphFont"/>
    <w:rsid w:val="00DC1F49"/>
  </w:style>
  <w:style w:type="character" w:customStyle="1" w:styleId="wsj-article-credit-tag">
    <w:name w:val="wsj-article-credit-tag"/>
    <w:basedOn w:val="DefaultParagraphFont"/>
    <w:rsid w:val="00DC1F49"/>
  </w:style>
  <w:style w:type="paragraph" w:customStyle="1" w:styleId="initial">
    <w:name w:val="initial"/>
    <w:basedOn w:val="Normal"/>
    <w:rsid w:val="00DC1F49"/>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DC1F49"/>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DC1F49"/>
  </w:style>
  <w:style w:type="character" w:customStyle="1" w:styleId="blue">
    <w:name w:val="blue"/>
    <w:basedOn w:val="DefaultParagraphFont"/>
    <w:rsid w:val="00DC1F49"/>
  </w:style>
  <w:style w:type="character" w:customStyle="1" w:styleId="verdana">
    <w:name w:val="verdana"/>
    <w:basedOn w:val="DefaultParagraphFont"/>
    <w:rsid w:val="00DC1F49"/>
  </w:style>
  <w:style w:type="character" w:customStyle="1" w:styleId="CardUnderlinedCharChar">
    <w:name w:val="Card Underlined Char Char"/>
    <w:rsid w:val="00DC1F49"/>
    <w:rPr>
      <w:rFonts w:ascii="Arial Narrow" w:hAnsi="Arial Narrow"/>
      <w:sz w:val="22"/>
      <w:szCs w:val="24"/>
      <w:u w:val="single"/>
      <w:lang w:val="en-US" w:eastAsia="en-US" w:bidi="ar-SA"/>
    </w:rPr>
  </w:style>
  <w:style w:type="paragraph" w:customStyle="1" w:styleId="detailsub">
    <w:name w:val="detail__sub"/>
    <w:basedOn w:val="Normal"/>
    <w:rsid w:val="00DC1F49"/>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DC1F49"/>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DC1F49"/>
  </w:style>
  <w:style w:type="character" w:customStyle="1" w:styleId="m-299895914748161361gmail-styleunderline">
    <w:name w:val="m_-299895914748161361gmail-styleunderline"/>
    <w:basedOn w:val="DefaultParagraphFont"/>
    <w:rsid w:val="00DC1F49"/>
  </w:style>
  <w:style w:type="character" w:customStyle="1" w:styleId="apple-converted-space">
    <w:name w:val="apple-converted-space"/>
    <w:basedOn w:val="DefaultParagraphFont"/>
    <w:qFormat/>
    <w:rsid w:val="00DC1F49"/>
  </w:style>
  <w:style w:type="paragraph" w:customStyle="1" w:styleId="counter-paragraph">
    <w:name w:val="counter-paragraph"/>
    <w:basedOn w:val="Normal"/>
    <w:rsid w:val="00DC1F49"/>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DC1F49"/>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DC1F49"/>
  </w:style>
  <w:style w:type="paragraph" w:customStyle="1" w:styleId="m-266642551691440061gmail-cards">
    <w:name w:val="m_-266642551691440061gmail-cards"/>
    <w:basedOn w:val="Normal"/>
    <w:rsid w:val="00DC1F49"/>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DC1F49"/>
  </w:style>
  <w:style w:type="paragraph" w:customStyle="1" w:styleId="evidencetext">
    <w:name w:val="evidence text"/>
    <w:basedOn w:val="Normal"/>
    <w:next w:val="Normal"/>
    <w:link w:val="evidencetextChar1"/>
    <w:qFormat/>
    <w:rsid w:val="00DC1F49"/>
    <w:pPr>
      <w:ind w:left="432" w:right="432"/>
    </w:pPr>
    <w:rPr>
      <w:rFonts w:eastAsia="Times New Roman"/>
      <w:color w:val="000000"/>
      <w:sz w:val="16"/>
    </w:rPr>
  </w:style>
  <w:style w:type="character" w:customStyle="1" w:styleId="evidencetextChar1">
    <w:name w:val="evidence text Char1"/>
    <w:link w:val="evidencetext"/>
    <w:rsid w:val="00DC1F49"/>
    <w:rPr>
      <w:rFonts w:ascii="Times New Roman" w:eastAsia="Times New Roman" w:hAnsi="Times New Roman" w:cs="Times New Roman"/>
      <w:color w:val="000000"/>
      <w:sz w:val="16"/>
    </w:rPr>
  </w:style>
  <w:style w:type="paragraph" w:customStyle="1" w:styleId="Emphasize">
    <w:name w:val="Emphasize"/>
    <w:basedOn w:val="Normal"/>
    <w:uiPriority w:val="7"/>
    <w:qFormat/>
    <w:rsid w:val="00DC1F49"/>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DC1F49"/>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DC1F49"/>
  </w:style>
  <w:style w:type="character" w:customStyle="1" w:styleId="listingauthor">
    <w:name w:val="listing__author"/>
    <w:basedOn w:val="DefaultParagraphFont"/>
    <w:rsid w:val="00DC1F49"/>
  </w:style>
  <w:style w:type="paragraph" w:customStyle="1" w:styleId="specialbutton">
    <w:name w:val="special__button"/>
    <w:basedOn w:val="Normal"/>
    <w:rsid w:val="00DC1F49"/>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DC1F49"/>
  </w:style>
  <w:style w:type="character" w:customStyle="1" w:styleId="Caption1">
    <w:name w:val="Caption1"/>
    <w:basedOn w:val="DefaultParagraphFont"/>
    <w:rsid w:val="00DC1F49"/>
  </w:style>
  <w:style w:type="paragraph" w:customStyle="1" w:styleId="CiteSpacing">
    <w:name w:val="Cite Spacing"/>
    <w:basedOn w:val="Normal"/>
    <w:uiPriority w:val="4"/>
    <w:qFormat/>
    <w:rsid w:val="00DC1F49"/>
    <w:pPr>
      <w:spacing w:before="60" w:after="60"/>
    </w:pPr>
  </w:style>
  <w:style w:type="character" w:customStyle="1" w:styleId="CharacterStyle1">
    <w:name w:val="Character Style 1"/>
    <w:rsid w:val="00DC1F49"/>
    <w:rPr>
      <w:sz w:val="20"/>
      <w:szCs w:val="20"/>
    </w:rPr>
  </w:style>
  <w:style w:type="character" w:customStyle="1" w:styleId="n-util-visually-hidden">
    <w:name w:val="n-util-visually-hidden"/>
    <w:basedOn w:val="DefaultParagraphFont"/>
    <w:rsid w:val="00DC1F49"/>
  </w:style>
  <w:style w:type="paragraph" w:customStyle="1" w:styleId="suggested-readssubheading">
    <w:name w:val="suggested-reads__subheading"/>
    <w:basedOn w:val="Normal"/>
    <w:rsid w:val="00DC1F49"/>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DC1F49"/>
  </w:style>
  <w:style w:type="paragraph" w:customStyle="1" w:styleId="suggested-readslist-itemsubheading">
    <w:name w:val="suggested-reads__list-item__subheading"/>
    <w:basedOn w:val="Normal"/>
    <w:rsid w:val="00DC1F49"/>
    <w:pPr>
      <w:spacing w:before="100" w:beforeAutospacing="1" w:after="100" w:afterAutospacing="1" w:line="240" w:lineRule="auto"/>
    </w:pPr>
    <w:rPr>
      <w:rFonts w:eastAsia="Times New Roman"/>
      <w:sz w:val="24"/>
    </w:rPr>
  </w:style>
  <w:style w:type="paragraph" w:customStyle="1" w:styleId="Tag2">
    <w:name w:val="Tag2"/>
    <w:basedOn w:val="Normal"/>
    <w:qFormat/>
    <w:rsid w:val="00DC1F49"/>
    <w:pPr>
      <w:spacing w:after="0" w:line="240" w:lineRule="auto"/>
    </w:pPr>
    <w:rPr>
      <w:rFonts w:eastAsia="Calibri"/>
      <w:b/>
      <w:sz w:val="24"/>
    </w:rPr>
  </w:style>
  <w:style w:type="character" w:customStyle="1" w:styleId="UnderlineBold">
    <w:name w:val="Underline + Bold"/>
    <w:uiPriority w:val="1"/>
    <w:qFormat/>
    <w:rsid w:val="00DC1F49"/>
    <w:rPr>
      <w:b/>
      <w:bCs w:val="0"/>
      <w:sz w:val="20"/>
      <w:u w:val="single"/>
    </w:rPr>
  </w:style>
  <w:style w:type="paragraph" w:customStyle="1" w:styleId="AnalyticTag">
    <w:name w:val="Analytic Tag"/>
    <w:basedOn w:val="Heading4"/>
    <w:link w:val="AnalyticTagChar"/>
    <w:uiPriority w:val="4"/>
    <w:qFormat/>
    <w:rsid w:val="00DC1F49"/>
  </w:style>
  <w:style w:type="character" w:customStyle="1" w:styleId="AnalyticTagChar">
    <w:name w:val="Analytic Tag Char"/>
    <w:basedOn w:val="DefaultParagraphFont"/>
    <w:link w:val="AnalyticTag"/>
    <w:uiPriority w:val="4"/>
    <w:rsid w:val="00DC1F49"/>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DC1F49"/>
    <w:pPr>
      <w:ind w:left="288" w:right="288"/>
    </w:pPr>
  </w:style>
  <w:style w:type="character" w:customStyle="1" w:styleId="cardtextChar">
    <w:name w:val="card text Char"/>
    <w:basedOn w:val="DefaultParagraphFont"/>
    <w:link w:val="cardtext"/>
    <w:rsid w:val="00DC1F49"/>
    <w:rPr>
      <w:rFonts w:ascii="Times New Roman" w:hAnsi="Times New Roman" w:cs="Times New Roman"/>
      <w:sz w:val="22"/>
    </w:rPr>
  </w:style>
  <w:style w:type="character" w:customStyle="1" w:styleId="CommentTextChar">
    <w:name w:val="Comment Text Char"/>
    <w:basedOn w:val="DefaultParagraphFont"/>
    <w:link w:val="CommentText"/>
    <w:uiPriority w:val="99"/>
    <w:rsid w:val="00DC1F49"/>
    <w:rPr>
      <w:rFonts w:ascii="Georgia" w:hAnsi="Georgia"/>
      <w:sz w:val="20"/>
      <w:szCs w:val="20"/>
    </w:rPr>
  </w:style>
  <w:style w:type="paragraph" w:styleId="CommentText">
    <w:name w:val="annotation text"/>
    <w:basedOn w:val="Normal"/>
    <w:link w:val="CommentTextChar"/>
    <w:uiPriority w:val="99"/>
    <w:unhideWhenUsed/>
    <w:qFormat/>
    <w:rsid w:val="00DC1F49"/>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C1F49"/>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DC1F49"/>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C1F49"/>
    <w:rPr>
      <w:b/>
      <w:bCs/>
    </w:rPr>
  </w:style>
  <w:style w:type="character" w:customStyle="1" w:styleId="CommentSubjectChar1">
    <w:name w:val="Comment Subject Char1"/>
    <w:basedOn w:val="CommentTextChar1"/>
    <w:uiPriority w:val="99"/>
    <w:rsid w:val="00DC1F49"/>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DC1F49"/>
    <w:rPr>
      <w:sz w:val="14"/>
    </w:rPr>
  </w:style>
  <w:style w:type="character" w:customStyle="1" w:styleId="SmalltextChar">
    <w:name w:val="Small text Char"/>
    <w:aliases w:val="Quote Char,Quote1 Char1,Quote111 Char1,Quote21 Char1,Quote3 Char1,Quote4 Char1"/>
    <w:basedOn w:val="DefaultParagraphFont"/>
    <w:link w:val="Smalltext"/>
    <w:rsid w:val="00DC1F49"/>
    <w:rPr>
      <w:rFonts w:ascii="Times New Roman" w:hAnsi="Times New Roman" w:cs="Times New Roman"/>
      <w:sz w:val="14"/>
    </w:rPr>
  </w:style>
  <w:style w:type="character" w:customStyle="1" w:styleId="tagCharChar">
    <w:name w:val="tag Char Char"/>
    <w:basedOn w:val="DefaultParagraphFont"/>
    <w:rsid w:val="00DC1F49"/>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C1F49"/>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DC1F49"/>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DC1F49"/>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DC1F49"/>
    <w:rPr>
      <w:rFonts w:ascii="Arial Narrow" w:hAnsi="Arial Narrow"/>
      <w:sz w:val="12"/>
    </w:rPr>
  </w:style>
  <w:style w:type="character" w:customStyle="1" w:styleId="MicroTextChar">
    <w:name w:val="MicroText Char"/>
    <w:link w:val="MicroText"/>
    <w:rsid w:val="00DC1F49"/>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DC1F49"/>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C1F49"/>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DC1F49"/>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C1F49"/>
    <w:rPr>
      <w:rFonts w:eastAsia="Times New Roman"/>
      <w:b/>
      <w:bCs/>
      <w:sz w:val="20"/>
      <w:u w:val="single"/>
    </w:rPr>
  </w:style>
  <w:style w:type="character" w:customStyle="1" w:styleId="CitesChar1">
    <w:name w:val="Cites Char1"/>
    <w:basedOn w:val="DefaultParagraphFont"/>
    <w:rsid w:val="00DC1F49"/>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DC1F4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DC1F49"/>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DC1F49"/>
    <w:pPr>
      <w:ind w:left="288"/>
    </w:pPr>
  </w:style>
  <w:style w:type="character" w:customStyle="1" w:styleId="CardTextChar0">
    <w:name w:val="CardText Char"/>
    <w:basedOn w:val="DefaultParagraphFont"/>
    <w:link w:val="CardText0"/>
    <w:rsid w:val="00DC1F49"/>
    <w:rPr>
      <w:rFonts w:ascii="Times New Roman" w:hAnsi="Times New Roman" w:cs="Times New Roman"/>
      <w:sz w:val="22"/>
    </w:rPr>
  </w:style>
  <w:style w:type="character" w:customStyle="1" w:styleId="DebateUnderlined">
    <w:name w:val="Debate Underlined"/>
    <w:basedOn w:val="DefaultParagraphFont"/>
    <w:rsid w:val="00DC1F49"/>
    <w:rPr>
      <w:rFonts w:ascii="Tahoma" w:hAnsi="Tahoma"/>
      <w:b/>
      <w:sz w:val="22"/>
      <w:u w:val="single"/>
    </w:rPr>
  </w:style>
  <w:style w:type="paragraph" w:customStyle="1" w:styleId="CiteBold">
    <w:name w:val="Cite Bold"/>
    <w:basedOn w:val="Normal"/>
    <w:link w:val="CiteBoldChar"/>
    <w:qFormat/>
    <w:rsid w:val="00DC1F49"/>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C1F49"/>
    <w:rPr>
      <w:rFonts w:ascii="Times New Roman" w:hAnsi="Times New Roman" w:cs="Times New Roman"/>
      <w:b/>
      <w:caps/>
    </w:rPr>
  </w:style>
  <w:style w:type="paragraph" w:customStyle="1" w:styleId="tiny">
    <w:name w:val="tiny"/>
    <w:next w:val="Normal"/>
    <w:link w:val="tinyChar"/>
    <w:autoRedefine/>
    <w:qFormat/>
    <w:rsid w:val="00DC1F49"/>
    <w:pPr>
      <w:contextualSpacing/>
    </w:pPr>
    <w:rPr>
      <w:rFonts w:ascii="Times New Roman" w:eastAsia="Malgun Gothic" w:hAnsi="Times New Roman" w:cs="Times New Roman"/>
      <w:sz w:val="12"/>
    </w:rPr>
  </w:style>
  <w:style w:type="character" w:customStyle="1" w:styleId="tinyChar">
    <w:name w:val="tiny Char"/>
    <w:link w:val="tiny"/>
    <w:rsid w:val="00DC1F49"/>
    <w:rPr>
      <w:rFonts w:ascii="Times New Roman" w:eastAsia="Malgun Gothic" w:hAnsi="Times New Roman" w:cs="Times New Roman"/>
      <w:sz w:val="12"/>
    </w:rPr>
  </w:style>
  <w:style w:type="character" w:customStyle="1" w:styleId="ShrinkChar">
    <w:name w:val="Shrink Char"/>
    <w:link w:val="Shrink"/>
    <w:locked/>
    <w:rsid w:val="00DC1F49"/>
    <w:rPr>
      <w:rFonts w:ascii="Garamond" w:eastAsia="Times New Roman" w:hAnsi="Garamond"/>
      <w:sz w:val="12"/>
    </w:rPr>
  </w:style>
  <w:style w:type="paragraph" w:customStyle="1" w:styleId="Shrink">
    <w:name w:val="Shrink"/>
    <w:link w:val="ShrinkChar"/>
    <w:qFormat/>
    <w:rsid w:val="00DC1F49"/>
    <w:pPr>
      <w:ind w:left="288" w:right="288"/>
    </w:pPr>
    <w:rPr>
      <w:rFonts w:ascii="Garamond" w:eastAsia="Times New Roman" w:hAnsi="Garamond"/>
      <w:sz w:val="12"/>
    </w:rPr>
  </w:style>
  <w:style w:type="character" w:customStyle="1" w:styleId="TagtemplateChar">
    <w:name w:val="Tagtemplate Char"/>
    <w:link w:val="Tagtemplate"/>
    <w:locked/>
    <w:rsid w:val="00DC1F49"/>
    <w:rPr>
      <w:rFonts w:eastAsia="Calibri" w:cs="Times New Roman"/>
      <w:b/>
    </w:rPr>
  </w:style>
  <w:style w:type="paragraph" w:customStyle="1" w:styleId="Tagtemplate">
    <w:name w:val="Tagtemplate"/>
    <w:basedOn w:val="Normal"/>
    <w:link w:val="TagtemplateChar"/>
    <w:autoRedefine/>
    <w:qFormat/>
    <w:rsid w:val="00DC1F49"/>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DC1F49"/>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C1F49"/>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DC1F49"/>
    <w:pPr>
      <w:ind w:left="432"/>
      <w:jc w:val="both"/>
    </w:pPr>
    <w:rPr>
      <w:rFonts w:eastAsia="Batang"/>
      <w:sz w:val="20"/>
      <w:szCs w:val="20"/>
    </w:rPr>
  </w:style>
  <w:style w:type="character" w:customStyle="1" w:styleId="StyleJustifiedCharCharChar">
    <w:name w:val="Style Justified Char Char Char"/>
    <w:link w:val="StyleJustifiedCharChar"/>
    <w:rsid w:val="00DC1F49"/>
    <w:rPr>
      <w:rFonts w:ascii="Times New Roman" w:eastAsia="Batang" w:hAnsi="Times New Roman" w:cs="Times New Roman"/>
      <w:sz w:val="20"/>
      <w:szCs w:val="20"/>
    </w:rPr>
  </w:style>
  <w:style w:type="paragraph" w:customStyle="1" w:styleId="Small">
    <w:name w:val="Small"/>
    <w:basedOn w:val="Normal"/>
    <w:link w:val="SmallChar"/>
    <w:qFormat/>
    <w:rsid w:val="00DC1F49"/>
    <w:rPr>
      <w:sz w:val="14"/>
    </w:rPr>
  </w:style>
  <w:style w:type="character" w:customStyle="1" w:styleId="TagGreg">
    <w:name w:val="TagGreg"/>
    <w:basedOn w:val="DefaultParagraphFont"/>
    <w:uiPriority w:val="1"/>
    <w:qFormat/>
    <w:rsid w:val="00DC1F49"/>
    <w:rPr>
      <w:rFonts w:ascii="Arial" w:hAnsi="Arial"/>
      <w:b/>
      <w:sz w:val="24"/>
    </w:rPr>
  </w:style>
  <w:style w:type="character" w:customStyle="1" w:styleId="DebateHighlighted">
    <w:name w:val="Debate Highlighted"/>
    <w:basedOn w:val="DebateUnderline"/>
    <w:qFormat/>
    <w:rsid w:val="00DC1F49"/>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C1F49"/>
    <w:rPr>
      <w:b/>
      <w:i/>
      <w:sz w:val="21"/>
    </w:rPr>
  </w:style>
  <w:style w:type="character" w:customStyle="1" w:styleId="apple-style-span">
    <w:name w:val="apple-style-span"/>
    <w:rsid w:val="00DC1F49"/>
  </w:style>
  <w:style w:type="paragraph" w:customStyle="1" w:styleId="Heading3New">
    <w:name w:val="Heading 3 New"/>
    <w:basedOn w:val="Heading3"/>
    <w:next w:val="Normal"/>
    <w:qFormat/>
    <w:rsid w:val="00DC1F49"/>
    <w:rPr>
      <w:rFonts w:eastAsia="Times New Roman" w:cs="Times New Roman"/>
    </w:rPr>
  </w:style>
  <w:style w:type="character" w:customStyle="1" w:styleId="m8370952637483410863gmail-styleunderline">
    <w:name w:val="m_8370952637483410863gmail-styleunderline"/>
    <w:basedOn w:val="DefaultParagraphFont"/>
    <w:rsid w:val="00DC1F49"/>
  </w:style>
  <w:style w:type="character" w:customStyle="1" w:styleId="m400377485754071043gmail-style13ptbold">
    <w:name w:val="m_400377485754071043gmail-style13ptbold"/>
    <w:basedOn w:val="DefaultParagraphFont"/>
    <w:rsid w:val="00DC1F49"/>
  </w:style>
  <w:style w:type="paragraph" w:customStyle="1" w:styleId="loose">
    <w:name w:val="loose"/>
    <w:basedOn w:val="Normal"/>
    <w:qFormat/>
    <w:rsid w:val="00DC1F49"/>
    <w:pPr>
      <w:spacing w:before="100" w:beforeAutospacing="1" w:after="100" w:afterAutospacing="1" w:line="240" w:lineRule="auto"/>
    </w:pPr>
    <w:rPr>
      <w:rFonts w:eastAsia="Times New Roman"/>
      <w:sz w:val="24"/>
    </w:rPr>
  </w:style>
  <w:style w:type="character" w:customStyle="1" w:styleId="ssl4">
    <w:name w:val="ss_l4"/>
    <w:basedOn w:val="DefaultParagraphFont"/>
    <w:rsid w:val="00DC1F49"/>
  </w:style>
  <w:style w:type="character" w:customStyle="1" w:styleId="CitesChar">
    <w:name w:val="Cites Char"/>
    <w:rsid w:val="00DC1F49"/>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C1F49"/>
  </w:style>
  <w:style w:type="character" w:customStyle="1" w:styleId="underlinedCharChar">
    <w:name w:val="underlined Char Char"/>
    <w:basedOn w:val="DefaultParagraphFont"/>
    <w:rsid w:val="00DC1F49"/>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C1F49"/>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DC1F49"/>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DC1F49"/>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DC1F49"/>
    <w:rPr>
      <w:rFonts w:ascii="Franklin Gothic Heavy" w:hAnsi="Franklin Gothic Heavy"/>
      <w:iCs/>
      <w:u w:val="single"/>
    </w:rPr>
  </w:style>
  <w:style w:type="character" w:customStyle="1" w:styleId="standardcontent">
    <w:name w:val="standardcontent"/>
    <w:basedOn w:val="DefaultParagraphFont"/>
    <w:rsid w:val="00DC1F49"/>
  </w:style>
  <w:style w:type="paragraph" w:customStyle="1" w:styleId="hat">
    <w:name w:val="hat"/>
    <w:basedOn w:val="Normal"/>
    <w:next w:val="Normal"/>
    <w:link w:val="hatChar"/>
    <w:qFormat/>
    <w:rsid w:val="00DC1F49"/>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DC1F49"/>
  </w:style>
  <w:style w:type="character" w:customStyle="1" w:styleId="SmallCharChar">
    <w:name w:val="Small Char Char"/>
    <w:basedOn w:val="DefaultParagraphFont"/>
    <w:rsid w:val="00DC1F49"/>
    <w:rPr>
      <w:sz w:val="17"/>
      <w:szCs w:val="24"/>
      <w:lang w:val="en-US" w:eastAsia="en-US" w:bidi="ar-SA"/>
    </w:rPr>
  </w:style>
  <w:style w:type="paragraph" w:styleId="BodyText">
    <w:name w:val="Body Text"/>
    <w:aliases w:val="BT"/>
    <w:basedOn w:val="Normal"/>
    <w:link w:val="BodyTextChar"/>
    <w:uiPriority w:val="99"/>
    <w:qFormat/>
    <w:rsid w:val="00DC1F49"/>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DC1F49"/>
    <w:rPr>
      <w:rFonts w:ascii="Arial Narrow" w:eastAsia="Times New Roman" w:hAnsi="Arial Narrow" w:cs="Times New Roman"/>
      <w:color w:val="000000"/>
      <w:sz w:val="20"/>
    </w:rPr>
  </w:style>
  <w:style w:type="paragraph" w:customStyle="1" w:styleId="ThickUnderline">
    <w:name w:val="ThickUnderline"/>
    <w:qFormat/>
    <w:rsid w:val="00DC1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C1F49"/>
    <w:pPr>
      <w:spacing w:after="0" w:line="240" w:lineRule="auto"/>
    </w:pPr>
    <w:rPr>
      <w:rFonts w:ascii="Futura" w:eastAsia="Times" w:hAnsi="Futura"/>
      <w:b/>
      <w:caps/>
      <w:sz w:val="18"/>
      <w:szCs w:val="20"/>
    </w:rPr>
  </w:style>
  <w:style w:type="paragraph" w:styleId="BodyText2">
    <w:name w:val="Body Text 2"/>
    <w:basedOn w:val="Normal"/>
    <w:link w:val="BodyText2Char"/>
    <w:rsid w:val="00DC1F49"/>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DC1F49"/>
    <w:rPr>
      <w:rFonts w:ascii="Times New Roman" w:eastAsia="Times" w:hAnsi="Times New Roman" w:cs="Times New Roman"/>
      <w:color w:val="000000"/>
      <w:sz w:val="20"/>
      <w:szCs w:val="20"/>
    </w:rPr>
  </w:style>
  <w:style w:type="paragraph" w:customStyle="1" w:styleId="DebateTag">
    <w:name w:val="DebateTag"/>
    <w:basedOn w:val="Normal"/>
    <w:qFormat/>
    <w:rsid w:val="00DC1F49"/>
    <w:pPr>
      <w:spacing w:after="0" w:line="240" w:lineRule="auto"/>
    </w:pPr>
    <w:rPr>
      <w:rFonts w:eastAsia="Calibri"/>
      <w:b/>
    </w:rPr>
  </w:style>
  <w:style w:type="character" w:styleId="CommentReference">
    <w:name w:val="annotation reference"/>
    <w:basedOn w:val="DefaultParagraphFont"/>
    <w:uiPriority w:val="99"/>
    <w:unhideWhenUsed/>
    <w:rsid w:val="00DC1F49"/>
    <w:rPr>
      <w:sz w:val="16"/>
      <w:szCs w:val="16"/>
    </w:rPr>
  </w:style>
  <w:style w:type="paragraph" w:customStyle="1" w:styleId="Style8pt">
    <w:name w:val="Style 8 pt"/>
    <w:basedOn w:val="Normal"/>
    <w:qFormat/>
    <w:rsid w:val="00DC1F49"/>
    <w:pPr>
      <w:ind w:left="288"/>
    </w:pPr>
    <w:rPr>
      <w:rFonts w:eastAsia="Calibri"/>
      <w:sz w:val="16"/>
    </w:rPr>
  </w:style>
  <w:style w:type="character" w:customStyle="1" w:styleId="m-4799866747027741266gmail-style13ptbold">
    <w:name w:val="m_-4799866747027741266gmail-style13ptbold"/>
    <w:basedOn w:val="DefaultParagraphFont"/>
    <w:rsid w:val="00DC1F49"/>
  </w:style>
  <w:style w:type="character" w:customStyle="1" w:styleId="m-4799866747027741266gmail-apple-converted-space">
    <w:name w:val="m_-4799866747027741266gmail-apple-converted-space"/>
    <w:basedOn w:val="DefaultParagraphFont"/>
    <w:rsid w:val="00DC1F49"/>
  </w:style>
  <w:style w:type="character" w:customStyle="1" w:styleId="m-4799866747027741266gmail-m3965771245576658108gmail-styleunderline">
    <w:name w:val="m_-4799866747027741266gmail-m3965771245576658108gmail-styleunderline"/>
    <w:basedOn w:val="DefaultParagraphFont"/>
    <w:rsid w:val="00DC1F49"/>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DC1F49"/>
    <w:rPr>
      <w:sz w:val="16"/>
    </w:rPr>
  </w:style>
  <w:style w:type="paragraph" w:customStyle="1" w:styleId="cards0">
    <w:name w:val="cards"/>
    <w:basedOn w:val="Normal"/>
    <w:qFormat/>
    <w:rsid w:val="00DC1F49"/>
  </w:style>
  <w:style w:type="character" w:customStyle="1" w:styleId="StyleBold">
    <w:name w:val="Style Bold"/>
    <w:basedOn w:val="DefaultParagraphFont"/>
    <w:uiPriority w:val="9"/>
    <w:qFormat/>
    <w:rsid w:val="00DC1F49"/>
    <w:rPr>
      <w:b/>
      <w:bCs/>
    </w:rPr>
  </w:style>
  <w:style w:type="paragraph" w:customStyle="1" w:styleId="CitationCharChar">
    <w:name w:val="Citation Char Char"/>
    <w:basedOn w:val="Normal"/>
    <w:uiPriority w:val="6"/>
    <w:qFormat/>
    <w:rsid w:val="00DC1F49"/>
    <w:pPr>
      <w:ind w:left="1440" w:right="1440"/>
    </w:pPr>
    <w:rPr>
      <w:rFonts w:eastAsia="Calibri"/>
      <w:sz w:val="20"/>
      <w:szCs w:val="20"/>
      <w:u w:val="single"/>
    </w:rPr>
  </w:style>
  <w:style w:type="character" w:customStyle="1" w:styleId="AuthorYear">
    <w:name w:val="AuthorYear"/>
    <w:uiPriority w:val="1"/>
    <w:qFormat/>
    <w:rsid w:val="00DC1F49"/>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C1F49"/>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C1F49"/>
    <w:rPr>
      <w:b w:val="0"/>
      <w:bCs w:val="0"/>
      <w:sz w:val="24"/>
      <w:u w:val="single"/>
      <w:bdr w:val="none" w:sz="0" w:space="0" w:color="auto" w:frame="1"/>
    </w:rPr>
  </w:style>
  <w:style w:type="paragraph" w:customStyle="1" w:styleId="CiteChar0">
    <w:name w:val="Cite Char"/>
    <w:basedOn w:val="Normal"/>
    <w:qFormat/>
    <w:rsid w:val="00DC1F49"/>
    <w:pPr>
      <w:ind w:left="-1080"/>
    </w:pPr>
    <w:rPr>
      <w:rFonts w:ascii="Arial Narrow" w:eastAsia="SimSun" w:hAnsi="Arial Narrow"/>
      <w:b/>
      <w:szCs w:val="20"/>
      <w:lang w:eastAsia="zh-CN"/>
    </w:rPr>
  </w:style>
  <w:style w:type="paragraph" w:customStyle="1" w:styleId="Default">
    <w:name w:val="Default"/>
    <w:basedOn w:val="Normal"/>
    <w:qFormat/>
    <w:rsid w:val="00DC1F49"/>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C1F49"/>
    <w:pPr>
      <w:contextualSpacing/>
    </w:pPr>
    <w:rPr>
      <w:rFonts w:asciiTheme="minorHAnsi" w:eastAsia="Calibri" w:hAnsiTheme="minorHAnsi"/>
    </w:rPr>
  </w:style>
  <w:style w:type="paragraph" w:customStyle="1" w:styleId="PageHeaderLine1">
    <w:name w:val="PageHeaderLine1"/>
    <w:basedOn w:val="Normal"/>
    <w:qFormat/>
    <w:rsid w:val="00DC1F49"/>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C1F49"/>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C1F49"/>
    <w:rPr>
      <w:rFonts w:asciiTheme="minorHAnsi" w:eastAsia="Calibri" w:hAnsiTheme="minorHAnsi"/>
    </w:rPr>
  </w:style>
  <w:style w:type="paragraph" w:customStyle="1" w:styleId="TagText">
    <w:name w:val="TagText"/>
    <w:basedOn w:val="Normal"/>
    <w:qFormat/>
    <w:rsid w:val="00DC1F49"/>
    <w:rPr>
      <w:rFonts w:eastAsia="Calibri"/>
      <w:b/>
    </w:rPr>
  </w:style>
  <w:style w:type="character" w:customStyle="1" w:styleId="SmallerReal">
    <w:name w:val="SmallerReal"/>
    <w:basedOn w:val="DefaultParagraphFont"/>
    <w:uiPriority w:val="1"/>
    <w:qFormat/>
    <w:rsid w:val="00DC1F49"/>
    <w:rPr>
      <w:rFonts w:ascii="Garamond" w:hAnsi="Garamond" w:hint="default"/>
      <w:sz w:val="16"/>
    </w:rPr>
  </w:style>
  <w:style w:type="character" w:customStyle="1" w:styleId="st">
    <w:name w:val="st"/>
    <w:basedOn w:val="DefaultParagraphFont"/>
    <w:rsid w:val="00DC1F49"/>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DC1F49"/>
    <w:rPr>
      <w:rFonts w:eastAsia="Calibri"/>
      <w:u w:val="single"/>
    </w:rPr>
  </w:style>
  <w:style w:type="character" w:customStyle="1" w:styleId="wikiexternallink">
    <w:name w:val="wikiexternallink"/>
    <w:basedOn w:val="DefaultParagraphFont"/>
    <w:rsid w:val="00DC1F49"/>
  </w:style>
  <w:style w:type="character" w:customStyle="1" w:styleId="wikigeneratedlinkcontent">
    <w:name w:val="wikigeneratedlinkcontent"/>
    <w:basedOn w:val="DefaultParagraphFont"/>
    <w:rsid w:val="00DC1F49"/>
  </w:style>
  <w:style w:type="paragraph" w:customStyle="1" w:styleId="StyleHeading4TagsmalltextBigcardbodyNormalTagNotBold">
    <w:name w:val="Style Heading 4Tagsmall textBig cardbodyNormal Tag + Not Bold"/>
    <w:basedOn w:val="Heading4"/>
    <w:qFormat/>
    <w:rsid w:val="00DC1F49"/>
    <w:rPr>
      <w:bCs w:val="0"/>
      <w:iCs/>
    </w:rPr>
  </w:style>
  <w:style w:type="character" w:customStyle="1" w:styleId="created">
    <w:name w:val="created"/>
    <w:basedOn w:val="DefaultParagraphFont"/>
    <w:rsid w:val="00DC1F49"/>
  </w:style>
  <w:style w:type="paragraph" w:customStyle="1" w:styleId="Cite8">
    <w:name w:val="Cite8"/>
    <w:basedOn w:val="Normal"/>
    <w:autoRedefine/>
    <w:qFormat/>
    <w:rsid w:val="00DC1F49"/>
    <w:rPr>
      <w:rFonts w:eastAsia="Calibri"/>
    </w:rPr>
  </w:style>
  <w:style w:type="paragraph" w:customStyle="1" w:styleId="8font">
    <w:name w:val="8font"/>
    <w:basedOn w:val="Normal"/>
    <w:next w:val="Normal"/>
    <w:autoRedefine/>
    <w:qFormat/>
    <w:rsid w:val="00DC1F49"/>
    <w:rPr>
      <w:rFonts w:eastAsia="Cambria"/>
      <w:szCs w:val="16"/>
    </w:rPr>
  </w:style>
  <w:style w:type="character" w:customStyle="1" w:styleId="FootnoteTextChar">
    <w:name w:val="Footnote Text Char"/>
    <w:basedOn w:val="DefaultParagraphFont"/>
    <w:link w:val="FootnoteText"/>
    <w:rsid w:val="00DC1F49"/>
    <w:rPr>
      <w:rFonts w:ascii="Garamond" w:hAnsi="Garamond"/>
    </w:rPr>
  </w:style>
  <w:style w:type="paragraph" w:styleId="FootnoteText">
    <w:name w:val="footnote text"/>
    <w:basedOn w:val="Normal"/>
    <w:link w:val="FootnoteTextChar"/>
    <w:rsid w:val="00DC1F49"/>
    <w:rPr>
      <w:rFonts w:ascii="Garamond" w:hAnsi="Garamond" w:cstheme="minorBidi"/>
      <w:sz w:val="24"/>
    </w:rPr>
  </w:style>
  <w:style w:type="character" w:customStyle="1" w:styleId="FootnoteTextChar1">
    <w:name w:val="Footnote Text Char1"/>
    <w:basedOn w:val="DefaultParagraphFont"/>
    <w:uiPriority w:val="99"/>
    <w:rsid w:val="00DC1F49"/>
    <w:rPr>
      <w:rFonts w:ascii="Times New Roman" w:hAnsi="Times New Roman" w:cs="Times New Roman"/>
      <w:sz w:val="20"/>
      <w:szCs w:val="20"/>
    </w:rPr>
  </w:style>
  <w:style w:type="character" w:styleId="FootnoteReference">
    <w:name w:val="footnote reference"/>
    <w:basedOn w:val="DefaultParagraphFont"/>
    <w:rsid w:val="00DC1F49"/>
    <w:rPr>
      <w:vertAlign w:val="superscript"/>
    </w:rPr>
  </w:style>
  <w:style w:type="paragraph" w:styleId="EndnoteText">
    <w:name w:val="endnote text"/>
    <w:basedOn w:val="Normal"/>
    <w:link w:val="EndnoteTextChar"/>
    <w:rsid w:val="00DC1F49"/>
    <w:rPr>
      <w:sz w:val="20"/>
      <w:szCs w:val="20"/>
    </w:rPr>
  </w:style>
  <w:style w:type="character" w:customStyle="1" w:styleId="EndnoteTextChar">
    <w:name w:val="Endnote Text Char"/>
    <w:basedOn w:val="DefaultParagraphFont"/>
    <w:link w:val="EndnoteText"/>
    <w:rsid w:val="00DC1F49"/>
    <w:rPr>
      <w:rFonts w:ascii="Times New Roman" w:hAnsi="Times New Roman" w:cs="Times New Roman"/>
      <w:sz w:val="20"/>
      <w:szCs w:val="20"/>
    </w:rPr>
  </w:style>
  <w:style w:type="character" w:styleId="EndnoteReference">
    <w:name w:val="endnote reference"/>
    <w:basedOn w:val="DefaultParagraphFont"/>
    <w:rsid w:val="00DC1F49"/>
    <w:rPr>
      <w:vertAlign w:val="superscript"/>
    </w:rPr>
  </w:style>
  <w:style w:type="character" w:customStyle="1" w:styleId="StyleDate">
    <w:name w:val="Style Date"/>
    <w:aliases w:val="Author"/>
    <w:uiPriority w:val="1"/>
    <w:qFormat/>
    <w:rsid w:val="00DC1F49"/>
    <w:rPr>
      <w:b/>
      <w:sz w:val="24"/>
      <w:u w:val="single"/>
    </w:rPr>
  </w:style>
  <w:style w:type="character" w:customStyle="1" w:styleId="referencediv">
    <w:name w:val="referencediv"/>
    <w:rsid w:val="00DC1F49"/>
  </w:style>
  <w:style w:type="character" w:customStyle="1" w:styleId="CardTextChar1">
    <w:name w:val="Card Text Char"/>
    <w:locked/>
    <w:rsid w:val="00DC1F49"/>
    <w:rPr>
      <w:rFonts w:ascii="Georgia" w:eastAsia="Times New Roman" w:hAnsi="Georgia"/>
      <w:szCs w:val="24"/>
    </w:rPr>
  </w:style>
  <w:style w:type="character" w:customStyle="1" w:styleId="StyleTimesNewRoman12ptBold">
    <w:name w:val="Style Times New Roman 12 pt Bold"/>
    <w:rsid w:val="00DC1F49"/>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C1F49"/>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C1F49"/>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C1F49"/>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DC1F49"/>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C1F4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C1F49"/>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C1F49"/>
    <w:rPr>
      <w:rFonts w:ascii="Arial Narrow" w:eastAsia="Times New Roman" w:hAnsi="Arial Narrow" w:cs="Times New Roman"/>
      <w:sz w:val="22"/>
      <w:szCs w:val="20"/>
    </w:rPr>
  </w:style>
  <w:style w:type="paragraph" w:customStyle="1" w:styleId="UnderlinedText">
    <w:name w:val="Underlined Text"/>
    <w:basedOn w:val="Normal"/>
    <w:link w:val="UnderlinedTextChar"/>
    <w:uiPriority w:val="99"/>
    <w:qFormat/>
    <w:rsid w:val="00DC1F49"/>
    <w:rPr>
      <w:rFonts w:eastAsia="MS Mincho"/>
      <w:sz w:val="20"/>
      <w:u w:val="thick"/>
      <w:lang w:eastAsia="ja-JP"/>
    </w:rPr>
  </w:style>
  <w:style w:type="paragraph" w:customStyle="1" w:styleId="Little">
    <w:name w:val="Little"/>
    <w:basedOn w:val="UnderlinedText"/>
    <w:link w:val="LittleChar"/>
    <w:qFormat/>
    <w:rsid w:val="00DC1F49"/>
    <w:rPr>
      <w:sz w:val="16"/>
      <w:u w:val="none"/>
    </w:rPr>
  </w:style>
  <w:style w:type="character" w:customStyle="1" w:styleId="LittleChar">
    <w:name w:val="Little Char"/>
    <w:link w:val="Little"/>
    <w:rsid w:val="00DC1F49"/>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uiPriority w:val="99"/>
    <w:rsid w:val="00DC1F49"/>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DC1F49"/>
    <w:pPr>
      <w:ind w:left="144"/>
    </w:pPr>
    <w:rPr>
      <w:rFonts w:eastAsia="Times New Roman"/>
      <w:sz w:val="20"/>
    </w:rPr>
  </w:style>
  <w:style w:type="paragraph" w:customStyle="1" w:styleId="Circled">
    <w:name w:val="Circled"/>
    <w:basedOn w:val="Normal"/>
    <w:next w:val="Normal"/>
    <w:link w:val="CircledChar"/>
    <w:qFormat/>
    <w:rsid w:val="00DC1F49"/>
    <w:rPr>
      <w:rFonts w:eastAsia="MS Mincho"/>
      <w:b/>
      <w:sz w:val="20"/>
      <w:szCs w:val="20"/>
      <w:u w:val="single"/>
      <w:lang w:eastAsia="ja-JP"/>
    </w:rPr>
  </w:style>
  <w:style w:type="character" w:customStyle="1" w:styleId="CircledChar">
    <w:name w:val="Circled Char"/>
    <w:link w:val="Circled"/>
    <w:rsid w:val="00DC1F49"/>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DC1F49"/>
    <w:rPr>
      <w:rFonts w:eastAsia="SimSun"/>
      <w:sz w:val="15"/>
      <w:lang w:eastAsia="zh-CN"/>
    </w:rPr>
  </w:style>
  <w:style w:type="character" w:customStyle="1" w:styleId="UnreadTextChar">
    <w:name w:val="Unread Text Char"/>
    <w:link w:val="UnreadText"/>
    <w:rsid w:val="00DC1F49"/>
    <w:rPr>
      <w:rFonts w:ascii="Times New Roman" w:eastAsia="SimSun" w:hAnsi="Times New Roman" w:cs="Times New Roman"/>
      <w:sz w:val="15"/>
      <w:lang w:eastAsia="zh-CN"/>
    </w:rPr>
  </w:style>
  <w:style w:type="character" w:customStyle="1" w:styleId="StyleAsianMSMinchoBold">
    <w:name w:val="Style (Asian) MS Mincho Bold"/>
    <w:rsid w:val="00DC1F49"/>
    <w:rPr>
      <w:rFonts w:ascii="Times New Roman" w:eastAsia="MS Mincho" w:hAnsi="Times New Roman"/>
      <w:b/>
      <w:bCs/>
      <w:u w:val="thick"/>
    </w:rPr>
  </w:style>
  <w:style w:type="character" w:customStyle="1" w:styleId="StyleAsianMSMincho">
    <w:name w:val="Style (Asian) MS Mincho"/>
    <w:rsid w:val="00DC1F49"/>
    <w:rPr>
      <w:rFonts w:ascii="Times New Roman" w:eastAsia="MS Mincho" w:hAnsi="Times New Roman"/>
      <w:u w:val="thick"/>
    </w:rPr>
  </w:style>
  <w:style w:type="paragraph" w:customStyle="1" w:styleId="docheader">
    <w:name w:val="doc header"/>
    <w:autoRedefine/>
    <w:qFormat/>
    <w:rsid w:val="00DC1F49"/>
    <w:rPr>
      <w:rFonts w:ascii="Times New Roman" w:eastAsia="Malgun Gothic" w:hAnsi="Times New Roman" w:cs="Times New Roman"/>
      <w:b/>
      <w:sz w:val="20"/>
    </w:rPr>
  </w:style>
  <w:style w:type="paragraph" w:customStyle="1" w:styleId="docfooter">
    <w:name w:val="doc footer"/>
    <w:autoRedefine/>
    <w:qFormat/>
    <w:rsid w:val="00DC1F49"/>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DC1F49"/>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C1F49"/>
    <w:pPr>
      <w:ind w:left="240"/>
    </w:pPr>
  </w:style>
  <w:style w:type="paragraph" w:styleId="TOC3">
    <w:name w:val="toc 3"/>
    <w:basedOn w:val="Normal"/>
    <w:next w:val="Normal"/>
    <w:autoRedefine/>
    <w:qFormat/>
    <w:rsid w:val="00DC1F49"/>
    <w:pPr>
      <w:ind w:left="480"/>
    </w:pPr>
  </w:style>
  <w:style w:type="paragraph" w:styleId="TOC4">
    <w:name w:val="toc 4"/>
    <w:basedOn w:val="Normal"/>
    <w:next w:val="Normal"/>
    <w:autoRedefine/>
    <w:uiPriority w:val="39"/>
    <w:rsid w:val="00DC1F49"/>
    <w:pPr>
      <w:spacing w:before="240"/>
    </w:pPr>
    <w:rPr>
      <w:b/>
      <w:u w:val="single"/>
    </w:rPr>
  </w:style>
  <w:style w:type="paragraph" w:styleId="TOC5">
    <w:name w:val="toc 5"/>
    <w:basedOn w:val="Normal"/>
    <w:next w:val="Normal"/>
    <w:autoRedefine/>
    <w:rsid w:val="00DC1F49"/>
    <w:pPr>
      <w:ind w:left="960"/>
    </w:pPr>
  </w:style>
  <w:style w:type="paragraph" w:styleId="TOC6">
    <w:name w:val="toc 6"/>
    <w:basedOn w:val="Normal"/>
    <w:next w:val="Normal"/>
    <w:autoRedefine/>
    <w:rsid w:val="00DC1F49"/>
    <w:pPr>
      <w:ind w:left="1200"/>
    </w:pPr>
  </w:style>
  <w:style w:type="paragraph" w:styleId="TOC7">
    <w:name w:val="toc 7"/>
    <w:basedOn w:val="Normal"/>
    <w:next w:val="Normal"/>
    <w:autoRedefine/>
    <w:rsid w:val="00DC1F49"/>
    <w:pPr>
      <w:ind w:left="1440"/>
    </w:pPr>
  </w:style>
  <w:style w:type="paragraph" w:styleId="TOC8">
    <w:name w:val="toc 8"/>
    <w:basedOn w:val="Normal"/>
    <w:next w:val="Normal"/>
    <w:autoRedefine/>
    <w:rsid w:val="00DC1F49"/>
    <w:pPr>
      <w:ind w:left="1680"/>
    </w:pPr>
  </w:style>
  <w:style w:type="paragraph" w:styleId="TOC9">
    <w:name w:val="toc 9"/>
    <w:basedOn w:val="Normal"/>
    <w:next w:val="Normal"/>
    <w:autoRedefine/>
    <w:rsid w:val="00DC1F49"/>
    <w:pPr>
      <w:ind w:left="1920"/>
    </w:pPr>
  </w:style>
  <w:style w:type="paragraph" w:customStyle="1" w:styleId="BlockHeadings">
    <w:name w:val="Block Headings"/>
    <w:next w:val="Nothing"/>
    <w:link w:val="BlockHeadingsChar"/>
    <w:qFormat/>
    <w:rsid w:val="00DC1F49"/>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DC1F49"/>
    <w:rPr>
      <w:rFonts w:ascii="Times New Roman" w:eastAsia="Times New Roman" w:hAnsi="Times New Roman" w:cs="Times New Roman"/>
      <w:b/>
      <w:sz w:val="28"/>
    </w:rPr>
  </w:style>
  <w:style w:type="character" w:customStyle="1" w:styleId="crosslinkpopup">
    <w:name w:val="crosslinkpopup"/>
    <w:rsid w:val="00DC1F49"/>
  </w:style>
  <w:style w:type="character" w:customStyle="1" w:styleId="italic">
    <w:name w:val="italic"/>
    <w:rsid w:val="00DC1F49"/>
  </w:style>
  <w:style w:type="paragraph" w:customStyle="1" w:styleId="Minimize">
    <w:name w:val="Minimize"/>
    <w:basedOn w:val="Normal"/>
    <w:next w:val="Normal"/>
    <w:link w:val="MinimizeChar"/>
    <w:uiPriority w:val="99"/>
    <w:qFormat/>
    <w:rsid w:val="00DC1F4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C1F49"/>
    <w:rPr>
      <w:rFonts w:ascii="Courier" w:eastAsia="Times New Roman" w:hAnsi="Courier" w:cs="Times New Roman"/>
      <w:color w:val="000000"/>
      <w:sz w:val="12"/>
      <w:szCs w:val="20"/>
    </w:rPr>
  </w:style>
  <w:style w:type="character" w:customStyle="1" w:styleId="CardCharChar1">
    <w:name w:val="Card Char Char1"/>
    <w:rsid w:val="00DC1F49"/>
    <w:rPr>
      <w:b/>
      <w:bCs/>
      <w:sz w:val="28"/>
      <w:szCs w:val="28"/>
    </w:rPr>
  </w:style>
  <w:style w:type="character" w:customStyle="1" w:styleId="mw-headline">
    <w:name w:val="mw-headline"/>
    <w:rsid w:val="00DC1F49"/>
  </w:style>
  <w:style w:type="character" w:customStyle="1" w:styleId="yshortcuts">
    <w:name w:val="yshortcuts"/>
    <w:rsid w:val="00DC1F49"/>
    <w:rPr>
      <w:rFonts w:cs="Times New Roman"/>
    </w:rPr>
  </w:style>
  <w:style w:type="paragraph" w:customStyle="1" w:styleId="Textsmall">
    <w:name w:val="Textsmall"/>
    <w:basedOn w:val="Normal"/>
    <w:next w:val="Normal"/>
    <w:link w:val="TextsmallChar"/>
    <w:qFormat/>
    <w:rsid w:val="00DC1F49"/>
    <w:rPr>
      <w:rFonts w:eastAsia="Times New Roman"/>
    </w:rPr>
  </w:style>
  <w:style w:type="character" w:customStyle="1" w:styleId="TextsmallChar">
    <w:name w:val="Textsmall Char"/>
    <w:link w:val="Textsmall"/>
    <w:locked/>
    <w:rsid w:val="00DC1F49"/>
    <w:rPr>
      <w:rFonts w:ascii="Times New Roman" w:eastAsia="Times New Roman" w:hAnsi="Times New Roman" w:cs="Times New Roman"/>
      <w:sz w:val="22"/>
    </w:rPr>
  </w:style>
  <w:style w:type="character" w:customStyle="1" w:styleId="UnderlineChar1">
    <w:name w:val="Underline Char1"/>
    <w:rsid w:val="00DC1F49"/>
    <w:rPr>
      <w:rFonts w:ascii="Arial Narrow" w:hAnsi="Arial Narrow"/>
      <w:szCs w:val="24"/>
      <w:u w:val="single"/>
      <w:lang w:val="en-US" w:eastAsia="en-US" w:bidi="ar-SA"/>
    </w:rPr>
  </w:style>
  <w:style w:type="character" w:customStyle="1" w:styleId="ssl0">
    <w:name w:val="ss_l0"/>
    <w:rsid w:val="00DC1F49"/>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C1F49"/>
    <w:rPr>
      <w:rFonts w:eastAsia="SimSun"/>
      <w:b/>
      <w:lang w:eastAsia="zh-CN"/>
    </w:rPr>
  </w:style>
  <w:style w:type="paragraph" w:customStyle="1" w:styleId="cites0">
    <w:name w:val="cites"/>
    <w:next w:val="Normal"/>
    <w:link w:val="Heading1Char3"/>
    <w:autoRedefine/>
    <w:qFormat/>
    <w:rsid w:val="00DC1F49"/>
    <w:pPr>
      <w:contextualSpacing/>
    </w:pPr>
    <w:rPr>
      <w:rFonts w:eastAsia="SimSun"/>
      <w:b/>
      <w:lang w:eastAsia="zh-CN"/>
    </w:rPr>
  </w:style>
  <w:style w:type="paragraph" w:customStyle="1" w:styleId="Citation-FirstLine">
    <w:name w:val="Citation - First Line"/>
    <w:basedOn w:val="Normal"/>
    <w:next w:val="Normal"/>
    <w:autoRedefine/>
    <w:qFormat/>
    <w:rsid w:val="00DC1F49"/>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C1F49"/>
    <w:pPr>
      <w:spacing w:after="120"/>
    </w:pPr>
    <w:rPr>
      <w:rFonts w:ascii="Arial Narrow" w:eastAsia="Times New Roman" w:hAnsi="Arial Narrow"/>
      <w:sz w:val="20"/>
    </w:rPr>
  </w:style>
  <w:style w:type="character" w:customStyle="1" w:styleId="CharacterStyle3">
    <w:name w:val="Character Style 3"/>
    <w:rsid w:val="00DC1F49"/>
    <w:rPr>
      <w:sz w:val="18"/>
      <w:szCs w:val="18"/>
    </w:rPr>
  </w:style>
  <w:style w:type="paragraph" w:customStyle="1" w:styleId="bloctitles">
    <w:name w:val="bloc titles"/>
    <w:basedOn w:val="Heading1"/>
    <w:next w:val="Normal"/>
    <w:link w:val="bloctitlesChar"/>
    <w:autoRedefine/>
    <w:qFormat/>
    <w:rsid w:val="00DC1F4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DC1F49"/>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DC1F4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DC1F49"/>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DC1F49"/>
    <w:pPr>
      <w:outlineLvl w:val="9"/>
    </w:pPr>
  </w:style>
  <w:style w:type="paragraph" w:customStyle="1" w:styleId="StyleBodyText11ptBoldBlack">
    <w:name w:val="Style Body Text + 11 pt Bold Black"/>
    <w:basedOn w:val="BodyText"/>
    <w:link w:val="StyleBodyText11ptBoldBlackChar"/>
    <w:qFormat/>
    <w:rsid w:val="00DC1F49"/>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DC1F49"/>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DC1F49"/>
    <w:pPr>
      <w:tabs>
        <w:tab w:val="left" w:pos="4410"/>
      </w:tabs>
      <w:contextualSpacing/>
    </w:pPr>
    <w:rPr>
      <w:bCs/>
      <w:sz w:val="20"/>
      <w:szCs w:val="20"/>
    </w:rPr>
  </w:style>
  <w:style w:type="character" w:customStyle="1" w:styleId="StyletinyBoldChar">
    <w:name w:val="Style tiny + Bold Char"/>
    <w:link w:val="StyletinyBold"/>
    <w:rsid w:val="00DC1F49"/>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DC1F49"/>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DC1F49"/>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DC1F49"/>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DC1F49"/>
    <w:rPr>
      <w:rFonts w:ascii="Times New Roman" w:eastAsia="Times New Roman" w:hAnsi="Times New Roman" w:cs="Times New Roman"/>
      <w:sz w:val="20"/>
      <w:szCs w:val="20"/>
    </w:rPr>
  </w:style>
  <w:style w:type="paragraph" w:customStyle="1" w:styleId="Style3">
    <w:name w:val="Style3"/>
    <w:basedOn w:val="Normal"/>
    <w:link w:val="Style3Char"/>
    <w:uiPriority w:val="99"/>
    <w:qFormat/>
    <w:rsid w:val="00DC1F49"/>
    <w:rPr>
      <w:rFonts w:ascii="Arial Narrow" w:eastAsia="Times New Roman" w:hAnsi="Arial Narrow"/>
      <w:b/>
    </w:rPr>
  </w:style>
  <w:style w:type="character" w:customStyle="1" w:styleId="Style3Char">
    <w:name w:val="Style3 Char"/>
    <w:link w:val="Style3"/>
    <w:uiPriority w:val="99"/>
    <w:rsid w:val="00DC1F49"/>
    <w:rPr>
      <w:rFonts w:ascii="Arial Narrow" w:eastAsia="Times New Roman" w:hAnsi="Arial Narrow" w:cs="Times New Roman"/>
      <w:b/>
      <w:sz w:val="22"/>
    </w:rPr>
  </w:style>
  <w:style w:type="paragraph" w:customStyle="1" w:styleId="Style4">
    <w:name w:val="Style4"/>
    <w:basedOn w:val="Normal"/>
    <w:link w:val="Style4Char"/>
    <w:qFormat/>
    <w:rsid w:val="00DC1F49"/>
    <w:rPr>
      <w:rFonts w:ascii="Arial Narrow" w:eastAsia="Times New Roman" w:hAnsi="Arial Narrow"/>
      <w:sz w:val="20"/>
      <w:u w:val="single"/>
    </w:rPr>
  </w:style>
  <w:style w:type="character" w:customStyle="1" w:styleId="Style4Char">
    <w:name w:val="Style4 Char"/>
    <w:link w:val="Style4"/>
    <w:rsid w:val="00DC1F49"/>
    <w:rPr>
      <w:rFonts w:ascii="Arial Narrow" w:eastAsia="Times New Roman" w:hAnsi="Arial Narrow" w:cs="Times New Roman"/>
      <w:sz w:val="20"/>
      <w:u w:val="single"/>
    </w:rPr>
  </w:style>
  <w:style w:type="paragraph" w:customStyle="1" w:styleId="tag">
    <w:name w:val="%tag"/>
    <w:basedOn w:val="Normal"/>
    <w:link w:val="tagChar"/>
    <w:qFormat/>
    <w:rsid w:val="00DC1F49"/>
    <w:rPr>
      <w:rFonts w:eastAsia="Times New Roman"/>
      <w:b/>
      <w:szCs w:val="20"/>
    </w:rPr>
  </w:style>
  <w:style w:type="character" w:customStyle="1" w:styleId="tagChar">
    <w:name w:val="%tag Char"/>
    <w:link w:val="tag"/>
    <w:rsid w:val="00DC1F49"/>
    <w:rPr>
      <w:rFonts w:ascii="Times New Roman" w:eastAsia="Times New Roman" w:hAnsi="Times New Roman" w:cs="Times New Roman"/>
      <w:b/>
      <w:sz w:val="22"/>
      <w:szCs w:val="20"/>
    </w:rPr>
  </w:style>
  <w:style w:type="paragraph" w:customStyle="1" w:styleId="card">
    <w:name w:val="%card"/>
    <w:basedOn w:val="Normal"/>
    <w:link w:val="cardChar1"/>
    <w:qFormat/>
    <w:rsid w:val="00DC1F49"/>
    <w:pPr>
      <w:ind w:left="288" w:right="288"/>
    </w:pPr>
    <w:rPr>
      <w:rFonts w:eastAsia="Times New Roman"/>
      <w:sz w:val="20"/>
      <w:szCs w:val="20"/>
    </w:rPr>
  </w:style>
  <w:style w:type="character" w:customStyle="1" w:styleId="cardChar1">
    <w:name w:val="%card Char"/>
    <w:link w:val="card"/>
    <w:rsid w:val="00DC1F49"/>
    <w:rPr>
      <w:rFonts w:ascii="Times New Roman" w:eastAsia="Times New Roman" w:hAnsi="Times New Roman" w:cs="Times New Roman"/>
      <w:sz w:val="20"/>
      <w:szCs w:val="20"/>
    </w:rPr>
  </w:style>
  <w:style w:type="paragraph" w:customStyle="1" w:styleId="AAAcard">
    <w:name w:val="AAAcard"/>
    <w:basedOn w:val="Normal"/>
    <w:link w:val="AAAcardChar"/>
    <w:qFormat/>
    <w:rsid w:val="00DC1F49"/>
    <w:pPr>
      <w:ind w:left="288" w:right="288"/>
    </w:pPr>
    <w:rPr>
      <w:rFonts w:eastAsia="Times New Roman"/>
      <w:sz w:val="20"/>
      <w:szCs w:val="20"/>
    </w:rPr>
  </w:style>
  <w:style w:type="character" w:customStyle="1" w:styleId="AAAcardChar">
    <w:name w:val="AAAcard Char"/>
    <w:link w:val="AAAcard"/>
    <w:rsid w:val="00DC1F49"/>
    <w:rPr>
      <w:rFonts w:ascii="Times New Roman" w:eastAsia="Times New Roman" w:hAnsi="Times New Roman" w:cs="Times New Roman"/>
      <w:sz w:val="20"/>
      <w:szCs w:val="20"/>
    </w:rPr>
  </w:style>
  <w:style w:type="character" w:customStyle="1" w:styleId="BoldUnderlineChar0">
    <w:name w:val="BoldUnderline Char"/>
    <w:rsid w:val="00DC1F49"/>
    <w:rPr>
      <w:rFonts w:ascii="Times New Roman" w:eastAsia="Times New Roman" w:hAnsi="Times New Roman" w:cs="Times New Roman"/>
      <w:b/>
      <w:sz w:val="20"/>
      <w:szCs w:val="24"/>
      <w:u w:val="single"/>
    </w:rPr>
  </w:style>
  <w:style w:type="character" w:customStyle="1" w:styleId="CardCharChar">
    <w:name w:val="Card Char Char"/>
    <w:rsid w:val="00DC1F49"/>
    <w:rPr>
      <w:rFonts w:ascii="Arial Narrow" w:eastAsia="Times New Roman" w:hAnsi="Arial Narrow"/>
    </w:rPr>
  </w:style>
  <w:style w:type="paragraph" w:customStyle="1" w:styleId="underlineChar">
    <w:name w:val="underline Char"/>
    <w:basedOn w:val="Normal"/>
    <w:link w:val="underlineCharChar"/>
    <w:qFormat/>
    <w:rsid w:val="00DC1F49"/>
    <w:rPr>
      <w:rFonts w:ascii="Arial Narrow" w:eastAsia="Times New Roman" w:hAnsi="Arial Narrow"/>
      <w:u w:val="single"/>
    </w:rPr>
  </w:style>
  <w:style w:type="character" w:customStyle="1" w:styleId="underlineCharChar">
    <w:name w:val="underline Char Char"/>
    <w:link w:val="underlineChar"/>
    <w:rsid w:val="00DC1F49"/>
    <w:rPr>
      <w:rFonts w:ascii="Arial Narrow" w:eastAsia="Times New Roman" w:hAnsi="Arial Narrow" w:cs="Times New Roman"/>
      <w:sz w:val="22"/>
      <w:u w:val="single"/>
    </w:rPr>
  </w:style>
  <w:style w:type="character" w:customStyle="1" w:styleId="BoldUnderliningChar">
    <w:name w:val="Bold Underlining Char"/>
    <w:rsid w:val="00DC1F49"/>
    <w:rPr>
      <w:b/>
      <w:szCs w:val="24"/>
      <w:u w:val="single"/>
      <w:lang w:val="en-US" w:eastAsia="en-US" w:bidi="ar-SA"/>
    </w:rPr>
  </w:style>
  <w:style w:type="paragraph" w:customStyle="1" w:styleId="TagStyle">
    <w:name w:val="Tag Style"/>
    <w:basedOn w:val="Normal"/>
    <w:qFormat/>
    <w:rsid w:val="00DC1F49"/>
    <w:rPr>
      <w:rFonts w:eastAsia="Times New Roman"/>
      <w:b/>
    </w:rPr>
  </w:style>
  <w:style w:type="paragraph" w:customStyle="1" w:styleId="CardStyle">
    <w:name w:val="Card Style"/>
    <w:basedOn w:val="Normal"/>
    <w:link w:val="CardStyleChar"/>
    <w:uiPriority w:val="99"/>
    <w:qFormat/>
    <w:rsid w:val="00DC1F49"/>
    <w:rPr>
      <w:rFonts w:eastAsia="Times New Roman"/>
      <w:sz w:val="20"/>
    </w:rPr>
  </w:style>
  <w:style w:type="paragraph" w:customStyle="1" w:styleId="tagstyle0">
    <w:name w:val="tagstyle"/>
    <w:basedOn w:val="Normal"/>
    <w:qFormat/>
    <w:rsid w:val="00DC1F49"/>
    <w:pPr>
      <w:spacing w:before="100" w:beforeAutospacing="1" w:after="100" w:afterAutospacing="1"/>
    </w:pPr>
    <w:rPr>
      <w:rFonts w:eastAsia="Times New Roman"/>
    </w:rPr>
  </w:style>
  <w:style w:type="character" w:customStyle="1" w:styleId="Subtitle1">
    <w:name w:val="Subtitle1"/>
    <w:rsid w:val="00DC1F49"/>
  </w:style>
  <w:style w:type="character" w:customStyle="1" w:styleId="newsstorytitle">
    <w:name w:val="news_story_title"/>
    <w:rsid w:val="00DC1F49"/>
  </w:style>
  <w:style w:type="character" w:customStyle="1" w:styleId="CardUpSize-LightChar">
    <w:name w:val="CardUpSize - Light Char"/>
    <w:link w:val="CardUpSize-Light"/>
    <w:rsid w:val="00DC1F49"/>
    <w:rPr>
      <w:szCs w:val="32"/>
      <w:u w:val="single"/>
    </w:rPr>
  </w:style>
  <w:style w:type="paragraph" w:customStyle="1" w:styleId="CardDownx15">
    <w:name w:val="CardDown x1.5"/>
    <w:basedOn w:val="Header"/>
    <w:qFormat/>
    <w:rsid w:val="00DC1F49"/>
    <w:pPr>
      <w:tabs>
        <w:tab w:val="clear" w:pos="4680"/>
        <w:tab w:val="clear" w:pos="9360"/>
      </w:tabs>
      <w:spacing w:after="160" w:line="259" w:lineRule="auto"/>
    </w:pPr>
  </w:style>
  <w:style w:type="character" w:customStyle="1" w:styleId="yqlink">
    <w:name w:val="yqlink"/>
    <w:rsid w:val="00DC1F49"/>
  </w:style>
  <w:style w:type="character" w:customStyle="1" w:styleId="clbody">
    <w:name w:val="clbody"/>
    <w:rsid w:val="00DC1F49"/>
  </w:style>
  <w:style w:type="character" w:customStyle="1" w:styleId="hilite1">
    <w:name w:val="hilite1"/>
    <w:rsid w:val="00DC1F49"/>
    <w:rPr>
      <w:rFonts w:ascii="Arial Narrow" w:hAnsi="Arial Narrow"/>
      <w:sz w:val="20"/>
      <w:u w:val="single"/>
      <w:bdr w:val="none" w:sz="0" w:space="0" w:color="auto"/>
      <w:shd w:val="clear" w:color="auto" w:fill="FF0000"/>
    </w:rPr>
  </w:style>
  <w:style w:type="character" w:customStyle="1" w:styleId="Boxing">
    <w:name w:val="Boxing"/>
    <w:rsid w:val="00DC1F49"/>
    <w:rPr>
      <w:rFonts w:ascii="Arial Narrow" w:hAnsi="Arial Narrow"/>
      <w:dstrike w:val="0"/>
      <w:sz w:val="20"/>
      <w:bdr w:val="single" w:sz="2" w:space="0" w:color="auto"/>
      <w:vertAlign w:val="baseline"/>
    </w:rPr>
  </w:style>
  <w:style w:type="paragraph" w:customStyle="1" w:styleId="Analyticals">
    <w:name w:val="Analyticals"/>
    <w:basedOn w:val="Normal"/>
    <w:qFormat/>
    <w:rsid w:val="00DC1F49"/>
    <w:rPr>
      <w:rFonts w:eastAsia="Times New Roman"/>
    </w:rPr>
  </w:style>
  <w:style w:type="paragraph" w:customStyle="1" w:styleId="Style2">
    <w:name w:val="Style2"/>
    <w:basedOn w:val="Normal"/>
    <w:link w:val="Style2Char"/>
    <w:uiPriority w:val="99"/>
    <w:qFormat/>
    <w:rsid w:val="00DC1F49"/>
    <w:rPr>
      <w:sz w:val="20"/>
    </w:rPr>
  </w:style>
  <w:style w:type="character" w:customStyle="1" w:styleId="CharCharCharChar">
    <w:name w:val="Char Char Char Char"/>
    <w:rsid w:val="00DC1F49"/>
    <w:rPr>
      <w:rFonts w:ascii="Times New Roman" w:eastAsia="Times New Roman" w:hAnsi="Times New Roman" w:cs="Arial"/>
      <w:b/>
      <w:bCs/>
      <w:iCs/>
      <w:sz w:val="24"/>
      <w:szCs w:val="28"/>
    </w:rPr>
  </w:style>
  <w:style w:type="character" w:customStyle="1" w:styleId="norm">
    <w:name w:val="norm"/>
    <w:rsid w:val="00DC1F49"/>
  </w:style>
  <w:style w:type="character" w:customStyle="1" w:styleId="boldandunderlinecharcharcharcharcharcharcharcharcharcharcharcharcharcharcharchar">
    <w:name w:val="boldandunderlinecharcharcharcharcharcharcharcharcharcharcharcharcharcharcharchar"/>
    <w:rsid w:val="00DC1F49"/>
  </w:style>
  <w:style w:type="character" w:customStyle="1" w:styleId="underlinecharcharcharcharcharcharcharcharcharcharcharcharcharchar">
    <w:name w:val="underlinecharcharcharcharcharcharcharcharcharcharcharcharcharchar"/>
    <w:rsid w:val="00DC1F49"/>
  </w:style>
  <w:style w:type="character" w:customStyle="1" w:styleId="NothingChar1">
    <w:name w:val="Nothing Char1"/>
    <w:rsid w:val="00DC1F49"/>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C1F49"/>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DC1F49"/>
    <w:rPr>
      <w:rFonts w:ascii="Times New Roman" w:eastAsia="Times New Roman" w:hAnsi="Times New Roman" w:cs="Times New Roman"/>
      <w:b/>
    </w:rPr>
  </w:style>
  <w:style w:type="character" w:customStyle="1" w:styleId="SmallText-New">
    <w:name w:val="Small Text - New"/>
    <w:rsid w:val="00DC1F49"/>
    <w:rPr>
      <w:rFonts w:ascii="Arial Narrow" w:hAnsi="Arial Narrow"/>
      <w:sz w:val="14"/>
    </w:rPr>
  </w:style>
  <w:style w:type="character" w:customStyle="1" w:styleId="Underlined-New">
    <w:name w:val="Underlined - New"/>
    <w:rsid w:val="00DC1F49"/>
    <w:rPr>
      <w:rFonts w:ascii="Arial Narrow" w:hAnsi="Arial Narrow"/>
      <w:sz w:val="16"/>
      <w:u w:val="single"/>
    </w:rPr>
  </w:style>
  <w:style w:type="character" w:customStyle="1" w:styleId="Taggin-New">
    <w:name w:val="Taggin - New"/>
    <w:rsid w:val="00DC1F49"/>
    <w:rPr>
      <w:rFonts w:ascii="Arial Narrow" w:hAnsi="Arial Narrow"/>
      <w:b/>
      <w:sz w:val="22"/>
    </w:rPr>
  </w:style>
  <w:style w:type="character" w:customStyle="1" w:styleId="emphasis20">
    <w:name w:val="emphasis2"/>
    <w:rsid w:val="00DC1F49"/>
  </w:style>
  <w:style w:type="character" w:customStyle="1" w:styleId="citechar1">
    <w:name w:val="citechar"/>
    <w:rsid w:val="00DC1F49"/>
  </w:style>
  <w:style w:type="character" w:customStyle="1" w:styleId="highlight2">
    <w:name w:val="highlight2"/>
    <w:rsid w:val="00DC1F49"/>
  </w:style>
  <w:style w:type="character" w:customStyle="1" w:styleId="tagchar0">
    <w:name w:val="tagchar"/>
    <w:rsid w:val="00DC1F49"/>
  </w:style>
  <w:style w:type="character" w:customStyle="1" w:styleId="CharChar6">
    <w:name w:val="Char Char6"/>
    <w:rsid w:val="00DC1F4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C1F49"/>
    <w:rPr>
      <w:sz w:val="24"/>
      <w:szCs w:val="24"/>
      <w:lang w:val="en-US" w:eastAsia="en-US" w:bidi="ar-SA"/>
    </w:rPr>
  </w:style>
  <w:style w:type="character" w:customStyle="1" w:styleId="NewTag">
    <w:name w:val="NewTag"/>
    <w:uiPriority w:val="1"/>
    <w:qFormat/>
    <w:rsid w:val="00DC1F49"/>
    <w:rPr>
      <w:rFonts w:ascii="Georgia" w:hAnsi="Georgia"/>
      <w:b/>
      <w:sz w:val="24"/>
    </w:rPr>
  </w:style>
  <w:style w:type="character" w:customStyle="1" w:styleId="aqj">
    <w:name w:val="aqj"/>
    <w:rsid w:val="00DC1F49"/>
  </w:style>
  <w:style w:type="character" w:customStyle="1" w:styleId="CardTagandCiteChar">
    <w:name w:val="Card Tag and Cite Char"/>
    <w:basedOn w:val="DefaultParagraphFont"/>
    <w:link w:val="CardTagandCite"/>
    <w:rsid w:val="00DC1F49"/>
    <w:rPr>
      <w:rFonts w:ascii="Arial Narrow" w:hAnsi="Arial Narrow"/>
      <w:b/>
      <w:sz w:val="26"/>
    </w:rPr>
  </w:style>
  <w:style w:type="character" w:customStyle="1" w:styleId="CardText2Char">
    <w:name w:val="Card Text 2 Char"/>
    <w:basedOn w:val="DefaultParagraphFont"/>
    <w:link w:val="CardText2"/>
    <w:rsid w:val="00DC1F49"/>
    <w:rPr>
      <w:rFonts w:ascii="Arial Narrow" w:hAnsi="Arial Narrow"/>
      <w:b/>
      <w:color w:val="000000"/>
      <w:u w:val="single"/>
    </w:rPr>
  </w:style>
  <w:style w:type="character" w:customStyle="1" w:styleId="caps">
    <w:name w:val="caps"/>
    <w:rsid w:val="00DC1F49"/>
  </w:style>
  <w:style w:type="character" w:customStyle="1" w:styleId="Style8pt1">
    <w:name w:val="Style 8 pt1"/>
    <w:basedOn w:val="DefaultParagraphFont"/>
    <w:rsid w:val="00DC1F49"/>
    <w:rPr>
      <w:rFonts w:ascii="Georgia" w:hAnsi="Georgia"/>
      <w:sz w:val="16"/>
    </w:rPr>
  </w:style>
  <w:style w:type="character" w:customStyle="1" w:styleId="searchtools-record-title">
    <w:name w:val="searchtools-record-title"/>
    <w:basedOn w:val="DefaultParagraphFont"/>
    <w:rsid w:val="00DC1F49"/>
  </w:style>
  <w:style w:type="character" w:customStyle="1" w:styleId="Highlightedunderline">
    <w:name w:val="Highlighted underline"/>
    <w:qFormat/>
    <w:rsid w:val="00DC1F4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C1F49"/>
    <w:rPr>
      <w:rFonts w:eastAsia="Times New Roman"/>
      <w:sz w:val="10"/>
    </w:rPr>
  </w:style>
  <w:style w:type="character" w:customStyle="1" w:styleId="ReallyfuckingsmallChar">
    <w:name w:val="Really fucking small Char"/>
    <w:basedOn w:val="DefaultParagraphFont"/>
    <w:link w:val="Reallyfuckingsmall"/>
    <w:rsid w:val="00DC1F49"/>
    <w:rPr>
      <w:rFonts w:ascii="Times New Roman" w:eastAsia="Times New Roman" w:hAnsi="Times New Roman" w:cs="Times New Roman"/>
      <w:sz w:val="10"/>
    </w:rPr>
  </w:style>
  <w:style w:type="character" w:customStyle="1" w:styleId="author">
    <w:name w:val="author"/>
    <w:basedOn w:val="DefaultParagraphFont"/>
    <w:rsid w:val="00DC1F49"/>
  </w:style>
  <w:style w:type="character" w:customStyle="1" w:styleId="HighlightedUnderline0">
    <w:name w:val="Highlighted Underline"/>
    <w:basedOn w:val="DefaultParagraphFont"/>
    <w:uiPriority w:val="1"/>
    <w:qFormat/>
    <w:rsid w:val="00DC1F4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DC1F49"/>
    <w:pPr>
      <w:ind w:left="144"/>
    </w:pPr>
    <w:rPr>
      <w:rFonts w:eastAsia="Times New Roman"/>
      <w:sz w:val="20"/>
    </w:rPr>
  </w:style>
  <w:style w:type="character" w:customStyle="1" w:styleId="HotRouteChar0">
    <w:name w:val="Hot Route! Char"/>
    <w:basedOn w:val="DefaultParagraphFont"/>
    <w:link w:val="HotRoute0"/>
    <w:uiPriority w:val="99"/>
    <w:rsid w:val="00DC1F49"/>
    <w:rPr>
      <w:rFonts w:ascii="Times New Roman" w:eastAsia="Times New Roman" w:hAnsi="Times New Roman" w:cs="Times New Roman"/>
      <w:sz w:val="20"/>
    </w:rPr>
  </w:style>
  <w:style w:type="character" w:customStyle="1" w:styleId="Style11pt">
    <w:name w:val="Style 11 pt"/>
    <w:basedOn w:val="DefaultParagraphFont"/>
    <w:rsid w:val="00DC1F49"/>
    <w:rPr>
      <w:sz w:val="20"/>
    </w:rPr>
  </w:style>
  <w:style w:type="character" w:customStyle="1" w:styleId="Style11ptUnderline">
    <w:name w:val="Style 11 pt Underline"/>
    <w:basedOn w:val="DefaultParagraphFont"/>
    <w:rsid w:val="00DC1F49"/>
    <w:rPr>
      <w:sz w:val="20"/>
      <w:u w:val="single"/>
    </w:rPr>
  </w:style>
  <w:style w:type="character" w:customStyle="1" w:styleId="Style11ptBoldUnderline">
    <w:name w:val="Style 11 pt Bold Underline"/>
    <w:basedOn w:val="DefaultParagraphFont"/>
    <w:rsid w:val="00DC1F49"/>
    <w:rPr>
      <w:b/>
      <w:bCs/>
      <w:sz w:val="20"/>
      <w:u w:val="single"/>
    </w:rPr>
  </w:style>
  <w:style w:type="paragraph" w:customStyle="1" w:styleId="StyleStyle411pt">
    <w:name w:val="Style Style4 + 11 pt"/>
    <w:basedOn w:val="Normal"/>
    <w:link w:val="StyleStyle411ptChar"/>
    <w:qFormat/>
    <w:rsid w:val="00DC1F49"/>
    <w:rPr>
      <w:rFonts w:eastAsia="Times New Roman"/>
      <w:u w:val="single"/>
    </w:rPr>
  </w:style>
  <w:style w:type="character" w:customStyle="1" w:styleId="StyleStyle411ptChar">
    <w:name w:val="Style Style4 + 11 pt Char"/>
    <w:basedOn w:val="DefaultParagraphFont"/>
    <w:link w:val="StyleStyle411pt"/>
    <w:rsid w:val="00DC1F49"/>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DC1F49"/>
    <w:rPr>
      <w:rFonts w:eastAsia="Times New Roman"/>
      <w:b/>
      <w:bCs/>
      <w:u w:val="single"/>
    </w:rPr>
  </w:style>
  <w:style w:type="character" w:customStyle="1" w:styleId="StyleStyle411ptBoldChar">
    <w:name w:val="Style Style4 + 11 pt Bold Char"/>
    <w:basedOn w:val="DefaultParagraphFont"/>
    <w:link w:val="StyleStyle411ptBold"/>
    <w:rsid w:val="00DC1F49"/>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C1F4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C1F49"/>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DC1F49"/>
    <w:pPr>
      <w:jc w:val="both"/>
    </w:pPr>
    <w:rPr>
      <w:rFonts w:eastAsia="Times New Roman"/>
      <w:sz w:val="20"/>
      <w:szCs w:val="26"/>
    </w:rPr>
  </w:style>
  <w:style w:type="paragraph" w:styleId="ListBullet">
    <w:name w:val="List Bullet"/>
    <w:basedOn w:val="Normal"/>
    <w:link w:val="ListBulletChar"/>
    <w:uiPriority w:val="99"/>
    <w:unhideWhenUsed/>
    <w:rsid w:val="00DC1F49"/>
    <w:pPr>
      <w:tabs>
        <w:tab w:val="num" w:pos="360"/>
      </w:tabs>
      <w:ind w:left="360" w:hanging="360"/>
      <w:contextualSpacing/>
    </w:pPr>
  </w:style>
  <w:style w:type="character" w:customStyle="1" w:styleId="dd">
    <w:name w:val="dd"/>
    <w:rsid w:val="00DC1F49"/>
  </w:style>
  <w:style w:type="character" w:customStyle="1" w:styleId="Date1">
    <w:name w:val="Date1"/>
    <w:rsid w:val="00DC1F49"/>
  </w:style>
  <w:style w:type="character" w:customStyle="1" w:styleId="underLight">
    <w:name w:val="underLight"/>
    <w:uiPriority w:val="1"/>
    <w:qFormat/>
    <w:rsid w:val="00DC1F4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C1F49"/>
  </w:style>
  <w:style w:type="character" w:customStyle="1" w:styleId="TitleChar2">
    <w:name w:val="Title Char2"/>
    <w:uiPriority w:val="10"/>
    <w:qFormat/>
    <w:locked/>
    <w:rsid w:val="00DC1F49"/>
    <w:rPr>
      <w:u w:val="single"/>
    </w:rPr>
  </w:style>
  <w:style w:type="character" w:customStyle="1" w:styleId="Underline-Highlighted">
    <w:name w:val="Underline-Highlighted"/>
    <w:uiPriority w:val="1"/>
    <w:qFormat/>
    <w:rsid w:val="00DC1F49"/>
    <w:rPr>
      <w:rFonts w:ascii="Cambria" w:hAnsi="Cambria" w:hint="default"/>
      <w:sz w:val="24"/>
      <w:u w:val="single"/>
      <w:bdr w:val="none" w:sz="0" w:space="0" w:color="auto" w:frame="1"/>
      <w:shd w:val="clear" w:color="auto" w:fill="99FF66"/>
    </w:rPr>
  </w:style>
  <w:style w:type="character" w:customStyle="1" w:styleId="apple">
    <w:name w:val="apple"/>
    <w:rsid w:val="00DC1F49"/>
  </w:style>
  <w:style w:type="character" w:customStyle="1" w:styleId="itxtrst">
    <w:name w:val="itxtrst"/>
    <w:rsid w:val="00DC1F49"/>
  </w:style>
  <w:style w:type="paragraph" w:customStyle="1" w:styleId="CardTagandCite">
    <w:name w:val="Card Tag and Cite"/>
    <w:basedOn w:val="Normal"/>
    <w:next w:val="Normal"/>
    <w:link w:val="CardTagandCiteChar"/>
    <w:qFormat/>
    <w:rsid w:val="00DC1F49"/>
    <w:rPr>
      <w:rFonts w:ascii="Arial Narrow" w:hAnsi="Arial Narrow" w:cstheme="minorBidi"/>
      <w:b/>
      <w:sz w:val="26"/>
    </w:rPr>
  </w:style>
  <w:style w:type="character" w:styleId="HTMLCite">
    <w:name w:val="HTML Cite"/>
    <w:uiPriority w:val="99"/>
    <w:unhideWhenUsed/>
    <w:rsid w:val="00DC1F49"/>
    <w:rPr>
      <w:i/>
      <w:iCs/>
    </w:rPr>
  </w:style>
  <w:style w:type="character" w:customStyle="1" w:styleId="rightside">
    <w:name w:val="rightside"/>
    <w:rsid w:val="00DC1F49"/>
  </w:style>
  <w:style w:type="character" w:customStyle="1" w:styleId="flourish">
    <w:name w:val="flourish"/>
    <w:rsid w:val="00DC1F49"/>
  </w:style>
  <w:style w:type="paragraph" w:customStyle="1" w:styleId="Micro">
    <w:name w:val="Micro"/>
    <w:basedOn w:val="Normal"/>
    <w:next w:val="Normal"/>
    <w:qFormat/>
    <w:rsid w:val="00DC1F49"/>
    <w:rPr>
      <w:rFonts w:eastAsia="Times New Roman"/>
      <w:sz w:val="12"/>
    </w:rPr>
  </w:style>
  <w:style w:type="character" w:customStyle="1" w:styleId="style150">
    <w:name w:val="style150"/>
    <w:rsid w:val="00DC1F49"/>
  </w:style>
  <w:style w:type="paragraph" w:customStyle="1" w:styleId="cite2">
    <w:name w:val="cite2"/>
    <w:basedOn w:val="Normal"/>
    <w:qFormat/>
    <w:rsid w:val="00DC1F49"/>
    <w:rPr>
      <w:rFonts w:eastAsia="Times New Roman"/>
      <w:color w:val="000000"/>
      <w:sz w:val="20"/>
      <w:szCs w:val="20"/>
    </w:rPr>
  </w:style>
  <w:style w:type="paragraph" w:customStyle="1" w:styleId="Microtext0">
    <w:name w:val="Microtext"/>
    <w:basedOn w:val="Normal"/>
    <w:next w:val="Normal"/>
    <w:link w:val="MicrotextChar0"/>
    <w:qFormat/>
    <w:rsid w:val="00DC1F49"/>
    <w:rPr>
      <w:rFonts w:eastAsia="Calibri"/>
      <w:sz w:val="12"/>
    </w:rPr>
  </w:style>
  <w:style w:type="character" w:customStyle="1" w:styleId="MicrotextChar0">
    <w:name w:val="Microtext Char"/>
    <w:link w:val="Microtext0"/>
    <w:rsid w:val="00DC1F49"/>
    <w:rPr>
      <w:rFonts w:ascii="Times New Roman" w:eastAsia="Calibri" w:hAnsi="Times New Roman" w:cs="Times New Roman"/>
      <w:sz w:val="12"/>
    </w:rPr>
  </w:style>
  <w:style w:type="character" w:customStyle="1" w:styleId="submitted-date">
    <w:name w:val="submitted-date"/>
    <w:rsid w:val="00DC1F49"/>
  </w:style>
  <w:style w:type="character" w:customStyle="1" w:styleId="head">
    <w:name w:val="head"/>
    <w:rsid w:val="00DC1F49"/>
  </w:style>
  <w:style w:type="character" w:customStyle="1" w:styleId="titleauthoretc">
    <w:name w:val="titleauthoretc"/>
    <w:rsid w:val="00DC1F49"/>
  </w:style>
  <w:style w:type="character" w:customStyle="1" w:styleId="-SmallText-">
    <w:name w:val="-Small Text-"/>
    <w:rsid w:val="00DC1F49"/>
    <w:rPr>
      <w:rFonts w:ascii="Garamond" w:hAnsi="Garamond" w:cs="Times New Roman"/>
      <w:sz w:val="16"/>
    </w:rPr>
  </w:style>
  <w:style w:type="character" w:customStyle="1" w:styleId="A3">
    <w:name w:val="A3"/>
    <w:rsid w:val="00DC1F49"/>
    <w:rPr>
      <w:rFonts w:cs="Perpetua"/>
      <w:color w:val="000000"/>
      <w:sz w:val="15"/>
      <w:szCs w:val="15"/>
    </w:rPr>
  </w:style>
  <w:style w:type="character" w:customStyle="1" w:styleId="CharacterStyle2">
    <w:name w:val="Character Style 2"/>
    <w:uiPriority w:val="99"/>
    <w:rsid w:val="00DC1F49"/>
    <w:rPr>
      <w:rFonts w:ascii="Garamond" w:hAnsi="Garamond" w:cs="Garamond"/>
      <w:sz w:val="23"/>
      <w:szCs w:val="23"/>
    </w:rPr>
  </w:style>
  <w:style w:type="character" w:customStyle="1" w:styleId="see">
    <w:name w:val="see"/>
    <w:rsid w:val="00DC1F49"/>
  </w:style>
  <w:style w:type="character" w:customStyle="1" w:styleId="first-letter">
    <w:name w:val="first-letter"/>
    <w:rsid w:val="00DC1F49"/>
  </w:style>
  <w:style w:type="paragraph" w:customStyle="1" w:styleId="Normal1">
    <w:name w:val="Normal1"/>
    <w:basedOn w:val="Normal"/>
    <w:qFormat/>
    <w:rsid w:val="00DC1F49"/>
    <w:rPr>
      <w:rFonts w:eastAsia="Times New Roman"/>
    </w:rPr>
  </w:style>
  <w:style w:type="character" w:customStyle="1" w:styleId="focusparagraph">
    <w:name w:val="focusparagraph"/>
    <w:rsid w:val="00DC1F49"/>
  </w:style>
  <w:style w:type="character" w:customStyle="1" w:styleId="lightblue">
    <w:name w:val="lightblue"/>
    <w:rsid w:val="00DC1F49"/>
  </w:style>
  <w:style w:type="character" w:customStyle="1" w:styleId="StyleUnderlineCharChar9pt">
    <w:name w:val="Style Underline Char Char + 9 pt"/>
    <w:rsid w:val="00DC1F49"/>
    <w:rPr>
      <w:rFonts w:ascii="Times New Roman" w:hAnsi="Times New Roman" w:hint="default"/>
      <w:sz w:val="20"/>
      <w:szCs w:val="24"/>
      <w:u w:val="single"/>
      <w:lang w:val="en-US" w:eastAsia="en-US" w:bidi="ar-SA"/>
    </w:rPr>
  </w:style>
  <w:style w:type="character" w:customStyle="1" w:styleId="tagCharCharChar">
    <w:name w:val="tag Char Char Char"/>
    <w:rsid w:val="00DC1F49"/>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C1F49"/>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C1F49"/>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C1F49"/>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DC1F49"/>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C1F49"/>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C1F49"/>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DC1F49"/>
    <w:rPr>
      <w:rFonts w:eastAsia="Times New Roman"/>
      <w:sz w:val="20"/>
      <w:u w:val="single"/>
    </w:rPr>
  </w:style>
  <w:style w:type="character" w:customStyle="1" w:styleId="StyleStyle49ptChar">
    <w:name w:val="Style Style4 + 9 pt Char"/>
    <w:link w:val="StyleStyle49pt"/>
    <w:rsid w:val="00DC1F49"/>
    <w:rPr>
      <w:rFonts w:ascii="Times New Roman" w:eastAsia="Times New Roman" w:hAnsi="Times New Roman" w:cs="Times New Roman"/>
      <w:sz w:val="20"/>
      <w:u w:val="single"/>
    </w:rPr>
  </w:style>
  <w:style w:type="paragraph" w:customStyle="1" w:styleId="StyleStyle1Bold">
    <w:name w:val="Style Style1 + Bold"/>
    <w:link w:val="StyleStyle1BoldChar"/>
    <w:qFormat/>
    <w:rsid w:val="00DC1F49"/>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DC1F49"/>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DC1F49"/>
    <w:rPr>
      <w:b/>
      <w:u w:val="single"/>
    </w:rPr>
  </w:style>
  <w:style w:type="paragraph" w:customStyle="1" w:styleId="BoldandUnderlineChar">
    <w:name w:val="Bold and Underline Char"/>
    <w:basedOn w:val="Normal"/>
    <w:link w:val="BoldandUnderlineCharChar2"/>
    <w:qFormat/>
    <w:rsid w:val="00DC1F49"/>
    <w:rPr>
      <w:rFonts w:asciiTheme="minorHAnsi" w:hAnsiTheme="minorHAnsi" w:cstheme="minorBidi"/>
      <w:b/>
      <w:sz w:val="24"/>
      <w:u w:val="single"/>
    </w:rPr>
  </w:style>
  <w:style w:type="character" w:customStyle="1" w:styleId="StyleUnderlineCharChar111pt">
    <w:name w:val="Style Underline Char Char1 + 11 pt"/>
    <w:rsid w:val="00DC1F4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C1F49"/>
    <w:rPr>
      <w:bCs/>
    </w:rPr>
  </w:style>
  <w:style w:type="character" w:customStyle="1" w:styleId="StyleBoldandUnderlineChar11ptChar">
    <w:name w:val="Style Bold and Underline Char + 11 pt Char"/>
    <w:link w:val="StyleBoldandUnderlineChar11pt"/>
    <w:rsid w:val="00DC1F49"/>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C1F49"/>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C1F49"/>
    <w:rPr>
      <w:rFonts w:ascii="Times New Roman" w:eastAsia="SimSun" w:hAnsi="Times New Roman" w:cs="Times New Roman"/>
      <w:b/>
      <w:bCs/>
      <w:sz w:val="20"/>
      <w:u w:val="single"/>
    </w:rPr>
  </w:style>
  <w:style w:type="character" w:customStyle="1" w:styleId="ilad">
    <w:name w:val="il_ad"/>
    <w:rsid w:val="00DC1F49"/>
  </w:style>
  <w:style w:type="paragraph" w:styleId="HTMLPreformatted">
    <w:name w:val="HTML Preformatted"/>
    <w:basedOn w:val="Normal"/>
    <w:link w:val="HTMLPreformattedChar"/>
    <w:unhideWhenUsed/>
    <w:rsid w:val="00DC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C1F49"/>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DC1F49"/>
    <w:rPr>
      <w:rFonts w:cs="Arial"/>
      <w:b/>
      <w:bCs/>
      <w:iCs/>
      <w:lang w:val="en-US" w:eastAsia="en-US" w:bidi="ar-SA"/>
    </w:rPr>
  </w:style>
  <w:style w:type="character" w:customStyle="1" w:styleId="SubtitleChar">
    <w:name w:val="Subtitle Char"/>
    <w:aliases w:val="Underlined card text Char"/>
    <w:link w:val="Subtitle"/>
    <w:uiPriority w:val="11"/>
    <w:rsid w:val="00DC1F49"/>
    <w:rPr>
      <w:rFonts w:cs="Arial"/>
      <w:bCs/>
      <w:szCs w:val="26"/>
      <w:u w:val="single"/>
    </w:rPr>
  </w:style>
  <w:style w:type="paragraph" w:styleId="Subtitle">
    <w:name w:val="Subtitle"/>
    <w:aliases w:val="Underlined card text"/>
    <w:basedOn w:val="Normal"/>
    <w:next w:val="Normal"/>
    <w:link w:val="SubtitleChar"/>
    <w:uiPriority w:val="11"/>
    <w:qFormat/>
    <w:rsid w:val="00DC1F49"/>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rsid w:val="00DC1F49"/>
    <w:rPr>
      <w:color w:val="5A5A5A" w:themeColor="text1" w:themeTint="A5"/>
      <w:spacing w:val="15"/>
      <w:sz w:val="22"/>
      <w:szCs w:val="22"/>
    </w:rPr>
  </w:style>
  <w:style w:type="paragraph" w:customStyle="1" w:styleId="StyleStyle4Bold">
    <w:name w:val="Style Style4 + Bold"/>
    <w:basedOn w:val="Style4"/>
    <w:link w:val="StyleStyle4BoldChar"/>
    <w:qFormat/>
    <w:rsid w:val="00DC1F49"/>
    <w:rPr>
      <w:rFonts w:ascii="Times New Roman" w:hAnsi="Times New Roman"/>
      <w:b/>
      <w:bCs/>
    </w:rPr>
  </w:style>
  <w:style w:type="character" w:customStyle="1" w:styleId="StyleStyle4BoldChar">
    <w:name w:val="Style Style4 + Bold Char"/>
    <w:link w:val="StyleStyle4Bold"/>
    <w:rsid w:val="00DC1F49"/>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DC1F49"/>
    <w:rPr>
      <w:rFonts w:ascii="Times New Roman" w:hAnsi="Times New Roman"/>
    </w:rPr>
  </w:style>
  <w:style w:type="character" w:customStyle="1" w:styleId="StyleStyle411pt1Char">
    <w:name w:val="Style Style4 + 11 pt1 Char"/>
    <w:link w:val="StyleStyle411pt1"/>
    <w:rsid w:val="00DC1F49"/>
    <w:rPr>
      <w:rFonts w:ascii="Times New Roman" w:eastAsia="Times New Roman" w:hAnsi="Times New Roman" w:cs="Times New Roman"/>
      <w:sz w:val="20"/>
      <w:u w:val="single"/>
    </w:rPr>
  </w:style>
  <w:style w:type="character" w:customStyle="1" w:styleId="Style9ptUnderline">
    <w:name w:val="Style 9 pt Underline"/>
    <w:rsid w:val="00DC1F49"/>
    <w:rPr>
      <w:sz w:val="22"/>
      <w:u w:val="single"/>
    </w:rPr>
  </w:style>
  <w:style w:type="paragraph" w:customStyle="1" w:styleId="StyleStyle49ptBold">
    <w:name w:val="Style Style4 + 9 pt Bold"/>
    <w:basedOn w:val="Normal"/>
    <w:link w:val="StyleStyle49ptBoldChar"/>
    <w:qFormat/>
    <w:rsid w:val="00DC1F49"/>
    <w:rPr>
      <w:rFonts w:eastAsia="Times New Roman"/>
      <w:b/>
      <w:bCs/>
      <w:sz w:val="20"/>
      <w:u w:val="single"/>
    </w:rPr>
  </w:style>
  <w:style w:type="character" w:customStyle="1" w:styleId="StyleStyle49ptBoldChar">
    <w:name w:val="Style Style4 + 9 pt Bold Char"/>
    <w:link w:val="StyleStyle49ptBold"/>
    <w:rsid w:val="00DC1F49"/>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C1F49"/>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C1F49"/>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C1F49"/>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C1F49"/>
    <w:rPr>
      <w:rFonts w:ascii="Times New Roman" w:eastAsia="Times New Roman" w:hAnsi="Times New Roman" w:cs="Times New Roman"/>
      <w:sz w:val="20"/>
      <w:u w:val="single"/>
      <w:bdr w:val="single" w:sz="4" w:space="0" w:color="auto"/>
    </w:rPr>
  </w:style>
  <w:style w:type="character" w:customStyle="1" w:styleId="CharChar31">
    <w:name w:val="Char Char31"/>
    <w:rsid w:val="00DC1F49"/>
    <w:rPr>
      <w:rFonts w:cs="Arial"/>
      <w:b/>
      <w:bCs/>
      <w:szCs w:val="32"/>
      <w:lang w:val="en-US" w:eastAsia="en-US" w:bidi="ar-SA"/>
    </w:rPr>
  </w:style>
  <w:style w:type="character" w:customStyle="1" w:styleId="title1">
    <w:name w:val="title1"/>
    <w:rsid w:val="00DC1F49"/>
  </w:style>
  <w:style w:type="character" w:customStyle="1" w:styleId="Header1">
    <w:name w:val="Header1"/>
    <w:rsid w:val="00DC1F49"/>
  </w:style>
  <w:style w:type="paragraph" w:customStyle="1" w:styleId="H4Tag">
    <w:name w:val="H4 (Tag)"/>
    <w:basedOn w:val="Normal"/>
    <w:link w:val="H4TagChar1"/>
    <w:qFormat/>
    <w:rsid w:val="00DC1F49"/>
    <w:rPr>
      <w:rFonts w:eastAsia="Calibri"/>
      <w:b/>
    </w:rPr>
  </w:style>
  <w:style w:type="character" w:customStyle="1" w:styleId="H4TagChar1">
    <w:name w:val="H4 (Tag) Char1"/>
    <w:link w:val="H4Tag"/>
    <w:rsid w:val="00DC1F49"/>
    <w:rPr>
      <w:rFonts w:ascii="Times New Roman" w:eastAsia="Calibri" w:hAnsi="Times New Roman" w:cs="Times New Roman"/>
      <w:b/>
      <w:sz w:val="22"/>
    </w:rPr>
  </w:style>
  <w:style w:type="character" w:customStyle="1" w:styleId="citationgenerated">
    <w:name w:val="citation generated"/>
    <w:rsid w:val="00DC1F49"/>
  </w:style>
  <w:style w:type="character" w:customStyle="1" w:styleId="commentstext">
    <w:name w:val="comments_text"/>
    <w:uiPriority w:val="99"/>
    <w:rsid w:val="00DC1F49"/>
    <w:rPr>
      <w:rFonts w:cs="Times New Roman"/>
    </w:rPr>
  </w:style>
  <w:style w:type="paragraph" w:customStyle="1" w:styleId="CM25">
    <w:name w:val="CM25"/>
    <w:basedOn w:val="Default"/>
    <w:next w:val="Default"/>
    <w:qFormat/>
    <w:rsid w:val="00DC1F49"/>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DC1F49"/>
    <w:pPr>
      <w:spacing w:before="100" w:beforeAutospacing="1" w:after="100" w:afterAutospacing="1"/>
    </w:pPr>
    <w:rPr>
      <w:rFonts w:eastAsia="Times New Roman"/>
    </w:rPr>
  </w:style>
  <w:style w:type="character" w:customStyle="1" w:styleId="pmterms12">
    <w:name w:val="pmterms12"/>
    <w:rsid w:val="00DC1F49"/>
    <w:rPr>
      <w:b/>
      <w:bCs/>
      <w:i w:val="0"/>
      <w:iCs w:val="0"/>
      <w:color w:val="000000"/>
    </w:rPr>
  </w:style>
  <w:style w:type="character" w:customStyle="1" w:styleId="pmterms11">
    <w:name w:val="pmterms11"/>
    <w:rsid w:val="00DC1F49"/>
    <w:rPr>
      <w:b/>
      <w:bCs/>
      <w:i w:val="0"/>
      <w:iCs w:val="0"/>
      <w:color w:val="000000"/>
    </w:rPr>
  </w:style>
  <w:style w:type="character" w:customStyle="1" w:styleId="Title10">
    <w:name w:val="Title1"/>
    <w:rsid w:val="00DC1F49"/>
  </w:style>
  <w:style w:type="character" w:customStyle="1" w:styleId="UnderlineChar4Char">
    <w:name w:val="Underline Char4 Char"/>
    <w:link w:val="UnderlineChar4"/>
    <w:rsid w:val="00DC1F49"/>
    <w:rPr>
      <w:u w:val="single"/>
    </w:rPr>
  </w:style>
  <w:style w:type="character" w:customStyle="1" w:styleId="BoldandUnderlineChar3Char2">
    <w:name w:val="Bold and Underline Char3 Char2"/>
    <w:link w:val="BoldandUnderlineChar3"/>
    <w:rsid w:val="00DC1F49"/>
    <w:rPr>
      <w:b/>
      <w:u w:val="single"/>
    </w:rPr>
  </w:style>
  <w:style w:type="character" w:customStyle="1" w:styleId="LanguageChar">
    <w:name w:val="Language Char"/>
    <w:link w:val="Language"/>
    <w:rsid w:val="00DC1F49"/>
    <w:rPr>
      <w:strike/>
      <w:sz w:val="16"/>
      <w:szCs w:val="16"/>
    </w:rPr>
  </w:style>
  <w:style w:type="paragraph" w:customStyle="1" w:styleId="cardCharChar0">
    <w:name w:val="card Char Char"/>
    <w:basedOn w:val="Normal"/>
    <w:link w:val="cardCharCharChar"/>
    <w:qFormat/>
    <w:rsid w:val="00DC1F49"/>
    <w:pPr>
      <w:ind w:left="288" w:right="288"/>
    </w:pPr>
    <w:rPr>
      <w:rFonts w:eastAsia="Times New Roman"/>
      <w:sz w:val="20"/>
      <w:szCs w:val="20"/>
    </w:rPr>
  </w:style>
  <w:style w:type="character" w:customStyle="1" w:styleId="cardCharCharChar">
    <w:name w:val="card Char Char Char"/>
    <w:link w:val="cardCharChar0"/>
    <w:rsid w:val="00DC1F49"/>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DC1F49"/>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C1F49"/>
    <w:rPr>
      <w:rFonts w:ascii="Arial Narrow" w:eastAsia="Times New Roman" w:hAnsi="Arial Narrow" w:cs="Times New Roman"/>
      <w:sz w:val="20"/>
      <w:u w:val="single"/>
    </w:rPr>
  </w:style>
  <w:style w:type="character" w:customStyle="1" w:styleId="BoldandUnderlineCharCharCharChar">
    <w:name w:val="Bold and Underline Char Char Char Char"/>
    <w:rsid w:val="00DC1F49"/>
    <w:rPr>
      <w:b/>
      <w:noProof w:val="0"/>
      <w:u w:val="single"/>
      <w:lang w:val="en-US" w:eastAsia="en-US" w:bidi="ar-SA"/>
    </w:rPr>
  </w:style>
  <w:style w:type="character" w:customStyle="1" w:styleId="BoldandUnderlineCharChar">
    <w:name w:val="Bold and Underline Char Char"/>
    <w:rsid w:val="00DC1F49"/>
    <w:rPr>
      <w:b/>
      <w:noProof w:val="0"/>
      <w:u w:val="single"/>
      <w:lang w:val="en-US" w:eastAsia="en-US" w:bidi="ar-SA"/>
    </w:rPr>
  </w:style>
  <w:style w:type="character" w:customStyle="1" w:styleId="term1">
    <w:name w:val="term1"/>
    <w:rsid w:val="00DC1F49"/>
    <w:rPr>
      <w:b/>
      <w:bCs/>
    </w:rPr>
  </w:style>
  <w:style w:type="character" w:customStyle="1" w:styleId="reduce2">
    <w:name w:val="reduce2"/>
    <w:rsid w:val="00DC1F49"/>
    <w:rPr>
      <w:rFonts w:ascii="Arial" w:hAnsi="Arial" w:cs="Arial"/>
      <w:color w:val="000000"/>
      <w:sz w:val="10"/>
      <w:szCs w:val="22"/>
    </w:rPr>
  </w:style>
  <w:style w:type="character" w:customStyle="1" w:styleId="qlabel">
    <w:name w:val="q_label"/>
    <w:rsid w:val="00DC1F49"/>
  </w:style>
  <w:style w:type="character" w:customStyle="1" w:styleId="alabel">
    <w:name w:val="a_label"/>
    <w:rsid w:val="00DC1F49"/>
  </w:style>
  <w:style w:type="character" w:customStyle="1" w:styleId="FontStyle29">
    <w:name w:val="Font Style29"/>
    <w:uiPriority w:val="99"/>
    <w:rsid w:val="00DC1F49"/>
    <w:rPr>
      <w:rFonts w:ascii="Arial" w:hAnsi="Arial" w:cs="Arial"/>
      <w:sz w:val="14"/>
      <w:szCs w:val="14"/>
    </w:rPr>
  </w:style>
  <w:style w:type="character" w:customStyle="1" w:styleId="Debate-CardTagandCite-F6Char">
    <w:name w:val="Debate- Card Tag and Cite- F6 Char"/>
    <w:link w:val="Debate-CardTagandCite-F6"/>
    <w:locked/>
    <w:rsid w:val="00DC1F49"/>
    <w:rPr>
      <w:rFonts w:ascii="Georgia" w:hAnsi="Georgia"/>
      <w:b/>
    </w:rPr>
  </w:style>
  <w:style w:type="paragraph" w:customStyle="1" w:styleId="Debate-CardTagandCite-F6">
    <w:name w:val="Debate- Card Tag and Cite- F6"/>
    <w:basedOn w:val="Normal"/>
    <w:link w:val="Debate-CardTagandCite-F6Char"/>
    <w:qFormat/>
    <w:rsid w:val="00DC1F49"/>
    <w:pPr>
      <w:contextualSpacing/>
    </w:pPr>
    <w:rPr>
      <w:rFonts w:ascii="Georgia" w:hAnsi="Georgia" w:cstheme="minorBidi"/>
      <w:b/>
      <w:sz w:val="24"/>
    </w:rPr>
  </w:style>
  <w:style w:type="character" w:customStyle="1" w:styleId="CardTagChar">
    <w:name w:val="Card Tag Char"/>
    <w:link w:val="CardTag"/>
    <w:locked/>
    <w:rsid w:val="00DC1F49"/>
    <w:rPr>
      <w:rFonts w:ascii="Arial Narrow" w:hAnsi="Arial Narrow"/>
      <w:b/>
      <w:sz w:val="26"/>
    </w:rPr>
  </w:style>
  <w:style w:type="paragraph" w:customStyle="1" w:styleId="CardTag">
    <w:name w:val="Card Tag"/>
    <w:link w:val="CardTagChar"/>
    <w:qFormat/>
    <w:rsid w:val="00DC1F49"/>
    <w:rPr>
      <w:rFonts w:ascii="Arial Narrow" w:hAnsi="Arial Narrow"/>
      <w:b/>
      <w:sz w:val="26"/>
    </w:rPr>
  </w:style>
  <w:style w:type="paragraph" w:customStyle="1" w:styleId="CardText1">
    <w:name w:val="Card Text 1"/>
    <w:basedOn w:val="Normal"/>
    <w:link w:val="CardText1Char"/>
    <w:autoRedefine/>
    <w:qFormat/>
    <w:rsid w:val="00DC1F49"/>
    <w:rPr>
      <w:rFonts w:eastAsia="Calibri"/>
      <w:color w:val="000000"/>
      <w:u w:val="single"/>
    </w:rPr>
  </w:style>
  <w:style w:type="paragraph" w:customStyle="1" w:styleId="CardText2">
    <w:name w:val="Card Text 2"/>
    <w:basedOn w:val="CardText1"/>
    <w:link w:val="CardText2Char"/>
    <w:qFormat/>
    <w:rsid w:val="00DC1F49"/>
    <w:rPr>
      <w:rFonts w:ascii="Arial Narrow" w:eastAsiaTheme="minorEastAsia" w:hAnsi="Arial Narrow" w:cstheme="minorBidi"/>
      <w:b/>
      <w:sz w:val="24"/>
    </w:rPr>
  </w:style>
  <w:style w:type="character" w:customStyle="1" w:styleId="CardText1Char">
    <w:name w:val="Card Text 1 Char"/>
    <w:link w:val="CardText1"/>
    <w:rsid w:val="00DC1F49"/>
    <w:rPr>
      <w:rFonts w:ascii="Times New Roman" w:eastAsia="Calibri" w:hAnsi="Times New Roman" w:cs="Times New Roman"/>
      <w:color w:val="000000"/>
      <w:sz w:val="22"/>
      <w:u w:val="single"/>
    </w:rPr>
  </w:style>
  <w:style w:type="character" w:customStyle="1" w:styleId="BoldUnderlining">
    <w:name w:val="Bold Underlining"/>
    <w:rsid w:val="00DC1F49"/>
    <w:rPr>
      <w:b/>
      <w:u w:val="thick"/>
    </w:rPr>
  </w:style>
  <w:style w:type="character" w:customStyle="1" w:styleId="CardtextChar2">
    <w:name w:val="Card text Char"/>
    <w:link w:val="Cardtext3"/>
    <w:locked/>
    <w:rsid w:val="00DC1F49"/>
    <w:rPr>
      <w:rFonts w:ascii="Arial Narrow" w:eastAsia="Times New Roman" w:hAnsi="Arial Narrow"/>
      <w:u w:val="single"/>
    </w:rPr>
  </w:style>
  <w:style w:type="paragraph" w:customStyle="1" w:styleId="Cardtext3">
    <w:name w:val="Card text"/>
    <w:link w:val="CardtextChar2"/>
    <w:qFormat/>
    <w:rsid w:val="00DC1F49"/>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DC1F4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C1F4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C1F4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C1F4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C1F4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C1F49"/>
    <w:rPr>
      <w:b/>
    </w:rPr>
  </w:style>
  <w:style w:type="character" w:customStyle="1" w:styleId="UnderlineTextChar">
    <w:name w:val="Underline Text Char"/>
    <w:link w:val="UnderlineText"/>
    <w:rsid w:val="00DC1F49"/>
    <w:rPr>
      <w:u w:val="single"/>
    </w:rPr>
  </w:style>
  <w:style w:type="character" w:customStyle="1" w:styleId="stylestylebold12pt">
    <w:name w:val="stylestylebold12pt"/>
    <w:rsid w:val="00DC1F49"/>
  </w:style>
  <w:style w:type="character" w:customStyle="1" w:styleId="commentstext0">
    <w:name w:val="commentstext"/>
    <w:rsid w:val="00DC1F49"/>
  </w:style>
  <w:style w:type="character" w:customStyle="1" w:styleId="Hyperlink6">
    <w:name w:val="Hyperlink6"/>
    <w:rsid w:val="00DC1F49"/>
    <w:rPr>
      <w:color w:val="3300CC"/>
      <w:u w:val="single"/>
    </w:rPr>
  </w:style>
  <w:style w:type="character" w:customStyle="1" w:styleId="klink">
    <w:name w:val="klink"/>
    <w:rsid w:val="00DC1F49"/>
  </w:style>
  <w:style w:type="character" w:customStyle="1" w:styleId="texto1">
    <w:name w:val="texto1"/>
    <w:rsid w:val="00DC1F49"/>
  </w:style>
  <w:style w:type="character" w:customStyle="1" w:styleId="A8">
    <w:name w:val="A8"/>
    <w:uiPriority w:val="99"/>
    <w:rsid w:val="00DC1F49"/>
    <w:rPr>
      <w:color w:val="000000"/>
      <w:sz w:val="12"/>
      <w:szCs w:val="12"/>
    </w:rPr>
  </w:style>
  <w:style w:type="paragraph" w:customStyle="1" w:styleId="TagCite">
    <w:name w:val="TagCite"/>
    <w:basedOn w:val="Normal"/>
    <w:qFormat/>
    <w:rsid w:val="00DC1F49"/>
    <w:rPr>
      <w:rFonts w:ascii="Garamond" w:eastAsia="Calibri" w:hAnsi="Garamond"/>
      <w:b/>
    </w:rPr>
  </w:style>
  <w:style w:type="character" w:customStyle="1" w:styleId="marrontitulobig">
    <w:name w:val="marron_titulo_big"/>
    <w:rsid w:val="00DC1F49"/>
  </w:style>
  <w:style w:type="character" w:customStyle="1" w:styleId="postbody">
    <w:name w:val="postbody"/>
    <w:rsid w:val="00DC1F49"/>
  </w:style>
  <w:style w:type="character" w:styleId="HTMLAcronym">
    <w:name w:val="HTML Acronym"/>
    <w:uiPriority w:val="99"/>
    <w:unhideWhenUsed/>
    <w:rsid w:val="00DC1F49"/>
  </w:style>
  <w:style w:type="character" w:customStyle="1" w:styleId="apturelink">
    <w:name w:val="apturelink"/>
    <w:rsid w:val="00DC1F49"/>
  </w:style>
  <w:style w:type="character" w:customStyle="1" w:styleId="apturelinkicon">
    <w:name w:val="apturelinkicon"/>
    <w:rsid w:val="00DC1F49"/>
  </w:style>
  <w:style w:type="character" w:customStyle="1" w:styleId="titletxt">
    <w:name w:val="titletxt"/>
    <w:rsid w:val="00DC1F49"/>
  </w:style>
  <w:style w:type="character" w:customStyle="1" w:styleId="colbcopy">
    <w:name w:val="colbcopy"/>
    <w:rsid w:val="00DC1F49"/>
  </w:style>
  <w:style w:type="character" w:customStyle="1" w:styleId="hcard">
    <w:name w:val="hcard"/>
    <w:rsid w:val="00DC1F49"/>
  </w:style>
  <w:style w:type="table" w:styleId="MediumGrid2">
    <w:name w:val="Medium Grid 2"/>
    <w:basedOn w:val="TableNormal"/>
    <w:uiPriority w:val="68"/>
    <w:rsid w:val="00DC1F4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C1F49"/>
  </w:style>
  <w:style w:type="character" w:customStyle="1" w:styleId="source">
    <w:name w:val="source"/>
    <w:rsid w:val="00DC1F49"/>
  </w:style>
  <w:style w:type="character" w:customStyle="1" w:styleId="bodycopy">
    <w:name w:val="bodycopy"/>
    <w:rsid w:val="00DC1F49"/>
  </w:style>
  <w:style w:type="character" w:customStyle="1" w:styleId="bioline">
    <w:name w:val="bioline"/>
    <w:rsid w:val="00DC1F49"/>
  </w:style>
  <w:style w:type="paragraph" w:customStyle="1" w:styleId="Cite20">
    <w:name w:val="Cite 2"/>
    <w:basedOn w:val="Normal"/>
    <w:uiPriority w:val="99"/>
    <w:qFormat/>
    <w:rsid w:val="00DC1F49"/>
    <w:rPr>
      <w:rFonts w:eastAsia="Calibri"/>
      <w:b/>
      <w:u w:val="single"/>
    </w:rPr>
  </w:style>
  <w:style w:type="character" w:customStyle="1" w:styleId="slug-pub-date">
    <w:name w:val="slug-pub-date"/>
    <w:basedOn w:val="DefaultParagraphFont"/>
    <w:rsid w:val="00DC1F49"/>
  </w:style>
  <w:style w:type="character" w:customStyle="1" w:styleId="slug-vol">
    <w:name w:val="slug-vol"/>
    <w:basedOn w:val="DefaultParagraphFont"/>
    <w:rsid w:val="00DC1F49"/>
  </w:style>
  <w:style w:type="character" w:customStyle="1" w:styleId="slug-issue">
    <w:name w:val="slug-issue"/>
    <w:basedOn w:val="DefaultParagraphFont"/>
    <w:rsid w:val="00DC1F49"/>
  </w:style>
  <w:style w:type="character" w:customStyle="1" w:styleId="slug-pages">
    <w:name w:val="slug-pages"/>
    <w:basedOn w:val="DefaultParagraphFont"/>
    <w:rsid w:val="00DC1F49"/>
  </w:style>
  <w:style w:type="numbering" w:styleId="1ai">
    <w:name w:val="Outline List 1"/>
    <w:basedOn w:val="NoList"/>
    <w:rsid w:val="00DC1F49"/>
    <w:pPr>
      <w:numPr>
        <w:numId w:val="1"/>
      </w:numPr>
    </w:pPr>
  </w:style>
  <w:style w:type="character" w:customStyle="1" w:styleId="HIGHLIGHT">
    <w:name w:val="HIGHLIGHT"/>
    <w:uiPriority w:val="1"/>
    <w:qFormat/>
    <w:rsid w:val="00DC1F4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C1F49"/>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DC1F49"/>
    <w:rPr>
      <w:rFonts w:eastAsia="Cambria"/>
    </w:rPr>
  </w:style>
  <w:style w:type="paragraph" w:styleId="PlainText">
    <w:name w:val="Plain Text"/>
    <w:basedOn w:val="Normal"/>
    <w:link w:val="PlainTextChar"/>
    <w:unhideWhenUsed/>
    <w:rsid w:val="00DC1F49"/>
    <w:rPr>
      <w:rFonts w:ascii="Courier" w:hAnsi="Courier"/>
      <w:sz w:val="21"/>
      <w:szCs w:val="21"/>
    </w:rPr>
  </w:style>
  <w:style w:type="character" w:customStyle="1" w:styleId="PlainTextChar">
    <w:name w:val="Plain Text Char"/>
    <w:basedOn w:val="DefaultParagraphFont"/>
    <w:link w:val="PlainText"/>
    <w:rsid w:val="00DC1F49"/>
    <w:rPr>
      <w:rFonts w:ascii="Courier" w:hAnsi="Courier" w:cs="Times New Roman"/>
      <w:sz w:val="21"/>
      <w:szCs w:val="21"/>
    </w:rPr>
  </w:style>
  <w:style w:type="paragraph" w:customStyle="1" w:styleId="hotroute1">
    <w:name w:val="hotroute"/>
    <w:basedOn w:val="Normal"/>
    <w:qFormat/>
    <w:rsid w:val="00DC1F49"/>
    <w:pPr>
      <w:ind w:left="288"/>
    </w:pPr>
  </w:style>
  <w:style w:type="paragraph" w:customStyle="1" w:styleId="DeleteAnalytics">
    <w:name w:val="Delete Analytics"/>
    <w:basedOn w:val="Heading4"/>
    <w:qFormat/>
    <w:rsid w:val="00DC1F49"/>
    <w:rPr>
      <w:color w:val="800000"/>
    </w:rPr>
  </w:style>
  <w:style w:type="paragraph" w:styleId="Quote">
    <w:name w:val="Quote"/>
    <w:aliases w:val="quote"/>
    <w:basedOn w:val="Normal"/>
    <w:next w:val="Normal"/>
    <w:link w:val="QuoteChar1"/>
    <w:qFormat/>
    <w:rsid w:val="00DC1F49"/>
    <w:pPr>
      <w:ind w:left="144"/>
    </w:pPr>
    <w:rPr>
      <w:iCs/>
      <w:sz w:val="18"/>
    </w:rPr>
  </w:style>
  <w:style w:type="character" w:customStyle="1" w:styleId="QuoteChar1">
    <w:name w:val="Quote Char1"/>
    <w:aliases w:val="quote Char1"/>
    <w:basedOn w:val="DefaultParagraphFont"/>
    <w:link w:val="Quote"/>
    <w:rsid w:val="00DC1F49"/>
    <w:rPr>
      <w:rFonts w:ascii="Times New Roman" w:hAnsi="Times New Roman" w:cs="Times New Roman"/>
      <w:iCs/>
      <w:sz w:val="18"/>
    </w:rPr>
  </w:style>
  <w:style w:type="paragraph" w:customStyle="1" w:styleId="ReallyFuckingSmall0">
    <w:name w:val="Really Fucking Small"/>
    <w:basedOn w:val="Normal"/>
    <w:link w:val="ReallyFuckingSmallChar0"/>
    <w:qFormat/>
    <w:rsid w:val="00DC1F49"/>
    <w:pPr>
      <w:ind w:left="144"/>
    </w:pPr>
    <w:rPr>
      <w:rFonts w:eastAsia="Times New Roman"/>
      <w:sz w:val="12"/>
    </w:rPr>
  </w:style>
  <w:style w:type="character" w:customStyle="1" w:styleId="ReallyFuckingSmallChar0">
    <w:name w:val="Really Fucking Small Char"/>
    <w:link w:val="ReallyFuckingSmall0"/>
    <w:rsid w:val="00DC1F49"/>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DC1F49"/>
    <w:pPr>
      <w:ind w:left="144"/>
    </w:pPr>
  </w:style>
  <w:style w:type="character" w:customStyle="1" w:styleId="HotRouteCharCharCharCharCharChar">
    <w:name w:val="Hot Route! Char Char Char Char Char Char"/>
    <w:basedOn w:val="DefaultParagraphFont"/>
    <w:link w:val="HotRouteCharCharCharCharChar"/>
    <w:rsid w:val="00DC1F49"/>
    <w:rPr>
      <w:rFonts w:ascii="Times New Roman" w:hAnsi="Times New Roman" w:cs="Times New Roman"/>
      <w:sz w:val="22"/>
    </w:rPr>
  </w:style>
  <w:style w:type="paragraph" w:customStyle="1" w:styleId="SmallTextCharCharChar">
    <w:name w:val="Small Text Char Char Char"/>
    <w:basedOn w:val="Normal"/>
    <w:link w:val="SmallTextCharCharCharChar"/>
    <w:qFormat/>
    <w:rsid w:val="00DC1F49"/>
  </w:style>
  <w:style w:type="character" w:customStyle="1" w:styleId="SmallTextCharCharCharChar">
    <w:name w:val="Small Text Char Char Char Char"/>
    <w:basedOn w:val="DefaultParagraphFont"/>
    <w:link w:val="SmallTextCharCharChar"/>
    <w:rsid w:val="00DC1F49"/>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DC1F49"/>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C1F49"/>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DC1F49"/>
    <w:rPr>
      <w:rFonts w:eastAsia="Times New Roman"/>
      <w:sz w:val="10"/>
    </w:rPr>
  </w:style>
  <w:style w:type="character" w:customStyle="1" w:styleId="ReallyfuckingsmallCharCharCharChar">
    <w:name w:val="Really fucking small Char Char Char Char"/>
    <w:basedOn w:val="DefaultParagraphFont"/>
    <w:link w:val="ReallyfuckingsmallCharCharChar"/>
    <w:rsid w:val="00DC1F49"/>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DC1F49"/>
    <w:rPr>
      <w:rFonts w:eastAsia="Times New Roman"/>
    </w:rPr>
  </w:style>
  <w:style w:type="character" w:customStyle="1" w:styleId="SmalltextCharCharCharChar0">
    <w:name w:val="Small text Char Char Char Char"/>
    <w:basedOn w:val="DefaultParagraphFont"/>
    <w:link w:val="SmalltextCharCharChar0"/>
    <w:rsid w:val="00DC1F49"/>
    <w:rPr>
      <w:rFonts w:ascii="Times New Roman" w:eastAsia="Times New Roman" w:hAnsi="Times New Roman" w:cs="Times New Roman"/>
      <w:sz w:val="22"/>
    </w:rPr>
  </w:style>
  <w:style w:type="paragraph" w:customStyle="1" w:styleId="Boxempahsis">
    <w:name w:val="Box empahsis"/>
    <w:basedOn w:val="Normal"/>
    <w:link w:val="BoxempahsisChar"/>
    <w:qFormat/>
    <w:rsid w:val="00DC1F49"/>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C1F49"/>
    <w:rPr>
      <w:rFonts w:ascii="Franklin Gothic Heavy" w:hAnsi="Franklin Gothic Heavy" w:cs="Times New Roman"/>
      <w:sz w:val="22"/>
      <w:u w:val="single"/>
      <w:bdr w:val="single" w:sz="4" w:space="0" w:color="auto"/>
    </w:rPr>
  </w:style>
  <w:style w:type="character" w:customStyle="1" w:styleId="Qualified">
    <w:name w:val="Qualified"/>
    <w:rsid w:val="00DC1F49"/>
    <w:rPr>
      <w:rFonts w:asciiTheme="majorHAnsi" w:hAnsiTheme="majorHAnsi"/>
      <w:b/>
      <w:bCs/>
      <w:sz w:val="16"/>
    </w:rPr>
  </w:style>
  <w:style w:type="character" w:customStyle="1" w:styleId="hdr">
    <w:name w:val="hdr"/>
    <w:rsid w:val="00DC1F49"/>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C1F49"/>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DC1F4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C1F4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C1F49"/>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C1F49"/>
    <w:rPr>
      <w:rFonts w:ascii="Garamond" w:eastAsia="Times New Roman" w:hAnsi="Garamond"/>
      <w:b/>
      <w:szCs w:val="20"/>
    </w:rPr>
  </w:style>
  <w:style w:type="character" w:customStyle="1" w:styleId="BlockTitleChar0">
    <w:name w:val="%Block Title Char"/>
    <w:rsid w:val="00DC1F49"/>
    <w:rPr>
      <w:rFonts w:ascii="Arial" w:eastAsia="Times New Roman" w:hAnsi="Arial" w:cs="Arial"/>
      <w:b/>
      <w:bCs/>
      <w:kern w:val="32"/>
      <w:sz w:val="28"/>
      <w:szCs w:val="32"/>
    </w:rPr>
  </w:style>
  <w:style w:type="paragraph" w:customStyle="1" w:styleId="Regular">
    <w:name w:val="Regular"/>
    <w:basedOn w:val="Normal"/>
    <w:link w:val="RegularChar"/>
    <w:qFormat/>
    <w:rsid w:val="00DC1F49"/>
    <w:pPr>
      <w:spacing w:after="200"/>
    </w:pPr>
    <w:rPr>
      <w:rFonts w:ascii="Cambria" w:eastAsia="Cambria" w:hAnsi="Cambria"/>
      <w:sz w:val="20"/>
    </w:rPr>
  </w:style>
  <w:style w:type="paragraph" w:styleId="Index6">
    <w:name w:val="index 6"/>
    <w:basedOn w:val="Normal"/>
    <w:next w:val="Normal"/>
    <w:autoRedefine/>
    <w:unhideWhenUsed/>
    <w:rsid w:val="00DC1F49"/>
    <w:pPr>
      <w:ind w:left="1200" w:hanging="200"/>
    </w:pPr>
    <w:rPr>
      <w:rFonts w:ascii="Cambria" w:eastAsia="Cambria" w:hAnsi="Cambria"/>
      <w:sz w:val="18"/>
      <w:szCs w:val="18"/>
    </w:rPr>
  </w:style>
  <w:style w:type="character" w:customStyle="1" w:styleId="columntexthead">
    <w:name w:val="columntexthead"/>
    <w:rsid w:val="00DC1F49"/>
  </w:style>
  <w:style w:type="character" w:customStyle="1" w:styleId="timestamp">
    <w:name w:val="timestamp"/>
    <w:rsid w:val="00DC1F49"/>
  </w:style>
  <w:style w:type="character" w:customStyle="1" w:styleId="instruction">
    <w:name w:val="instruction"/>
    <w:rsid w:val="00DC1F49"/>
  </w:style>
  <w:style w:type="character" w:customStyle="1" w:styleId="yahoobuzzbadge-form">
    <w:name w:val="yahoobuzzbadge-form"/>
    <w:rsid w:val="00DC1F49"/>
  </w:style>
  <w:style w:type="character" w:customStyle="1" w:styleId="listpipe">
    <w:name w:val="listpipe"/>
    <w:rsid w:val="00DC1F49"/>
  </w:style>
  <w:style w:type="character" w:customStyle="1" w:styleId="imagelink">
    <w:name w:val="imagelink"/>
    <w:rsid w:val="00DC1F49"/>
  </w:style>
  <w:style w:type="character" w:customStyle="1" w:styleId="leadin">
    <w:name w:val="leadin"/>
    <w:rsid w:val="00DC1F49"/>
  </w:style>
  <w:style w:type="paragraph" w:customStyle="1" w:styleId="Pa0">
    <w:name w:val="Pa0"/>
    <w:basedOn w:val="Default"/>
    <w:next w:val="Default"/>
    <w:qFormat/>
    <w:rsid w:val="00DC1F49"/>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C1F49"/>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C1F49"/>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C1F49"/>
    <w:pPr>
      <w:widowControl w:val="0"/>
      <w:spacing w:after="0" w:line="221" w:lineRule="atLeast"/>
    </w:pPr>
    <w:rPr>
      <w:rFonts w:ascii="Frutiger 45 Light" w:eastAsia="Times New Roman" w:hAnsi="Frutiger 45 Light" w:cs="Times New Roman"/>
    </w:rPr>
  </w:style>
  <w:style w:type="character" w:customStyle="1" w:styleId="A4">
    <w:name w:val="A4"/>
    <w:rsid w:val="00DC1F49"/>
    <w:rPr>
      <w:rFonts w:ascii="Baskerville" w:hAnsi="Baskerville" w:cs="Baskerville"/>
      <w:b/>
      <w:bCs/>
      <w:color w:val="000000"/>
      <w:sz w:val="22"/>
      <w:szCs w:val="22"/>
    </w:rPr>
  </w:style>
  <w:style w:type="character" w:customStyle="1" w:styleId="A7">
    <w:name w:val="A7"/>
    <w:uiPriority w:val="99"/>
    <w:rsid w:val="00DC1F49"/>
    <w:rPr>
      <w:rFonts w:ascii="Frutiger 95 UltraBlack" w:hAnsi="Frutiger 95 UltraBlack" w:cs="Frutiger 95 UltraBlack"/>
      <w:color w:val="000000"/>
      <w:sz w:val="16"/>
      <w:szCs w:val="16"/>
    </w:rPr>
  </w:style>
  <w:style w:type="character" w:customStyle="1" w:styleId="noticiabyline">
    <w:name w:val="noticia_byline"/>
    <w:rsid w:val="00DC1F49"/>
  </w:style>
  <w:style w:type="character" w:customStyle="1" w:styleId="sep">
    <w:name w:val="sep"/>
    <w:rsid w:val="00DC1F49"/>
  </w:style>
  <w:style w:type="character" w:customStyle="1" w:styleId="rightnowyahoo">
    <w:name w:val="right_now_yahoo"/>
    <w:rsid w:val="00DC1F49"/>
  </w:style>
  <w:style w:type="character" w:customStyle="1" w:styleId="submittedmeta">
    <w:name w:val="submitted meta"/>
    <w:rsid w:val="00DC1F49"/>
  </w:style>
  <w:style w:type="paragraph" w:customStyle="1" w:styleId="Pa11">
    <w:name w:val="Pa11"/>
    <w:basedOn w:val="Default"/>
    <w:next w:val="Default"/>
    <w:qFormat/>
    <w:rsid w:val="00DC1F49"/>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DC1F49"/>
    <w:pPr>
      <w:widowControl w:val="0"/>
      <w:spacing w:before="280" w:after="0" w:line="221" w:lineRule="atLeast"/>
    </w:pPr>
    <w:rPr>
      <w:rFonts w:ascii="Baskerville" w:eastAsia="Times New Roman" w:hAnsi="Baskerville" w:cs="Times New Roman"/>
    </w:rPr>
  </w:style>
  <w:style w:type="character" w:customStyle="1" w:styleId="A10">
    <w:name w:val="A10"/>
    <w:rsid w:val="00DC1F49"/>
    <w:rPr>
      <w:color w:val="000000"/>
      <w:sz w:val="12"/>
      <w:szCs w:val="12"/>
    </w:rPr>
  </w:style>
  <w:style w:type="paragraph" w:customStyle="1" w:styleId="Pa7">
    <w:name w:val="Pa7"/>
    <w:basedOn w:val="Default"/>
    <w:next w:val="Default"/>
    <w:qFormat/>
    <w:rsid w:val="00DC1F49"/>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C1F49"/>
    <w:pPr>
      <w:widowControl w:val="0"/>
      <w:spacing w:after="0" w:line="221" w:lineRule="atLeast"/>
    </w:pPr>
    <w:rPr>
      <w:rFonts w:ascii="Baskerville" w:eastAsia="Times New Roman" w:hAnsi="Baskerville" w:cs="Times New Roman"/>
    </w:rPr>
  </w:style>
  <w:style w:type="character" w:customStyle="1" w:styleId="A11">
    <w:name w:val="A11"/>
    <w:rsid w:val="00DC1F49"/>
    <w:rPr>
      <w:color w:val="000000"/>
      <w:sz w:val="12"/>
      <w:szCs w:val="12"/>
    </w:rPr>
  </w:style>
  <w:style w:type="character" w:customStyle="1" w:styleId="A6">
    <w:name w:val="A6"/>
    <w:uiPriority w:val="99"/>
    <w:rsid w:val="00DC1F49"/>
    <w:rPr>
      <w:color w:val="000000"/>
      <w:sz w:val="106"/>
      <w:szCs w:val="106"/>
    </w:rPr>
  </w:style>
  <w:style w:type="paragraph" w:customStyle="1" w:styleId="Style6">
    <w:name w:val="Style6"/>
    <w:basedOn w:val="Normal"/>
    <w:link w:val="Style6Char"/>
    <w:autoRedefine/>
    <w:uiPriority w:val="99"/>
    <w:qFormat/>
    <w:rsid w:val="00DC1F49"/>
    <w:rPr>
      <w:rFonts w:eastAsia="SimSun"/>
      <w:b/>
    </w:rPr>
  </w:style>
  <w:style w:type="character" w:customStyle="1" w:styleId="cite0">
    <w:name w:val="%cite"/>
    <w:rsid w:val="00DC1F49"/>
    <w:rPr>
      <w:rFonts w:ascii="Times New Roman" w:hAnsi="Times New Roman"/>
      <w:b/>
      <w:sz w:val="24"/>
    </w:rPr>
  </w:style>
  <w:style w:type="character" w:customStyle="1" w:styleId="underline0">
    <w:name w:val="%underline"/>
    <w:qFormat/>
    <w:rsid w:val="00DC1F49"/>
    <w:rPr>
      <w:b/>
      <w:u w:val="single"/>
    </w:rPr>
  </w:style>
  <w:style w:type="character" w:customStyle="1" w:styleId="Emphasis21">
    <w:name w:val="%Emphasis2"/>
    <w:rsid w:val="00DC1F49"/>
    <w:rPr>
      <w:rFonts w:ascii="Cooper Black" w:hAnsi="Cooper Black"/>
      <w:iCs/>
      <w:u w:val="single"/>
    </w:rPr>
  </w:style>
  <w:style w:type="paragraph" w:customStyle="1" w:styleId="BlockTitle0">
    <w:name w:val="%Block Title"/>
    <w:basedOn w:val="Heading1"/>
    <w:qFormat/>
    <w:rsid w:val="00DC1F49"/>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C1F49"/>
    <w:rPr>
      <w:rFonts w:ascii="Times New Roman" w:hAnsi="Times New Roman"/>
      <w:b/>
      <w:sz w:val="24"/>
    </w:rPr>
  </w:style>
  <w:style w:type="character" w:customStyle="1" w:styleId="AAAunderline">
    <w:name w:val="AAAunderline"/>
    <w:qFormat/>
    <w:rsid w:val="00DC1F49"/>
    <w:rPr>
      <w:b/>
      <w:u w:val="single"/>
    </w:rPr>
  </w:style>
  <w:style w:type="character" w:customStyle="1" w:styleId="underline1">
    <w:name w:val="underline1"/>
    <w:rsid w:val="00DC1F49"/>
    <w:rPr>
      <w:b/>
      <w:bCs/>
      <w:u w:val="single"/>
    </w:rPr>
  </w:style>
  <w:style w:type="paragraph" w:styleId="BodyTextIndent2">
    <w:name w:val="Body Text Indent 2"/>
    <w:basedOn w:val="Default"/>
    <w:next w:val="Default"/>
    <w:link w:val="BodyTextIndent2Char"/>
    <w:rsid w:val="00DC1F49"/>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C1F49"/>
    <w:rPr>
      <w:rFonts w:ascii="Times New Roman" w:eastAsia="Times New Roman" w:hAnsi="Times New Roman" w:cs="Times New Roman"/>
      <w:sz w:val="22"/>
    </w:rPr>
  </w:style>
  <w:style w:type="character" w:customStyle="1" w:styleId="post-author">
    <w:name w:val="post-author"/>
    <w:rsid w:val="00DC1F49"/>
  </w:style>
  <w:style w:type="paragraph" w:customStyle="1" w:styleId="IndexHeader">
    <w:name w:val="Index Header"/>
    <w:basedOn w:val="Normal"/>
    <w:qFormat/>
    <w:rsid w:val="00DC1F49"/>
    <w:pPr>
      <w:ind w:left="-720"/>
      <w:outlineLvl w:val="0"/>
    </w:pPr>
    <w:rPr>
      <w:rFonts w:eastAsia="Times New Roman"/>
      <w:b/>
      <w:bCs/>
      <w:sz w:val="36"/>
      <w:szCs w:val="20"/>
    </w:rPr>
  </w:style>
  <w:style w:type="character" w:customStyle="1" w:styleId="IndexHeaderChar">
    <w:name w:val="Index Header Char"/>
    <w:rsid w:val="00DC1F49"/>
    <w:rPr>
      <w:rFonts w:ascii="Times New Roman" w:eastAsia="Times New Roman" w:hAnsi="Times New Roman"/>
      <w:b/>
      <w:bCs/>
      <w:sz w:val="36"/>
    </w:rPr>
  </w:style>
  <w:style w:type="character" w:customStyle="1" w:styleId="ToReadChar">
    <w:name w:val="To Read Char"/>
    <w:rsid w:val="00DC1F49"/>
    <w:rPr>
      <w:rFonts w:ascii="Verdana" w:hAnsi="Verdana"/>
      <w:b/>
      <w:szCs w:val="24"/>
      <w:u w:val="single"/>
      <w:lang w:val="en-US" w:eastAsia="en-US" w:bidi="ar-SA"/>
    </w:rPr>
  </w:style>
  <w:style w:type="paragraph" w:customStyle="1" w:styleId="CardRead">
    <w:name w:val="Card_Read"/>
    <w:basedOn w:val="Normal"/>
    <w:qFormat/>
    <w:rsid w:val="00DC1F49"/>
    <w:rPr>
      <w:rFonts w:ascii="Times" w:eastAsia="Times" w:hAnsi="Times"/>
      <w:szCs w:val="20"/>
    </w:rPr>
  </w:style>
  <w:style w:type="paragraph" w:customStyle="1" w:styleId="CardNU">
    <w:name w:val="CardNU"/>
    <w:basedOn w:val="Normal"/>
    <w:qFormat/>
    <w:rsid w:val="00DC1F49"/>
    <w:rPr>
      <w:rFonts w:ascii="Times" w:eastAsia="Times" w:hAnsi="Times"/>
      <w:sz w:val="14"/>
      <w:szCs w:val="20"/>
    </w:rPr>
  </w:style>
  <w:style w:type="paragraph" w:customStyle="1" w:styleId="StyleHeading310pt">
    <w:name w:val="Style Heading 3 + 10 pt"/>
    <w:basedOn w:val="Heading3"/>
    <w:qFormat/>
    <w:rsid w:val="00DC1F49"/>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C1F49"/>
    <w:rPr>
      <w:rFonts w:ascii="Times New Roman" w:eastAsia="Times New Roman" w:hAnsi="Times New Roman" w:cs="Arial"/>
      <w:b/>
      <w:bCs/>
      <w:sz w:val="26"/>
      <w:szCs w:val="26"/>
    </w:rPr>
  </w:style>
  <w:style w:type="paragraph" w:customStyle="1" w:styleId="Style1">
    <w:name w:val="Style 1"/>
    <w:basedOn w:val="Normal"/>
    <w:qFormat/>
    <w:rsid w:val="00DC1F49"/>
    <w:pPr>
      <w:autoSpaceDE w:val="0"/>
      <w:autoSpaceDN w:val="0"/>
      <w:adjustRightInd w:val="0"/>
    </w:pPr>
    <w:rPr>
      <w:rFonts w:eastAsia="Times New Roman"/>
    </w:rPr>
  </w:style>
  <w:style w:type="paragraph" w:customStyle="1" w:styleId="Style30">
    <w:name w:val="Style 3"/>
    <w:basedOn w:val="Normal"/>
    <w:qFormat/>
    <w:rsid w:val="00DC1F49"/>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C1F49"/>
    <w:rPr>
      <w:b/>
      <w:u w:val="thick"/>
    </w:rPr>
  </w:style>
  <w:style w:type="character" w:customStyle="1" w:styleId="2xBoldUnderline">
    <w:name w:val="2x_Bold_Underline"/>
    <w:rsid w:val="00DC1F49"/>
    <w:rPr>
      <w:rFonts w:ascii="Times New Roman" w:hAnsi="Times New Roman"/>
      <w:b/>
      <w:bCs/>
      <w:sz w:val="22"/>
      <w:szCs w:val="22"/>
      <w:u w:val="single"/>
    </w:rPr>
  </w:style>
  <w:style w:type="character" w:customStyle="1" w:styleId="CiteCardCharChar">
    <w:name w:val="Cite_Card Char Char"/>
    <w:rsid w:val="00DC1F49"/>
    <w:rPr>
      <w:rFonts w:cs="Arial"/>
      <w:bCs/>
      <w:lang w:val="en-US" w:eastAsia="en-US" w:bidi="ar-SA"/>
    </w:rPr>
  </w:style>
  <w:style w:type="paragraph" w:customStyle="1" w:styleId="CiteCardChar">
    <w:name w:val="Cite_Card Char"/>
    <w:autoRedefine/>
    <w:qFormat/>
    <w:rsid w:val="00DC1F49"/>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DC1F49"/>
    <w:rPr>
      <w:b/>
      <w:sz w:val="22"/>
      <w:szCs w:val="24"/>
      <w:u w:val="single"/>
      <w:lang w:val="en-US" w:eastAsia="en-US" w:bidi="ar-SA"/>
    </w:rPr>
  </w:style>
  <w:style w:type="paragraph" w:customStyle="1" w:styleId="CardText-NotUnderlined">
    <w:name w:val="Card Text - Not Underlined"/>
    <w:basedOn w:val="Normal"/>
    <w:qFormat/>
    <w:rsid w:val="00DC1F49"/>
    <w:pPr>
      <w:spacing w:after="60"/>
    </w:pPr>
    <w:rPr>
      <w:rFonts w:eastAsia="Times New Roman"/>
      <w:sz w:val="18"/>
    </w:rPr>
  </w:style>
  <w:style w:type="character" w:customStyle="1" w:styleId="CardsFont6ptChar">
    <w:name w:val="Cards + Font: 6 pt Char"/>
    <w:rsid w:val="00DC1F49"/>
    <w:rPr>
      <w:sz w:val="12"/>
      <w:lang w:val="en-US" w:eastAsia="en-US" w:bidi="ar-SA"/>
    </w:rPr>
  </w:style>
  <w:style w:type="character" w:customStyle="1" w:styleId="CardsFont12ptCharCharCharChar">
    <w:name w:val="Cards + Font: 12 pt Char Char Char Char"/>
    <w:rsid w:val="00DC1F49"/>
    <w:rPr>
      <w:sz w:val="24"/>
      <w:szCs w:val="24"/>
      <w:u w:val="thick"/>
      <w:lang w:val="en-US" w:eastAsia="en-US" w:bidi="ar-SA"/>
    </w:rPr>
  </w:style>
  <w:style w:type="paragraph" w:customStyle="1" w:styleId="CiteCard">
    <w:name w:val="Cite_Card"/>
    <w:qFormat/>
    <w:rsid w:val="00DC1F49"/>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DC1F49"/>
    <w:rPr>
      <w:rFonts w:eastAsia="Times New Roman"/>
      <w:color w:val="000000"/>
      <w:sz w:val="20"/>
      <w:szCs w:val="20"/>
    </w:rPr>
  </w:style>
  <w:style w:type="paragraph" w:customStyle="1" w:styleId="OmniPage1">
    <w:name w:val="OmniPage #1"/>
    <w:basedOn w:val="Normal"/>
    <w:qFormat/>
    <w:rsid w:val="00DC1F49"/>
    <w:rPr>
      <w:rFonts w:eastAsia="Times New Roman"/>
      <w:color w:val="000000"/>
      <w:sz w:val="20"/>
      <w:szCs w:val="20"/>
    </w:rPr>
  </w:style>
  <w:style w:type="paragraph" w:customStyle="1" w:styleId="OmniPage2">
    <w:name w:val="OmniPage #2"/>
    <w:basedOn w:val="Normal"/>
    <w:qFormat/>
    <w:rsid w:val="00DC1F49"/>
    <w:rPr>
      <w:rFonts w:eastAsia="Times New Roman"/>
      <w:color w:val="000000"/>
      <w:sz w:val="20"/>
      <w:szCs w:val="20"/>
    </w:rPr>
  </w:style>
  <w:style w:type="paragraph" w:customStyle="1" w:styleId="OmniPage6">
    <w:name w:val="OmniPage #6"/>
    <w:basedOn w:val="Normal"/>
    <w:qFormat/>
    <w:rsid w:val="00DC1F49"/>
    <w:rPr>
      <w:rFonts w:eastAsia="Times New Roman"/>
      <w:color w:val="000000"/>
      <w:sz w:val="20"/>
      <w:szCs w:val="20"/>
    </w:rPr>
  </w:style>
  <w:style w:type="paragraph" w:customStyle="1" w:styleId="OmniPage7">
    <w:name w:val="OmniPage #7"/>
    <w:basedOn w:val="Normal"/>
    <w:qFormat/>
    <w:rsid w:val="00DC1F49"/>
    <w:rPr>
      <w:rFonts w:eastAsia="Times New Roman"/>
      <w:color w:val="000000"/>
      <w:sz w:val="20"/>
      <w:szCs w:val="20"/>
    </w:rPr>
  </w:style>
  <w:style w:type="paragraph" w:customStyle="1" w:styleId="OmniPage11">
    <w:name w:val="OmniPage #11"/>
    <w:basedOn w:val="Normal"/>
    <w:qFormat/>
    <w:rsid w:val="00DC1F49"/>
    <w:rPr>
      <w:rFonts w:eastAsia="Times New Roman"/>
      <w:color w:val="000000"/>
      <w:sz w:val="20"/>
      <w:szCs w:val="20"/>
    </w:rPr>
  </w:style>
  <w:style w:type="paragraph" w:customStyle="1" w:styleId="OmniPage12">
    <w:name w:val="OmniPage #12"/>
    <w:basedOn w:val="Normal"/>
    <w:qFormat/>
    <w:rsid w:val="00DC1F49"/>
    <w:rPr>
      <w:rFonts w:eastAsia="Times New Roman"/>
      <w:color w:val="000000"/>
      <w:sz w:val="20"/>
      <w:szCs w:val="20"/>
    </w:rPr>
  </w:style>
  <w:style w:type="paragraph" w:customStyle="1" w:styleId="OmniPage10">
    <w:name w:val="OmniPage #10"/>
    <w:basedOn w:val="Normal"/>
    <w:qFormat/>
    <w:rsid w:val="00DC1F49"/>
    <w:rPr>
      <w:rFonts w:eastAsia="Times New Roman"/>
      <w:color w:val="000000"/>
      <w:sz w:val="20"/>
      <w:szCs w:val="20"/>
    </w:rPr>
  </w:style>
  <w:style w:type="paragraph" w:customStyle="1" w:styleId="OmniPage13">
    <w:name w:val="OmniPage #13"/>
    <w:basedOn w:val="Normal"/>
    <w:qFormat/>
    <w:rsid w:val="00DC1F49"/>
    <w:rPr>
      <w:rFonts w:eastAsia="Times New Roman"/>
      <w:color w:val="000000"/>
      <w:sz w:val="20"/>
      <w:szCs w:val="20"/>
    </w:rPr>
  </w:style>
  <w:style w:type="paragraph" w:customStyle="1" w:styleId="OmniPage14">
    <w:name w:val="OmniPage #14"/>
    <w:basedOn w:val="Normal"/>
    <w:qFormat/>
    <w:rsid w:val="00DC1F49"/>
    <w:rPr>
      <w:rFonts w:eastAsia="Times New Roman"/>
      <w:color w:val="000000"/>
      <w:sz w:val="20"/>
      <w:szCs w:val="20"/>
    </w:rPr>
  </w:style>
  <w:style w:type="paragraph" w:customStyle="1" w:styleId="OmniPage15">
    <w:name w:val="OmniPage #15"/>
    <w:basedOn w:val="Normal"/>
    <w:qFormat/>
    <w:rsid w:val="00DC1F49"/>
    <w:rPr>
      <w:rFonts w:eastAsia="Times New Roman"/>
      <w:color w:val="000000"/>
      <w:sz w:val="20"/>
      <w:szCs w:val="20"/>
    </w:rPr>
  </w:style>
  <w:style w:type="paragraph" w:customStyle="1" w:styleId="OmniPage17">
    <w:name w:val="OmniPage #17"/>
    <w:basedOn w:val="Normal"/>
    <w:qFormat/>
    <w:rsid w:val="00DC1F49"/>
    <w:rPr>
      <w:rFonts w:eastAsia="Times New Roman"/>
      <w:color w:val="000000"/>
      <w:sz w:val="20"/>
      <w:szCs w:val="20"/>
    </w:rPr>
  </w:style>
  <w:style w:type="paragraph" w:customStyle="1" w:styleId="OmniPage19">
    <w:name w:val="OmniPage #19"/>
    <w:basedOn w:val="Normal"/>
    <w:qFormat/>
    <w:rsid w:val="00DC1F49"/>
    <w:rPr>
      <w:rFonts w:eastAsia="Times New Roman"/>
      <w:color w:val="000000"/>
      <w:sz w:val="20"/>
      <w:szCs w:val="20"/>
    </w:rPr>
  </w:style>
  <w:style w:type="paragraph" w:customStyle="1" w:styleId="OmniPage20">
    <w:name w:val="OmniPage #20"/>
    <w:basedOn w:val="Normal"/>
    <w:qFormat/>
    <w:rsid w:val="00DC1F49"/>
    <w:rPr>
      <w:rFonts w:eastAsia="Times New Roman"/>
      <w:color w:val="000000"/>
      <w:sz w:val="20"/>
      <w:szCs w:val="20"/>
    </w:rPr>
  </w:style>
  <w:style w:type="paragraph" w:customStyle="1" w:styleId="OmniPage21">
    <w:name w:val="OmniPage #21"/>
    <w:basedOn w:val="Normal"/>
    <w:qFormat/>
    <w:rsid w:val="00DC1F49"/>
    <w:rPr>
      <w:rFonts w:eastAsia="Times New Roman"/>
      <w:color w:val="000000"/>
      <w:sz w:val="20"/>
      <w:szCs w:val="20"/>
    </w:rPr>
  </w:style>
  <w:style w:type="paragraph" w:customStyle="1" w:styleId="OmniPage22">
    <w:name w:val="OmniPage #22"/>
    <w:basedOn w:val="Normal"/>
    <w:qFormat/>
    <w:rsid w:val="00DC1F49"/>
    <w:rPr>
      <w:rFonts w:eastAsia="Times New Roman"/>
      <w:color w:val="000000"/>
      <w:sz w:val="20"/>
      <w:szCs w:val="20"/>
    </w:rPr>
  </w:style>
  <w:style w:type="paragraph" w:customStyle="1" w:styleId="OmniPage25">
    <w:name w:val="OmniPage #25"/>
    <w:basedOn w:val="Normal"/>
    <w:qFormat/>
    <w:rsid w:val="00DC1F49"/>
    <w:rPr>
      <w:rFonts w:eastAsia="Times New Roman"/>
      <w:color w:val="000000"/>
      <w:sz w:val="20"/>
      <w:szCs w:val="20"/>
    </w:rPr>
  </w:style>
  <w:style w:type="paragraph" w:customStyle="1" w:styleId="OmniPage18">
    <w:name w:val="OmniPage #18"/>
    <w:basedOn w:val="Normal"/>
    <w:qFormat/>
    <w:rsid w:val="00DC1F49"/>
    <w:rPr>
      <w:rFonts w:eastAsia="Times New Roman"/>
      <w:color w:val="000000"/>
      <w:sz w:val="20"/>
      <w:szCs w:val="20"/>
    </w:rPr>
  </w:style>
  <w:style w:type="paragraph" w:customStyle="1" w:styleId="OmniPage26">
    <w:name w:val="OmniPage #26"/>
    <w:basedOn w:val="Normal"/>
    <w:qFormat/>
    <w:rsid w:val="00DC1F49"/>
    <w:rPr>
      <w:rFonts w:eastAsia="Times New Roman"/>
      <w:color w:val="000000"/>
      <w:sz w:val="20"/>
      <w:szCs w:val="20"/>
    </w:rPr>
  </w:style>
  <w:style w:type="paragraph" w:styleId="Index1">
    <w:name w:val="index 1"/>
    <w:basedOn w:val="Normal"/>
    <w:next w:val="Normal"/>
    <w:autoRedefine/>
    <w:unhideWhenUsed/>
    <w:rsid w:val="00DC1F49"/>
    <w:pPr>
      <w:ind w:left="200" w:hanging="200"/>
    </w:pPr>
    <w:rPr>
      <w:rFonts w:ascii="Cambria" w:eastAsia="Cambria" w:hAnsi="Cambria"/>
      <w:sz w:val="18"/>
      <w:szCs w:val="18"/>
    </w:rPr>
  </w:style>
  <w:style w:type="paragraph" w:styleId="IndexHeading">
    <w:name w:val="index heading"/>
    <w:basedOn w:val="Normal"/>
    <w:next w:val="Index1"/>
    <w:unhideWhenUsed/>
    <w:rsid w:val="00DC1F4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C1F49"/>
  </w:style>
  <w:style w:type="paragraph" w:customStyle="1" w:styleId="OmniPage9">
    <w:name w:val="OmniPage #9"/>
    <w:basedOn w:val="Normal"/>
    <w:qFormat/>
    <w:rsid w:val="00DC1F49"/>
    <w:rPr>
      <w:rFonts w:eastAsia="Times New Roman"/>
      <w:color w:val="000000"/>
      <w:sz w:val="20"/>
      <w:szCs w:val="20"/>
    </w:rPr>
  </w:style>
  <w:style w:type="paragraph" w:customStyle="1" w:styleId="OmniPage5">
    <w:name w:val="OmniPage #5"/>
    <w:basedOn w:val="Normal"/>
    <w:qFormat/>
    <w:rsid w:val="00DC1F49"/>
    <w:rPr>
      <w:rFonts w:eastAsia="Times New Roman"/>
      <w:color w:val="000000"/>
      <w:sz w:val="20"/>
      <w:szCs w:val="20"/>
    </w:rPr>
  </w:style>
  <w:style w:type="paragraph" w:styleId="BodyText3">
    <w:name w:val="Body Text 3"/>
    <w:basedOn w:val="Normal"/>
    <w:link w:val="BodyText3Char"/>
    <w:rsid w:val="00DC1F49"/>
    <w:pPr>
      <w:spacing w:after="120"/>
    </w:pPr>
    <w:rPr>
      <w:rFonts w:eastAsia="Times New Roman"/>
      <w:szCs w:val="16"/>
    </w:rPr>
  </w:style>
  <w:style w:type="character" w:customStyle="1" w:styleId="BodyText3Char">
    <w:name w:val="Body Text 3 Char"/>
    <w:basedOn w:val="DefaultParagraphFont"/>
    <w:link w:val="BodyText3"/>
    <w:rsid w:val="00DC1F49"/>
    <w:rPr>
      <w:rFonts w:ascii="Times New Roman" w:eastAsia="Times New Roman" w:hAnsi="Times New Roman" w:cs="Times New Roman"/>
      <w:sz w:val="22"/>
      <w:szCs w:val="16"/>
    </w:rPr>
  </w:style>
  <w:style w:type="character" w:customStyle="1" w:styleId="style12char0">
    <w:name w:val="style12char"/>
    <w:rsid w:val="00DC1F49"/>
  </w:style>
  <w:style w:type="character" w:customStyle="1" w:styleId="charchar20">
    <w:name w:val="charchar2"/>
    <w:rsid w:val="00DC1F49"/>
  </w:style>
  <w:style w:type="character" w:customStyle="1" w:styleId="style11char">
    <w:name w:val="style11char"/>
    <w:rsid w:val="00DC1F49"/>
  </w:style>
  <w:style w:type="paragraph" w:customStyle="1" w:styleId="CitesandCardText">
    <w:name w:val="Cites and Card Text"/>
    <w:basedOn w:val="Normal"/>
    <w:qFormat/>
    <w:rsid w:val="00DC1F49"/>
    <w:rPr>
      <w:rFonts w:eastAsia="Times New Roman"/>
      <w:sz w:val="20"/>
    </w:rPr>
  </w:style>
  <w:style w:type="paragraph" w:styleId="List2">
    <w:name w:val="List 2"/>
    <w:basedOn w:val="Default"/>
    <w:next w:val="Default"/>
    <w:rsid w:val="00DC1F49"/>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C1F49"/>
    <w:pPr>
      <w:spacing w:before="100" w:beforeAutospacing="1" w:after="100" w:afterAutospacing="1"/>
    </w:pPr>
    <w:rPr>
      <w:rFonts w:eastAsia="Times New Roman"/>
    </w:rPr>
  </w:style>
  <w:style w:type="character" w:customStyle="1" w:styleId="updated-short-citation">
    <w:name w:val="updated-short-citation"/>
    <w:rsid w:val="00DC1F49"/>
  </w:style>
  <w:style w:type="character" w:customStyle="1" w:styleId="medium-bold">
    <w:name w:val="medium-bold"/>
    <w:rsid w:val="00DC1F49"/>
  </w:style>
  <w:style w:type="character" w:customStyle="1" w:styleId="Heading51">
    <w:name w:val="Heading 51"/>
    <w:aliases w:val="Heading 5 Char Char Char,Heading 511"/>
    <w:rsid w:val="00DC1F49"/>
    <w:rPr>
      <w:b/>
      <w:bCs/>
      <w:iCs/>
      <w:szCs w:val="26"/>
      <w:lang w:val="en-US" w:eastAsia="en-US" w:bidi="ar-SA"/>
    </w:rPr>
  </w:style>
  <w:style w:type="paragraph" w:customStyle="1" w:styleId="CardsFont6pt">
    <w:name w:val="Cards + Font: 6 pt"/>
    <w:basedOn w:val="Cards"/>
    <w:link w:val="CardsFont6ptChar1"/>
    <w:autoRedefine/>
    <w:uiPriority w:val="99"/>
    <w:qFormat/>
    <w:rsid w:val="00DC1F49"/>
    <w:pPr>
      <w:autoSpaceDE w:val="0"/>
      <w:autoSpaceDN w:val="0"/>
      <w:adjustRightInd w:val="0"/>
    </w:pPr>
    <w:rPr>
      <w:rFonts w:cs="Calibri"/>
      <w:sz w:val="12"/>
      <w:szCs w:val="20"/>
    </w:rPr>
  </w:style>
  <w:style w:type="character" w:customStyle="1" w:styleId="cardChar10">
    <w:name w:val="card Char1"/>
    <w:rsid w:val="00DC1F49"/>
    <w:rPr>
      <w:lang w:val="en-US" w:eastAsia="en-US" w:bidi="ar-SA"/>
    </w:rPr>
  </w:style>
  <w:style w:type="paragraph" w:customStyle="1" w:styleId="Style16">
    <w:name w:val="Style 16"/>
    <w:basedOn w:val="Normal"/>
    <w:qFormat/>
    <w:rsid w:val="00DC1F49"/>
    <w:pPr>
      <w:autoSpaceDE w:val="0"/>
      <w:autoSpaceDN w:val="0"/>
      <w:adjustRightInd w:val="0"/>
    </w:pPr>
    <w:rPr>
      <w:rFonts w:eastAsia="Times New Roman"/>
    </w:rPr>
  </w:style>
  <w:style w:type="paragraph" w:customStyle="1" w:styleId="smalltext0">
    <w:name w:val="smalltext"/>
    <w:basedOn w:val="Normal"/>
    <w:link w:val="smalltextChar0"/>
    <w:qFormat/>
    <w:rsid w:val="00DC1F49"/>
    <w:rPr>
      <w:rFonts w:eastAsia="Times New Roman"/>
    </w:rPr>
  </w:style>
  <w:style w:type="character" w:customStyle="1" w:styleId="smalltextChar0">
    <w:name w:val="smalltext Char"/>
    <w:link w:val="smalltext0"/>
    <w:rsid w:val="00DC1F49"/>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DC1F49"/>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C1F49"/>
    <w:pPr>
      <w:jc w:val="center"/>
    </w:pPr>
    <w:rPr>
      <w:rFonts w:ascii="Arial Black" w:eastAsia="Times New Roman" w:hAnsi="Arial Black"/>
      <w:b/>
      <w:sz w:val="36"/>
      <w:u w:val="single"/>
    </w:rPr>
  </w:style>
  <w:style w:type="character" w:customStyle="1" w:styleId="boldunderlineCharChar">
    <w:name w:val="boldunderline Char Char"/>
    <w:rsid w:val="00DC1F49"/>
    <w:rPr>
      <w:b/>
      <w:sz w:val="22"/>
      <w:szCs w:val="24"/>
      <w:u w:val="single"/>
      <w:lang w:val="en-US" w:eastAsia="en-US" w:bidi="ar-SA"/>
    </w:rPr>
  </w:style>
  <w:style w:type="paragraph" w:customStyle="1" w:styleId="Bullets-squares">
    <w:name w:val="Bullets - squares"/>
    <w:basedOn w:val="Normal"/>
    <w:next w:val="Normal"/>
    <w:qFormat/>
    <w:rsid w:val="00DC1F49"/>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DC1F4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C1F49"/>
    <w:pPr>
      <w:ind w:left="288"/>
    </w:pPr>
    <w:rPr>
      <w:rFonts w:asciiTheme="minorHAnsi" w:hAnsiTheme="minorHAnsi" w:cstheme="minorBidi"/>
      <w:sz w:val="24"/>
      <w:u w:val="single"/>
    </w:rPr>
  </w:style>
  <w:style w:type="paragraph" w:customStyle="1" w:styleId="Size8">
    <w:name w:val="Size 8"/>
    <w:link w:val="Size8Char"/>
    <w:qFormat/>
    <w:rsid w:val="00DC1F49"/>
    <w:rPr>
      <w:rFonts w:ascii="Times New Roman" w:eastAsia="Times New Roman" w:hAnsi="Times New Roman" w:cs="Times New Roman"/>
      <w:sz w:val="16"/>
      <w:szCs w:val="22"/>
    </w:rPr>
  </w:style>
  <w:style w:type="paragraph" w:customStyle="1" w:styleId="Text0">
    <w:name w:val="Text"/>
    <w:link w:val="TextChar"/>
    <w:qFormat/>
    <w:rsid w:val="00DC1F49"/>
    <w:rPr>
      <w:rFonts w:ascii="Times New Roman" w:eastAsia="Times New Roman" w:hAnsi="Times New Roman" w:cs="Times New Roman"/>
      <w:szCs w:val="22"/>
    </w:rPr>
  </w:style>
  <w:style w:type="character" w:customStyle="1" w:styleId="Size8Char">
    <w:name w:val="Size 8 Char"/>
    <w:link w:val="Size8"/>
    <w:rsid w:val="00DC1F49"/>
    <w:rPr>
      <w:rFonts w:ascii="Times New Roman" w:eastAsia="Times New Roman" w:hAnsi="Times New Roman" w:cs="Times New Roman"/>
      <w:sz w:val="16"/>
      <w:szCs w:val="22"/>
    </w:rPr>
  </w:style>
  <w:style w:type="character" w:customStyle="1" w:styleId="TextChar">
    <w:name w:val="Text Char"/>
    <w:link w:val="Text0"/>
    <w:rsid w:val="00DC1F49"/>
    <w:rPr>
      <w:rFonts w:ascii="Times New Roman" w:eastAsia="Times New Roman" w:hAnsi="Times New Roman" w:cs="Times New Roman"/>
      <w:szCs w:val="22"/>
    </w:rPr>
  </w:style>
  <w:style w:type="character" w:customStyle="1" w:styleId="UnderlinedTextCharChar">
    <w:name w:val="Underlined Text Char Char"/>
    <w:rsid w:val="00DC1F49"/>
    <w:rPr>
      <w:rFonts w:cs="Arial"/>
      <w:bCs/>
      <w:szCs w:val="26"/>
      <w:u w:val="single"/>
      <w:lang w:val="en-US" w:eastAsia="en-US" w:bidi="ar-SA"/>
    </w:rPr>
  </w:style>
  <w:style w:type="paragraph" w:customStyle="1" w:styleId="RegularCite">
    <w:name w:val="Regular Cite"/>
    <w:qFormat/>
    <w:rsid w:val="00DC1F49"/>
    <w:rPr>
      <w:rFonts w:ascii="Times New Roman" w:eastAsia="Times New Roman" w:hAnsi="Times New Roman" w:cs="Times New Roman"/>
      <w:sz w:val="20"/>
      <w:szCs w:val="22"/>
    </w:rPr>
  </w:style>
  <w:style w:type="character" w:customStyle="1" w:styleId="eudoraheader">
    <w:name w:val="eudoraheader"/>
    <w:rsid w:val="00DC1F49"/>
  </w:style>
  <w:style w:type="character" w:customStyle="1" w:styleId="emailstyle26">
    <w:name w:val="emailstyle26"/>
    <w:rsid w:val="00DC1F49"/>
  </w:style>
  <w:style w:type="paragraph" w:customStyle="1" w:styleId="context">
    <w:name w:val="context"/>
    <w:basedOn w:val="Normal"/>
    <w:qFormat/>
    <w:rsid w:val="00DC1F49"/>
    <w:pPr>
      <w:spacing w:before="100" w:beforeAutospacing="1" w:after="100" w:afterAutospacing="1"/>
    </w:pPr>
    <w:rPr>
      <w:rFonts w:eastAsia="Times New Roman"/>
    </w:rPr>
  </w:style>
  <w:style w:type="character" w:customStyle="1" w:styleId="newstitle1">
    <w:name w:val="newstitle1"/>
    <w:rsid w:val="00DC1F49"/>
  </w:style>
  <w:style w:type="character" w:customStyle="1" w:styleId="articleheadline">
    <w:name w:val="articleheadline"/>
    <w:rsid w:val="00DC1F49"/>
  </w:style>
  <w:style w:type="character" w:customStyle="1" w:styleId="dateline">
    <w:name w:val="dateline"/>
    <w:rsid w:val="00DC1F49"/>
  </w:style>
  <w:style w:type="character" w:customStyle="1" w:styleId="sendtofriend">
    <w:name w:val="sendtofriend"/>
    <w:rsid w:val="00DC1F49"/>
  </w:style>
  <w:style w:type="character" w:customStyle="1" w:styleId="pagetype">
    <w:name w:val="pagetype"/>
    <w:rsid w:val="00DC1F49"/>
  </w:style>
  <w:style w:type="character" w:customStyle="1" w:styleId="byl">
    <w:name w:val="byl"/>
    <w:rsid w:val="00DC1F49"/>
  </w:style>
  <w:style w:type="character" w:customStyle="1" w:styleId="byd">
    <w:name w:val="byd"/>
    <w:rsid w:val="00DC1F49"/>
  </w:style>
  <w:style w:type="character" w:customStyle="1" w:styleId="ds">
    <w:name w:val="ds"/>
    <w:rsid w:val="00DC1F49"/>
  </w:style>
  <w:style w:type="paragraph" w:customStyle="1" w:styleId="Size6">
    <w:name w:val="Size 6"/>
    <w:link w:val="Size6Char"/>
    <w:qFormat/>
    <w:rsid w:val="00DC1F49"/>
    <w:rPr>
      <w:rFonts w:ascii="Times New Roman" w:eastAsia="Times New Roman" w:hAnsi="Times New Roman" w:cs="Times New Roman"/>
      <w:sz w:val="16"/>
      <w:szCs w:val="22"/>
    </w:rPr>
  </w:style>
  <w:style w:type="character" w:customStyle="1" w:styleId="Size6Char">
    <w:name w:val="Size 6 Char"/>
    <w:link w:val="Size6"/>
    <w:rsid w:val="00DC1F49"/>
    <w:rPr>
      <w:rFonts w:ascii="Times New Roman" w:eastAsia="Times New Roman" w:hAnsi="Times New Roman" w:cs="Times New Roman"/>
      <w:sz w:val="16"/>
      <w:szCs w:val="22"/>
    </w:rPr>
  </w:style>
  <w:style w:type="character" w:customStyle="1" w:styleId="heading2char0">
    <w:name w:val="heading2char"/>
    <w:rsid w:val="00DC1F49"/>
  </w:style>
  <w:style w:type="character" w:customStyle="1" w:styleId="underliningchar0">
    <w:name w:val="underliningchar"/>
    <w:rsid w:val="00DC1F49"/>
  </w:style>
  <w:style w:type="paragraph" w:customStyle="1" w:styleId="TxBrp11">
    <w:name w:val="TxBr_p11"/>
    <w:basedOn w:val="Normal"/>
    <w:qFormat/>
    <w:rsid w:val="00DC1F49"/>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DC1F49"/>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DC1F49"/>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DC1F49"/>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DC1F49"/>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DC1F49"/>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DC1F49"/>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DC1F49"/>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DC1F49"/>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DC1F49"/>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DC1F49"/>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DC1F49"/>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DC1F49"/>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DC1F49"/>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DC1F49"/>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DC1F49"/>
    <w:pPr>
      <w:ind w:left="400" w:hanging="200"/>
    </w:pPr>
    <w:rPr>
      <w:rFonts w:ascii="Cambria" w:eastAsia="Cambria" w:hAnsi="Cambria"/>
      <w:sz w:val="18"/>
      <w:szCs w:val="18"/>
    </w:rPr>
  </w:style>
  <w:style w:type="paragraph" w:styleId="Index3">
    <w:name w:val="index 3"/>
    <w:basedOn w:val="Normal"/>
    <w:next w:val="Normal"/>
    <w:autoRedefine/>
    <w:unhideWhenUsed/>
    <w:rsid w:val="00DC1F49"/>
    <w:pPr>
      <w:ind w:left="600" w:hanging="200"/>
    </w:pPr>
    <w:rPr>
      <w:rFonts w:ascii="Cambria" w:eastAsia="Cambria" w:hAnsi="Cambria"/>
      <w:sz w:val="18"/>
      <w:szCs w:val="18"/>
    </w:rPr>
  </w:style>
  <w:style w:type="paragraph" w:styleId="Index4">
    <w:name w:val="index 4"/>
    <w:basedOn w:val="Normal"/>
    <w:next w:val="Normal"/>
    <w:autoRedefine/>
    <w:unhideWhenUsed/>
    <w:rsid w:val="00DC1F49"/>
    <w:pPr>
      <w:ind w:left="800" w:hanging="200"/>
    </w:pPr>
    <w:rPr>
      <w:rFonts w:ascii="Cambria" w:eastAsia="Cambria" w:hAnsi="Cambria"/>
      <w:sz w:val="18"/>
      <w:szCs w:val="18"/>
    </w:rPr>
  </w:style>
  <w:style w:type="paragraph" w:styleId="Index5">
    <w:name w:val="index 5"/>
    <w:basedOn w:val="Normal"/>
    <w:next w:val="Normal"/>
    <w:autoRedefine/>
    <w:unhideWhenUsed/>
    <w:rsid w:val="00DC1F49"/>
    <w:pPr>
      <w:ind w:left="1000" w:hanging="200"/>
    </w:pPr>
    <w:rPr>
      <w:rFonts w:ascii="Cambria" w:eastAsia="Cambria" w:hAnsi="Cambria"/>
      <w:sz w:val="18"/>
      <w:szCs w:val="18"/>
    </w:rPr>
  </w:style>
  <w:style w:type="paragraph" w:styleId="Index7">
    <w:name w:val="index 7"/>
    <w:basedOn w:val="Normal"/>
    <w:next w:val="Normal"/>
    <w:autoRedefine/>
    <w:unhideWhenUsed/>
    <w:rsid w:val="00DC1F49"/>
    <w:pPr>
      <w:ind w:left="1400" w:hanging="200"/>
    </w:pPr>
    <w:rPr>
      <w:rFonts w:ascii="Cambria" w:eastAsia="Cambria" w:hAnsi="Cambria"/>
      <w:sz w:val="18"/>
      <w:szCs w:val="18"/>
    </w:rPr>
  </w:style>
  <w:style w:type="paragraph" w:styleId="Index8">
    <w:name w:val="index 8"/>
    <w:basedOn w:val="Normal"/>
    <w:next w:val="Normal"/>
    <w:autoRedefine/>
    <w:unhideWhenUsed/>
    <w:rsid w:val="00DC1F49"/>
    <w:pPr>
      <w:ind w:left="1600" w:hanging="200"/>
    </w:pPr>
    <w:rPr>
      <w:rFonts w:ascii="Cambria" w:eastAsia="Cambria" w:hAnsi="Cambria"/>
      <w:sz w:val="18"/>
      <w:szCs w:val="18"/>
    </w:rPr>
  </w:style>
  <w:style w:type="paragraph" w:styleId="Index9">
    <w:name w:val="index 9"/>
    <w:basedOn w:val="Normal"/>
    <w:next w:val="Normal"/>
    <w:autoRedefine/>
    <w:unhideWhenUsed/>
    <w:rsid w:val="00DC1F49"/>
    <w:pPr>
      <w:ind w:left="1800" w:hanging="200"/>
    </w:pPr>
    <w:rPr>
      <w:rFonts w:ascii="Cambria" w:eastAsia="Cambria" w:hAnsi="Cambria"/>
      <w:sz w:val="18"/>
      <w:szCs w:val="18"/>
    </w:rPr>
  </w:style>
  <w:style w:type="character" w:customStyle="1" w:styleId="EndnoteTextChar1">
    <w:name w:val="Endnote Text Char1"/>
    <w:basedOn w:val="DefaultParagraphFont"/>
    <w:rsid w:val="00DC1F49"/>
    <w:rPr>
      <w:rFonts w:ascii="Times New Roman" w:eastAsia="Times New Roman" w:hAnsi="Times New Roman" w:cs="Calibri"/>
      <w:sz w:val="20"/>
      <w:szCs w:val="20"/>
    </w:rPr>
  </w:style>
  <w:style w:type="character" w:customStyle="1" w:styleId="adtext124">
    <w:name w:val="adtext124"/>
    <w:rsid w:val="00DC1F49"/>
    <w:rPr>
      <w:vanish w:val="0"/>
      <w:webHidden w:val="0"/>
      <w:color w:val="999999"/>
      <w:sz w:val="12"/>
      <w:szCs w:val="12"/>
      <w:specVanish/>
    </w:rPr>
  </w:style>
  <w:style w:type="paragraph" w:customStyle="1" w:styleId="CardsFont8pt">
    <w:name w:val="Cards + Font: 8 pt"/>
    <w:basedOn w:val="Normal"/>
    <w:qFormat/>
    <w:rsid w:val="00DC1F49"/>
    <w:pPr>
      <w:autoSpaceDE w:val="0"/>
      <w:autoSpaceDN w:val="0"/>
      <w:adjustRightInd w:val="0"/>
      <w:ind w:left="432" w:right="432"/>
      <w:jc w:val="both"/>
    </w:pPr>
    <w:rPr>
      <w:rFonts w:eastAsia="Times New Roman"/>
      <w:szCs w:val="20"/>
    </w:rPr>
  </w:style>
  <w:style w:type="character" w:customStyle="1" w:styleId="CardsFont8ptChar">
    <w:name w:val="Cards + Font: 8 pt Char"/>
    <w:rsid w:val="00DC1F49"/>
    <w:rPr>
      <w:sz w:val="16"/>
    </w:rPr>
  </w:style>
  <w:style w:type="character" w:customStyle="1" w:styleId="UnderliningChar1">
    <w:name w:val="Underlining Char1"/>
    <w:rsid w:val="00DC1F49"/>
    <w:rPr>
      <w:rFonts w:ascii="Arial Narrow" w:hAnsi="Arial Narrow"/>
      <w:szCs w:val="24"/>
      <w:u w:val="single"/>
    </w:rPr>
  </w:style>
  <w:style w:type="character" w:customStyle="1" w:styleId="Style10ptUnderline">
    <w:name w:val="Style 10 pt Underline"/>
    <w:rsid w:val="00DC1F49"/>
    <w:rPr>
      <w:sz w:val="22"/>
      <w:u w:val="single"/>
    </w:rPr>
  </w:style>
  <w:style w:type="character" w:customStyle="1" w:styleId="TagLineCharChar">
    <w:name w:val="Tag Line Char Char"/>
    <w:rsid w:val="00DC1F49"/>
    <w:rPr>
      <w:rFonts w:cs="Arial"/>
      <w:b/>
      <w:bCs/>
      <w:iCs/>
      <w:sz w:val="24"/>
      <w:szCs w:val="28"/>
      <w:lang w:val="en-US" w:eastAsia="en-US" w:bidi="ar-SA"/>
    </w:rPr>
  </w:style>
  <w:style w:type="paragraph" w:customStyle="1" w:styleId="published">
    <w:name w:val="published"/>
    <w:basedOn w:val="Normal"/>
    <w:qFormat/>
    <w:rsid w:val="00DC1F49"/>
    <w:pPr>
      <w:spacing w:before="100" w:beforeAutospacing="1" w:after="100" w:afterAutospacing="1"/>
    </w:pPr>
    <w:rPr>
      <w:rFonts w:eastAsia="Times New Roman"/>
    </w:rPr>
  </w:style>
  <w:style w:type="paragraph" w:customStyle="1" w:styleId="updated">
    <w:name w:val="updated"/>
    <w:basedOn w:val="Normal"/>
    <w:qFormat/>
    <w:rsid w:val="00DC1F49"/>
    <w:pPr>
      <w:spacing w:before="100" w:beforeAutospacing="1" w:after="100" w:afterAutospacing="1"/>
    </w:pPr>
    <w:rPr>
      <w:rFonts w:eastAsia="Times New Roman"/>
    </w:rPr>
  </w:style>
  <w:style w:type="character" w:customStyle="1" w:styleId="articlecommentcount">
    <w:name w:val="article_comment_count"/>
    <w:rsid w:val="00DC1F49"/>
  </w:style>
  <w:style w:type="character" w:customStyle="1" w:styleId="articlerecommendcount">
    <w:name w:val="article_recommend_count"/>
    <w:rsid w:val="00DC1F49"/>
  </w:style>
  <w:style w:type="character" w:customStyle="1" w:styleId="headline">
    <w:name w:val="headline"/>
    <w:rsid w:val="00DC1F49"/>
  </w:style>
  <w:style w:type="character" w:customStyle="1" w:styleId="normaltext0">
    <w:name w:val="normal_text"/>
    <w:rsid w:val="00DC1F49"/>
  </w:style>
  <w:style w:type="paragraph" w:customStyle="1" w:styleId="storytimestamp">
    <w:name w:val="storytimestamp"/>
    <w:basedOn w:val="Normal"/>
    <w:qFormat/>
    <w:rsid w:val="00DC1F49"/>
    <w:pPr>
      <w:spacing w:before="100" w:beforeAutospacing="1" w:after="100" w:afterAutospacing="1"/>
    </w:pPr>
    <w:rPr>
      <w:rFonts w:eastAsia="Times New Roman"/>
    </w:rPr>
  </w:style>
  <w:style w:type="character" w:customStyle="1" w:styleId="story-byline">
    <w:name w:val="story-byline"/>
    <w:rsid w:val="00DC1F49"/>
  </w:style>
  <w:style w:type="character" w:customStyle="1" w:styleId="story-titleline">
    <w:name w:val="story-titleline"/>
    <w:rsid w:val="00DC1F49"/>
  </w:style>
  <w:style w:type="character" w:customStyle="1" w:styleId="story-dateline">
    <w:name w:val="story-dateline"/>
    <w:rsid w:val="00DC1F49"/>
  </w:style>
  <w:style w:type="character" w:customStyle="1" w:styleId="Aunderline">
    <w:name w:val="Aunderline"/>
    <w:qFormat/>
    <w:rsid w:val="00DC1F49"/>
    <w:rPr>
      <w:rFonts w:ascii="Times New Roman" w:hAnsi="Times New Roman" w:cs="Times New Roman"/>
      <w:w w:val="106"/>
      <w:sz w:val="20"/>
      <w:szCs w:val="20"/>
      <w:u w:val="thick"/>
    </w:rPr>
  </w:style>
  <w:style w:type="paragraph" w:customStyle="1" w:styleId="Card10f2">
    <w:name w:val="Card.10.f2"/>
    <w:basedOn w:val="Normal"/>
    <w:autoRedefine/>
    <w:qFormat/>
    <w:rsid w:val="00DC1F49"/>
    <w:rPr>
      <w:rFonts w:eastAsia="Calibri"/>
      <w:sz w:val="20"/>
      <w:szCs w:val="20"/>
    </w:rPr>
  </w:style>
  <w:style w:type="character" w:customStyle="1" w:styleId="Card10f2Char">
    <w:name w:val="Card.10.f2 Char"/>
    <w:rsid w:val="00DC1F49"/>
    <w:rPr>
      <w:rFonts w:eastAsia="Calibri"/>
    </w:rPr>
  </w:style>
  <w:style w:type="paragraph" w:styleId="ListBullet2">
    <w:name w:val="List Bullet 2"/>
    <w:basedOn w:val="Normal"/>
    <w:rsid w:val="00DC1F49"/>
    <w:pPr>
      <w:tabs>
        <w:tab w:val="num" w:pos="1440"/>
      </w:tabs>
      <w:ind w:left="1440" w:hanging="360"/>
    </w:pPr>
    <w:rPr>
      <w:rFonts w:eastAsia="Times New Roman"/>
      <w:b/>
      <w:szCs w:val="44"/>
    </w:rPr>
  </w:style>
  <w:style w:type="paragraph" w:customStyle="1" w:styleId="Cardnotunderlined">
    <w:name w:val="Card not underlined"/>
    <w:basedOn w:val="Normal"/>
    <w:qFormat/>
    <w:rsid w:val="00DC1F49"/>
    <w:rPr>
      <w:rFonts w:eastAsia="Times New Roman"/>
      <w:color w:val="000000"/>
      <w:sz w:val="10"/>
    </w:rPr>
  </w:style>
  <w:style w:type="character" w:customStyle="1" w:styleId="marron">
    <w:name w:val="marron"/>
    <w:rsid w:val="00DC1F49"/>
  </w:style>
  <w:style w:type="paragraph" w:customStyle="1" w:styleId="boldcite">
    <w:name w:val="bold cite"/>
    <w:basedOn w:val="Heading1"/>
    <w:link w:val="boldciteChar4"/>
    <w:qFormat/>
    <w:rsid w:val="00DC1F49"/>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C1F49"/>
    <w:rPr>
      <w:sz w:val="22"/>
      <w:szCs w:val="24"/>
      <w:u w:val="single"/>
      <w:lang w:val="en-US" w:eastAsia="en-US" w:bidi="ar-SA"/>
    </w:rPr>
  </w:style>
  <w:style w:type="character" w:customStyle="1" w:styleId="SourcesCharChar1">
    <w:name w:val="Sources Char Char1"/>
    <w:rsid w:val="00DC1F49"/>
    <w:rPr>
      <w:rFonts w:cs="Arial"/>
      <w:b/>
      <w:bCs/>
      <w:iCs/>
      <w:sz w:val="24"/>
      <w:szCs w:val="28"/>
      <w:lang w:val="en-US" w:eastAsia="en-US" w:bidi="ar-SA"/>
    </w:rPr>
  </w:style>
  <w:style w:type="character" w:customStyle="1" w:styleId="UnderlinesCharChar">
    <w:name w:val="Underlines Char Char"/>
    <w:rsid w:val="00DC1F49"/>
    <w:rPr>
      <w:rFonts w:cs="Arial"/>
      <w:b/>
      <w:bCs/>
      <w:sz w:val="22"/>
      <w:szCs w:val="26"/>
      <w:u w:val="single"/>
      <w:lang w:val="en-US" w:eastAsia="en-US" w:bidi="ar-SA"/>
    </w:rPr>
  </w:style>
  <w:style w:type="paragraph" w:customStyle="1" w:styleId="OmniPage3">
    <w:name w:val="OmniPage #3"/>
    <w:basedOn w:val="Normal"/>
    <w:qFormat/>
    <w:rsid w:val="00DC1F49"/>
    <w:rPr>
      <w:rFonts w:eastAsia="Times New Roman"/>
      <w:color w:val="000000"/>
      <w:sz w:val="20"/>
      <w:szCs w:val="20"/>
    </w:rPr>
  </w:style>
  <w:style w:type="paragraph" w:customStyle="1" w:styleId="OmniPage4">
    <w:name w:val="OmniPage #4"/>
    <w:basedOn w:val="Normal"/>
    <w:qFormat/>
    <w:rsid w:val="00DC1F49"/>
    <w:rPr>
      <w:rFonts w:eastAsia="Times New Roman"/>
      <w:color w:val="000000"/>
      <w:sz w:val="20"/>
      <w:szCs w:val="20"/>
    </w:rPr>
  </w:style>
  <w:style w:type="paragraph" w:customStyle="1" w:styleId="OmniPage16">
    <w:name w:val="OmniPage #16"/>
    <w:basedOn w:val="Normal"/>
    <w:qFormat/>
    <w:rsid w:val="00DC1F49"/>
    <w:rPr>
      <w:rFonts w:eastAsia="Times New Roman"/>
      <w:color w:val="000000"/>
      <w:sz w:val="20"/>
      <w:szCs w:val="20"/>
    </w:rPr>
  </w:style>
  <w:style w:type="paragraph" w:customStyle="1" w:styleId="OmniPage23">
    <w:name w:val="OmniPage #23"/>
    <w:basedOn w:val="Normal"/>
    <w:qFormat/>
    <w:rsid w:val="00DC1F49"/>
    <w:rPr>
      <w:rFonts w:eastAsia="Times New Roman"/>
      <w:color w:val="000000"/>
      <w:sz w:val="20"/>
      <w:szCs w:val="20"/>
    </w:rPr>
  </w:style>
  <w:style w:type="paragraph" w:customStyle="1" w:styleId="OmniPage24">
    <w:name w:val="OmniPage #24"/>
    <w:basedOn w:val="Normal"/>
    <w:qFormat/>
    <w:rsid w:val="00DC1F49"/>
    <w:rPr>
      <w:rFonts w:eastAsia="Times New Roman"/>
      <w:color w:val="000000"/>
      <w:sz w:val="20"/>
      <w:szCs w:val="20"/>
    </w:rPr>
  </w:style>
  <w:style w:type="paragraph" w:customStyle="1" w:styleId="OmniPage27">
    <w:name w:val="OmniPage #27"/>
    <w:basedOn w:val="Normal"/>
    <w:qFormat/>
    <w:rsid w:val="00DC1F49"/>
    <w:rPr>
      <w:rFonts w:eastAsia="Times New Roman"/>
      <w:color w:val="000000"/>
      <w:sz w:val="20"/>
      <w:szCs w:val="20"/>
    </w:rPr>
  </w:style>
  <w:style w:type="paragraph" w:customStyle="1" w:styleId="OmniPage28">
    <w:name w:val="OmniPage #28"/>
    <w:basedOn w:val="Normal"/>
    <w:qFormat/>
    <w:rsid w:val="00DC1F49"/>
    <w:rPr>
      <w:rFonts w:eastAsia="Times New Roman"/>
      <w:color w:val="000000"/>
      <w:sz w:val="20"/>
      <w:szCs w:val="20"/>
    </w:rPr>
  </w:style>
  <w:style w:type="paragraph" w:customStyle="1" w:styleId="OmniPage29">
    <w:name w:val="OmniPage #29"/>
    <w:basedOn w:val="Normal"/>
    <w:qFormat/>
    <w:rsid w:val="00DC1F49"/>
    <w:rPr>
      <w:rFonts w:eastAsia="Times New Roman"/>
      <w:color w:val="000000"/>
      <w:sz w:val="20"/>
      <w:szCs w:val="20"/>
    </w:rPr>
  </w:style>
  <w:style w:type="paragraph" w:customStyle="1" w:styleId="OmniPage30">
    <w:name w:val="OmniPage #30"/>
    <w:basedOn w:val="Normal"/>
    <w:qFormat/>
    <w:rsid w:val="00DC1F49"/>
    <w:rPr>
      <w:rFonts w:eastAsia="Times New Roman"/>
      <w:color w:val="000000"/>
      <w:sz w:val="20"/>
      <w:szCs w:val="20"/>
    </w:rPr>
  </w:style>
  <w:style w:type="paragraph" w:customStyle="1" w:styleId="OmniPage31">
    <w:name w:val="OmniPage #31"/>
    <w:basedOn w:val="Normal"/>
    <w:qFormat/>
    <w:rsid w:val="00DC1F49"/>
    <w:rPr>
      <w:rFonts w:eastAsia="Times New Roman"/>
      <w:color w:val="000000"/>
      <w:sz w:val="20"/>
      <w:szCs w:val="20"/>
    </w:rPr>
  </w:style>
  <w:style w:type="paragraph" w:customStyle="1" w:styleId="OmniPage32">
    <w:name w:val="OmniPage #32"/>
    <w:basedOn w:val="Normal"/>
    <w:qFormat/>
    <w:rsid w:val="00DC1F49"/>
    <w:rPr>
      <w:rFonts w:eastAsia="Times New Roman"/>
      <w:color w:val="000000"/>
      <w:sz w:val="20"/>
      <w:szCs w:val="20"/>
    </w:rPr>
  </w:style>
  <w:style w:type="paragraph" w:customStyle="1" w:styleId="OmniPage33">
    <w:name w:val="OmniPage #33"/>
    <w:basedOn w:val="Normal"/>
    <w:qFormat/>
    <w:rsid w:val="00DC1F49"/>
    <w:rPr>
      <w:rFonts w:eastAsia="Times New Roman"/>
      <w:color w:val="000000"/>
      <w:sz w:val="20"/>
      <w:szCs w:val="20"/>
    </w:rPr>
  </w:style>
  <w:style w:type="paragraph" w:customStyle="1" w:styleId="OmniPage34">
    <w:name w:val="OmniPage #34"/>
    <w:basedOn w:val="Normal"/>
    <w:qFormat/>
    <w:rsid w:val="00DC1F49"/>
    <w:rPr>
      <w:rFonts w:eastAsia="Times New Roman"/>
      <w:color w:val="000000"/>
      <w:sz w:val="20"/>
      <w:szCs w:val="20"/>
    </w:rPr>
  </w:style>
  <w:style w:type="paragraph" w:customStyle="1" w:styleId="OmniPage35">
    <w:name w:val="OmniPage #35"/>
    <w:basedOn w:val="Normal"/>
    <w:qFormat/>
    <w:rsid w:val="00DC1F49"/>
    <w:rPr>
      <w:rFonts w:eastAsia="Times New Roman"/>
      <w:color w:val="000000"/>
      <w:sz w:val="20"/>
      <w:szCs w:val="20"/>
    </w:rPr>
  </w:style>
  <w:style w:type="paragraph" w:customStyle="1" w:styleId="OmniPage36">
    <w:name w:val="OmniPage #36"/>
    <w:basedOn w:val="Normal"/>
    <w:qFormat/>
    <w:rsid w:val="00DC1F49"/>
    <w:rPr>
      <w:rFonts w:eastAsia="Times New Roman"/>
      <w:color w:val="000000"/>
      <w:sz w:val="20"/>
      <w:szCs w:val="20"/>
    </w:rPr>
  </w:style>
  <w:style w:type="paragraph" w:customStyle="1" w:styleId="OmniPage37">
    <w:name w:val="OmniPage #37"/>
    <w:basedOn w:val="Normal"/>
    <w:qFormat/>
    <w:rsid w:val="00DC1F49"/>
    <w:rPr>
      <w:rFonts w:eastAsia="Times New Roman"/>
      <w:color w:val="000000"/>
      <w:sz w:val="20"/>
      <w:szCs w:val="20"/>
    </w:rPr>
  </w:style>
  <w:style w:type="paragraph" w:customStyle="1" w:styleId="OmniPage38">
    <w:name w:val="OmniPage #38"/>
    <w:basedOn w:val="Normal"/>
    <w:qFormat/>
    <w:rsid w:val="00DC1F49"/>
    <w:rPr>
      <w:rFonts w:eastAsia="Times New Roman"/>
      <w:color w:val="000000"/>
      <w:sz w:val="20"/>
      <w:szCs w:val="20"/>
    </w:rPr>
  </w:style>
  <w:style w:type="paragraph" w:customStyle="1" w:styleId="OmniPage39">
    <w:name w:val="OmniPage #39"/>
    <w:basedOn w:val="Normal"/>
    <w:qFormat/>
    <w:rsid w:val="00DC1F49"/>
    <w:rPr>
      <w:rFonts w:eastAsia="Times New Roman"/>
      <w:color w:val="000000"/>
      <w:sz w:val="20"/>
      <w:szCs w:val="20"/>
    </w:rPr>
  </w:style>
  <w:style w:type="paragraph" w:customStyle="1" w:styleId="OmniPage40">
    <w:name w:val="OmniPage #40"/>
    <w:basedOn w:val="Normal"/>
    <w:qFormat/>
    <w:rsid w:val="00DC1F49"/>
    <w:rPr>
      <w:rFonts w:eastAsia="Times New Roman"/>
      <w:color w:val="000000"/>
      <w:sz w:val="20"/>
      <w:szCs w:val="20"/>
    </w:rPr>
  </w:style>
  <w:style w:type="paragraph" w:customStyle="1" w:styleId="OmniPage41">
    <w:name w:val="OmniPage #41"/>
    <w:basedOn w:val="Normal"/>
    <w:qFormat/>
    <w:rsid w:val="00DC1F49"/>
    <w:rPr>
      <w:rFonts w:eastAsia="Times New Roman"/>
      <w:color w:val="000000"/>
      <w:sz w:val="20"/>
      <w:szCs w:val="20"/>
    </w:rPr>
  </w:style>
  <w:style w:type="paragraph" w:customStyle="1" w:styleId="OmniPage42">
    <w:name w:val="OmniPage #42"/>
    <w:basedOn w:val="Normal"/>
    <w:qFormat/>
    <w:rsid w:val="00DC1F49"/>
    <w:rPr>
      <w:rFonts w:eastAsia="Times New Roman"/>
      <w:color w:val="000000"/>
      <w:sz w:val="20"/>
      <w:szCs w:val="20"/>
    </w:rPr>
  </w:style>
  <w:style w:type="paragraph" w:customStyle="1" w:styleId="OmniPage43">
    <w:name w:val="OmniPage #43"/>
    <w:basedOn w:val="Normal"/>
    <w:qFormat/>
    <w:rsid w:val="00DC1F49"/>
    <w:rPr>
      <w:rFonts w:eastAsia="Times New Roman"/>
      <w:color w:val="000000"/>
      <w:sz w:val="20"/>
      <w:szCs w:val="20"/>
    </w:rPr>
  </w:style>
  <w:style w:type="paragraph" w:customStyle="1" w:styleId="OmniPage44">
    <w:name w:val="OmniPage #44"/>
    <w:basedOn w:val="Normal"/>
    <w:qFormat/>
    <w:rsid w:val="00DC1F49"/>
    <w:rPr>
      <w:rFonts w:eastAsia="Times New Roman"/>
      <w:color w:val="000000"/>
      <w:sz w:val="20"/>
      <w:szCs w:val="20"/>
    </w:rPr>
  </w:style>
  <w:style w:type="paragraph" w:customStyle="1" w:styleId="OmniPage45">
    <w:name w:val="OmniPage #45"/>
    <w:basedOn w:val="Normal"/>
    <w:qFormat/>
    <w:rsid w:val="00DC1F49"/>
    <w:rPr>
      <w:rFonts w:eastAsia="Times New Roman"/>
      <w:color w:val="000000"/>
      <w:sz w:val="20"/>
      <w:szCs w:val="20"/>
    </w:rPr>
  </w:style>
  <w:style w:type="paragraph" w:customStyle="1" w:styleId="OmniPage46">
    <w:name w:val="OmniPage #46"/>
    <w:basedOn w:val="Normal"/>
    <w:qFormat/>
    <w:rsid w:val="00DC1F49"/>
    <w:rPr>
      <w:rFonts w:eastAsia="Times New Roman"/>
      <w:color w:val="000000"/>
      <w:sz w:val="20"/>
      <w:szCs w:val="20"/>
    </w:rPr>
  </w:style>
  <w:style w:type="paragraph" w:customStyle="1" w:styleId="OmniPage47">
    <w:name w:val="OmniPage #47"/>
    <w:basedOn w:val="Normal"/>
    <w:qFormat/>
    <w:rsid w:val="00DC1F49"/>
    <w:rPr>
      <w:rFonts w:eastAsia="Times New Roman"/>
      <w:color w:val="000000"/>
      <w:sz w:val="20"/>
      <w:szCs w:val="20"/>
    </w:rPr>
  </w:style>
  <w:style w:type="paragraph" w:customStyle="1" w:styleId="OmniPage48">
    <w:name w:val="OmniPage #48"/>
    <w:basedOn w:val="Normal"/>
    <w:qFormat/>
    <w:rsid w:val="00DC1F49"/>
    <w:rPr>
      <w:rFonts w:eastAsia="Times New Roman"/>
      <w:color w:val="000000"/>
      <w:sz w:val="20"/>
      <w:szCs w:val="20"/>
    </w:rPr>
  </w:style>
  <w:style w:type="paragraph" w:customStyle="1" w:styleId="OmniPage49">
    <w:name w:val="OmniPage #49"/>
    <w:basedOn w:val="Normal"/>
    <w:qFormat/>
    <w:rsid w:val="00DC1F49"/>
    <w:rPr>
      <w:rFonts w:eastAsia="Times New Roman"/>
      <w:color w:val="000000"/>
      <w:sz w:val="20"/>
      <w:szCs w:val="20"/>
    </w:rPr>
  </w:style>
  <w:style w:type="paragraph" w:customStyle="1" w:styleId="OmniPage50">
    <w:name w:val="OmniPage #50"/>
    <w:basedOn w:val="Normal"/>
    <w:qFormat/>
    <w:rsid w:val="00DC1F49"/>
    <w:rPr>
      <w:rFonts w:eastAsia="Times New Roman"/>
      <w:color w:val="000000"/>
      <w:sz w:val="20"/>
      <w:szCs w:val="20"/>
    </w:rPr>
  </w:style>
  <w:style w:type="paragraph" w:customStyle="1" w:styleId="OmniPage51">
    <w:name w:val="OmniPage #51"/>
    <w:basedOn w:val="Normal"/>
    <w:qFormat/>
    <w:rsid w:val="00DC1F49"/>
    <w:rPr>
      <w:rFonts w:eastAsia="Times New Roman"/>
      <w:color w:val="000000"/>
      <w:sz w:val="20"/>
      <w:szCs w:val="20"/>
    </w:rPr>
  </w:style>
  <w:style w:type="paragraph" w:customStyle="1" w:styleId="OmniPage52">
    <w:name w:val="OmniPage #52"/>
    <w:basedOn w:val="Normal"/>
    <w:qFormat/>
    <w:rsid w:val="00DC1F49"/>
    <w:rPr>
      <w:rFonts w:eastAsia="Times New Roman"/>
      <w:color w:val="000000"/>
      <w:sz w:val="20"/>
      <w:szCs w:val="20"/>
    </w:rPr>
  </w:style>
  <w:style w:type="paragraph" w:customStyle="1" w:styleId="OmniPage53">
    <w:name w:val="OmniPage #53"/>
    <w:basedOn w:val="Normal"/>
    <w:qFormat/>
    <w:rsid w:val="00DC1F49"/>
    <w:rPr>
      <w:rFonts w:eastAsia="Times New Roman"/>
      <w:color w:val="000000"/>
      <w:sz w:val="20"/>
      <w:szCs w:val="20"/>
    </w:rPr>
  </w:style>
  <w:style w:type="paragraph" w:customStyle="1" w:styleId="OmniPage54">
    <w:name w:val="OmniPage #54"/>
    <w:basedOn w:val="Normal"/>
    <w:qFormat/>
    <w:rsid w:val="00DC1F49"/>
    <w:rPr>
      <w:rFonts w:eastAsia="Times New Roman"/>
      <w:color w:val="000000"/>
      <w:sz w:val="20"/>
      <w:szCs w:val="20"/>
    </w:rPr>
  </w:style>
  <w:style w:type="paragraph" w:customStyle="1" w:styleId="OmniPage55">
    <w:name w:val="OmniPage #55"/>
    <w:basedOn w:val="Normal"/>
    <w:qFormat/>
    <w:rsid w:val="00DC1F49"/>
    <w:rPr>
      <w:rFonts w:eastAsia="Times New Roman"/>
      <w:color w:val="000000"/>
      <w:sz w:val="20"/>
      <w:szCs w:val="20"/>
    </w:rPr>
  </w:style>
  <w:style w:type="paragraph" w:customStyle="1" w:styleId="OmniPage56">
    <w:name w:val="OmniPage #56"/>
    <w:basedOn w:val="Normal"/>
    <w:qFormat/>
    <w:rsid w:val="00DC1F49"/>
    <w:rPr>
      <w:rFonts w:eastAsia="Times New Roman"/>
      <w:color w:val="000000"/>
      <w:sz w:val="20"/>
      <w:szCs w:val="20"/>
    </w:rPr>
  </w:style>
  <w:style w:type="paragraph" w:customStyle="1" w:styleId="OmniPage57">
    <w:name w:val="OmniPage #57"/>
    <w:basedOn w:val="Normal"/>
    <w:qFormat/>
    <w:rsid w:val="00DC1F49"/>
    <w:rPr>
      <w:rFonts w:eastAsia="Times New Roman"/>
      <w:color w:val="000000"/>
      <w:sz w:val="20"/>
      <w:szCs w:val="20"/>
    </w:rPr>
  </w:style>
  <w:style w:type="paragraph" w:customStyle="1" w:styleId="OmniPage58">
    <w:name w:val="OmniPage #58"/>
    <w:basedOn w:val="Normal"/>
    <w:qFormat/>
    <w:rsid w:val="00DC1F49"/>
    <w:rPr>
      <w:rFonts w:eastAsia="Times New Roman"/>
      <w:color w:val="000000"/>
      <w:sz w:val="20"/>
      <w:szCs w:val="20"/>
    </w:rPr>
  </w:style>
  <w:style w:type="paragraph" w:customStyle="1" w:styleId="OmniPage59">
    <w:name w:val="OmniPage #59"/>
    <w:basedOn w:val="Normal"/>
    <w:qFormat/>
    <w:rsid w:val="00DC1F49"/>
    <w:rPr>
      <w:rFonts w:eastAsia="Times New Roman"/>
      <w:color w:val="000000"/>
      <w:sz w:val="20"/>
      <w:szCs w:val="20"/>
    </w:rPr>
  </w:style>
  <w:style w:type="paragraph" w:customStyle="1" w:styleId="OmniPage60">
    <w:name w:val="OmniPage #60"/>
    <w:basedOn w:val="Normal"/>
    <w:qFormat/>
    <w:rsid w:val="00DC1F49"/>
    <w:rPr>
      <w:rFonts w:eastAsia="Times New Roman"/>
      <w:color w:val="000000"/>
      <w:sz w:val="20"/>
      <w:szCs w:val="20"/>
    </w:rPr>
  </w:style>
  <w:style w:type="paragraph" w:customStyle="1" w:styleId="OmniPage61">
    <w:name w:val="OmniPage #61"/>
    <w:basedOn w:val="Normal"/>
    <w:qFormat/>
    <w:rsid w:val="00DC1F49"/>
    <w:rPr>
      <w:rFonts w:eastAsia="Times New Roman"/>
      <w:color w:val="000000"/>
      <w:sz w:val="20"/>
      <w:szCs w:val="20"/>
    </w:rPr>
  </w:style>
  <w:style w:type="paragraph" w:customStyle="1" w:styleId="OmniPage62">
    <w:name w:val="OmniPage #62"/>
    <w:basedOn w:val="Normal"/>
    <w:qFormat/>
    <w:rsid w:val="00DC1F49"/>
    <w:rPr>
      <w:rFonts w:eastAsia="Times New Roman"/>
      <w:color w:val="000000"/>
      <w:sz w:val="20"/>
      <w:szCs w:val="20"/>
    </w:rPr>
  </w:style>
  <w:style w:type="paragraph" w:customStyle="1" w:styleId="OmniPage63">
    <w:name w:val="OmniPage #63"/>
    <w:basedOn w:val="Normal"/>
    <w:qFormat/>
    <w:rsid w:val="00DC1F49"/>
    <w:rPr>
      <w:rFonts w:eastAsia="Times New Roman"/>
      <w:color w:val="000000"/>
      <w:sz w:val="20"/>
      <w:szCs w:val="20"/>
    </w:rPr>
  </w:style>
  <w:style w:type="paragraph" w:customStyle="1" w:styleId="OmniPage64">
    <w:name w:val="OmniPage #64"/>
    <w:basedOn w:val="Normal"/>
    <w:qFormat/>
    <w:rsid w:val="00DC1F49"/>
    <w:rPr>
      <w:rFonts w:eastAsia="Times New Roman"/>
      <w:color w:val="000000"/>
      <w:sz w:val="20"/>
      <w:szCs w:val="20"/>
    </w:rPr>
  </w:style>
  <w:style w:type="paragraph" w:customStyle="1" w:styleId="OmniPage65">
    <w:name w:val="OmniPage #65"/>
    <w:basedOn w:val="Normal"/>
    <w:qFormat/>
    <w:rsid w:val="00DC1F49"/>
    <w:rPr>
      <w:rFonts w:eastAsia="Times New Roman"/>
      <w:color w:val="000000"/>
      <w:sz w:val="20"/>
      <w:szCs w:val="20"/>
    </w:rPr>
  </w:style>
  <w:style w:type="paragraph" w:customStyle="1" w:styleId="OmniPage66">
    <w:name w:val="OmniPage #66"/>
    <w:basedOn w:val="Normal"/>
    <w:qFormat/>
    <w:rsid w:val="00DC1F49"/>
    <w:rPr>
      <w:rFonts w:eastAsia="Times New Roman"/>
      <w:color w:val="000000"/>
      <w:sz w:val="20"/>
      <w:szCs w:val="20"/>
    </w:rPr>
  </w:style>
  <w:style w:type="paragraph" w:customStyle="1" w:styleId="OmniPage67">
    <w:name w:val="OmniPage #67"/>
    <w:basedOn w:val="Normal"/>
    <w:qFormat/>
    <w:rsid w:val="00DC1F49"/>
    <w:rPr>
      <w:rFonts w:eastAsia="Times New Roman"/>
      <w:color w:val="000000"/>
      <w:sz w:val="20"/>
      <w:szCs w:val="20"/>
    </w:rPr>
  </w:style>
  <w:style w:type="paragraph" w:customStyle="1" w:styleId="OmniPage68">
    <w:name w:val="OmniPage #68"/>
    <w:basedOn w:val="Normal"/>
    <w:qFormat/>
    <w:rsid w:val="00DC1F49"/>
    <w:rPr>
      <w:rFonts w:eastAsia="Times New Roman"/>
      <w:color w:val="000000"/>
      <w:sz w:val="20"/>
      <w:szCs w:val="20"/>
    </w:rPr>
  </w:style>
  <w:style w:type="paragraph" w:customStyle="1" w:styleId="OmniPage69">
    <w:name w:val="OmniPage #69"/>
    <w:basedOn w:val="Normal"/>
    <w:qFormat/>
    <w:rsid w:val="00DC1F49"/>
    <w:rPr>
      <w:rFonts w:eastAsia="Times New Roman"/>
      <w:color w:val="000000"/>
      <w:sz w:val="20"/>
      <w:szCs w:val="20"/>
    </w:rPr>
  </w:style>
  <w:style w:type="paragraph" w:customStyle="1" w:styleId="OmniPage70">
    <w:name w:val="OmniPage #70"/>
    <w:basedOn w:val="Normal"/>
    <w:qFormat/>
    <w:rsid w:val="00DC1F49"/>
    <w:rPr>
      <w:rFonts w:eastAsia="Times New Roman"/>
      <w:color w:val="000000"/>
      <w:sz w:val="20"/>
      <w:szCs w:val="20"/>
    </w:rPr>
  </w:style>
  <w:style w:type="paragraph" w:customStyle="1" w:styleId="OmniPage71">
    <w:name w:val="OmniPage #71"/>
    <w:basedOn w:val="Normal"/>
    <w:qFormat/>
    <w:rsid w:val="00DC1F49"/>
    <w:rPr>
      <w:rFonts w:eastAsia="Times New Roman"/>
      <w:color w:val="000000"/>
      <w:sz w:val="20"/>
      <w:szCs w:val="20"/>
    </w:rPr>
  </w:style>
  <w:style w:type="table" w:customStyle="1" w:styleId="MediumGrid22">
    <w:name w:val="Medium Grid 22"/>
    <w:basedOn w:val="TableNormal"/>
    <w:uiPriority w:val="68"/>
    <w:rsid w:val="00DC1F49"/>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C1F49"/>
    <w:rPr>
      <w:rFonts w:eastAsia="Calibri"/>
    </w:rPr>
  </w:style>
  <w:style w:type="character" w:customStyle="1" w:styleId="DateChar">
    <w:name w:val="Date Char"/>
    <w:aliases w:val="date Char"/>
    <w:basedOn w:val="DefaultParagraphFont"/>
    <w:link w:val="Date"/>
    <w:rsid w:val="00DC1F49"/>
    <w:rPr>
      <w:rFonts w:ascii="Times New Roman" w:eastAsia="Calibri" w:hAnsi="Times New Roman" w:cs="Times New Roman"/>
      <w:sz w:val="22"/>
    </w:rPr>
  </w:style>
  <w:style w:type="paragraph" w:customStyle="1" w:styleId="info">
    <w:name w:val="info"/>
    <w:basedOn w:val="Normal"/>
    <w:next w:val="Normal"/>
    <w:link w:val="infoChar"/>
    <w:qFormat/>
    <w:rsid w:val="00DC1F49"/>
    <w:rPr>
      <w:rFonts w:eastAsia="Times New Roman"/>
      <w:szCs w:val="20"/>
    </w:rPr>
  </w:style>
  <w:style w:type="character" w:customStyle="1" w:styleId="infoChar">
    <w:name w:val="info Char"/>
    <w:link w:val="info"/>
    <w:locked/>
    <w:rsid w:val="00DC1F49"/>
    <w:rPr>
      <w:rFonts w:ascii="Times New Roman" w:eastAsia="Times New Roman" w:hAnsi="Times New Roman" w:cs="Times New Roman"/>
      <w:sz w:val="22"/>
      <w:szCs w:val="20"/>
    </w:rPr>
  </w:style>
  <w:style w:type="character" w:customStyle="1" w:styleId="address">
    <w:name w:val="address"/>
    <w:rsid w:val="00DC1F49"/>
    <w:rPr>
      <w:rFonts w:cs="Times New Roman"/>
    </w:rPr>
  </w:style>
  <w:style w:type="paragraph" w:customStyle="1" w:styleId="MinimizedText">
    <w:name w:val="Minimized Text"/>
    <w:link w:val="MinimizedTextChar"/>
    <w:qFormat/>
    <w:rsid w:val="00DC1F49"/>
    <w:rPr>
      <w:rFonts w:ascii="Times New Roman" w:eastAsia="Times New Roman" w:hAnsi="Times New Roman" w:cs="Times New Roman"/>
      <w:sz w:val="16"/>
    </w:rPr>
  </w:style>
  <w:style w:type="character" w:customStyle="1" w:styleId="MinimizedTextChar">
    <w:name w:val="Minimized Text Char"/>
    <w:link w:val="MinimizedText"/>
    <w:rsid w:val="00DC1F49"/>
    <w:rPr>
      <w:rFonts w:ascii="Times New Roman" w:eastAsia="Times New Roman" w:hAnsi="Times New Roman" w:cs="Times New Roman"/>
      <w:sz w:val="16"/>
    </w:rPr>
  </w:style>
  <w:style w:type="paragraph" w:customStyle="1" w:styleId="hotroute2">
    <w:name w:val="hot route!"/>
    <w:basedOn w:val="Normal"/>
    <w:qFormat/>
    <w:rsid w:val="00DC1F49"/>
    <w:pPr>
      <w:ind w:left="144"/>
    </w:pPr>
    <w:rPr>
      <w:rFonts w:eastAsia="Calibri"/>
      <w:sz w:val="20"/>
      <w:szCs w:val="20"/>
    </w:rPr>
  </w:style>
  <w:style w:type="paragraph" w:customStyle="1" w:styleId="F4-NormalText">
    <w:name w:val="F4 - Normal Text"/>
    <w:basedOn w:val="Normal"/>
    <w:qFormat/>
    <w:rsid w:val="00DC1F49"/>
    <w:rPr>
      <w:rFonts w:eastAsia="Calibri"/>
      <w:sz w:val="20"/>
    </w:rPr>
  </w:style>
  <w:style w:type="character" w:customStyle="1" w:styleId="box">
    <w:name w:val="box"/>
    <w:rsid w:val="00DC1F49"/>
    <w:rPr>
      <w:rFonts w:ascii="Arial" w:hAnsi="Arial" w:cs="Arial"/>
      <w:b/>
      <w:color w:val="000000"/>
      <w:sz w:val="19"/>
      <w:szCs w:val="22"/>
      <w:u w:val="thick"/>
      <w:bdr w:val="single" w:sz="12" w:space="0" w:color="auto"/>
    </w:rPr>
  </w:style>
  <w:style w:type="paragraph" w:customStyle="1" w:styleId="FullText">
    <w:name w:val="Full Text"/>
    <w:basedOn w:val="Normal"/>
    <w:qFormat/>
    <w:rsid w:val="00DC1F49"/>
    <w:rPr>
      <w:rFonts w:ascii="Arial Narrow" w:eastAsia="Times New Roman" w:hAnsi="Arial Narrow"/>
    </w:rPr>
  </w:style>
  <w:style w:type="character" w:customStyle="1" w:styleId="UnderlinedCard">
    <w:name w:val="Underlined Card"/>
    <w:rsid w:val="00DC1F49"/>
    <w:rPr>
      <w:rFonts w:ascii="Arial Narrow" w:hAnsi="Arial Narrow" w:cs="Times New Roman"/>
      <w:sz w:val="22"/>
      <w:u w:val="single"/>
    </w:rPr>
  </w:style>
  <w:style w:type="character" w:customStyle="1" w:styleId="PlainTextChar1">
    <w:name w:val="Plain Text Char1"/>
    <w:uiPriority w:val="99"/>
    <w:rsid w:val="00DC1F49"/>
    <w:rPr>
      <w:rFonts w:ascii="Courier New" w:hAnsi="Courier New" w:cs="Courier New"/>
    </w:rPr>
  </w:style>
  <w:style w:type="character" w:customStyle="1" w:styleId="NormalTextChar">
    <w:name w:val="Normal Text Char"/>
    <w:link w:val="NormalText"/>
    <w:rsid w:val="00DC1F49"/>
    <w:rPr>
      <w:rFonts w:ascii="Times New Roman" w:eastAsia="Times New Roman" w:hAnsi="Times New Roman" w:cs="Times New Roman"/>
      <w:sz w:val="20"/>
      <w:szCs w:val="26"/>
    </w:rPr>
  </w:style>
  <w:style w:type="character" w:customStyle="1" w:styleId="createby">
    <w:name w:val="createby"/>
    <w:rsid w:val="00DC1F49"/>
  </w:style>
  <w:style w:type="paragraph" w:customStyle="1" w:styleId="Heading4Cite">
    <w:name w:val="Heading 4 Cite"/>
    <w:basedOn w:val="Normal"/>
    <w:link w:val="Heading4CiteChar"/>
    <w:autoRedefine/>
    <w:qFormat/>
    <w:rsid w:val="00DC1F49"/>
    <w:rPr>
      <w:rFonts w:eastAsia="Times New Roman"/>
      <w:sz w:val="20"/>
    </w:rPr>
  </w:style>
  <w:style w:type="character" w:customStyle="1" w:styleId="Heading4CiteChar">
    <w:name w:val="Heading 4 Cite Char"/>
    <w:link w:val="Heading4Cite"/>
    <w:rsid w:val="00DC1F49"/>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DC1F49"/>
    <w:pPr>
      <w:tabs>
        <w:tab w:val="left" w:pos="1440"/>
      </w:tabs>
    </w:pPr>
    <w:rPr>
      <w:rFonts w:eastAsia="Times New Roman"/>
      <w:sz w:val="20"/>
      <w:szCs w:val="16"/>
    </w:rPr>
  </w:style>
  <w:style w:type="character" w:customStyle="1" w:styleId="Heading5SizeDownChar">
    <w:name w:val="Heading 5 Size Down Char"/>
    <w:link w:val="Heading5SizeDown"/>
    <w:rsid w:val="00DC1F49"/>
    <w:rPr>
      <w:rFonts w:ascii="Times New Roman" w:eastAsia="Times New Roman" w:hAnsi="Times New Roman" w:cs="Times New Roman"/>
      <w:sz w:val="20"/>
      <w:szCs w:val="16"/>
    </w:rPr>
  </w:style>
  <w:style w:type="character" w:customStyle="1" w:styleId="quote-right">
    <w:name w:val="quote-right"/>
    <w:rsid w:val="00DC1F49"/>
  </w:style>
  <w:style w:type="character" w:customStyle="1" w:styleId="dropcap">
    <w:name w:val="dropcap"/>
    <w:rsid w:val="00DC1F49"/>
  </w:style>
  <w:style w:type="character" w:customStyle="1" w:styleId="smallcase">
    <w:name w:val="smallcase"/>
    <w:rsid w:val="00DC1F49"/>
  </w:style>
  <w:style w:type="paragraph" w:customStyle="1" w:styleId="bold">
    <w:name w:val="bold"/>
    <w:basedOn w:val="Default"/>
    <w:qFormat/>
    <w:rsid w:val="00DC1F49"/>
    <w:pPr>
      <w:widowControl w:val="0"/>
    </w:pPr>
    <w:rPr>
      <w:rFonts w:ascii="Times New Roman" w:hAnsi="Times New Roman"/>
      <w:b/>
      <w:sz w:val="20"/>
    </w:rPr>
  </w:style>
  <w:style w:type="character" w:customStyle="1" w:styleId="ft0">
    <w:name w:val="ft0"/>
    <w:rsid w:val="00DC1F49"/>
  </w:style>
  <w:style w:type="character" w:customStyle="1" w:styleId="ft2">
    <w:name w:val="ft2"/>
    <w:rsid w:val="00DC1F49"/>
  </w:style>
  <w:style w:type="character" w:customStyle="1" w:styleId="ft1">
    <w:name w:val="ft1"/>
    <w:rsid w:val="00DC1F49"/>
  </w:style>
  <w:style w:type="character" w:customStyle="1" w:styleId="ft3">
    <w:name w:val="ft3"/>
    <w:rsid w:val="00DC1F49"/>
  </w:style>
  <w:style w:type="character" w:customStyle="1" w:styleId="StyleTimesNewRoman12ptBold1">
    <w:name w:val="Style Times New Roman 12 pt Bold1"/>
    <w:rsid w:val="00DC1F49"/>
    <w:rPr>
      <w:b/>
      <w:bCs/>
      <w:sz w:val="24"/>
    </w:rPr>
  </w:style>
  <w:style w:type="paragraph" w:customStyle="1" w:styleId="Unhighlighted">
    <w:name w:val="Unhighlighted"/>
    <w:basedOn w:val="Normal"/>
    <w:link w:val="UnhighlightedChar"/>
    <w:autoRedefine/>
    <w:qFormat/>
    <w:rsid w:val="00DC1F49"/>
    <w:rPr>
      <w:rFonts w:eastAsia="Times New Roman"/>
      <w:sz w:val="12"/>
    </w:rPr>
  </w:style>
  <w:style w:type="character" w:customStyle="1" w:styleId="UnhighlightedChar">
    <w:name w:val="Unhighlighted Char"/>
    <w:link w:val="Unhighlighted"/>
    <w:rsid w:val="00DC1F49"/>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DC1F49"/>
    <w:rPr>
      <w:rFonts w:eastAsia="MS Mincho"/>
      <w:szCs w:val="24"/>
      <w:u w:val="single"/>
      <w:lang w:val="en-US" w:eastAsia="ja-JP" w:bidi="ar-SA"/>
    </w:rPr>
  </w:style>
  <w:style w:type="character" w:customStyle="1" w:styleId="CircledChar2">
    <w:name w:val="Circled Char2"/>
    <w:rsid w:val="00DC1F49"/>
    <w:rPr>
      <w:rFonts w:eastAsia="MS Mincho"/>
      <w:b/>
      <w:szCs w:val="24"/>
      <w:u w:val="single"/>
      <w:lang w:val="en-US" w:eastAsia="ja-JP" w:bidi="ar-SA"/>
    </w:rPr>
  </w:style>
  <w:style w:type="character" w:customStyle="1" w:styleId="SmallTextChar2">
    <w:name w:val="Small Text Char2"/>
    <w:rsid w:val="00DC1F49"/>
    <w:rPr>
      <w:rFonts w:eastAsia="MS Mincho"/>
      <w:sz w:val="15"/>
      <w:szCs w:val="24"/>
      <w:lang w:val="en-US" w:eastAsia="ja-JP" w:bidi="ar-SA"/>
    </w:rPr>
  </w:style>
  <w:style w:type="character" w:customStyle="1" w:styleId="UnderlinedCharChar0">
    <w:name w:val="Underlined Char Char"/>
    <w:rsid w:val="00DC1F4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C1F49"/>
    <w:rPr>
      <w:b/>
      <w:szCs w:val="24"/>
      <w:u w:val="single"/>
      <w:lang w:val="en-US" w:eastAsia="en-US" w:bidi="ar-SA"/>
    </w:rPr>
  </w:style>
  <w:style w:type="character" w:customStyle="1" w:styleId="UnderlinedCardChar">
    <w:name w:val="Underlined Card Char"/>
    <w:rsid w:val="00DC1F49"/>
    <w:rPr>
      <w:rFonts w:ascii="Palatino Linotype" w:eastAsia="Times New Roman" w:hAnsi="Palatino Linotype"/>
      <w:u w:val="thick"/>
    </w:rPr>
  </w:style>
  <w:style w:type="character" w:customStyle="1" w:styleId="SmallCardChar">
    <w:name w:val="Small Card Char"/>
    <w:rsid w:val="00DC1F49"/>
    <w:rPr>
      <w:rFonts w:ascii="Palatino Linotype" w:eastAsia="Times New Roman" w:hAnsi="Palatino Linotype"/>
      <w:sz w:val="12"/>
      <w:szCs w:val="24"/>
    </w:rPr>
  </w:style>
  <w:style w:type="character" w:customStyle="1" w:styleId="AuthorDate">
    <w:name w:val="Author Date"/>
    <w:uiPriority w:val="1"/>
    <w:qFormat/>
    <w:rsid w:val="00DC1F49"/>
    <w:rPr>
      <w:b/>
      <w:bCs w:val="0"/>
      <w:sz w:val="24"/>
      <w:u w:val="thick"/>
    </w:rPr>
  </w:style>
  <w:style w:type="character" w:customStyle="1" w:styleId="Dottedunderline">
    <w:name w:val="Dotted underline"/>
    <w:rsid w:val="00DC1F49"/>
    <w:rPr>
      <w:u w:val="dotted"/>
    </w:rPr>
  </w:style>
  <w:style w:type="character" w:customStyle="1" w:styleId="StyleBoldUnderline10ptBold">
    <w:name w:val="Style Bold Underline + 10 pt Bold"/>
    <w:rsid w:val="00DC1F49"/>
    <w:rPr>
      <w:b/>
      <w:bCs/>
      <w:sz w:val="20"/>
      <w:u w:val="thick"/>
    </w:rPr>
  </w:style>
  <w:style w:type="character" w:customStyle="1" w:styleId="pubdate">
    <w:name w:val="pubdate"/>
    <w:rsid w:val="00DC1F49"/>
  </w:style>
  <w:style w:type="character" w:customStyle="1" w:styleId="separator">
    <w:name w:val="separator"/>
    <w:rsid w:val="00DC1F49"/>
  </w:style>
  <w:style w:type="paragraph" w:customStyle="1" w:styleId="Standard">
    <w:name w:val="Standard"/>
    <w:uiPriority w:val="99"/>
    <w:qFormat/>
    <w:rsid w:val="00DC1F49"/>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DC1F49"/>
    <w:pPr>
      <w:jc w:val="center"/>
    </w:pPr>
    <w:rPr>
      <w:rFonts w:ascii="Arial Narrow" w:eastAsia="SimSun" w:hAnsi="Arial Narrow"/>
      <w:b/>
      <w:sz w:val="36"/>
      <w:szCs w:val="36"/>
      <w:lang w:eastAsia="zh-CN"/>
    </w:rPr>
  </w:style>
  <w:style w:type="character" w:customStyle="1" w:styleId="PageHeaderChar">
    <w:name w:val="Page Header Char"/>
    <w:link w:val="PageHeader"/>
    <w:rsid w:val="00DC1F49"/>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DC1F49"/>
    <w:pPr>
      <w:ind w:left="720"/>
    </w:pPr>
    <w:rPr>
      <w:rFonts w:eastAsia="Times New Roman"/>
      <w:b/>
      <w:u w:val="single"/>
    </w:rPr>
  </w:style>
  <w:style w:type="paragraph" w:customStyle="1" w:styleId="NormalNoUnderline">
    <w:name w:val="Normal + No Underline"/>
    <w:basedOn w:val="Normal"/>
    <w:link w:val="NormalNoUnderlineChar"/>
    <w:qFormat/>
    <w:rsid w:val="00DC1F49"/>
    <w:pPr>
      <w:ind w:left="720"/>
    </w:pPr>
    <w:rPr>
      <w:rFonts w:eastAsia="Times New Roman"/>
      <w:sz w:val="12"/>
    </w:rPr>
  </w:style>
  <w:style w:type="character" w:customStyle="1" w:styleId="NormalUnderlineChar">
    <w:name w:val="Normal + Underline Char"/>
    <w:link w:val="NormalUnderline"/>
    <w:rsid w:val="00DC1F49"/>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DC1F49"/>
    <w:rPr>
      <w:rFonts w:ascii="Times New Roman" w:eastAsia="Times New Roman" w:hAnsi="Times New Roman" w:cs="Times New Roman"/>
      <w:sz w:val="12"/>
    </w:rPr>
  </w:style>
  <w:style w:type="paragraph" w:customStyle="1" w:styleId="TagCite0">
    <w:name w:val="Tag Cite"/>
    <w:basedOn w:val="PageHeader"/>
    <w:link w:val="TagCiteChar"/>
    <w:qFormat/>
    <w:rsid w:val="00DC1F49"/>
    <w:pPr>
      <w:jc w:val="left"/>
    </w:pPr>
    <w:rPr>
      <w:sz w:val="24"/>
      <w:szCs w:val="24"/>
    </w:rPr>
  </w:style>
  <w:style w:type="character" w:customStyle="1" w:styleId="TagCiteChar">
    <w:name w:val="Tag Cite Char"/>
    <w:link w:val="TagCite0"/>
    <w:rsid w:val="00DC1F49"/>
    <w:rPr>
      <w:rFonts w:ascii="Arial Narrow" w:eastAsia="SimSun" w:hAnsi="Arial Narrow" w:cs="Times New Roman"/>
      <w:b/>
      <w:lang w:eastAsia="zh-CN"/>
    </w:rPr>
  </w:style>
  <w:style w:type="character" w:customStyle="1" w:styleId="smalllink">
    <w:name w:val="smalllink"/>
    <w:rsid w:val="00DC1F49"/>
  </w:style>
  <w:style w:type="character" w:customStyle="1" w:styleId="text21">
    <w:name w:val="text21"/>
    <w:rsid w:val="00DC1F49"/>
    <w:rPr>
      <w:rFonts w:ascii="Verdana" w:hAnsi="Verdana" w:hint="default"/>
      <w:sz w:val="18"/>
      <w:szCs w:val="18"/>
    </w:rPr>
  </w:style>
  <w:style w:type="character" w:customStyle="1" w:styleId="bighead1">
    <w:name w:val="bighead1"/>
    <w:rsid w:val="00DC1F49"/>
    <w:rPr>
      <w:rFonts w:ascii="Verdana" w:hAnsi="Verdana" w:hint="default"/>
      <w:b/>
      <w:bCs/>
      <w:sz w:val="27"/>
      <w:szCs w:val="27"/>
    </w:rPr>
  </w:style>
  <w:style w:type="character" w:customStyle="1" w:styleId="styleboldunderline">
    <w:name w:val="styleboldunderline"/>
    <w:rsid w:val="00DC1F49"/>
  </w:style>
  <w:style w:type="character" w:customStyle="1" w:styleId="citation">
    <w:name w:val="citation"/>
    <w:rsid w:val="00DC1F49"/>
  </w:style>
  <w:style w:type="numbering" w:customStyle="1" w:styleId="NoList1">
    <w:name w:val="No List1"/>
    <w:next w:val="NoList"/>
    <w:uiPriority w:val="99"/>
    <w:semiHidden/>
    <w:unhideWhenUsed/>
    <w:rsid w:val="00DC1F49"/>
  </w:style>
  <w:style w:type="character" w:customStyle="1" w:styleId="Underline-WFU">
    <w:name w:val="Underline-WFU"/>
    <w:uiPriority w:val="1"/>
    <w:qFormat/>
    <w:rsid w:val="00DC1F49"/>
    <w:rPr>
      <w:rFonts w:ascii="Cambria" w:hAnsi="Cambria"/>
      <w:sz w:val="21"/>
      <w:u w:val="single"/>
    </w:rPr>
  </w:style>
  <w:style w:type="paragraph" w:customStyle="1" w:styleId="Tiny-WFU">
    <w:name w:val="Tiny-WFU"/>
    <w:basedOn w:val="Normal"/>
    <w:qFormat/>
    <w:rsid w:val="00DC1F49"/>
    <w:rPr>
      <w:rFonts w:ascii="Cambria" w:eastAsia="Malgun Gothic" w:hAnsi="Cambria"/>
      <w:sz w:val="12"/>
      <w:lang w:eastAsia="ko-KR"/>
    </w:rPr>
  </w:style>
  <w:style w:type="character" w:customStyle="1" w:styleId="b">
    <w:name w:val="b"/>
    <w:rsid w:val="00DC1F49"/>
  </w:style>
  <w:style w:type="character" w:customStyle="1" w:styleId="UnunderlinedTextChar">
    <w:name w:val="Ununderlined Text Char"/>
    <w:link w:val="UnunderlinedText"/>
    <w:rsid w:val="00DC1F49"/>
    <w:rPr>
      <w:sz w:val="12"/>
    </w:rPr>
  </w:style>
  <w:style w:type="paragraph" w:customStyle="1" w:styleId="UnunderlinedText">
    <w:name w:val="Ununderlined Text"/>
    <w:basedOn w:val="Normal"/>
    <w:link w:val="UnunderlinedTextChar"/>
    <w:autoRedefine/>
    <w:qFormat/>
    <w:rsid w:val="00DC1F49"/>
    <w:rPr>
      <w:rFonts w:asciiTheme="minorHAnsi" w:hAnsiTheme="minorHAnsi" w:cstheme="minorBidi"/>
      <w:sz w:val="12"/>
    </w:rPr>
  </w:style>
  <w:style w:type="character" w:customStyle="1" w:styleId="CardsFont6ptChar1">
    <w:name w:val="Cards + Font: 6 pt Char1"/>
    <w:link w:val="CardsFont6pt"/>
    <w:uiPriority w:val="99"/>
    <w:locked/>
    <w:rsid w:val="00DC1F49"/>
    <w:rPr>
      <w:rFonts w:ascii="Times New Roman" w:eastAsia="Times New Roman" w:hAnsi="Times New Roman" w:cs="Calibri"/>
      <w:sz w:val="12"/>
      <w:szCs w:val="20"/>
    </w:rPr>
  </w:style>
  <w:style w:type="character" w:customStyle="1" w:styleId="CardTextCharChar">
    <w:name w:val="Card Text Char Char"/>
    <w:rsid w:val="00DC1F49"/>
    <w:rPr>
      <w:rFonts w:ascii="Arial" w:hAnsi="Arial"/>
      <w:sz w:val="16"/>
      <w:szCs w:val="24"/>
    </w:rPr>
  </w:style>
  <w:style w:type="paragraph" w:customStyle="1" w:styleId="Indentation">
    <w:name w:val="Indentation"/>
    <w:basedOn w:val="Normal"/>
    <w:qFormat/>
    <w:rsid w:val="00DC1F49"/>
    <w:pPr>
      <w:ind w:left="288" w:right="288"/>
    </w:pPr>
    <w:rPr>
      <w:rFonts w:eastAsia="Calibri"/>
    </w:rPr>
  </w:style>
  <w:style w:type="paragraph" w:customStyle="1" w:styleId="departments">
    <w:name w:val="departments"/>
    <w:basedOn w:val="Normal"/>
    <w:qFormat/>
    <w:rsid w:val="00DC1F49"/>
    <w:pPr>
      <w:spacing w:before="100" w:beforeAutospacing="1" w:after="100" w:afterAutospacing="1"/>
    </w:pPr>
    <w:rPr>
      <w:rFonts w:eastAsia="Times New Roman"/>
    </w:rPr>
  </w:style>
  <w:style w:type="numbering" w:customStyle="1" w:styleId="NoList2">
    <w:name w:val="No List2"/>
    <w:next w:val="NoList"/>
    <w:uiPriority w:val="99"/>
    <w:semiHidden/>
    <w:unhideWhenUsed/>
    <w:rsid w:val="00DC1F49"/>
  </w:style>
  <w:style w:type="character" w:customStyle="1" w:styleId="left-date1">
    <w:name w:val="left-date1"/>
    <w:rsid w:val="00DC1F49"/>
    <w:rPr>
      <w:rFonts w:ascii="Verdana" w:hAnsi="Verdana" w:hint="default"/>
      <w:color w:val="666666"/>
      <w:sz w:val="14"/>
      <w:szCs w:val="14"/>
    </w:rPr>
  </w:style>
  <w:style w:type="character" w:customStyle="1" w:styleId="BodyText1">
    <w:name w:val="Body Text1"/>
    <w:basedOn w:val="DefaultParagraphFont"/>
    <w:rsid w:val="00DC1F49"/>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C1F4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C1F49"/>
  </w:style>
  <w:style w:type="character" w:customStyle="1" w:styleId="org">
    <w:name w:val="org"/>
    <w:basedOn w:val="DefaultParagraphFont"/>
    <w:rsid w:val="00DC1F49"/>
  </w:style>
  <w:style w:type="paragraph" w:customStyle="1" w:styleId="seeall">
    <w:name w:val="seeall"/>
    <w:basedOn w:val="Normal"/>
    <w:qFormat/>
    <w:rsid w:val="00DC1F49"/>
    <w:pPr>
      <w:spacing w:before="100" w:beforeAutospacing="1" w:after="100" w:afterAutospacing="1"/>
    </w:pPr>
    <w:rPr>
      <w:rFonts w:eastAsia="Times New Roman"/>
    </w:rPr>
  </w:style>
  <w:style w:type="character" w:customStyle="1" w:styleId="Title2">
    <w:name w:val="Title2"/>
    <w:basedOn w:val="DefaultParagraphFont"/>
    <w:rsid w:val="00DC1F49"/>
  </w:style>
  <w:style w:type="character" w:customStyle="1" w:styleId="list-comma">
    <w:name w:val="list-comma"/>
    <w:basedOn w:val="DefaultParagraphFont"/>
    <w:rsid w:val="00DC1F49"/>
  </w:style>
  <w:style w:type="character" w:customStyle="1" w:styleId="date-display-single">
    <w:name w:val="date-display-single"/>
    <w:basedOn w:val="DefaultParagraphFont"/>
    <w:rsid w:val="00DC1F49"/>
  </w:style>
  <w:style w:type="character" w:customStyle="1" w:styleId="livefyre-commentcount">
    <w:name w:val="livefyre-commentcount"/>
    <w:basedOn w:val="DefaultParagraphFont"/>
    <w:rsid w:val="00DC1F49"/>
  </w:style>
  <w:style w:type="character" w:customStyle="1" w:styleId="share">
    <w:name w:val="share"/>
    <w:basedOn w:val="DefaultParagraphFont"/>
    <w:rsid w:val="00DC1F49"/>
  </w:style>
  <w:style w:type="character" w:customStyle="1" w:styleId="ata11y">
    <w:name w:val="at_a11y"/>
    <w:basedOn w:val="DefaultParagraphFont"/>
    <w:rsid w:val="00DC1F49"/>
  </w:style>
  <w:style w:type="character" w:customStyle="1" w:styleId="UNDERLINECharChar0">
    <w:name w:val="UNDERLINE Char Char"/>
    <w:rsid w:val="00DC1F49"/>
    <w:rPr>
      <w:bCs/>
      <w:kern w:val="28"/>
      <w:szCs w:val="32"/>
      <w:u w:val="single"/>
    </w:rPr>
  </w:style>
  <w:style w:type="character" w:customStyle="1" w:styleId="Picturecaption2">
    <w:name w:val="Picture caption (2)_"/>
    <w:basedOn w:val="DefaultParagraphFont"/>
    <w:link w:val="Picturecaption20"/>
    <w:rsid w:val="00DC1F49"/>
    <w:rPr>
      <w:rFonts w:eastAsia="Arial" w:cs="Arial"/>
      <w:b/>
      <w:bCs/>
      <w:sz w:val="15"/>
      <w:szCs w:val="15"/>
      <w:shd w:val="clear" w:color="auto" w:fill="FFFFFF"/>
    </w:rPr>
  </w:style>
  <w:style w:type="paragraph" w:customStyle="1" w:styleId="Picturecaption20">
    <w:name w:val="Picture caption (2)"/>
    <w:basedOn w:val="Normal"/>
    <w:link w:val="Picturecaption2"/>
    <w:qFormat/>
    <w:rsid w:val="00DC1F49"/>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DC1F49"/>
    <w:rPr>
      <w:rFonts w:eastAsia="Arial" w:cs="Arial"/>
      <w:sz w:val="20"/>
      <w:szCs w:val="20"/>
      <w:shd w:val="clear" w:color="auto" w:fill="FFFFFF"/>
    </w:rPr>
  </w:style>
  <w:style w:type="paragraph" w:customStyle="1" w:styleId="Picturecaption0">
    <w:name w:val="Picture caption"/>
    <w:basedOn w:val="Normal"/>
    <w:link w:val="Picturecaption"/>
    <w:qFormat/>
    <w:rsid w:val="00DC1F49"/>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DC1F4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C1F49"/>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C1F49"/>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C1F49"/>
    <w:pPr>
      <w:spacing w:before="100" w:beforeAutospacing="1" w:after="100" w:afterAutospacing="1"/>
    </w:pPr>
    <w:rPr>
      <w:rFonts w:eastAsia="Times New Roman"/>
    </w:rPr>
  </w:style>
  <w:style w:type="character" w:customStyle="1" w:styleId="rednegchange">
    <w:name w:val="red_neg_change"/>
    <w:basedOn w:val="DefaultParagraphFont"/>
    <w:rsid w:val="00DC1F49"/>
  </w:style>
  <w:style w:type="character" w:customStyle="1" w:styleId="wsodqchgshow">
    <w:name w:val="wsodq_chgshow"/>
    <w:basedOn w:val="DefaultParagraphFont"/>
    <w:rsid w:val="00DC1F49"/>
  </w:style>
  <w:style w:type="character" w:customStyle="1" w:styleId="greenposchange">
    <w:name w:val="green_pos_change"/>
    <w:basedOn w:val="DefaultParagraphFont"/>
    <w:rsid w:val="00DC1F49"/>
  </w:style>
  <w:style w:type="paragraph" w:customStyle="1" w:styleId="image-caption">
    <w:name w:val="image-caption"/>
    <w:basedOn w:val="Normal"/>
    <w:qFormat/>
    <w:rsid w:val="00DC1F49"/>
    <w:pPr>
      <w:spacing w:before="100" w:beforeAutospacing="1" w:after="100" w:afterAutospacing="1"/>
    </w:pPr>
    <w:rPr>
      <w:rFonts w:eastAsia="Times New Roman"/>
    </w:rPr>
  </w:style>
  <w:style w:type="character" w:customStyle="1" w:styleId="image-credit">
    <w:name w:val="image-credit"/>
    <w:basedOn w:val="DefaultParagraphFont"/>
    <w:rsid w:val="00DC1F49"/>
  </w:style>
  <w:style w:type="paragraph" w:customStyle="1" w:styleId="first">
    <w:name w:val="first"/>
    <w:basedOn w:val="Normal"/>
    <w:qFormat/>
    <w:rsid w:val="00DC1F49"/>
    <w:pPr>
      <w:spacing w:before="100" w:beforeAutospacing="1" w:after="100" w:afterAutospacing="1"/>
    </w:pPr>
    <w:rPr>
      <w:rFonts w:eastAsia="Times New Roman"/>
    </w:rPr>
  </w:style>
  <w:style w:type="paragraph" w:customStyle="1" w:styleId="gascontcredit">
    <w:name w:val="gas_cont_credit"/>
    <w:basedOn w:val="Normal"/>
    <w:qFormat/>
    <w:rsid w:val="00DC1F49"/>
    <w:pPr>
      <w:spacing w:before="100" w:beforeAutospacing="1" w:after="100" w:afterAutospacing="1"/>
    </w:pPr>
    <w:rPr>
      <w:rFonts w:eastAsia="Times New Roman"/>
    </w:rPr>
  </w:style>
  <w:style w:type="character" w:customStyle="1" w:styleId="sup1">
    <w:name w:val="sup1"/>
    <w:rsid w:val="00DC1F49"/>
    <w:rPr>
      <w:rFonts w:ascii="Times New Roman" w:hAnsi="Times New Roman" w:cs="Times New Roman" w:hint="default"/>
      <w:color w:val="000000"/>
      <w:shd w:val="clear" w:color="auto" w:fill="FEFFCF"/>
    </w:rPr>
  </w:style>
  <w:style w:type="character" w:customStyle="1" w:styleId="pgnum1">
    <w:name w:val="pgnum1"/>
    <w:rsid w:val="00DC1F49"/>
    <w:rPr>
      <w:rFonts w:ascii="Arial" w:hAnsi="Arial" w:cs="Arial" w:hint="default"/>
      <w:color w:val="FF0000"/>
      <w:sz w:val="22"/>
      <w:szCs w:val="22"/>
    </w:rPr>
  </w:style>
  <w:style w:type="character" w:customStyle="1" w:styleId="nw">
    <w:name w:val="nw"/>
    <w:rsid w:val="00DC1F49"/>
  </w:style>
  <w:style w:type="paragraph" w:customStyle="1" w:styleId="AuthorDate0">
    <w:name w:val="AuthorDate"/>
    <w:next w:val="Normal"/>
    <w:link w:val="AuthorDateChar"/>
    <w:qFormat/>
    <w:rsid w:val="00DC1F49"/>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DC1F49"/>
    <w:rPr>
      <w:rFonts w:ascii="Times New Roman" w:eastAsia="Calibri" w:hAnsi="Times New Roman" w:cs="Times New Roman"/>
      <w:b/>
      <w:szCs w:val="20"/>
      <w:u w:val="single"/>
    </w:rPr>
  </w:style>
  <w:style w:type="character" w:customStyle="1" w:styleId="CardsFont12pt0">
    <w:name w:val="Cards + Font 12pt"/>
    <w:uiPriority w:val="1"/>
    <w:rsid w:val="00DC1F49"/>
    <w:rPr>
      <w:rFonts w:ascii="Times New Roman" w:hAnsi="Times New Roman"/>
      <w:sz w:val="24"/>
      <w:u w:val="single"/>
      <w:lang w:val="en-US" w:eastAsia="en-US" w:bidi="ar-SA"/>
    </w:rPr>
  </w:style>
  <w:style w:type="character" w:customStyle="1" w:styleId="CardsHighlight">
    <w:name w:val="Cards Highlight"/>
    <w:uiPriority w:val="1"/>
    <w:qFormat/>
    <w:rsid w:val="00DC1F4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C1F49"/>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DC1F49"/>
    <w:pPr>
      <w:autoSpaceDE w:val="0"/>
      <w:autoSpaceDN w:val="0"/>
      <w:adjustRightInd w:val="0"/>
      <w:outlineLvl w:val="2"/>
    </w:pPr>
    <w:rPr>
      <w:b/>
      <w:bCs/>
    </w:rPr>
  </w:style>
  <w:style w:type="paragraph" w:customStyle="1" w:styleId="TagsChar1Char">
    <w:name w:val="Tags Char1 Char"/>
    <w:basedOn w:val="Normal"/>
    <w:link w:val="TagsChar1CharChar"/>
    <w:qFormat/>
    <w:rsid w:val="00DC1F49"/>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C1F49"/>
    <w:rPr>
      <w:rFonts w:ascii="Georgia" w:hAnsi="Georgia" w:cs="Calibri"/>
      <w:sz w:val="24"/>
      <w:u w:val="thick"/>
    </w:rPr>
  </w:style>
  <w:style w:type="character" w:customStyle="1" w:styleId="TagsChar1CharChar">
    <w:name w:val="Tags Char1 Char Char"/>
    <w:link w:val="TagsChar1Char"/>
    <w:rsid w:val="00DC1F49"/>
    <w:rPr>
      <w:rFonts w:ascii="Times New Roman" w:hAnsi="Times New Roman" w:cs="Times New Roman"/>
      <w:b/>
      <w:sz w:val="22"/>
    </w:rPr>
  </w:style>
  <w:style w:type="character" w:customStyle="1" w:styleId="CitesCharCharCharChar">
    <w:name w:val="Cites Char Char Char Char"/>
    <w:link w:val="CitesCharCharChar"/>
    <w:rsid w:val="00DC1F49"/>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DC1F49"/>
    <w:pPr>
      <w:autoSpaceDE w:val="0"/>
      <w:autoSpaceDN w:val="0"/>
      <w:adjustRightInd w:val="0"/>
      <w:ind w:left="432" w:right="432"/>
    </w:pPr>
    <w:rPr>
      <w:sz w:val="12"/>
    </w:rPr>
  </w:style>
  <w:style w:type="character" w:customStyle="1" w:styleId="CardsFont6ptCharCharChar">
    <w:name w:val="Cards + Font: 6 pt Char Char Char"/>
    <w:link w:val="CardsFont6ptCharChar"/>
    <w:rsid w:val="00DC1F49"/>
    <w:rPr>
      <w:rFonts w:ascii="Times New Roman" w:hAnsi="Times New Roman" w:cs="Times New Roman"/>
      <w:sz w:val="12"/>
    </w:rPr>
  </w:style>
  <w:style w:type="character" w:customStyle="1" w:styleId="BlockHeadingsCharCharChar">
    <w:name w:val="Block Headings Char Char Char"/>
    <w:link w:val="BlockHeadingsCharChar"/>
    <w:rsid w:val="00DC1F49"/>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C1F49"/>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C1F49"/>
    <w:rPr>
      <w:b/>
      <w:sz w:val="22"/>
      <w:lang w:val="en-US" w:eastAsia="en-US" w:bidi="ar-SA"/>
    </w:rPr>
  </w:style>
  <w:style w:type="paragraph" w:customStyle="1" w:styleId="blocktitle1">
    <w:name w:val="block title"/>
    <w:basedOn w:val="Normal"/>
    <w:link w:val="blocktitleChar1"/>
    <w:qFormat/>
    <w:rsid w:val="00DC1F49"/>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C1F49"/>
    <w:rPr>
      <w:rFonts w:ascii="Garamond" w:eastAsia="Times New Roman" w:hAnsi="Garamond" w:cs="Times New Roman"/>
      <w:b/>
      <w:caps/>
      <w:sz w:val="28"/>
      <w:szCs w:val="20"/>
    </w:rPr>
  </w:style>
  <w:style w:type="paragraph" w:customStyle="1" w:styleId="Cards1">
    <w:name w:val="Cards1"/>
    <w:basedOn w:val="Normal"/>
    <w:link w:val="Cards1Char"/>
    <w:qFormat/>
    <w:rsid w:val="00DC1F49"/>
    <w:pPr>
      <w:autoSpaceDE w:val="0"/>
      <w:autoSpaceDN w:val="0"/>
      <w:adjustRightInd w:val="0"/>
      <w:ind w:left="432" w:right="432"/>
    </w:pPr>
    <w:rPr>
      <w:rFonts w:eastAsia="Times New Roman"/>
      <w:sz w:val="20"/>
      <w:szCs w:val="20"/>
    </w:rPr>
  </w:style>
  <w:style w:type="character" w:customStyle="1" w:styleId="Cards1Char">
    <w:name w:val="Cards1 Char"/>
    <w:link w:val="Cards1"/>
    <w:rsid w:val="00DC1F49"/>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DC1F49"/>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DC1F49"/>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DC1F49"/>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DC1F49"/>
    <w:rPr>
      <w:rFonts w:eastAsia="Times New Roman"/>
    </w:rPr>
  </w:style>
  <w:style w:type="paragraph" w:customStyle="1" w:styleId="Reference">
    <w:name w:val="Reference"/>
    <w:qFormat/>
    <w:rsid w:val="00DC1F49"/>
    <w:rPr>
      <w:rFonts w:ascii="Times New Roman" w:eastAsia="Times New Roman" w:hAnsi="Times New Roman" w:cs="Times New Roman"/>
      <w:b/>
      <w:bCs/>
      <w:szCs w:val="27"/>
      <w:u w:val="single"/>
    </w:rPr>
  </w:style>
  <w:style w:type="character" w:customStyle="1" w:styleId="inhoud">
    <w:name w:val="inhoud"/>
    <w:rsid w:val="00DC1F49"/>
  </w:style>
  <w:style w:type="character" w:customStyle="1" w:styleId="CardsUnderlined">
    <w:name w:val="Cards Underlined"/>
    <w:qFormat/>
    <w:rsid w:val="00DC1F49"/>
    <w:rPr>
      <w:rFonts w:ascii="Helvetica" w:hAnsi="Helvetica"/>
      <w:sz w:val="22"/>
      <w:szCs w:val="24"/>
      <w:u w:val="single"/>
    </w:rPr>
  </w:style>
  <w:style w:type="character" w:customStyle="1" w:styleId="Cites-AuthorDate">
    <w:name w:val="Cites-Author/Date"/>
    <w:qFormat/>
    <w:rsid w:val="00DC1F4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C1F49"/>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DC1F49"/>
    <w:rPr>
      <w:rFonts w:ascii="Georgia" w:hAnsi="Georgia"/>
      <w:b w:val="0"/>
      <w:sz w:val="22"/>
      <w:u w:val="single"/>
      <w:bdr w:val="none" w:sz="0" w:space="0" w:color="auto"/>
      <w:shd w:val="clear" w:color="auto" w:fill="89FF94"/>
    </w:rPr>
  </w:style>
  <w:style w:type="character" w:customStyle="1" w:styleId="Boxout">
    <w:name w:val="Box out"/>
    <w:uiPriority w:val="1"/>
    <w:qFormat/>
    <w:rsid w:val="00DC1F49"/>
    <w:rPr>
      <w:rFonts w:ascii="Georgia" w:hAnsi="Georgia"/>
      <w:b/>
      <w:sz w:val="22"/>
      <w:u w:val="single"/>
      <w:bdr w:val="single" w:sz="4" w:space="0" w:color="auto"/>
      <w:shd w:val="clear" w:color="auto" w:fill="89FF94"/>
    </w:rPr>
  </w:style>
  <w:style w:type="character" w:customStyle="1" w:styleId="StyleCardtextChar10pt">
    <w:name w:val="Style Card text Char + 10 pt"/>
    <w:rsid w:val="00DC1F49"/>
    <w:rPr>
      <w:rFonts w:ascii="Georgia" w:hAnsi="Georgia"/>
      <w:sz w:val="20"/>
      <w:u w:val="single"/>
    </w:rPr>
  </w:style>
  <w:style w:type="paragraph" w:customStyle="1" w:styleId="Blocktitle3">
    <w:name w:val="Block title"/>
    <w:basedOn w:val="Heading1"/>
    <w:autoRedefine/>
    <w:qFormat/>
    <w:rsid w:val="00DC1F49"/>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DC1F49"/>
    <w:rPr>
      <w:rFonts w:ascii="Arial Narrow" w:eastAsia="Times New Roman" w:hAnsi="Arial Narrow"/>
      <w:u w:val="single"/>
    </w:rPr>
  </w:style>
  <w:style w:type="paragraph" w:customStyle="1" w:styleId="CardNotUnderlined0">
    <w:name w:val="Card Not Underlined"/>
    <w:basedOn w:val="Normal"/>
    <w:autoRedefine/>
    <w:qFormat/>
    <w:rsid w:val="00DC1F49"/>
    <w:rPr>
      <w:rFonts w:eastAsia="Times New Roman"/>
      <w:szCs w:val="20"/>
    </w:rPr>
  </w:style>
  <w:style w:type="character" w:customStyle="1" w:styleId="UnderliningChar2">
    <w:name w:val="Underlining Char2"/>
    <w:rsid w:val="00DC1F49"/>
    <w:rPr>
      <w:rFonts w:ascii="Arial Narrow" w:hAnsi="Arial Narrow"/>
      <w:szCs w:val="24"/>
      <w:u w:val="single"/>
      <w:lang w:val="en-US" w:eastAsia="en-US" w:bidi="ar-SA"/>
    </w:rPr>
  </w:style>
  <w:style w:type="paragraph" w:customStyle="1" w:styleId="BlockHeading1">
    <w:name w:val="Block Heading 1"/>
    <w:basedOn w:val="Normal"/>
    <w:qFormat/>
    <w:rsid w:val="00DC1F49"/>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C1F49"/>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DC1F49"/>
    <w:rPr>
      <w:rFonts w:ascii="Arial Narrow" w:eastAsia="Times New Roman" w:hAnsi="Arial Narrow"/>
    </w:rPr>
  </w:style>
  <w:style w:type="paragraph" w:customStyle="1" w:styleId="textsmall0">
    <w:name w:val="textsmall"/>
    <w:basedOn w:val="Normal"/>
    <w:link w:val="textsmallChar0"/>
    <w:qFormat/>
    <w:rsid w:val="00DC1F49"/>
    <w:rPr>
      <w:rFonts w:eastAsia="Times New Roman"/>
    </w:rPr>
  </w:style>
  <w:style w:type="character" w:customStyle="1" w:styleId="smcaps">
    <w:name w:val="smcaps"/>
    <w:rsid w:val="00DC1F49"/>
  </w:style>
  <w:style w:type="character" w:customStyle="1" w:styleId="Style1Char2">
    <w:name w:val="Style1 Char2"/>
    <w:rsid w:val="00DC1F49"/>
    <w:rPr>
      <w:szCs w:val="24"/>
      <w:lang w:val="en-US" w:eastAsia="en-US" w:bidi="ar-SA"/>
    </w:rPr>
  </w:style>
  <w:style w:type="paragraph" w:customStyle="1" w:styleId="SmallCite">
    <w:name w:val="Small Cite"/>
    <w:basedOn w:val="Normal"/>
    <w:qFormat/>
    <w:rsid w:val="00DC1F49"/>
    <w:rPr>
      <w:rFonts w:ascii="Verdana" w:eastAsia="Times New Roman" w:hAnsi="Verdana"/>
    </w:rPr>
  </w:style>
  <w:style w:type="paragraph" w:customStyle="1" w:styleId="inside-copy">
    <w:name w:val="inside-copy"/>
    <w:basedOn w:val="Normal"/>
    <w:qFormat/>
    <w:rsid w:val="00DC1F49"/>
    <w:pPr>
      <w:spacing w:before="100" w:beforeAutospacing="1" w:after="100" w:afterAutospacing="1" w:line="225" w:lineRule="atLeast"/>
    </w:pPr>
    <w:rPr>
      <w:rFonts w:eastAsia="Times New Roman"/>
      <w:szCs w:val="18"/>
    </w:rPr>
  </w:style>
  <w:style w:type="character" w:customStyle="1" w:styleId="inside-head1">
    <w:name w:val="inside-head1"/>
    <w:rsid w:val="00DC1F49"/>
    <w:rPr>
      <w:rFonts w:ascii="Arial" w:hAnsi="Arial" w:cs="Arial" w:hint="default"/>
      <w:b/>
      <w:bCs/>
      <w:color w:val="000000"/>
      <w:spacing w:val="-15"/>
      <w:sz w:val="45"/>
      <w:szCs w:val="45"/>
    </w:rPr>
  </w:style>
  <w:style w:type="character" w:customStyle="1" w:styleId="datestamp1">
    <w:name w:val="datestamp1"/>
    <w:rsid w:val="00DC1F4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C1F4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C1F49"/>
  </w:style>
  <w:style w:type="paragraph" w:customStyle="1" w:styleId="links1">
    <w:name w:val="links1"/>
    <w:basedOn w:val="Normal"/>
    <w:qFormat/>
    <w:rsid w:val="00DC1F49"/>
    <w:pPr>
      <w:spacing w:before="100" w:beforeAutospacing="1" w:after="100" w:afterAutospacing="1"/>
    </w:pPr>
    <w:rPr>
      <w:rFonts w:eastAsia="Times New Roman"/>
      <w:color w:val="FFFFFF"/>
      <w:szCs w:val="16"/>
    </w:rPr>
  </w:style>
  <w:style w:type="paragraph" w:customStyle="1" w:styleId="noindent">
    <w:name w:val="noindent"/>
    <w:basedOn w:val="Normal"/>
    <w:qFormat/>
    <w:rsid w:val="00DC1F49"/>
    <w:pPr>
      <w:spacing w:before="100" w:beforeAutospacing="1" w:after="100" w:afterAutospacing="1"/>
      <w:ind w:left="300"/>
    </w:pPr>
    <w:rPr>
      <w:rFonts w:eastAsia="Times New Roman"/>
    </w:rPr>
  </w:style>
  <w:style w:type="paragraph" w:customStyle="1" w:styleId="endtext">
    <w:name w:val="endtext"/>
    <w:basedOn w:val="Normal"/>
    <w:qFormat/>
    <w:rsid w:val="00DC1F49"/>
    <w:pPr>
      <w:spacing w:before="100" w:beforeAutospacing="1" w:after="100" w:afterAutospacing="1"/>
      <w:ind w:left="300"/>
    </w:pPr>
    <w:rPr>
      <w:rFonts w:eastAsia="Times New Roman"/>
      <w:szCs w:val="20"/>
    </w:rPr>
  </w:style>
  <w:style w:type="character" w:customStyle="1" w:styleId="storyheading31">
    <w:name w:val="storyheading31"/>
    <w:rsid w:val="00DC1F49"/>
    <w:rPr>
      <w:rFonts w:ascii="Verdana" w:hAnsi="Verdana" w:hint="default"/>
      <w:b/>
      <w:bCs/>
      <w:sz w:val="32"/>
      <w:szCs w:val="32"/>
    </w:rPr>
  </w:style>
  <w:style w:type="character" w:customStyle="1" w:styleId="storydeck31">
    <w:name w:val="storydeck31"/>
    <w:rsid w:val="00DC1F49"/>
    <w:rPr>
      <w:rFonts w:ascii="Verdana" w:hAnsi="Verdana" w:hint="default"/>
      <w:i w:val="0"/>
      <w:iCs w:val="0"/>
      <w:sz w:val="21"/>
      <w:szCs w:val="21"/>
    </w:rPr>
  </w:style>
  <w:style w:type="paragraph" w:customStyle="1" w:styleId="copyright">
    <w:name w:val="copyright"/>
    <w:basedOn w:val="Normal"/>
    <w:qFormat/>
    <w:rsid w:val="00DC1F49"/>
    <w:pPr>
      <w:spacing w:before="100" w:beforeAutospacing="1" w:after="100" w:afterAutospacing="1"/>
    </w:pPr>
    <w:rPr>
      <w:rFonts w:eastAsia="Times New Roman"/>
    </w:rPr>
  </w:style>
  <w:style w:type="character" w:customStyle="1" w:styleId="subtitle10">
    <w:name w:val="subtitle1"/>
    <w:rsid w:val="00DC1F49"/>
    <w:rPr>
      <w:rFonts w:ascii="Verdana" w:hAnsi="Verdana" w:hint="default"/>
      <w:b w:val="0"/>
      <w:bCs w:val="0"/>
      <w:vanish w:val="0"/>
      <w:webHidden w:val="0"/>
      <w:color w:val="484848"/>
      <w:sz w:val="14"/>
      <w:szCs w:val="14"/>
      <w:specVanish w:val="0"/>
    </w:rPr>
  </w:style>
  <w:style w:type="paragraph" w:customStyle="1" w:styleId="g">
    <w:name w:val="g"/>
    <w:basedOn w:val="Normal"/>
    <w:qFormat/>
    <w:rsid w:val="00DC1F49"/>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C1F49"/>
    <w:rPr>
      <w:rFonts w:cs="Arial"/>
      <w:b/>
      <w:bCs/>
      <w:iCs/>
      <w:color w:val="000000"/>
      <w:szCs w:val="28"/>
      <w:lang w:val="en-US" w:eastAsia="en-US" w:bidi="ar-SA"/>
    </w:rPr>
  </w:style>
  <w:style w:type="character" w:customStyle="1" w:styleId="clsbiolink">
    <w:name w:val="clsbiolink"/>
    <w:rsid w:val="00DC1F49"/>
  </w:style>
  <w:style w:type="character" w:customStyle="1" w:styleId="clssmaller">
    <w:name w:val="clssmaller"/>
    <w:rsid w:val="00DC1F49"/>
  </w:style>
  <w:style w:type="character" w:customStyle="1" w:styleId="sm1">
    <w:name w:val="sm1"/>
    <w:rsid w:val="00DC1F49"/>
    <w:rPr>
      <w:rFonts w:ascii="Verdana" w:hAnsi="Verdana" w:hint="default"/>
      <w:i w:val="0"/>
      <w:iCs w:val="0"/>
      <w:smallCaps w:val="0"/>
      <w:color w:val="000000"/>
      <w:sz w:val="17"/>
      <w:szCs w:val="17"/>
    </w:rPr>
  </w:style>
  <w:style w:type="character" w:customStyle="1" w:styleId="noindentChar">
    <w:name w:val="noindent Char"/>
    <w:rsid w:val="00DC1F49"/>
    <w:rPr>
      <w:rFonts w:ascii="Arial" w:hAnsi="Arial" w:cs="Arial"/>
      <w:sz w:val="24"/>
      <w:szCs w:val="24"/>
      <w:lang w:val="en-US" w:eastAsia="en-US" w:bidi="ar-SA"/>
    </w:rPr>
  </w:style>
  <w:style w:type="character" w:customStyle="1" w:styleId="SmallChar1">
    <w:name w:val="Small Char1"/>
    <w:rsid w:val="00DC1F49"/>
    <w:rPr>
      <w:sz w:val="16"/>
      <w:szCs w:val="24"/>
      <w:lang w:val="en-US" w:eastAsia="en-US" w:bidi="ar-SA"/>
    </w:rPr>
  </w:style>
  <w:style w:type="character" w:customStyle="1" w:styleId="smallChar0">
    <w:name w:val="small Char"/>
    <w:rsid w:val="00DC1F49"/>
    <w:rPr>
      <w:szCs w:val="24"/>
      <w:lang w:val="en-US" w:eastAsia="en-US" w:bidi="ar-SA"/>
    </w:rPr>
  </w:style>
  <w:style w:type="character" w:customStyle="1" w:styleId="fullcite">
    <w:name w:val="fullcite"/>
    <w:rsid w:val="00DC1F49"/>
  </w:style>
  <w:style w:type="character" w:customStyle="1" w:styleId="Style9ptThickunderline">
    <w:name w:val="Style 9 pt Thick underline"/>
    <w:rsid w:val="00DC1F49"/>
    <w:rPr>
      <w:sz w:val="24"/>
      <w:u w:val="thick"/>
    </w:rPr>
  </w:style>
  <w:style w:type="paragraph" w:customStyle="1" w:styleId="Repeatheader">
    <w:name w:val="Repeat header"/>
    <w:basedOn w:val="Normal"/>
    <w:autoRedefine/>
    <w:qFormat/>
    <w:rsid w:val="00DC1F49"/>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C1F49"/>
  </w:style>
  <w:style w:type="character" w:customStyle="1" w:styleId="CardNotUnderlinedChar">
    <w:name w:val="Card Not Underlined Char"/>
    <w:rsid w:val="00DC1F49"/>
    <w:rPr>
      <w:sz w:val="16"/>
      <w:lang w:val="en-US" w:eastAsia="en-US" w:bidi="ar-SA"/>
    </w:rPr>
  </w:style>
  <w:style w:type="paragraph" w:customStyle="1" w:styleId="CardNotUnderlined3">
    <w:name w:val="Card Not Underlined 3"/>
    <w:basedOn w:val="CardNotUnderlined0"/>
    <w:qFormat/>
    <w:rsid w:val="00DC1F49"/>
    <w:rPr>
      <w:sz w:val="18"/>
    </w:rPr>
  </w:style>
  <w:style w:type="paragraph" w:customStyle="1" w:styleId="CardNotUnderlinedFinal">
    <w:name w:val="Card Not Underlined Final"/>
    <w:basedOn w:val="CardNotUnderlined3"/>
    <w:qFormat/>
    <w:rsid w:val="00DC1F49"/>
    <w:rPr>
      <w:sz w:val="20"/>
    </w:rPr>
  </w:style>
  <w:style w:type="character" w:customStyle="1" w:styleId="CardUnderlinedChar">
    <w:name w:val="Card Underlined Char"/>
    <w:rsid w:val="00DC1F49"/>
    <w:rPr>
      <w:rFonts w:ascii="Arial Narrow" w:hAnsi="Arial Narrow"/>
      <w:sz w:val="22"/>
      <w:szCs w:val="24"/>
      <w:u w:val="single"/>
      <w:lang w:val="en-US" w:eastAsia="en-US" w:bidi="ar-SA"/>
    </w:rPr>
  </w:style>
  <w:style w:type="character" w:customStyle="1" w:styleId="CardNotUnderlinedChar1">
    <w:name w:val="Card Not Underlined Char1"/>
    <w:rsid w:val="00DC1F49"/>
    <w:rPr>
      <w:lang w:val="en-US" w:eastAsia="en-US" w:bidi="ar-SA"/>
    </w:rPr>
  </w:style>
  <w:style w:type="character" w:customStyle="1" w:styleId="IndexHeadersCharChar">
    <w:name w:val="Index Headers Char Char"/>
    <w:rsid w:val="00DC1F49"/>
    <w:rPr>
      <w:rFonts w:cs="Arial"/>
      <w:bCs/>
      <w:caps/>
      <w:color w:val="FFFFFF"/>
      <w:sz w:val="2"/>
      <w:szCs w:val="2"/>
      <w:lang w:val="en-US" w:eastAsia="en-US" w:bidi="ar-SA"/>
    </w:rPr>
  </w:style>
  <w:style w:type="paragraph" w:customStyle="1" w:styleId="Numbering">
    <w:name w:val="Numbering"/>
    <w:basedOn w:val="Normal"/>
    <w:next w:val="Normal"/>
    <w:qFormat/>
    <w:rsid w:val="00DC1F49"/>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C1F49"/>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DC1F49"/>
    <w:pPr>
      <w:suppressAutoHyphens/>
      <w:spacing w:after="200"/>
      <w:contextualSpacing/>
    </w:pPr>
    <w:rPr>
      <w:rFonts w:eastAsia="Times New Roman"/>
      <w:sz w:val="14"/>
      <w:szCs w:val="18"/>
    </w:rPr>
  </w:style>
  <w:style w:type="character" w:customStyle="1" w:styleId="SmallFontChar">
    <w:name w:val="Small Font Char"/>
    <w:rsid w:val="00DC1F49"/>
    <w:rPr>
      <w:sz w:val="14"/>
      <w:szCs w:val="18"/>
      <w:lang w:val="en-US" w:eastAsia="en-US" w:bidi="ar-SA"/>
    </w:rPr>
  </w:style>
  <w:style w:type="paragraph" w:customStyle="1" w:styleId="Circle">
    <w:name w:val="Circle"/>
    <w:basedOn w:val="Normal"/>
    <w:next w:val="Normal"/>
    <w:link w:val="CircleChar"/>
    <w:qFormat/>
    <w:rsid w:val="00DC1F49"/>
    <w:pPr>
      <w:suppressAutoHyphens/>
      <w:spacing w:after="200"/>
      <w:contextualSpacing/>
    </w:pPr>
    <w:rPr>
      <w:rFonts w:eastAsia="Times New Roman"/>
      <w:b/>
      <w:i/>
      <w:szCs w:val="18"/>
      <w:u w:val="thick"/>
    </w:rPr>
  </w:style>
  <w:style w:type="character" w:customStyle="1" w:styleId="CircleChar1">
    <w:name w:val="Circle Char1"/>
    <w:rsid w:val="00DC1F49"/>
    <w:rPr>
      <w:b/>
      <w:i/>
      <w:szCs w:val="18"/>
      <w:u w:val="thick"/>
      <w:lang w:val="en-US" w:eastAsia="en-US" w:bidi="ar-SA"/>
    </w:rPr>
  </w:style>
  <w:style w:type="paragraph" w:customStyle="1" w:styleId="IndentedLettering">
    <w:name w:val="Indented Lettering"/>
    <w:basedOn w:val="Numbering"/>
    <w:next w:val="Normal"/>
    <w:qFormat/>
    <w:rsid w:val="00DC1F49"/>
    <w:pPr>
      <w:numPr>
        <w:numId w:val="3"/>
      </w:numPr>
      <w:tabs>
        <w:tab w:val="clear" w:pos="1080"/>
      </w:tabs>
      <w:ind w:left="720"/>
    </w:pPr>
  </w:style>
  <w:style w:type="paragraph" w:customStyle="1" w:styleId="Lettering">
    <w:name w:val="Lettering"/>
    <w:basedOn w:val="Numbering"/>
    <w:next w:val="Normal"/>
    <w:qFormat/>
    <w:rsid w:val="00DC1F49"/>
    <w:pPr>
      <w:numPr>
        <w:numId w:val="0"/>
      </w:numPr>
      <w:tabs>
        <w:tab w:val="num" w:pos="720"/>
      </w:tabs>
      <w:ind w:left="720" w:hanging="360"/>
    </w:pPr>
    <w:rPr>
      <w:szCs w:val="22"/>
    </w:rPr>
  </w:style>
  <w:style w:type="paragraph" w:customStyle="1" w:styleId="FileName">
    <w:name w:val="File Name"/>
    <w:basedOn w:val="Normal"/>
    <w:next w:val="Normal"/>
    <w:qFormat/>
    <w:rsid w:val="00DC1F4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C1F4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C1F49"/>
    <w:pPr>
      <w:numPr>
        <w:numId w:val="0"/>
      </w:numPr>
      <w:tabs>
        <w:tab w:val="num" w:pos="720"/>
      </w:tabs>
      <w:ind w:left="720" w:hanging="360"/>
    </w:pPr>
  </w:style>
  <w:style w:type="paragraph" w:customStyle="1" w:styleId="CardContinued1">
    <w:name w:val="Card Continued 1"/>
    <w:basedOn w:val="Normal"/>
    <w:next w:val="Normal"/>
    <w:qFormat/>
    <w:rsid w:val="00DC1F4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C1F49"/>
    <w:pPr>
      <w:spacing w:before="0" w:after="120"/>
      <w:jc w:val="left"/>
    </w:pPr>
  </w:style>
  <w:style w:type="paragraph" w:customStyle="1" w:styleId="Clearformatting">
    <w:name w:val="Clear formatting"/>
    <w:basedOn w:val="Normal"/>
    <w:qFormat/>
    <w:rsid w:val="00DC1F49"/>
    <w:pPr>
      <w:keepNext/>
      <w:outlineLvl w:val="2"/>
    </w:pPr>
    <w:rPr>
      <w:rFonts w:ascii="Arial Narrow" w:eastAsia="Times New Roman" w:hAnsi="Arial Narrow"/>
      <w:b/>
      <w:bCs/>
      <w:szCs w:val="26"/>
    </w:rPr>
  </w:style>
  <w:style w:type="character" w:customStyle="1" w:styleId="textmedium">
    <w:name w:val="textmedium"/>
    <w:rsid w:val="00DC1F49"/>
  </w:style>
  <w:style w:type="character" w:customStyle="1" w:styleId="SmallText1">
    <w:name w:val="SmallText"/>
    <w:rsid w:val="00DC1F49"/>
    <w:rPr>
      <w:color w:val="000000"/>
    </w:rPr>
  </w:style>
  <w:style w:type="character" w:customStyle="1" w:styleId="justify">
    <w:name w:val="justify"/>
    <w:rsid w:val="00DC1F49"/>
  </w:style>
  <w:style w:type="paragraph" w:customStyle="1" w:styleId="SmallCardText">
    <w:name w:val="Small Card Text"/>
    <w:qFormat/>
    <w:rsid w:val="00DC1F49"/>
    <w:pPr>
      <w:spacing w:after="200" w:line="276" w:lineRule="auto"/>
    </w:pPr>
    <w:rPr>
      <w:rFonts w:eastAsia="Times New Roman"/>
      <w:sz w:val="16"/>
      <w:szCs w:val="16"/>
    </w:rPr>
  </w:style>
  <w:style w:type="character" w:customStyle="1" w:styleId="SmallCardTextChar">
    <w:name w:val="Small Card Text Char"/>
    <w:rsid w:val="00DC1F49"/>
    <w:rPr>
      <w:sz w:val="16"/>
      <w:szCs w:val="16"/>
      <w:lang w:val="en-US" w:eastAsia="en-US" w:bidi="ar-SA"/>
    </w:rPr>
  </w:style>
  <w:style w:type="paragraph" w:customStyle="1" w:styleId="TAGFONT">
    <w:name w:val="TAG FONT"/>
    <w:basedOn w:val="Normal"/>
    <w:autoRedefine/>
    <w:qFormat/>
    <w:rsid w:val="00DC1F49"/>
    <w:rPr>
      <w:rFonts w:eastAsia="Times New Roman"/>
    </w:rPr>
  </w:style>
  <w:style w:type="paragraph" w:styleId="BodyTextIndent">
    <w:name w:val="Body Text Indent"/>
    <w:aliases w:val="Body Text EJ"/>
    <w:basedOn w:val="Normal"/>
    <w:link w:val="BodyTextIndentChar"/>
    <w:rsid w:val="00DC1F49"/>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C1F49"/>
    <w:rPr>
      <w:rFonts w:ascii="Times New Roman" w:eastAsia="Times New Roman" w:hAnsi="Times New Roman" w:cs="Times New Roman"/>
      <w:sz w:val="22"/>
      <w:szCs w:val="18"/>
    </w:rPr>
  </w:style>
  <w:style w:type="character" w:customStyle="1" w:styleId="tagChar3">
    <w:name w:val="tag Char3"/>
    <w:rsid w:val="00DC1F49"/>
    <w:rPr>
      <w:b/>
      <w:sz w:val="24"/>
      <w:szCs w:val="24"/>
      <w:lang w:val="en-US" w:eastAsia="en-US" w:bidi="ar-SA"/>
    </w:rPr>
  </w:style>
  <w:style w:type="paragraph" w:customStyle="1" w:styleId="LanguageStrike">
    <w:name w:val="Language Strike"/>
    <w:basedOn w:val="Normal"/>
    <w:next w:val="Normal"/>
    <w:link w:val="LanguageStrikeChar"/>
    <w:qFormat/>
    <w:rsid w:val="00DC1F49"/>
    <w:rPr>
      <w:rFonts w:ascii="Arial Narrow" w:eastAsia="Times New Roman" w:hAnsi="Arial Narrow"/>
      <w:strike/>
    </w:rPr>
  </w:style>
  <w:style w:type="character" w:customStyle="1" w:styleId="LanguageStrikeChar">
    <w:name w:val="Language Strike Char"/>
    <w:link w:val="LanguageStrike"/>
    <w:rsid w:val="00DC1F49"/>
    <w:rPr>
      <w:rFonts w:ascii="Arial Narrow" w:eastAsia="Times New Roman" w:hAnsi="Arial Narrow" w:cs="Times New Roman"/>
      <w:strike/>
      <w:sz w:val="22"/>
    </w:rPr>
  </w:style>
  <w:style w:type="paragraph" w:customStyle="1" w:styleId="medium-normal">
    <w:name w:val="medium-normal"/>
    <w:basedOn w:val="Normal"/>
    <w:qFormat/>
    <w:rsid w:val="00DC1F49"/>
    <w:pPr>
      <w:spacing w:before="100" w:beforeAutospacing="1" w:after="100" w:afterAutospacing="1"/>
    </w:pPr>
    <w:rPr>
      <w:rFonts w:eastAsia="Times New Roman"/>
      <w:szCs w:val="20"/>
    </w:rPr>
  </w:style>
  <w:style w:type="character" w:customStyle="1" w:styleId="medium-normal1">
    <w:name w:val="medium-normal1"/>
    <w:rsid w:val="00DC1F49"/>
    <w:rPr>
      <w:rFonts w:ascii="Arial" w:hAnsi="Arial" w:cs="Arial" w:hint="default"/>
      <w:b w:val="0"/>
      <w:bCs w:val="0"/>
      <w:i w:val="0"/>
      <w:iCs w:val="0"/>
      <w:sz w:val="20"/>
      <w:szCs w:val="20"/>
    </w:rPr>
  </w:style>
  <w:style w:type="paragraph" w:customStyle="1" w:styleId="8point">
    <w:name w:val="8 point"/>
    <w:basedOn w:val="Normal"/>
    <w:link w:val="8pointChar"/>
    <w:qFormat/>
    <w:rsid w:val="00DC1F49"/>
    <w:rPr>
      <w:rFonts w:eastAsia="Times New Roman"/>
    </w:rPr>
  </w:style>
  <w:style w:type="character" w:customStyle="1" w:styleId="8pointChar">
    <w:name w:val="8 point Char"/>
    <w:link w:val="8point"/>
    <w:rsid w:val="00DC1F49"/>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DC1F49"/>
    <w:rPr>
      <w:rFonts w:ascii="Times New Roman" w:eastAsia="Times New Roman" w:hAnsi="Times New Roman" w:cs="Times New Roman"/>
      <w:b/>
      <w:u w:val="single"/>
    </w:rPr>
  </w:style>
  <w:style w:type="character" w:customStyle="1" w:styleId="citationunderlineChar">
    <w:name w:val="citation/underline Char"/>
    <w:link w:val="citationunderline"/>
    <w:rsid w:val="00DC1F49"/>
    <w:rPr>
      <w:rFonts w:ascii="Times New Roman" w:eastAsia="Times New Roman" w:hAnsi="Times New Roman" w:cs="Times New Roman"/>
      <w:b/>
      <w:u w:val="single"/>
    </w:rPr>
  </w:style>
  <w:style w:type="character" w:customStyle="1" w:styleId="inside-head">
    <w:name w:val="inside-head"/>
    <w:rsid w:val="00DC1F49"/>
  </w:style>
  <w:style w:type="character" w:customStyle="1" w:styleId="awtw">
    <w:name w:val="awtw"/>
    <w:rsid w:val="00DC1F49"/>
  </w:style>
  <w:style w:type="paragraph" w:customStyle="1" w:styleId="Style60">
    <w:name w:val="Style 6"/>
    <w:qFormat/>
    <w:rsid w:val="00DC1F49"/>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C1F49"/>
    <w:rPr>
      <w:b/>
      <w:bCs w:val="0"/>
      <w:sz w:val="20"/>
      <w:u w:val="single"/>
    </w:rPr>
  </w:style>
  <w:style w:type="character" w:customStyle="1" w:styleId="Citation-AuthorDate">
    <w:name w:val="Citation - Author/Date"/>
    <w:rsid w:val="00DC1F49"/>
    <w:rPr>
      <w:b/>
      <w:bCs w:val="0"/>
      <w:smallCaps/>
      <w:sz w:val="24"/>
      <w:u w:val="single"/>
    </w:rPr>
  </w:style>
  <w:style w:type="character" w:customStyle="1" w:styleId="CardsCharChar">
    <w:name w:val="Cards Char Char"/>
    <w:rsid w:val="00DC1F49"/>
    <w:rPr>
      <w:rFonts w:ascii="Arial Narrow" w:eastAsia="Times New Roman" w:hAnsi="Arial Narrow"/>
      <w:szCs w:val="24"/>
    </w:rPr>
  </w:style>
  <w:style w:type="character" w:customStyle="1" w:styleId="ThickUnderlineCharChar">
    <w:name w:val="Thick Underline Char Char"/>
    <w:rsid w:val="00DC1F49"/>
    <w:rPr>
      <w:rFonts w:ascii="Arial Narrow" w:eastAsia="Times New Roman" w:hAnsi="Arial Narrow"/>
      <w:sz w:val="24"/>
      <w:szCs w:val="24"/>
      <w:u w:val="thick"/>
    </w:rPr>
  </w:style>
  <w:style w:type="character" w:customStyle="1" w:styleId="CitesCharChar">
    <w:name w:val="Cites Char Char"/>
    <w:rsid w:val="00DC1F49"/>
    <w:rPr>
      <w:rFonts w:ascii="Arial Narrow" w:eastAsia="Times New Roman" w:hAnsi="Arial Narrow"/>
      <w:b/>
      <w:bCs/>
      <w:sz w:val="24"/>
      <w:szCs w:val="24"/>
    </w:rPr>
  </w:style>
  <w:style w:type="character" w:customStyle="1" w:styleId="TagsCharChar">
    <w:name w:val="Tags Char Char"/>
    <w:rsid w:val="00DC1F49"/>
    <w:rPr>
      <w:rFonts w:ascii="Arial Narrow" w:eastAsia="Times New Roman" w:hAnsi="Arial Narrow"/>
      <w:b/>
      <w:sz w:val="24"/>
      <w:szCs w:val="24"/>
    </w:rPr>
  </w:style>
  <w:style w:type="character" w:customStyle="1" w:styleId="Style6Char">
    <w:name w:val="Style6 Char"/>
    <w:link w:val="Style6"/>
    <w:uiPriority w:val="99"/>
    <w:rsid w:val="00DC1F49"/>
    <w:rPr>
      <w:rFonts w:ascii="Times New Roman" w:eastAsia="SimSun" w:hAnsi="Times New Roman" w:cs="Times New Roman"/>
      <w:b/>
      <w:sz w:val="22"/>
    </w:rPr>
  </w:style>
  <w:style w:type="character" w:customStyle="1" w:styleId="ld3">
    <w:name w:val="ld3"/>
    <w:rsid w:val="00DC1F4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C1F49"/>
    <w:rPr>
      <w:rFonts w:ascii="Times New Roman" w:hAnsi="Times New Roman"/>
      <w:sz w:val="14"/>
    </w:rPr>
  </w:style>
  <w:style w:type="paragraph" w:customStyle="1" w:styleId="DateCitesAuthorChar">
    <w:name w:val="DateCitesAuthor Char"/>
    <w:basedOn w:val="Normal"/>
    <w:link w:val="DateCitesAuthorCharChar"/>
    <w:qFormat/>
    <w:rsid w:val="00DC1F49"/>
    <w:pPr>
      <w:keepNext/>
      <w:outlineLvl w:val="2"/>
    </w:pPr>
    <w:rPr>
      <w:rFonts w:eastAsia="Times New Roman"/>
      <w:b/>
      <w:bCs/>
      <w:szCs w:val="26"/>
      <w:u w:val="single"/>
    </w:rPr>
  </w:style>
  <w:style w:type="character" w:customStyle="1" w:styleId="DateCitesAuthorCharChar">
    <w:name w:val="DateCitesAuthor Char Char"/>
    <w:link w:val="DateCitesAuthorChar"/>
    <w:rsid w:val="00DC1F49"/>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DC1F49"/>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C1F49"/>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C1F49"/>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DC1F49"/>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DC1F49"/>
    <w:pPr>
      <w:spacing w:before="100" w:beforeAutospacing="1" w:after="100" w:afterAutospacing="1"/>
    </w:pPr>
    <w:rPr>
      <w:rFonts w:eastAsia="Times New Roman"/>
    </w:rPr>
  </w:style>
  <w:style w:type="paragraph" w:customStyle="1" w:styleId="targetcaption">
    <w:name w:val="targetcaption"/>
    <w:basedOn w:val="Normal"/>
    <w:qFormat/>
    <w:rsid w:val="00DC1F49"/>
    <w:pPr>
      <w:spacing w:before="100" w:beforeAutospacing="1" w:after="100" w:afterAutospacing="1"/>
    </w:pPr>
    <w:rPr>
      <w:rFonts w:eastAsia="Times New Roman"/>
    </w:rPr>
  </w:style>
  <w:style w:type="paragraph" w:customStyle="1" w:styleId="Index">
    <w:name w:val="Index"/>
    <w:basedOn w:val="Normal"/>
    <w:qFormat/>
    <w:rsid w:val="00DC1F4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C1F49"/>
  </w:style>
  <w:style w:type="paragraph" w:customStyle="1" w:styleId="Shrink8">
    <w:name w:val="Shrink8"/>
    <w:basedOn w:val="Normal"/>
    <w:autoRedefine/>
    <w:qFormat/>
    <w:rsid w:val="00DC1F49"/>
  </w:style>
  <w:style w:type="paragraph" w:customStyle="1" w:styleId="Tag12">
    <w:name w:val="Tag12"/>
    <w:basedOn w:val="Normal"/>
    <w:uiPriority w:val="99"/>
    <w:qFormat/>
    <w:rsid w:val="00DC1F49"/>
    <w:pPr>
      <w:contextualSpacing/>
    </w:pPr>
    <w:rPr>
      <w:b/>
    </w:rPr>
  </w:style>
  <w:style w:type="character" w:customStyle="1" w:styleId="grey10">
    <w:name w:val="grey10"/>
    <w:rsid w:val="00DC1F49"/>
  </w:style>
  <w:style w:type="character" w:customStyle="1" w:styleId="CharacterStyle20">
    <w:name w:val="Character Style 20"/>
    <w:rsid w:val="00DC1F49"/>
    <w:rPr>
      <w:sz w:val="21"/>
    </w:rPr>
  </w:style>
  <w:style w:type="character" w:customStyle="1" w:styleId="Style11ptUnderlineBorderSinglesolidlineAuto05pt">
    <w:name w:val="Style 11 pt Underline Border: : (Single solid line Auto  0.5 pt..."/>
    <w:rsid w:val="00DC1F49"/>
    <w:rPr>
      <w:sz w:val="20"/>
      <w:u w:val="single"/>
      <w:bdr w:val="single" w:sz="4" w:space="0" w:color="auto"/>
    </w:rPr>
  </w:style>
  <w:style w:type="character" w:customStyle="1" w:styleId="A9">
    <w:name w:val="A9"/>
    <w:rsid w:val="00DC1F49"/>
    <w:rPr>
      <w:color w:val="000000"/>
      <w:sz w:val="11"/>
    </w:rPr>
  </w:style>
  <w:style w:type="character" w:customStyle="1" w:styleId="A5">
    <w:name w:val="A5"/>
    <w:uiPriority w:val="99"/>
    <w:rsid w:val="00DC1F49"/>
    <w:rPr>
      <w:rFonts w:ascii="Minion RegularSC" w:hAnsi="Minion RegularSC"/>
      <w:color w:val="000000"/>
      <w:sz w:val="12"/>
    </w:rPr>
  </w:style>
  <w:style w:type="paragraph" w:customStyle="1" w:styleId="HeadingsBase">
    <w:name w:val="Headings Base"/>
    <w:basedOn w:val="Normal"/>
    <w:link w:val="HeadingsBaseChar"/>
    <w:qFormat/>
    <w:rsid w:val="00DC1F49"/>
    <w:pPr>
      <w:keepNext/>
      <w:keepLines/>
      <w:suppressAutoHyphens/>
      <w:spacing w:before="20" w:after="120"/>
      <w:jc w:val="center"/>
    </w:pPr>
    <w:rPr>
      <w:b/>
      <w:sz w:val="32"/>
    </w:rPr>
  </w:style>
  <w:style w:type="character" w:customStyle="1" w:styleId="underline2">
    <w:name w:val="underline2"/>
    <w:qFormat/>
    <w:rsid w:val="00DC1F49"/>
    <w:rPr>
      <w:u w:val="single"/>
      <w:bdr w:val="none" w:sz="0" w:space="0" w:color="auto"/>
      <w:shd w:val="clear" w:color="auto" w:fill="B3B3B3"/>
    </w:rPr>
  </w:style>
  <w:style w:type="character" w:customStyle="1" w:styleId="underline3">
    <w:name w:val="underline3"/>
    <w:rsid w:val="00DC1F49"/>
    <w:rPr>
      <w:u w:val="single"/>
      <w:bdr w:val="none" w:sz="0" w:space="0" w:color="auto"/>
      <w:shd w:val="clear" w:color="auto" w:fill="FFFF00"/>
    </w:rPr>
  </w:style>
  <w:style w:type="paragraph" w:customStyle="1" w:styleId="HeadingFake">
    <w:name w:val="Heading Fake"/>
    <w:basedOn w:val="Heading3"/>
    <w:uiPriority w:val="99"/>
    <w:qFormat/>
    <w:rsid w:val="00DC1F49"/>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C1F49"/>
    <w:pPr>
      <w:spacing w:line="480" w:lineRule="auto"/>
      <w:ind w:firstLine="720"/>
    </w:pPr>
  </w:style>
  <w:style w:type="paragraph" w:customStyle="1" w:styleId="SchoolBlockQuote">
    <w:name w:val="School Block Quote"/>
    <w:basedOn w:val="SchoolPaper"/>
    <w:uiPriority w:val="99"/>
    <w:qFormat/>
    <w:rsid w:val="00DC1F49"/>
    <w:pPr>
      <w:spacing w:line="240" w:lineRule="auto"/>
      <w:ind w:left="720" w:right="720" w:firstLine="0"/>
    </w:pPr>
  </w:style>
  <w:style w:type="paragraph" w:customStyle="1" w:styleId="SchoolWorksCited">
    <w:name w:val="School Works Cited"/>
    <w:basedOn w:val="SchoolPaper"/>
    <w:uiPriority w:val="99"/>
    <w:qFormat/>
    <w:rsid w:val="00DC1F49"/>
    <w:pPr>
      <w:ind w:left="720" w:hanging="720"/>
    </w:pPr>
  </w:style>
  <w:style w:type="paragraph" w:customStyle="1" w:styleId="BlockQuote">
    <w:name w:val="Block Quote"/>
    <w:basedOn w:val="Normal"/>
    <w:uiPriority w:val="99"/>
    <w:qFormat/>
    <w:rsid w:val="00DC1F49"/>
    <w:pPr>
      <w:ind w:left="720" w:right="720"/>
    </w:pPr>
  </w:style>
  <w:style w:type="character" w:customStyle="1" w:styleId="menu">
    <w:name w:val="menu"/>
    <w:rsid w:val="00DC1F49"/>
  </w:style>
  <w:style w:type="paragraph" w:customStyle="1" w:styleId="PaperBody">
    <w:name w:val="Paper Body"/>
    <w:basedOn w:val="Normal"/>
    <w:uiPriority w:val="99"/>
    <w:qFormat/>
    <w:rsid w:val="00DC1F49"/>
    <w:pPr>
      <w:spacing w:line="480" w:lineRule="auto"/>
      <w:ind w:firstLine="720"/>
    </w:pPr>
  </w:style>
  <w:style w:type="paragraph" w:customStyle="1" w:styleId="PaperCitation">
    <w:name w:val="Paper Citation"/>
    <w:basedOn w:val="Normal"/>
    <w:uiPriority w:val="99"/>
    <w:qFormat/>
    <w:rsid w:val="00DC1F49"/>
    <w:pPr>
      <w:spacing w:line="480" w:lineRule="auto"/>
      <w:ind w:left="720" w:hanging="720"/>
    </w:pPr>
  </w:style>
  <w:style w:type="table" w:styleId="TableGrid">
    <w:name w:val="Table Grid"/>
    <w:basedOn w:val="TableNormal"/>
    <w:rsid w:val="00DC1F4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C1F49"/>
    <w:rPr>
      <w:rFonts w:ascii="Times New Roman" w:hAnsi="Times New Roman" w:cs="Times New Roman"/>
      <w:b/>
      <w:sz w:val="32"/>
    </w:rPr>
  </w:style>
  <w:style w:type="character" w:customStyle="1" w:styleId="hatChar">
    <w:name w:val="hat Char"/>
    <w:link w:val="hat"/>
    <w:rsid w:val="00DC1F49"/>
    <w:rPr>
      <w:rFonts w:ascii="Times New Roman" w:eastAsia="Times New Roman" w:hAnsi="Times New Roman" w:cs="Times New Roman"/>
      <w:b/>
      <w:bCs/>
      <w:sz w:val="32"/>
      <w:u w:val="single"/>
    </w:rPr>
  </w:style>
  <w:style w:type="character" w:customStyle="1" w:styleId="centerheadlines">
    <w:name w:val="centerheadlines"/>
    <w:rsid w:val="00DC1F49"/>
  </w:style>
  <w:style w:type="paragraph" w:customStyle="1" w:styleId="CM9">
    <w:name w:val="CM9"/>
    <w:basedOn w:val="Default"/>
    <w:next w:val="Default"/>
    <w:uiPriority w:val="99"/>
    <w:qFormat/>
    <w:rsid w:val="00DC1F49"/>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C1F49"/>
    <w:pPr>
      <w:widowControl w:val="0"/>
      <w:spacing w:after="0" w:line="553" w:lineRule="atLeast"/>
    </w:pPr>
    <w:rPr>
      <w:rFonts w:ascii="Times New Roman" w:eastAsiaTheme="minorHAnsi" w:hAnsi="Times New Roman" w:cs="Times New Roman"/>
    </w:rPr>
  </w:style>
  <w:style w:type="character" w:customStyle="1" w:styleId="datetime">
    <w:name w:val="datetime"/>
    <w:rsid w:val="00DC1F49"/>
  </w:style>
  <w:style w:type="paragraph" w:customStyle="1" w:styleId="boldness">
    <w:name w:val="boldness"/>
    <w:basedOn w:val="Normal"/>
    <w:qFormat/>
    <w:rsid w:val="00DC1F49"/>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DC1F49"/>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DC1F49"/>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DC1F49"/>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C1F49"/>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C1F49"/>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C1F49"/>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C1F49"/>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C1F49"/>
  </w:style>
  <w:style w:type="character" w:customStyle="1" w:styleId="A2">
    <w:name w:val="A2"/>
    <w:uiPriority w:val="99"/>
    <w:rsid w:val="00DC1F49"/>
    <w:rPr>
      <w:color w:val="211D1E"/>
      <w:sz w:val="21"/>
      <w:szCs w:val="21"/>
    </w:rPr>
  </w:style>
  <w:style w:type="character" w:customStyle="1" w:styleId="A1">
    <w:name w:val="A1"/>
    <w:uiPriority w:val="99"/>
    <w:rsid w:val="00DC1F49"/>
    <w:rPr>
      <w:rFonts w:cs="Arial Black"/>
      <w:b/>
      <w:bCs/>
      <w:color w:val="003C78"/>
      <w:sz w:val="42"/>
      <w:szCs w:val="42"/>
    </w:rPr>
  </w:style>
  <w:style w:type="numbering" w:customStyle="1" w:styleId="NoList11">
    <w:name w:val="No List11"/>
    <w:next w:val="NoList"/>
    <w:uiPriority w:val="99"/>
    <w:semiHidden/>
    <w:unhideWhenUsed/>
    <w:rsid w:val="00DC1F49"/>
  </w:style>
  <w:style w:type="character" w:customStyle="1" w:styleId="goohl1">
    <w:name w:val="goohl1"/>
    <w:rsid w:val="00DC1F49"/>
  </w:style>
  <w:style w:type="character" w:customStyle="1" w:styleId="goohl2">
    <w:name w:val="goohl2"/>
    <w:rsid w:val="00DC1F49"/>
  </w:style>
  <w:style w:type="character" w:customStyle="1" w:styleId="goohl0">
    <w:name w:val="goohl0"/>
    <w:rsid w:val="00DC1F49"/>
  </w:style>
  <w:style w:type="character" w:customStyle="1" w:styleId="Boxed">
    <w:name w:val="Boxed"/>
    <w:qFormat/>
    <w:rsid w:val="00DC1F49"/>
    <w:rPr>
      <w:rFonts w:ascii="Garamond" w:hAnsi="Garamond"/>
      <w:sz w:val="20"/>
      <w:bdr w:val="single" w:sz="6" w:space="0" w:color="auto"/>
    </w:rPr>
  </w:style>
  <w:style w:type="paragraph" w:customStyle="1" w:styleId="FreeFormA">
    <w:name w:val="Free Form A"/>
    <w:qFormat/>
    <w:rsid w:val="00DC1F49"/>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DC1F49"/>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DC1F49"/>
    <w:rPr>
      <w:rFonts w:eastAsia="Times New Roman"/>
      <w:b/>
      <w:u w:val="single"/>
    </w:rPr>
  </w:style>
  <w:style w:type="character" w:customStyle="1" w:styleId="StyleUnderlineBorderSinglesolidlineAuto05ptLinew">
    <w:name w:val="Style Underline Border: : (Single solid line Auto  0.5 pt Line w..."/>
    <w:basedOn w:val="DefaultParagraphFont"/>
    <w:rsid w:val="00DC1F4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C1F49"/>
    <w:rPr>
      <w:rFonts w:ascii="Times New Roman" w:eastAsia="Times New Roman" w:hAnsi="Times New Roman" w:cs="Times New Roman"/>
      <w:b/>
      <w:sz w:val="22"/>
      <w:u w:val="single"/>
    </w:rPr>
  </w:style>
  <w:style w:type="character" w:customStyle="1" w:styleId="citeschar10">
    <w:name w:val="citeschar1"/>
    <w:basedOn w:val="DefaultParagraphFont"/>
    <w:rsid w:val="00DC1F49"/>
  </w:style>
  <w:style w:type="character" w:customStyle="1" w:styleId="cardunderlinedchar0">
    <w:name w:val="cardunderlinedchar"/>
    <w:basedOn w:val="DefaultParagraphFont"/>
    <w:rsid w:val="00DC1F49"/>
  </w:style>
  <w:style w:type="paragraph" w:customStyle="1" w:styleId="Style1CharChar">
    <w:name w:val="Style1 Char Char"/>
    <w:basedOn w:val="Heading3"/>
    <w:next w:val="Normal"/>
    <w:link w:val="Style1CharCharChar"/>
    <w:qFormat/>
    <w:rsid w:val="00DC1F49"/>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DC1F49"/>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DC1F49"/>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C1F49"/>
    <w:pPr>
      <w:suppressAutoHyphens/>
    </w:pPr>
    <w:rPr>
      <w:rFonts w:ascii="Georgia" w:eastAsia="Calibri" w:hAnsi="Georgia" w:cs="Calibri"/>
      <w:sz w:val="22"/>
      <w:szCs w:val="22"/>
      <w:lang w:eastAsia="ar-SA"/>
    </w:rPr>
  </w:style>
  <w:style w:type="character" w:customStyle="1" w:styleId="EmphasizeThis">
    <w:name w:val="EmphasizeThis"/>
    <w:rsid w:val="00DC1F49"/>
    <w:rPr>
      <w:rFonts w:ascii="Georgia" w:hAnsi="Georgia"/>
      <w:b/>
      <w:iCs/>
      <w:sz w:val="24"/>
      <w:u w:val="thick"/>
    </w:rPr>
  </w:style>
  <w:style w:type="paragraph" w:customStyle="1" w:styleId="Tagandcite">
    <w:name w:val="Tag and cite"/>
    <w:basedOn w:val="Normal"/>
    <w:qFormat/>
    <w:rsid w:val="00DC1F49"/>
    <w:pPr>
      <w:suppressAutoHyphens/>
    </w:pPr>
    <w:rPr>
      <w:color w:val="333333"/>
      <w:lang w:eastAsia="ar-SA"/>
    </w:rPr>
  </w:style>
  <w:style w:type="character" w:customStyle="1" w:styleId="citenon-boldChar">
    <w:name w:val="cite non-bold Char"/>
    <w:link w:val="citenon-bold"/>
    <w:uiPriority w:val="99"/>
    <w:rsid w:val="00DC1F49"/>
    <w:rPr>
      <w:rFonts w:ascii="Times New Roman" w:eastAsia="Times New Roman" w:hAnsi="Times New Roman" w:cs="Times New Roman"/>
      <w:sz w:val="22"/>
    </w:rPr>
  </w:style>
  <w:style w:type="paragraph" w:customStyle="1" w:styleId="Textbody">
    <w:name w:val="Text body"/>
    <w:basedOn w:val="Standard"/>
    <w:qFormat/>
    <w:rsid w:val="00DC1F49"/>
    <w:pPr>
      <w:spacing w:after="120"/>
    </w:pPr>
    <w:rPr>
      <w:rFonts w:eastAsia="Lucida Sans Unicode" w:cs="Tahoma"/>
      <w:lang w:eastAsia="en-US" w:bidi="ar-SA"/>
    </w:rPr>
  </w:style>
  <w:style w:type="character" w:customStyle="1" w:styleId="fn">
    <w:name w:val="fn"/>
    <w:basedOn w:val="DefaultParagraphFont"/>
    <w:rsid w:val="00DC1F49"/>
  </w:style>
  <w:style w:type="character" w:customStyle="1" w:styleId="provider">
    <w:name w:val="provider"/>
    <w:basedOn w:val="DefaultParagraphFont"/>
    <w:rsid w:val="00DC1F49"/>
  </w:style>
  <w:style w:type="character" w:customStyle="1" w:styleId="grame">
    <w:name w:val="grame"/>
    <w:rsid w:val="00DC1F49"/>
  </w:style>
  <w:style w:type="character" w:customStyle="1" w:styleId="spelle">
    <w:name w:val="spelle"/>
    <w:rsid w:val="00DC1F49"/>
  </w:style>
  <w:style w:type="character" w:customStyle="1" w:styleId="vitstoryheadline">
    <w:name w:val="vitstoryheadline"/>
    <w:rsid w:val="00DC1F49"/>
  </w:style>
  <w:style w:type="character" w:customStyle="1" w:styleId="vitstorybyline">
    <w:name w:val="vitstorybyline"/>
    <w:rsid w:val="00DC1F49"/>
  </w:style>
  <w:style w:type="paragraph" w:customStyle="1" w:styleId="comments">
    <w:name w:val="comments"/>
    <w:basedOn w:val="Normal"/>
    <w:qFormat/>
    <w:rsid w:val="00DC1F49"/>
    <w:pPr>
      <w:spacing w:before="100" w:beforeAutospacing="1" w:after="100" w:afterAutospacing="1"/>
    </w:pPr>
    <w:rPr>
      <w:rFonts w:eastAsia="Times New Roman"/>
      <w:sz w:val="20"/>
      <w:lang w:eastAsia="zh-CN"/>
    </w:rPr>
  </w:style>
  <w:style w:type="character" w:customStyle="1" w:styleId="tickerlinx">
    <w:name w:val="tickerlinx"/>
    <w:rsid w:val="00DC1F49"/>
  </w:style>
  <w:style w:type="paragraph" w:customStyle="1" w:styleId="Default1">
    <w:name w:val="Default1"/>
    <w:basedOn w:val="Default"/>
    <w:next w:val="Default"/>
    <w:uiPriority w:val="99"/>
    <w:qFormat/>
    <w:rsid w:val="00DC1F49"/>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C1F49"/>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C1F49"/>
  </w:style>
  <w:style w:type="character" w:customStyle="1" w:styleId="Box0">
    <w:name w:val="Box!"/>
    <w:rsid w:val="00DC1F49"/>
    <w:rPr>
      <w:rFonts w:ascii="Times New Roman" w:hAnsi="Times New Roman" w:cs="Times New Roman" w:hint="default"/>
      <w:sz w:val="20"/>
      <w:u w:val="thick"/>
      <w:bdr w:val="single" w:sz="4" w:space="0" w:color="auto" w:frame="1"/>
    </w:rPr>
  </w:style>
  <w:style w:type="character" w:styleId="BookTitle">
    <w:name w:val="Book Title"/>
    <w:qFormat/>
    <w:rsid w:val="00DC1F49"/>
    <w:rPr>
      <w:b/>
      <w:bCs/>
      <w:smallCaps/>
      <w:spacing w:val="5"/>
    </w:rPr>
  </w:style>
  <w:style w:type="paragraph" w:customStyle="1" w:styleId="UnderlinedCardText">
    <w:name w:val="Underlined Card Text"/>
    <w:basedOn w:val="Normal"/>
    <w:link w:val="UnderlinedCardTextChar"/>
    <w:qFormat/>
    <w:rsid w:val="00DC1F4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C1F49"/>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DC1F49"/>
    <w:rPr>
      <w:b/>
    </w:rPr>
  </w:style>
  <w:style w:type="character" w:customStyle="1" w:styleId="cardtextemphasisChar">
    <w:name w:val="card text emphasis Char"/>
    <w:link w:val="cardtextemphasis"/>
    <w:rsid w:val="00DC1F49"/>
    <w:rPr>
      <w:rFonts w:ascii="Arial Narrow" w:hAnsi="Arial Narrow" w:cs="Times New Roman"/>
      <w:b/>
      <w:sz w:val="18"/>
      <w:szCs w:val="20"/>
      <w:u w:val="single"/>
    </w:rPr>
  </w:style>
  <w:style w:type="character" w:customStyle="1" w:styleId="month">
    <w:name w:val="month"/>
    <w:rsid w:val="00DC1F49"/>
  </w:style>
  <w:style w:type="character" w:customStyle="1" w:styleId="CiteCharCharChar">
    <w:name w:val="Cite Char Char Char"/>
    <w:rsid w:val="00DC1F49"/>
    <w:rPr>
      <w:rFonts w:ascii="Garamond" w:hAnsi="Garamond" w:cs="Calibri"/>
      <w:b/>
      <w:sz w:val="20"/>
      <w:szCs w:val="20"/>
      <w:u w:val="thick"/>
    </w:rPr>
  </w:style>
  <w:style w:type="character" w:customStyle="1" w:styleId="texttitlebigred">
    <w:name w:val="texttitlebigred"/>
    <w:rsid w:val="00DC1F49"/>
  </w:style>
  <w:style w:type="character" w:customStyle="1" w:styleId="subtitles">
    <w:name w:val="subtitles"/>
    <w:rsid w:val="00DC1F49"/>
  </w:style>
  <w:style w:type="character" w:customStyle="1" w:styleId="CiteCardCharCharCharChar">
    <w:name w:val="Cite_Card Char Char Char Char"/>
    <w:link w:val="CiteCardCharCharChar"/>
    <w:rsid w:val="00DC1F49"/>
    <w:rPr>
      <w:rFonts w:cs="Arial"/>
      <w:bCs/>
    </w:rPr>
  </w:style>
  <w:style w:type="paragraph" w:customStyle="1" w:styleId="CiteCardCharCharChar">
    <w:name w:val="Cite_Card Char Char Char"/>
    <w:link w:val="CiteCardCharCharCharChar"/>
    <w:qFormat/>
    <w:rsid w:val="00DC1F49"/>
    <w:rPr>
      <w:rFonts w:cs="Arial"/>
      <w:bCs/>
    </w:rPr>
  </w:style>
  <w:style w:type="paragraph" w:customStyle="1" w:styleId="heading">
    <w:name w:val="heading"/>
    <w:basedOn w:val="Normal"/>
    <w:qFormat/>
    <w:rsid w:val="00DC1F49"/>
    <w:pPr>
      <w:jc w:val="center"/>
    </w:pPr>
    <w:rPr>
      <w:rFonts w:ascii="Arial Black" w:eastAsia="Times New Roman" w:hAnsi="Arial Black" w:cs="Courier New"/>
      <w:b/>
      <w:sz w:val="36"/>
      <w:u w:val="single"/>
    </w:rPr>
  </w:style>
  <w:style w:type="character" w:customStyle="1" w:styleId="CiteCardChar1">
    <w:name w:val="Cite_Card Char1"/>
    <w:rsid w:val="00DC1F49"/>
    <w:rPr>
      <w:rFonts w:cs="Arial"/>
      <w:bCs/>
      <w:lang w:val="en-US" w:eastAsia="en-US" w:bidi="ar-SA"/>
    </w:rPr>
  </w:style>
  <w:style w:type="character" w:customStyle="1" w:styleId="ptitleinside">
    <w:name w:val="p_title_inside"/>
    <w:rsid w:val="00DC1F49"/>
  </w:style>
  <w:style w:type="paragraph" w:customStyle="1" w:styleId="DebateHeader">
    <w:name w:val="Debate Header"/>
    <w:basedOn w:val="Normal"/>
    <w:next w:val="Normal"/>
    <w:link w:val="DebateHeaderChar"/>
    <w:autoRedefine/>
    <w:qFormat/>
    <w:rsid w:val="00DC1F49"/>
    <w:pPr>
      <w:spacing w:after="240"/>
      <w:jc w:val="center"/>
      <w:outlineLvl w:val="0"/>
    </w:pPr>
    <w:rPr>
      <w:rFonts w:eastAsia="Times New Roman"/>
      <w:b/>
      <w:sz w:val="36"/>
      <w:u w:val="single"/>
    </w:rPr>
  </w:style>
  <w:style w:type="character" w:customStyle="1" w:styleId="DebateHeaderChar">
    <w:name w:val="Debate Header Char"/>
    <w:link w:val="DebateHeader"/>
    <w:rsid w:val="00DC1F49"/>
    <w:rPr>
      <w:rFonts w:ascii="Times New Roman" w:eastAsia="Times New Roman" w:hAnsi="Times New Roman" w:cs="Times New Roman"/>
      <w:b/>
      <w:sz w:val="36"/>
      <w:u w:val="single"/>
    </w:rPr>
  </w:style>
  <w:style w:type="character" w:customStyle="1" w:styleId="paramv">
    <w:name w:val="paramv"/>
    <w:rsid w:val="00DC1F49"/>
  </w:style>
  <w:style w:type="paragraph" w:customStyle="1" w:styleId="articletitle">
    <w:name w:val="article_title"/>
    <w:basedOn w:val="Normal"/>
    <w:qFormat/>
    <w:rsid w:val="00DC1F49"/>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DC1F49"/>
    <w:rPr>
      <w:rFonts w:ascii="Arial Narrow" w:eastAsia="Times New Roman" w:hAnsi="Arial Narrow"/>
      <w:b/>
      <w:sz w:val="20"/>
    </w:rPr>
  </w:style>
  <w:style w:type="character" w:customStyle="1" w:styleId="TagCiteChar0">
    <w:name w:val="Tag &amp; Cite Char"/>
    <w:link w:val="TagCite1"/>
    <w:rsid w:val="00DC1F49"/>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DC1F49"/>
    <w:rPr>
      <w:rFonts w:ascii="Arial Narrow" w:eastAsia="Times New Roman" w:hAnsi="Arial Narrow"/>
      <w:sz w:val="20"/>
      <w:u w:val="thick"/>
    </w:rPr>
  </w:style>
  <w:style w:type="character" w:customStyle="1" w:styleId="HighlightedTextChar">
    <w:name w:val="Highlighted Text Char"/>
    <w:link w:val="HighlightedText"/>
    <w:rsid w:val="00DC1F49"/>
    <w:rPr>
      <w:rFonts w:ascii="Arial Narrow" w:eastAsia="Times New Roman" w:hAnsi="Arial Narrow" w:cs="Times New Roman"/>
      <w:sz w:val="20"/>
      <w:u w:val="thick"/>
    </w:rPr>
  </w:style>
  <w:style w:type="character" w:customStyle="1" w:styleId="quotepeekbase">
    <w:name w:val="quotepeekbase"/>
    <w:rsid w:val="00DC1F49"/>
  </w:style>
  <w:style w:type="character" w:customStyle="1" w:styleId="symbol">
    <w:name w:val="symbol"/>
    <w:rsid w:val="00DC1F49"/>
  </w:style>
  <w:style w:type="character" w:customStyle="1" w:styleId="data">
    <w:name w:val="data"/>
    <w:rsid w:val="00DC1F49"/>
  </w:style>
  <w:style w:type="character" w:customStyle="1" w:styleId="cross-head">
    <w:name w:val="cross-head"/>
    <w:rsid w:val="00DC1F49"/>
  </w:style>
  <w:style w:type="character" w:customStyle="1" w:styleId="scaps">
    <w:name w:val="scaps"/>
    <w:rsid w:val="00DC1F49"/>
  </w:style>
  <w:style w:type="character" w:customStyle="1" w:styleId="pub-date">
    <w:name w:val="pub-date"/>
    <w:rsid w:val="00DC1F49"/>
  </w:style>
  <w:style w:type="paragraph" w:customStyle="1" w:styleId="articleauthor">
    <w:name w:val="articleauthor"/>
    <w:basedOn w:val="Normal"/>
    <w:qFormat/>
    <w:rsid w:val="00DC1F49"/>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DC1F49"/>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DC1F49"/>
    <w:rPr>
      <w:rFonts w:ascii="Times New Roman" w:eastAsia="Times New Roman" w:hAnsi="Times New Roman"/>
      <w:sz w:val="20"/>
      <w:szCs w:val="20"/>
      <w:u w:val="thick"/>
    </w:rPr>
  </w:style>
  <w:style w:type="character" w:customStyle="1" w:styleId="AuthorDateF4">
    <w:name w:val="Author Date (F4)"/>
    <w:rsid w:val="00DC1F49"/>
    <w:rPr>
      <w:b/>
      <w:sz w:val="24"/>
      <w:u w:val="thick"/>
    </w:rPr>
  </w:style>
  <w:style w:type="character" w:customStyle="1" w:styleId="BoldUnderlineF6">
    <w:name w:val="Bold Underline (F6)"/>
    <w:rsid w:val="00DC1F49"/>
    <w:rPr>
      <w:u w:val="thick"/>
    </w:rPr>
  </w:style>
  <w:style w:type="paragraph" w:customStyle="1" w:styleId="TagF3">
    <w:name w:val="Tag (F3)"/>
    <w:qFormat/>
    <w:rsid w:val="00DC1F49"/>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DC1F49"/>
    <w:pPr>
      <w:spacing w:before="100" w:beforeAutospacing="1" w:after="100" w:afterAutospacing="1"/>
    </w:pPr>
    <w:rPr>
      <w:rFonts w:eastAsia="Times New Roman"/>
    </w:rPr>
  </w:style>
  <w:style w:type="character" w:customStyle="1" w:styleId="grouptext">
    <w:name w:val="group_text"/>
    <w:rsid w:val="00DC1F49"/>
  </w:style>
  <w:style w:type="paragraph" w:customStyle="1" w:styleId="style14">
    <w:name w:val="style14"/>
    <w:basedOn w:val="Normal"/>
    <w:qFormat/>
    <w:rsid w:val="00DC1F49"/>
    <w:pPr>
      <w:spacing w:before="100" w:beforeAutospacing="1" w:after="100" w:afterAutospacing="1"/>
    </w:pPr>
    <w:rPr>
      <w:rFonts w:eastAsia="Times New Roman"/>
    </w:rPr>
  </w:style>
  <w:style w:type="paragraph" w:customStyle="1" w:styleId="CardTagCite1Char">
    <w:name w:val="Card Tag + Cite #1 Char"/>
    <w:basedOn w:val="Normal"/>
    <w:qFormat/>
    <w:rsid w:val="00DC1F49"/>
    <w:rPr>
      <w:rFonts w:eastAsia="Times New Roman"/>
      <w:b/>
    </w:rPr>
  </w:style>
  <w:style w:type="character" w:customStyle="1" w:styleId="authors">
    <w:name w:val="authors"/>
    <w:rsid w:val="00DC1F49"/>
  </w:style>
  <w:style w:type="character" w:customStyle="1" w:styleId="StyleArial12ptBoldItalic">
    <w:name w:val="Style Arial 12 pt Bold Italic"/>
    <w:rsid w:val="00DC1F49"/>
    <w:rPr>
      <w:rFonts w:ascii="Arial" w:hAnsi="Arial"/>
      <w:b/>
      <w:bCs/>
      <w:i/>
      <w:iCs/>
      <w:sz w:val="24"/>
    </w:rPr>
  </w:style>
  <w:style w:type="character" w:customStyle="1" w:styleId="verdana12grey1">
    <w:name w:val="verdana12grey1"/>
    <w:rsid w:val="00DC1F49"/>
  </w:style>
  <w:style w:type="character" w:customStyle="1" w:styleId="verdana9grey1a">
    <w:name w:val="verdana9grey1a"/>
    <w:rsid w:val="00DC1F49"/>
  </w:style>
  <w:style w:type="character" w:customStyle="1" w:styleId="nn-twttr-share-btn">
    <w:name w:val="nn-twttr-share-btn"/>
    <w:rsid w:val="00DC1F49"/>
  </w:style>
  <w:style w:type="character" w:customStyle="1" w:styleId="count">
    <w:name w:val="count"/>
    <w:rsid w:val="00DC1F49"/>
  </w:style>
  <w:style w:type="character" w:customStyle="1" w:styleId="fbbuttontext">
    <w:name w:val="fb_button_text"/>
    <w:rsid w:val="00DC1F49"/>
  </w:style>
  <w:style w:type="character" w:customStyle="1" w:styleId="comment-count">
    <w:name w:val="comment-count"/>
    <w:rsid w:val="00DC1F49"/>
  </w:style>
  <w:style w:type="character" w:customStyle="1" w:styleId="comment-count-text">
    <w:name w:val="comment-count-text"/>
    <w:rsid w:val="00DC1F49"/>
  </w:style>
  <w:style w:type="paragraph" w:customStyle="1" w:styleId="articlebody">
    <w:name w:val="articlebody"/>
    <w:basedOn w:val="Normal"/>
    <w:qFormat/>
    <w:rsid w:val="00DC1F49"/>
    <w:pPr>
      <w:spacing w:before="100" w:beforeAutospacing="1" w:after="100" w:afterAutospacing="1"/>
    </w:pPr>
    <w:rPr>
      <w:rFonts w:eastAsia="Times New Roman"/>
    </w:rPr>
  </w:style>
  <w:style w:type="character" w:customStyle="1" w:styleId="author-name">
    <w:name w:val="author-name"/>
    <w:rsid w:val="00DC1F49"/>
  </w:style>
  <w:style w:type="character" w:customStyle="1" w:styleId="StyleThickunderline">
    <w:name w:val="Style Thick underline"/>
    <w:qFormat/>
    <w:rsid w:val="00DC1F49"/>
    <w:rPr>
      <w:u w:val="thick"/>
    </w:rPr>
  </w:style>
  <w:style w:type="character" w:customStyle="1" w:styleId="lightheader">
    <w:name w:val="lightheader"/>
    <w:rsid w:val="00DC1F49"/>
  </w:style>
  <w:style w:type="paragraph" w:customStyle="1" w:styleId="CiteCardCharCharCharCharCharCharChar">
    <w:name w:val="Cite_Card Char Char Char Char Char Char Char"/>
    <w:link w:val="CiteCardCharCharCharCharCharCharCharChar"/>
    <w:autoRedefine/>
    <w:qFormat/>
    <w:rsid w:val="00DC1F49"/>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DC1F49"/>
    <w:rPr>
      <w:rFonts w:ascii="Times New Roman" w:eastAsia="Times New Roman" w:hAnsi="Times New Roman" w:cs="Times New Roman"/>
      <w:bCs/>
      <w:sz w:val="22"/>
      <w:szCs w:val="22"/>
      <w:lang w:eastAsia="zh-CN"/>
    </w:rPr>
  </w:style>
  <w:style w:type="paragraph" w:customStyle="1" w:styleId="foldie">
    <w:name w:val="foldie"/>
    <w:basedOn w:val="heading"/>
    <w:qFormat/>
    <w:rsid w:val="00DC1F49"/>
    <w:pPr>
      <w:spacing w:before="6480"/>
      <w:outlineLvl w:val="0"/>
    </w:pPr>
  </w:style>
  <w:style w:type="character" w:customStyle="1" w:styleId="CiteCardCharCharCharCharChar">
    <w:name w:val="Cite_Card Char Char Char Char Char"/>
    <w:rsid w:val="00DC1F49"/>
    <w:rPr>
      <w:rFonts w:cs="Arial"/>
      <w:bCs/>
      <w:lang w:val="en-US" w:eastAsia="en-US" w:bidi="ar-SA"/>
    </w:rPr>
  </w:style>
  <w:style w:type="character" w:customStyle="1" w:styleId="CiteCardCharCharCharCharCharChar">
    <w:name w:val="Cite_Card Char Char Char Char Char Char"/>
    <w:rsid w:val="00DC1F49"/>
    <w:rPr>
      <w:rFonts w:cs="Arial"/>
      <w:bCs/>
      <w:lang w:val="en-US" w:eastAsia="en-US" w:bidi="ar-SA"/>
    </w:rPr>
  </w:style>
  <w:style w:type="paragraph" w:customStyle="1" w:styleId="billtextsection">
    <w:name w:val="bill_text_section"/>
    <w:basedOn w:val="Normal"/>
    <w:qFormat/>
    <w:rsid w:val="00DC1F49"/>
    <w:pPr>
      <w:spacing w:before="100" w:beforeAutospacing="1" w:after="100" w:afterAutospacing="1"/>
    </w:pPr>
    <w:rPr>
      <w:rFonts w:eastAsia="Times New Roman"/>
    </w:rPr>
  </w:style>
  <w:style w:type="paragraph" w:customStyle="1" w:styleId="wp-caption-text">
    <w:name w:val="wp-caption-text"/>
    <w:basedOn w:val="Normal"/>
    <w:qFormat/>
    <w:rsid w:val="00DC1F49"/>
    <w:pPr>
      <w:spacing w:before="100" w:beforeAutospacing="1" w:after="100" w:afterAutospacing="1"/>
    </w:pPr>
    <w:rPr>
      <w:rFonts w:eastAsia="Times New Roman"/>
    </w:rPr>
  </w:style>
  <w:style w:type="character" w:customStyle="1" w:styleId="yahoobuzzbadge">
    <w:name w:val="yahoobuzzbadge"/>
    <w:rsid w:val="00DC1F49"/>
  </w:style>
  <w:style w:type="character" w:customStyle="1" w:styleId="fbsharecountinner">
    <w:name w:val="fb_share_count_inner"/>
    <w:rsid w:val="00DC1F49"/>
  </w:style>
  <w:style w:type="character" w:customStyle="1" w:styleId="fbconnectbuttontext">
    <w:name w:val="fbconnectbutton_text"/>
    <w:rsid w:val="00DC1F49"/>
  </w:style>
  <w:style w:type="paragraph" w:customStyle="1" w:styleId="CiteNormal">
    <w:name w:val="Cite Normal"/>
    <w:basedOn w:val="Normal"/>
    <w:link w:val="CiteNormalChar"/>
    <w:autoRedefine/>
    <w:qFormat/>
    <w:rsid w:val="00DC1F49"/>
    <w:rPr>
      <w:rFonts w:eastAsia="Times New Roman"/>
    </w:rPr>
  </w:style>
  <w:style w:type="character" w:customStyle="1" w:styleId="CiteNormalChar">
    <w:name w:val="Cite Normal Char"/>
    <w:link w:val="CiteNormal"/>
    <w:rsid w:val="00DC1F49"/>
    <w:rPr>
      <w:rFonts w:ascii="Times New Roman" w:eastAsia="Times New Roman" w:hAnsi="Times New Roman" w:cs="Times New Roman"/>
      <w:sz w:val="22"/>
    </w:rPr>
  </w:style>
  <w:style w:type="character" w:customStyle="1" w:styleId="SourcenameChar">
    <w:name w:val="Source name Char"/>
    <w:link w:val="Sourcename"/>
    <w:locked/>
    <w:rsid w:val="00DC1F49"/>
    <w:rPr>
      <w:rFonts w:ascii="Arial Narrow" w:hAnsi="Arial Narrow"/>
      <w:b/>
      <w:bCs/>
    </w:rPr>
  </w:style>
  <w:style w:type="paragraph" w:customStyle="1" w:styleId="Sourcename">
    <w:name w:val="Source name"/>
    <w:basedOn w:val="Normaltext1"/>
    <w:link w:val="SourcenameChar"/>
    <w:autoRedefine/>
    <w:qFormat/>
    <w:rsid w:val="00DC1F49"/>
    <w:rPr>
      <w:rFonts w:ascii="Arial Narrow" w:hAnsi="Arial Narrow" w:cstheme="minorBidi"/>
      <w:b/>
      <w:bCs/>
      <w:sz w:val="24"/>
    </w:rPr>
  </w:style>
  <w:style w:type="paragraph" w:customStyle="1" w:styleId="Normaltext1">
    <w:name w:val="Normal text"/>
    <w:basedOn w:val="Normal"/>
    <w:link w:val="NormaltextCharChar"/>
    <w:autoRedefine/>
    <w:qFormat/>
    <w:rsid w:val="00DC1F49"/>
  </w:style>
  <w:style w:type="character" w:customStyle="1" w:styleId="NormaltextCharChar">
    <w:name w:val="Normal text Char Char"/>
    <w:link w:val="Normaltext1"/>
    <w:locked/>
    <w:rsid w:val="00DC1F49"/>
    <w:rPr>
      <w:rFonts w:ascii="Times New Roman" w:hAnsi="Times New Roman" w:cs="Times New Roman"/>
      <w:sz w:val="22"/>
    </w:rPr>
  </w:style>
  <w:style w:type="character" w:customStyle="1" w:styleId="underlinedcardChar0">
    <w:name w:val="underlined card Char"/>
    <w:link w:val="underlinedcard0"/>
    <w:locked/>
    <w:rsid w:val="00DC1F49"/>
    <w:rPr>
      <w:rFonts w:ascii="Arial Narrow" w:hAnsi="Arial Narrow"/>
      <w:u w:val="single"/>
    </w:rPr>
  </w:style>
  <w:style w:type="paragraph" w:customStyle="1" w:styleId="underlinedcard0">
    <w:name w:val="underlined card"/>
    <w:basedOn w:val="Normaltext1"/>
    <w:link w:val="underlinedcardChar0"/>
    <w:autoRedefine/>
    <w:qFormat/>
    <w:rsid w:val="00DC1F49"/>
    <w:rPr>
      <w:rFonts w:ascii="Arial Narrow" w:hAnsi="Arial Narrow" w:cstheme="minorBidi"/>
      <w:sz w:val="24"/>
      <w:u w:val="single"/>
    </w:rPr>
  </w:style>
  <w:style w:type="character" w:customStyle="1" w:styleId="StrongEmphasis">
    <w:name w:val="Strong Emphasis"/>
    <w:rsid w:val="00DC1F49"/>
    <w:rPr>
      <w:b/>
      <w:bCs/>
    </w:rPr>
  </w:style>
  <w:style w:type="character" w:customStyle="1" w:styleId="Caption2">
    <w:name w:val="Caption2"/>
    <w:rsid w:val="00DC1F49"/>
  </w:style>
  <w:style w:type="paragraph" w:customStyle="1" w:styleId="TextUnderline">
    <w:name w:val="Text Underline"/>
    <w:basedOn w:val="Normal"/>
    <w:link w:val="TextUnderlineChar"/>
    <w:qFormat/>
    <w:rsid w:val="00DC1F49"/>
    <w:rPr>
      <w:rFonts w:ascii="Garamond" w:eastAsia="Times New Roman" w:hAnsi="Garamond"/>
      <w:bCs/>
      <w:kern w:val="20"/>
      <w:sz w:val="20"/>
      <w:szCs w:val="32"/>
      <w:u w:val="single"/>
    </w:rPr>
  </w:style>
  <w:style w:type="character" w:customStyle="1" w:styleId="TextUnderlineChar">
    <w:name w:val="Text Underline Char"/>
    <w:link w:val="TextUnderline"/>
    <w:rsid w:val="00DC1F49"/>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C1F49"/>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C1F49"/>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DC1F49"/>
    <w:rPr>
      <w:i/>
      <w:iCs/>
      <w:sz w:val="20"/>
      <w:u w:val="single"/>
    </w:rPr>
  </w:style>
  <w:style w:type="character" w:customStyle="1" w:styleId="Style11ptItalic">
    <w:name w:val="Style 11 pt Italic"/>
    <w:rsid w:val="00DC1F49"/>
    <w:rPr>
      <w:rFonts w:ascii="Times New Roman" w:hAnsi="Times New Roman"/>
      <w:i/>
      <w:iCs/>
      <w:sz w:val="20"/>
    </w:rPr>
  </w:style>
  <w:style w:type="character" w:customStyle="1" w:styleId="7TimesNewRoman">
    <w:name w:val="7 Times New Roman"/>
    <w:rsid w:val="00DC1F49"/>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C1F49"/>
    <w:rPr>
      <w:rFonts w:ascii="Garamond" w:eastAsia="Times New Roman" w:hAnsi="Garamond"/>
      <w:b/>
      <w:bCs/>
      <w:kern w:val="20"/>
      <w:sz w:val="20"/>
      <w:szCs w:val="32"/>
      <w:u w:val="single"/>
    </w:rPr>
  </w:style>
  <w:style w:type="character" w:customStyle="1" w:styleId="BoldunderlineChar2">
    <w:name w:val="Bold underline Char"/>
    <w:link w:val="Boldunderline0"/>
    <w:rsid w:val="00DC1F49"/>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DC1F49"/>
    <w:rPr>
      <w:rFonts w:ascii="Times New Roman" w:hAnsi="Times New Roman" w:cs="Times New Roman"/>
      <w:sz w:val="20"/>
    </w:rPr>
  </w:style>
  <w:style w:type="character" w:customStyle="1" w:styleId="Style6pt">
    <w:name w:val="Style 6 pt"/>
    <w:qFormat/>
    <w:rsid w:val="00DC1F49"/>
    <w:rPr>
      <w:sz w:val="12"/>
    </w:rPr>
  </w:style>
  <w:style w:type="paragraph" w:customStyle="1" w:styleId="BLOCKTITLE4">
    <w:name w:val="BLOCK TITLE"/>
    <w:basedOn w:val="Normal"/>
    <w:qFormat/>
    <w:rsid w:val="00DC1F49"/>
    <w:pPr>
      <w:jc w:val="center"/>
    </w:pPr>
    <w:rPr>
      <w:rFonts w:eastAsia="Times New Roman"/>
      <w:b/>
      <w:caps/>
      <w:szCs w:val="20"/>
      <w:u w:val="single"/>
    </w:rPr>
  </w:style>
  <w:style w:type="paragraph" w:customStyle="1" w:styleId="StyleNormalWeb10pt">
    <w:name w:val="Style Normal (Web) + 10 pt"/>
    <w:basedOn w:val="NormalWeb"/>
    <w:uiPriority w:val="99"/>
    <w:qFormat/>
    <w:rsid w:val="00DC1F49"/>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DC1F49"/>
  </w:style>
  <w:style w:type="character" w:customStyle="1" w:styleId="pageheader0">
    <w:name w:val="pageheader"/>
    <w:basedOn w:val="DefaultParagraphFont"/>
    <w:rsid w:val="00DC1F49"/>
  </w:style>
  <w:style w:type="paragraph" w:customStyle="1" w:styleId="SmallNormal">
    <w:name w:val="Small Normal"/>
    <w:basedOn w:val="Normal"/>
    <w:qFormat/>
    <w:rsid w:val="00DC1F49"/>
    <w:pPr>
      <w:suppressAutoHyphens/>
      <w:contextualSpacing/>
    </w:pPr>
    <w:rPr>
      <w:rFonts w:ascii="Garamond" w:eastAsia="Times New Roman" w:hAnsi="Garamond"/>
      <w:sz w:val="18"/>
      <w:szCs w:val="18"/>
    </w:rPr>
  </w:style>
  <w:style w:type="character" w:customStyle="1" w:styleId="AuthorCharChar">
    <w:name w:val="Author Char Char"/>
    <w:rsid w:val="00DC1F49"/>
    <w:rPr>
      <w:rFonts w:ascii="Times New Roman" w:hAnsi="Times New Roman"/>
      <w:b/>
      <w:sz w:val="22"/>
      <w:szCs w:val="22"/>
    </w:rPr>
  </w:style>
  <w:style w:type="character" w:customStyle="1" w:styleId="RegularChar">
    <w:name w:val="Regular Char"/>
    <w:link w:val="Regular"/>
    <w:rsid w:val="00DC1F49"/>
    <w:rPr>
      <w:rFonts w:ascii="Cambria" w:eastAsia="Cambria" w:hAnsi="Cambria" w:cs="Times New Roman"/>
      <w:sz w:val="20"/>
    </w:rPr>
  </w:style>
  <w:style w:type="character" w:customStyle="1" w:styleId="smallchar2">
    <w:name w:val="smallchar"/>
    <w:basedOn w:val="DefaultParagraphFont"/>
    <w:rsid w:val="00DC1F49"/>
  </w:style>
  <w:style w:type="character" w:customStyle="1" w:styleId="Shortcite">
    <w:name w:val="Shortcite"/>
    <w:rsid w:val="00DC1F49"/>
    <w:rPr>
      <w:rFonts w:ascii="Times New Roman" w:hAnsi="Times New Roman"/>
      <w:b/>
      <w:bCs/>
      <w:sz w:val="20"/>
    </w:rPr>
  </w:style>
  <w:style w:type="character" w:customStyle="1" w:styleId="Longcite">
    <w:name w:val="Longcite"/>
    <w:rsid w:val="00DC1F49"/>
    <w:rPr>
      <w:sz w:val="16"/>
    </w:rPr>
  </w:style>
  <w:style w:type="character" w:customStyle="1" w:styleId="StyleStyle7pt8pt">
    <w:name w:val="Style Style 7 pt + 8 pt"/>
    <w:rsid w:val="00DC1F49"/>
    <w:rPr>
      <w:sz w:val="16"/>
    </w:rPr>
  </w:style>
  <w:style w:type="character" w:customStyle="1" w:styleId="StyleStyleThickunderlineBold1">
    <w:name w:val="Style Style Thick underline + Bold1"/>
    <w:rsid w:val="00DC1F49"/>
    <w:rPr>
      <w:b/>
      <w:bCs/>
      <w:u w:val="thick"/>
    </w:rPr>
  </w:style>
  <w:style w:type="character" w:customStyle="1" w:styleId="StyleUnderline2">
    <w:name w:val="Style Underline2"/>
    <w:rsid w:val="00DC1F49"/>
    <w:rPr>
      <w:u w:val="single"/>
    </w:rPr>
  </w:style>
  <w:style w:type="character" w:customStyle="1" w:styleId="NormalizationChar">
    <w:name w:val="Normalization Char"/>
    <w:rsid w:val="00DC1F49"/>
    <w:rPr>
      <w:noProof w:val="0"/>
      <w:sz w:val="18"/>
      <w:szCs w:val="24"/>
      <w:lang w:val="en-US" w:eastAsia="en-US" w:bidi="ar-SA"/>
    </w:rPr>
  </w:style>
  <w:style w:type="character" w:customStyle="1" w:styleId="maintextbldleft">
    <w:name w:val="maintextbldleft"/>
    <w:basedOn w:val="DefaultParagraphFont"/>
    <w:rsid w:val="00DC1F49"/>
  </w:style>
  <w:style w:type="character" w:customStyle="1" w:styleId="maintextleft">
    <w:name w:val="maintextleft"/>
    <w:basedOn w:val="DefaultParagraphFont"/>
    <w:rsid w:val="00DC1F49"/>
  </w:style>
  <w:style w:type="character" w:customStyle="1" w:styleId="highlight1">
    <w:name w:val="highlight"/>
    <w:rsid w:val="00DC1F49"/>
    <w:rPr>
      <w:rFonts w:ascii="Times New Roman" w:hAnsi="Times New Roman"/>
      <w:b/>
      <w:sz w:val="20"/>
      <w:u w:val="single"/>
    </w:rPr>
  </w:style>
  <w:style w:type="character" w:customStyle="1" w:styleId="Shrinker">
    <w:name w:val="Shrinker"/>
    <w:rsid w:val="00DC1F49"/>
    <w:rPr>
      <w:rFonts w:ascii="Times New Roman" w:hAnsi="Times New Roman"/>
      <w:sz w:val="10"/>
      <w:szCs w:val="13"/>
    </w:rPr>
  </w:style>
  <w:style w:type="paragraph" w:customStyle="1" w:styleId="CardDownx1">
    <w:name w:val="CardDown x1"/>
    <w:basedOn w:val="Header"/>
    <w:link w:val="CardDownx1Char"/>
    <w:qFormat/>
    <w:rsid w:val="00DC1F49"/>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DC1F49"/>
    <w:rPr>
      <w:rFonts w:ascii="Times New Roman" w:eastAsia="Times New Roman" w:hAnsi="Times New Roman" w:cs="Times New Roman"/>
      <w:sz w:val="22"/>
    </w:rPr>
  </w:style>
  <w:style w:type="character" w:customStyle="1" w:styleId="heading3char1">
    <w:name w:val="heading3char1"/>
    <w:basedOn w:val="DefaultParagraphFont"/>
    <w:rsid w:val="00DC1F49"/>
  </w:style>
  <w:style w:type="character" w:customStyle="1" w:styleId="addmd">
    <w:name w:val="addmd"/>
    <w:basedOn w:val="DefaultParagraphFont"/>
    <w:rsid w:val="00DC1F49"/>
  </w:style>
  <w:style w:type="character" w:customStyle="1" w:styleId="underlinea">
    <w:name w:val="underlinea"/>
    <w:basedOn w:val="DefaultParagraphFont"/>
    <w:rsid w:val="00DC1F49"/>
  </w:style>
  <w:style w:type="character" w:customStyle="1" w:styleId="StyleUnderlineChar9pt2">
    <w:name w:val="Style Underline Char + 9 pt2"/>
    <w:rsid w:val="00DC1F4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C1F4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C1F49"/>
    <w:rPr>
      <w:rFonts w:ascii="Garamond" w:eastAsia="Times New Roman" w:hAnsi="Garamond"/>
      <w:sz w:val="20"/>
      <w:szCs w:val="20"/>
    </w:rPr>
  </w:style>
  <w:style w:type="character" w:customStyle="1" w:styleId="FullCiteChar">
    <w:name w:val="Full Cite Char"/>
    <w:link w:val="FullCite0"/>
    <w:rsid w:val="00DC1F49"/>
    <w:rPr>
      <w:rFonts w:ascii="Garamond" w:eastAsia="Times New Roman" w:hAnsi="Garamond" w:cs="Times New Roman"/>
      <w:sz w:val="20"/>
      <w:szCs w:val="20"/>
    </w:rPr>
  </w:style>
  <w:style w:type="table" w:customStyle="1" w:styleId="TableGrid1">
    <w:name w:val="Table Grid1"/>
    <w:basedOn w:val="TableNormal"/>
    <w:next w:val="TableGrid"/>
    <w:rsid w:val="00DC1F4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C1F49"/>
    <w:rPr>
      <w:rFonts w:ascii="Times New Roman" w:hAnsi="Times New Roman" w:cs="Times New Roman"/>
      <w:b/>
      <w:bCs/>
      <w:spacing w:val="-10"/>
      <w:sz w:val="18"/>
      <w:szCs w:val="18"/>
    </w:rPr>
  </w:style>
  <w:style w:type="paragraph" w:customStyle="1" w:styleId="CiteTag">
    <w:name w:val="Cite/Tag"/>
    <w:basedOn w:val="Normal"/>
    <w:qFormat/>
    <w:rsid w:val="00DC1F49"/>
    <w:rPr>
      <w:rFonts w:eastAsia="Times New Roman"/>
      <w:b/>
      <w:lang w:bidi="en-US"/>
    </w:rPr>
  </w:style>
  <w:style w:type="character" w:customStyle="1" w:styleId="heading3char0">
    <w:name w:val="heading3char"/>
    <w:rsid w:val="00DC1F49"/>
  </w:style>
  <w:style w:type="paragraph" w:customStyle="1" w:styleId="cardtext4">
    <w:name w:val="cardtext"/>
    <w:basedOn w:val="Normal"/>
    <w:link w:val="cardtextChar3"/>
    <w:qFormat/>
    <w:rsid w:val="00DC1F49"/>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DC1F49"/>
    <w:rPr>
      <w:rFonts w:ascii="Arial Narrow" w:eastAsia="Times New Roman" w:hAnsi="Arial Narrow" w:cs="Times New Roman"/>
      <w:sz w:val="18"/>
      <w:szCs w:val="20"/>
    </w:rPr>
  </w:style>
  <w:style w:type="paragraph" w:customStyle="1" w:styleId="ecxmsonormal">
    <w:name w:val="ecxmsonormal"/>
    <w:basedOn w:val="Normal"/>
    <w:qFormat/>
    <w:rsid w:val="00DC1F49"/>
    <w:pPr>
      <w:spacing w:before="100" w:beforeAutospacing="1" w:after="100" w:afterAutospacing="1"/>
    </w:pPr>
    <w:rPr>
      <w:rFonts w:eastAsia="Times New Roman"/>
    </w:rPr>
  </w:style>
  <w:style w:type="character" w:customStyle="1" w:styleId="FontStyle291">
    <w:name w:val="Font Style291"/>
    <w:uiPriority w:val="99"/>
    <w:rsid w:val="00DC1F49"/>
    <w:rPr>
      <w:rFonts w:ascii="Times New Roman" w:hAnsi="Times New Roman" w:cs="Times New Roman" w:hint="default"/>
      <w:sz w:val="14"/>
      <w:szCs w:val="14"/>
    </w:rPr>
  </w:style>
  <w:style w:type="character" w:customStyle="1" w:styleId="FontStyle232">
    <w:name w:val="Font Style232"/>
    <w:uiPriority w:val="99"/>
    <w:rsid w:val="00DC1F4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C1F49"/>
    <w:pPr>
      <w:widowControl w:val="0"/>
      <w:jc w:val="left"/>
    </w:pPr>
    <w:rPr>
      <w:rFonts w:cs="Calibri"/>
      <w:b/>
      <w:u w:val="thick"/>
    </w:rPr>
  </w:style>
  <w:style w:type="character" w:customStyle="1" w:styleId="DebateUnderlineBoldChar">
    <w:name w:val="Debate Underline Bold Char"/>
    <w:link w:val="DebateUnderlineBold"/>
    <w:rsid w:val="00DC1F49"/>
    <w:rPr>
      <w:rFonts w:ascii="Times New Roman" w:eastAsia="Times New Roman" w:hAnsi="Times New Roman" w:cs="Calibri"/>
      <w:b/>
      <w:sz w:val="20"/>
      <w:u w:val="thick"/>
    </w:rPr>
  </w:style>
  <w:style w:type="character" w:customStyle="1" w:styleId="erasure">
    <w:name w:val="erasure"/>
    <w:rsid w:val="00DC1F4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C1F49"/>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C1F49"/>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C1F49"/>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C1F49"/>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DC1F49"/>
    <w:rPr>
      <w:rFonts w:eastAsia="Times New Roman"/>
      <w:u w:val="thick"/>
    </w:rPr>
  </w:style>
  <w:style w:type="character" w:customStyle="1" w:styleId="HighlightingChar">
    <w:name w:val="Highlighting Char"/>
    <w:link w:val="Highlighting"/>
    <w:rsid w:val="00DC1F49"/>
    <w:rPr>
      <w:rFonts w:ascii="Times New Roman" w:eastAsia="Times New Roman" w:hAnsi="Times New Roman" w:cs="Times New Roman"/>
      <w:sz w:val="22"/>
      <w:u w:val="thick"/>
    </w:rPr>
  </w:style>
  <w:style w:type="character" w:customStyle="1" w:styleId="MicroTextCharChar">
    <w:name w:val="MicroText Char Char"/>
    <w:rsid w:val="00DC1F49"/>
    <w:rPr>
      <w:rFonts w:ascii="Arial Narrow" w:eastAsia="Times New Roman" w:hAnsi="Arial Narrow"/>
      <w:sz w:val="12"/>
      <w:szCs w:val="24"/>
    </w:rPr>
  </w:style>
  <w:style w:type="paragraph" w:customStyle="1" w:styleId="CiteCharCharCharChar">
    <w:name w:val="Cite Char Char Char Char"/>
    <w:basedOn w:val="Normal"/>
    <w:next w:val="Normal"/>
    <w:qFormat/>
    <w:rsid w:val="00DC1F49"/>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C1F49"/>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C1F49"/>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DC1F49"/>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C1F49"/>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DC1F49"/>
    <w:rPr>
      <w:rFonts w:ascii="Arial Narrow" w:eastAsia="Times New Roman" w:hAnsi="Arial Narrow"/>
      <w:sz w:val="20"/>
      <w:u w:val="thick"/>
    </w:rPr>
  </w:style>
  <w:style w:type="character" w:customStyle="1" w:styleId="UnderliningCharCharChar">
    <w:name w:val="Underlining Char Char Char"/>
    <w:link w:val="UnderliningCharChar"/>
    <w:rsid w:val="00DC1F49"/>
    <w:rPr>
      <w:rFonts w:ascii="Arial Narrow" w:eastAsia="Times New Roman" w:hAnsi="Arial Narrow" w:cs="Times New Roman"/>
      <w:sz w:val="20"/>
      <w:u w:val="thick"/>
    </w:rPr>
  </w:style>
  <w:style w:type="paragraph" w:customStyle="1" w:styleId="Style120">
    <w:name w:val="Style 12"/>
    <w:qFormat/>
    <w:rsid w:val="00DC1F49"/>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C1F49"/>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DC1F49"/>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C1F49"/>
  </w:style>
  <w:style w:type="paragraph" w:customStyle="1" w:styleId="Emphasis3">
    <w:name w:val="Emphasis3"/>
    <w:qFormat/>
    <w:rsid w:val="00DC1F49"/>
    <w:rPr>
      <w:rFonts w:ascii="Times New Roman" w:eastAsia="Times New Roman" w:hAnsi="Times New Roman" w:cs="Times New Roman"/>
      <w:bCs/>
      <w:szCs w:val="27"/>
      <w:u w:val="thick"/>
    </w:rPr>
  </w:style>
  <w:style w:type="paragraph" w:customStyle="1" w:styleId="BreifTitle">
    <w:name w:val="Breif Title"/>
    <w:basedOn w:val="Normal"/>
    <w:autoRedefine/>
    <w:qFormat/>
    <w:rsid w:val="00DC1F49"/>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C1F49"/>
    <w:rPr>
      <w:rFonts w:eastAsia="Times New Roman"/>
      <w:b/>
    </w:rPr>
  </w:style>
  <w:style w:type="character" w:customStyle="1" w:styleId="BoldandUnderlineChar1Char2Char">
    <w:name w:val="Bold and Underline Char1 Char2 Char"/>
    <w:basedOn w:val="DefaultParagraphFont"/>
    <w:rsid w:val="00DC1F4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C1F4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C1F49"/>
    <w:rPr>
      <w:rFonts w:ascii="Arial Narrow" w:hAnsi="Arial Narrow"/>
      <w:noProof w:val="0"/>
      <w:szCs w:val="24"/>
      <w:u w:val="single"/>
      <w:lang w:val="en-US" w:eastAsia="en-US" w:bidi="ar-SA"/>
    </w:rPr>
  </w:style>
  <w:style w:type="paragraph" w:customStyle="1" w:styleId="formfldssel">
    <w:name w:val="formfldssel"/>
    <w:basedOn w:val="Normal"/>
    <w:qFormat/>
    <w:rsid w:val="00DC1F49"/>
    <w:pPr>
      <w:spacing w:before="100" w:beforeAutospacing="1" w:after="100" w:afterAutospacing="1"/>
    </w:pPr>
    <w:rPr>
      <w:rFonts w:eastAsia="Arial Unicode MS"/>
      <w:color w:val="000000"/>
      <w:szCs w:val="20"/>
    </w:rPr>
  </w:style>
  <w:style w:type="paragraph" w:customStyle="1" w:styleId="hpleftlk">
    <w:name w:val="hpleftlk"/>
    <w:basedOn w:val="Normal"/>
    <w:qFormat/>
    <w:rsid w:val="00DC1F49"/>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C1F49"/>
    <w:pPr>
      <w:spacing w:before="100" w:beforeAutospacing="1" w:after="100" w:afterAutospacing="1"/>
    </w:pPr>
    <w:rPr>
      <w:rFonts w:eastAsia="Arial Unicode MS"/>
      <w:b/>
      <w:bCs/>
      <w:szCs w:val="20"/>
    </w:rPr>
  </w:style>
  <w:style w:type="character" w:styleId="HTMLTypewriter">
    <w:name w:val="HTML Typewriter"/>
    <w:basedOn w:val="DefaultParagraphFont"/>
    <w:rsid w:val="00DC1F49"/>
    <w:rPr>
      <w:rFonts w:ascii="Courier New" w:eastAsia="Times New Roman" w:hAnsi="Courier New" w:cs="Courier New"/>
      <w:sz w:val="20"/>
      <w:szCs w:val="20"/>
    </w:rPr>
  </w:style>
  <w:style w:type="character" w:customStyle="1" w:styleId="pmterms2">
    <w:name w:val="pmterms2"/>
    <w:basedOn w:val="DefaultParagraphFont"/>
    <w:rsid w:val="00DC1F49"/>
  </w:style>
  <w:style w:type="character" w:customStyle="1" w:styleId="BoldandUnderlineChar5CharCharCharCharCharCharCharChar">
    <w:name w:val="Bold and Underline Char5 Char Char Char Char Char Char Char Char"/>
    <w:basedOn w:val="DefaultParagraphFont"/>
    <w:rsid w:val="00DC1F49"/>
    <w:rPr>
      <w:b/>
      <w:u w:val="thick"/>
      <w:lang w:val="en-US" w:eastAsia="en-US" w:bidi="ar-SA"/>
    </w:rPr>
  </w:style>
  <w:style w:type="character" w:customStyle="1" w:styleId="StyleCardTextUnderline3Char">
    <w:name w:val="Style Card Text + Underline3 Char"/>
    <w:basedOn w:val="DefaultParagraphFont"/>
    <w:link w:val="StyleCardTextUnderline3"/>
    <w:rsid w:val="00DC1F49"/>
    <w:rPr>
      <w:rFonts w:eastAsia="SimSun"/>
      <w:u w:val="thick"/>
      <w:lang w:eastAsia="zh-CN"/>
    </w:rPr>
  </w:style>
  <w:style w:type="character" w:customStyle="1" w:styleId="BoldandUnderlineChar1Char2CharChar">
    <w:name w:val="Bold and Underline Char1 Char2 Char Char"/>
    <w:basedOn w:val="DefaultParagraphFont"/>
    <w:rsid w:val="00DC1F49"/>
    <w:rPr>
      <w:b/>
      <w:noProof w:val="0"/>
      <w:szCs w:val="24"/>
      <w:u w:val="single"/>
      <w:lang w:val="en-US" w:eastAsia="en-US" w:bidi="ar-SA"/>
    </w:rPr>
  </w:style>
  <w:style w:type="character" w:customStyle="1" w:styleId="UnderlineChar1Char1">
    <w:name w:val="Underline Char1 Char1"/>
    <w:basedOn w:val="DefaultParagraphFont"/>
    <w:rsid w:val="00DC1F4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C1F49"/>
    <w:rPr>
      <w:noProof w:val="0"/>
      <w:szCs w:val="24"/>
      <w:u w:val="single"/>
      <w:lang w:val="en-US" w:eastAsia="en-US" w:bidi="ar-SA"/>
    </w:rPr>
  </w:style>
  <w:style w:type="character" w:customStyle="1" w:styleId="BoldText12pt">
    <w:name w:val="Bold Text 12 pt"/>
    <w:autoRedefine/>
    <w:rsid w:val="00DC1F4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C1F49"/>
    <w:pPr>
      <w:tabs>
        <w:tab w:val="left" w:pos="720"/>
      </w:tabs>
      <w:ind w:left="720"/>
    </w:pPr>
    <w:rPr>
      <w:rFonts w:eastAsia="Times New Roman"/>
      <w:szCs w:val="20"/>
      <w:u w:val="single"/>
    </w:rPr>
  </w:style>
  <w:style w:type="character" w:customStyle="1" w:styleId="Style2CharChar">
    <w:name w:val="Style2 Char Char"/>
    <w:basedOn w:val="DefaultParagraphFont"/>
    <w:rsid w:val="00DC1F49"/>
    <w:rPr>
      <w:u w:val="thick"/>
      <w:lang w:val="en-US" w:eastAsia="en-US" w:bidi="ar-SA"/>
    </w:rPr>
  </w:style>
  <w:style w:type="paragraph" w:customStyle="1" w:styleId="DebateCiteCharChar">
    <w:name w:val="Debate Cite Char Char"/>
    <w:basedOn w:val="Normal"/>
    <w:autoRedefine/>
    <w:uiPriority w:val="99"/>
    <w:qFormat/>
    <w:rsid w:val="00DC1F4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C1F49"/>
    <w:rPr>
      <w:b/>
      <w:sz w:val="32"/>
      <w:szCs w:val="32"/>
      <w:lang w:val="en-US" w:eastAsia="en-US" w:bidi="ar-SA"/>
    </w:rPr>
  </w:style>
  <w:style w:type="paragraph" w:styleId="BodyTextFirstIndent">
    <w:name w:val="Body Text First Indent"/>
    <w:basedOn w:val="BodyText"/>
    <w:link w:val="BodyTextFirstIndentChar"/>
    <w:rsid w:val="00DC1F49"/>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DC1F49"/>
    <w:rPr>
      <w:rFonts w:ascii="Times New Roman" w:eastAsia="Times New Roman" w:hAnsi="Times New Roman" w:cs="Times New Roman"/>
      <w:color w:val="000000"/>
      <w:sz w:val="22"/>
    </w:rPr>
  </w:style>
  <w:style w:type="paragraph" w:customStyle="1" w:styleId="PageHeading">
    <w:name w:val="Page Heading"/>
    <w:basedOn w:val="Heading2"/>
    <w:qFormat/>
    <w:rsid w:val="00DC1F49"/>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DC1F49"/>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C1F49"/>
    <w:rPr>
      <w:bCs/>
    </w:rPr>
  </w:style>
  <w:style w:type="character" w:customStyle="1" w:styleId="Style10ptBold">
    <w:name w:val="Style 10 pt Bold"/>
    <w:basedOn w:val="DefaultParagraphFont"/>
    <w:rsid w:val="00DC1F49"/>
    <w:rPr>
      <w:b/>
      <w:bCs/>
      <w:sz w:val="20"/>
    </w:rPr>
  </w:style>
  <w:style w:type="character" w:customStyle="1" w:styleId="text9">
    <w:name w:val="text9"/>
    <w:basedOn w:val="DefaultParagraphFont"/>
    <w:rsid w:val="00DC1F49"/>
  </w:style>
  <w:style w:type="character" w:customStyle="1" w:styleId="text19">
    <w:name w:val="text19"/>
    <w:basedOn w:val="DefaultParagraphFont"/>
    <w:rsid w:val="00DC1F49"/>
  </w:style>
  <w:style w:type="character" w:customStyle="1" w:styleId="TagChar30">
    <w:name w:val="Tag Char3"/>
    <w:basedOn w:val="DefaultParagraphFont"/>
    <w:rsid w:val="00DC1F49"/>
    <w:rPr>
      <w:rFonts w:ascii="Palatino Linotype" w:hAnsi="Palatino Linotype"/>
      <w:b/>
      <w:sz w:val="24"/>
      <w:szCs w:val="24"/>
      <w:lang w:val="en-US" w:eastAsia="en-US" w:bidi="ar-SA"/>
    </w:rPr>
  </w:style>
  <w:style w:type="paragraph" w:customStyle="1" w:styleId="TagCite2">
    <w:name w:val="Tag/Cite"/>
    <w:basedOn w:val="Normal"/>
    <w:qFormat/>
    <w:rsid w:val="00DC1F49"/>
    <w:pPr>
      <w:autoSpaceDE w:val="0"/>
      <w:autoSpaceDN w:val="0"/>
      <w:adjustRightInd w:val="0"/>
    </w:pPr>
    <w:rPr>
      <w:rFonts w:eastAsia="Times New Roman"/>
      <w:b/>
      <w:szCs w:val="20"/>
    </w:rPr>
  </w:style>
  <w:style w:type="paragraph" w:customStyle="1" w:styleId="CiteCard0">
    <w:name w:val="Cite/Card"/>
    <w:basedOn w:val="Normal"/>
    <w:qFormat/>
    <w:rsid w:val="00DC1F4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C1F49"/>
    <w:rPr>
      <w:rFonts w:eastAsia="Times New Roman"/>
      <w:b/>
      <w:szCs w:val="20"/>
    </w:rPr>
  </w:style>
  <w:style w:type="character" w:customStyle="1" w:styleId="term2">
    <w:name w:val="term2"/>
    <w:basedOn w:val="DefaultParagraphFont"/>
    <w:rsid w:val="00DC1F49"/>
    <w:rPr>
      <w:b/>
      <w:bCs/>
    </w:rPr>
  </w:style>
  <w:style w:type="paragraph" w:customStyle="1" w:styleId="title-bold-medium">
    <w:name w:val="title-bold-medium"/>
    <w:basedOn w:val="Normal"/>
    <w:qFormat/>
    <w:rsid w:val="00DC1F49"/>
    <w:pPr>
      <w:spacing w:before="100" w:beforeAutospacing="1" w:after="100" w:afterAutospacing="1"/>
    </w:pPr>
    <w:rPr>
      <w:rFonts w:eastAsia="Arial Unicode MS"/>
      <w:b/>
      <w:bCs/>
      <w:color w:val="000000"/>
      <w:szCs w:val="20"/>
    </w:rPr>
  </w:style>
  <w:style w:type="paragraph" w:customStyle="1" w:styleId="lact">
    <w:name w:val="lact"/>
    <w:basedOn w:val="Normal"/>
    <w:qFormat/>
    <w:rsid w:val="00DC1F49"/>
    <w:pPr>
      <w:spacing w:before="100" w:beforeAutospacing="1" w:after="100" w:afterAutospacing="1"/>
    </w:pPr>
    <w:rPr>
      <w:rFonts w:eastAsia="Arial Unicode MS"/>
      <w:b/>
      <w:bCs/>
      <w:color w:val="000000"/>
      <w:szCs w:val="20"/>
    </w:rPr>
  </w:style>
  <w:style w:type="paragraph" w:styleId="BlockText">
    <w:name w:val="Block Text"/>
    <w:basedOn w:val="Normal"/>
    <w:rsid w:val="00DC1F49"/>
    <w:pPr>
      <w:ind w:left="229" w:right="229"/>
    </w:pPr>
    <w:rPr>
      <w:rFonts w:ascii="Verdana" w:eastAsia="Times New Roman" w:hAnsi="Verdana"/>
      <w:szCs w:val="20"/>
    </w:rPr>
  </w:style>
  <w:style w:type="paragraph" w:styleId="NormalIndent">
    <w:name w:val="Normal Indent"/>
    <w:basedOn w:val="Normal"/>
    <w:rsid w:val="00DC1F49"/>
    <w:pPr>
      <w:ind w:left="720"/>
    </w:pPr>
    <w:rPr>
      <w:rFonts w:eastAsia="Times New Roman"/>
      <w:szCs w:val="20"/>
    </w:rPr>
  </w:style>
  <w:style w:type="character" w:customStyle="1" w:styleId="ToReadCharChar">
    <w:name w:val="To Read Char Char"/>
    <w:basedOn w:val="DefaultParagraphFont"/>
    <w:rsid w:val="00DC1F49"/>
    <w:rPr>
      <w:rFonts w:ascii="Verdana" w:hAnsi="Verdana"/>
      <w:b/>
      <w:szCs w:val="24"/>
      <w:u w:val="single"/>
      <w:lang w:val="en-US" w:eastAsia="en-US" w:bidi="ar-SA"/>
    </w:rPr>
  </w:style>
  <w:style w:type="paragraph" w:styleId="EnvelopeReturn">
    <w:name w:val="envelope return"/>
    <w:basedOn w:val="Normal"/>
    <w:rsid w:val="00DC1F49"/>
    <w:rPr>
      <w:rFonts w:eastAsia="Times New Roman"/>
      <w:szCs w:val="20"/>
    </w:rPr>
  </w:style>
  <w:style w:type="paragraph" w:styleId="EnvelopeAddress">
    <w:name w:val="envelope address"/>
    <w:basedOn w:val="Normal"/>
    <w:rsid w:val="00DC1F49"/>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C1F49"/>
  </w:style>
  <w:style w:type="character" w:customStyle="1" w:styleId="storytextstyle">
    <w:name w:val="storytextstyle"/>
    <w:basedOn w:val="DefaultParagraphFont"/>
    <w:rsid w:val="00DC1F49"/>
  </w:style>
  <w:style w:type="character" w:customStyle="1" w:styleId="cardunderlinedCharChar0">
    <w:name w:val="card underlined Char Char"/>
    <w:basedOn w:val="DefaultParagraphFont"/>
    <w:rsid w:val="00DC1F49"/>
    <w:rPr>
      <w:rFonts w:ascii="Arial" w:hAnsi="Arial"/>
      <w:sz w:val="22"/>
      <w:szCs w:val="24"/>
      <w:u w:val="single"/>
      <w:lang w:val="en-US" w:eastAsia="en-US" w:bidi="ar-SA"/>
    </w:rPr>
  </w:style>
  <w:style w:type="character" w:customStyle="1" w:styleId="Style2Char1">
    <w:name w:val="Style2 Char1"/>
    <w:basedOn w:val="DefaultParagraphFont"/>
    <w:rsid w:val="00DC1F49"/>
    <w:rPr>
      <w:rFonts w:ascii="Book Antiqua" w:hAnsi="Book Antiqua"/>
      <w:szCs w:val="24"/>
      <w:u w:val="thick"/>
      <w:lang w:val="en-US" w:eastAsia="en-US" w:bidi="ar-SA"/>
    </w:rPr>
  </w:style>
  <w:style w:type="character" w:customStyle="1" w:styleId="articlehead21">
    <w:name w:val="articlehead21"/>
    <w:basedOn w:val="DefaultParagraphFont"/>
    <w:rsid w:val="00DC1F49"/>
    <w:rPr>
      <w:rFonts w:ascii="Arial" w:hAnsi="Arial" w:cs="Arial" w:hint="default"/>
      <w:b/>
      <w:bCs/>
      <w:color w:val="660000"/>
      <w:sz w:val="20"/>
      <w:szCs w:val="20"/>
    </w:rPr>
  </w:style>
  <w:style w:type="paragraph" w:customStyle="1" w:styleId="shellscontentions">
    <w:name w:val="shells/contentions"/>
    <w:basedOn w:val="TagCite2"/>
    <w:qFormat/>
    <w:rsid w:val="00DC1F49"/>
  </w:style>
  <w:style w:type="character" w:customStyle="1" w:styleId="BoldandUnderlineChar2Char1">
    <w:name w:val="Bold and Underline Char2 Char1"/>
    <w:basedOn w:val="DefaultParagraphFont"/>
    <w:rsid w:val="00DC1F49"/>
    <w:rPr>
      <w:b/>
      <w:szCs w:val="24"/>
      <w:u w:val="single"/>
      <w:lang w:val="en-US" w:eastAsia="en-US" w:bidi="ar-SA"/>
    </w:rPr>
  </w:style>
  <w:style w:type="character" w:customStyle="1" w:styleId="TagCiteChar1">
    <w:name w:val="Tag/Cite Char1"/>
    <w:basedOn w:val="DefaultParagraphFont"/>
    <w:rsid w:val="00DC1F49"/>
    <w:rPr>
      <w:b/>
      <w:lang w:val="en-US" w:eastAsia="en-US" w:bidi="ar-SA"/>
    </w:rPr>
  </w:style>
  <w:style w:type="character" w:customStyle="1" w:styleId="Normal2">
    <w:name w:val="Normal2"/>
    <w:basedOn w:val="DefaultParagraphFont"/>
    <w:rsid w:val="00DC1F49"/>
  </w:style>
  <w:style w:type="paragraph" w:customStyle="1" w:styleId="BriefTitle1">
    <w:name w:val="Brief Title 1"/>
    <w:basedOn w:val="Normal"/>
    <w:qFormat/>
    <w:rsid w:val="00DC1F4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C1F49"/>
    <w:pPr>
      <w:autoSpaceDE w:val="0"/>
      <w:autoSpaceDN w:val="0"/>
      <w:adjustRightInd w:val="0"/>
    </w:pPr>
    <w:rPr>
      <w:rFonts w:eastAsia="Times New Roman"/>
      <w:b/>
      <w:szCs w:val="20"/>
    </w:rPr>
  </w:style>
  <w:style w:type="character" w:customStyle="1" w:styleId="BriefTitle1Char">
    <w:name w:val="Brief Title 1 Char"/>
    <w:basedOn w:val="DefaultParagraphFont"/>
    <w:rsid w:val="00DC1F49"/>
    <w:rPr>
      <w:b/>
      <w:u w:val="single"/>
      <w:lang w:val="en-US" w:eastAsia="en-US" w:bidi="ar-SA"/>
    </w:rPr>
  </w:style>
  <w:style w:type="character" w:customStyle="1" w:styleId="TagCiteCharChar">
    <w:name w:val="Tag/Cite Char Char"/>
    <w:basedOn w:val="DefaultParagraphFont"/>
    <w:rsid w:val="00DC1F49"/>
    <w:rPr>
      <w:b/>
      <w:lang w:val="en-US" w:eastAsia="en-US" w:bidi="ar-SA"/>
    </w:rPr>
  </w:style>
  <w:style w:type="paragraph" w:customStyle="1" w:styleId="ShellTitles">
    <w:name w:val="ShellTitles"/>
    <w:basedOn w:val="Normal"/>
    <w:qFormat/>
    <w:rsid w:val="00DC1F49"/>
    <w:pPr>
      <w:autoSpaceDE w:val="0"/>
      <w:autoSpaceDN w:val="0"/>
      <w:adjustRightInd w:val="0"/>
    </w:pPr>
    <w:rPr>
      <w:rFonts w:eastAsia="Times New Roman"/>
      <w:b/>
      <w:szCs w:val="20"/>
    </w:rPr>
  </w:style>
  <w:style w:type="paragraph" w:customStyle="1" w:styleId="maintext">
    <w:name w:val="maintext"/>
    <w:basedOn w:val="Normal"/>
    <w:qFormat/>
    <w:rsid w:val="00DC1F4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C1F49"/>
  </w:style>
  <w:style w:type="character" w:customStyle="1" w:styleId="prodgeneral1">
    <w:name w:val="prodgeneral1"/>
    <w:basedOn w:val="DefaultParagraphFont"/>
    <w:rsid w:val="00DC1F49"/>
    <w:rPr>
      <w:rFonts w:ascii="Verdana" w:hAnsi="Verdana" w:hint="default"/>
      <w:b w:val="0"/>
      <w:bCs w:val="0"/>
      <w:caps w:val="0"/>
      <w:color w:val="000000"/>
      <w:spacing w:val="0"/>
      <w:sz w:val="16"/>
      <w:szCs w:val="16"/>
    </w:rPr>
  </w:style>
  <w:style w:type="character" w:customStyle="1" w:styleId="texto11">
    <w:name w:val="texto11"/>
    <w:basedOn w:val="DefaultParagraphFont"/>
    <w:rsid w:val="00DC1F4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C1F49"/>
  </w:style>
  <w:style w:type="character" w:customStyle="1" w:styleId="summary1">
    <w:name w:val="summary1"/>
    <w:basedOn w:val="DefaultParagraphFont"/>
    <w:rsid w:val="00DC1F49"/>
    <w:rPr>
      <w:rFonts w:ascii="Arial" w:hAnsi="Arial" w:cs="Arial" w:hint="default"/>
      <w:sz w:val="18"/>
      <w:szCs w:val="18"/>
    </w:rPr>
  </w:style>
  <w:style w:type="paragraph" w:customStyle="1" w:styleId="ToRead">
    <w:name w:val="To Read"/>
    <w:basedOn w:val="Normal"/>
    <w:qFormat/>
    <w:rsid w:val="00DC1F49"/>
    <w:pPr>
      <w:ind w:left="720"/>
    </w:pPr>
    <w:rPr>
      <w:rFonts w:ascii="Verdana" w:eastAsia="Times New Roman" w:hAnsi="Verdana"/>
      <w:b/>
      <w:u w:val="single"/>
    </w:rPr>
  </w:style>
  <w:style w:type="character" w:customStyle="1" w:styleId="text3">
    <w:name w:val="text3"/>
    <w:basedOn w:val="DefaultParagraphFont"/>
    <w:rsid w:val="00DC1F49"/>
  </w:style>
  <w:style w:type="paragraph" w:customStyle="1" w:styleId="Style20">
    <w:name w:val="Style 2"/>
    <w:basedOn w:val="Normal"/>
    <w:link w:val="Style2Char0"/>
    <w:qFormat/>
    <w:rsid w:val="00DC1F49"/>
    <w:pPr>
      <w:ind w:left="216" w:hanging="144"/>
    </w:pPr>
    <w:rPr>
      <w:rFonts w:eastAsia="Times New Roman"/>
      <w:noProof/>
      <w:color w:val="000000"/>
      <w:szCs w:val="20"/>
    </w:rPr>
  </w:style>
  <w:style w:type="paragraph" w:customStyle="1" w:styleId="Style40">
    <w:name w:val="Style 4"/>
    <w:basedOn w:val="Normal"/>
    <w:qFormat/>
    <w:rsid w:val="00DC1F4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C1F49"/>
    <w:rPr>
      <w:rFonts w:ascii="Arial" w:hAnsi="Arial" w:cs="Arial" w:hint="default"/>
      <w:color w:val="666666"/>
    </w:rPr>
  </w:style>
  <w:style w:type="character" w:customStyle="1" w:styleId="CardCharCharChar0">
    <w:name w:val="Card Char Char Char"/>
    <w:basedOn w:val="DefaultParagraphFont"/>
    <w:rsid w:val="00DC1F49"/>
    <w:rPr>
      <w:rFonts w:ascii="Book Antiqua" w:hAnsi="Book Antiqua"/>
      <w:szCs w:val="24"/>
      <w:lang w:val="en-US" w:eastAsia="en-US" w:bidi="ar-SA"/>
    </w:rPr>
  </w:style>
  <w:style w:type="paragraph" w:customStyle="1" w:styleId="CM10">
    <w:name w:val="CM10"/>
    <w:basedOn w:val="Default"/>
    <w:next w:val="Default"/>
    <w:qFormat/>
    <w:rsid w:val="00DC1F49"/>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C1F49"/>
    <w:rPr>
      <w:sz w:val="28"/>
      <w:szCs w:val="28"/>
    </w:rPr>
  </w:style>
  <w:style w:type="character" w:customStyle="1" w:styleId="articletitle1">
    <w:name w:val="articletitle1"/>
    <w:basedOn w:val="DefaultParagraphFont"/>
    <w:rsid w:val="00DC1F49"/>
    <w:rPr>
      <w:b/>
      <w:bCs/>
      <w:color w:val="990000"/>
    </w:rPr>
  </w:style>
  <w:style w:type="character" w:customStyle="1" w:styleId="prodgeneral">
    <w:name w:val="prodgeneral"/>
    <w:basedOn w:val="DefaultParagraphFont"/>
    <w:rsid w:val="00DC1F49"/>
  </w:style>
  <w:style w:type="character" w:customStyle="1" w:styleId="StyleUnderline1">
    <w:name w:val="Style Underline1"/>
    <w:basedOn w:val="DefaultParagraphFont"/>
    <w:rsid w:val="00DC1F49"/>
    <w:rPr>
      <w:u w:val="single"/>
    </w:rPr>
  </w:style>
  <w:style w:type="character" w:customStyle="1" w:styleId="Style10pt">
    <w:name w:val="Style 10 pt"/>
    <w:basedOn w:val="DefaultParagraphFont"/>
    <w:rsid w:val="00DC1F49"/>
    <w:rPr>
      <w:sz w:val="20"/>
    </w:rPr>
  </w:style>
  <w:style w:type="character" w:customStyle="1" w:styleId="StyleUnderlineChar">
    <w:name w:val="Style Underline + Char"/>
    <w:basedOn w:val="DefaultParagraphFont"/>
    <w:rsid w:val="00DC1F49"/>
    <w:rPr>
      <w:rFonts w:eastAsia="SimSun" w:cs="Arial"/>
      <w:b/>
      <w:bCs/>
      <w:iCs/>
      <w:caps/>
      <w:sz w:val="24"/>
      <w:szCs w:val="24"/>
      <w:u w:val="single"/>
      <w:lang w:val="en-US" w:eastAsia="en-US" w:bidi="ar-SA"/>
    </w:rPr>
  </w:style>
  <w:style w:type="character" w:customStyle="1" w:styleId="highlightChar">
    <w:name w:val="highlight Char"/>
    <w:basedOn w:val="DefaultParagraphFont"/>
    <w:rsid w:val="00DC1F49"/>
    <w:rPr>
      <w:sz w:val="24"/>
      <w:szCs w:val="24"/>
      <w:u w:val="single"/>
      <w:lang w:val="en-US" w:eastAsia="en-US" w:bidi="ar-SA"/>
    </w:rPr>
  </w:style>
  <w:style w:type="character" w:customStyle="1" w:styleId="StyleciteChar">
    <w:name w:val="Style cite + Char"/>
    <w:basedOn w:val="citeChar2"/>
    <w:rsid w:val="00DC1F49"/>
    <w:rPr>
      <w:sz w:val="24"/>
      <w:szCs w:val="24"/>
      <w:lang w:val="en-US" w:eastAsia="en-US" w:bidi="ar-SA"/>
    </w:rPr>
  </w:style>
  <w:style w:type="character" w:customStyle="1" w:styleId="citeChar2">
    <w:name w:val="cite Char"/>
    <w:basedOn w:val="DefaultParagraphFont"/>
    <w:rsid w:val="00DC1F49"/>
    <w:rPr>
      <w:sz w:val="24"/>
      <w:szCs w:val="24"/>
      <w:lang w:val="en-US" w:eastAsia="en-US" w:bidi="ar-SA"/>
    </w:rPr>
  </w:style>
  <w:style w:type="paragraph" w:customStyle="1" w:styleId="OffensiveLanguage">
    <w:name w:val="Offensive Language"/>
    <w:basedOn w:val="Normal"/>
    <w:next w:val="Normal"/>
    <w:qFormat/>
    <w:rsid w:val="00DC1F49"/>
    <w:rPr>
      <w:rFonts w:ascii="Arial Narrow" w:hAnsi="Arial Narrow"/>
      <w:strike/>
      <w:u w:val="single"/>
    </w:rPr>
  </w:style>
  <w:style w:type="character" w:customStyle="1" w:styleId="OffensiveLanguageChar">
    <w:name w:val="Offensive Language Char"/>
    <w:rsid w:val="00DC1F49"/>
    <w:rPr>
      <w:rFonts w:ascii="Arial Narrow" w:hAnsi="Arial Narrow"/>
      <w:strike/>
      <w:szCs w:val="24"/>
      <w:u w:val="single"/>
      <w:lang w:val="en-US" w:eastAsia="en-US" w:bidi="ar-SA"/>
    </w:rPr>
  </w:style>
  <w:style w:type="paragraph" w:customStyle="1" w:styleId="clearformatting0">
    <w:name w:val="clear formatting"/>
    <w:basedOn w:val="Normal"/>
    <w:qFormat/>
    <w:rsid w:val="00DC1F49"/>
  </w:style>
  <w:style w:type="paragraph" w:customStyle="1" w:styleId="Style18">
    <w:name w:val="Style 18"/>
    <w:uiPriority w:val="99"/>
    <w:qFormat/>
    <w:rsid w:val="00DC1F49"/>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C1F49"/>
  </w:style>
  <w:style w:type="paragraph" w:customStyle="1" w:styleId="formfld">
    <w:name w:val="formfld"/>
    <w:basedOn w:val="Normal"/>
    <w:qFormat/>
    <w:rsid w:val="00DC1F49"/>
    <w:pPr>
      <w:spacing w:before="100" w:beforeAutospacing="1" w:after="100" w:afterAutospacing="1"/>
    </w:pPr>
    <w:rPr>
      <w:rFonts w:eastAsia="Arial Unicode MS"/>
      <w:szCs w:val="20"/>
    </w:rPr>
  </w:style>
  <w:style w:type="character" w:customStyle="1" w:styleId="yellowfadeinnerspan">
    <w:name w:val="yellowfadeinnerspan"/>
    <w:rsid w:val="00DC1F49"/>
  </w:style>
  <w:style w:type="paragraph" w:customStyle="1" w:styleId="Caption3">
    <w:name w:val="Caption3"/>
    <w:basedOn w:val="Normal"/>
    <w:qFormat/>
    <w:rsid w:val="00DC1F49"/>
    <w:pPr>
      <w:spacing w:before="100" w:beforeAutospacing="1" w:after="100" w:afterAutospacing="1"/>
    </w:pPr>
    <w:rPr>
      <w:rFonts w:eastAsia="Times New Roman"/>
    </w:rPr>
  </w:style>
  <w:style w:type="paragraph" w:customStyle="1" w:styleId="teaserpermalink">
    <w:name w:val="teaser_permalink"/>
    <w:basedOn w:val="Normal"/>
    <w:qFormat/>
    <w:rsid w:val="00DC1F49"/>
    <w:pPr>
      <w:spacing w:before="100" w:beforeAutospacing="1" w:after="100" w:afterAutospacing="1"/>
    </w:pPr>
    <w:rPr>
      <w:rFonts w:eastAsia="Times New Roman"/>
    </w:rPr>
  </w:style>
  <w:style w:type="character" w:customStyle="1" w:styleId="BoldUnderlineCharChar0">
    <w:name w:val="BoldUnderline Char Char"/>
    <w:rsid w:val="00DC1F49"/>
    <w:rPr>
      <w:rFonts w:ascii="Calibri" w:eastAsia="Times New Roman" w:hAnsi="Calibri" w:cs="Times New Roman"/>
      <w:b/>
      <w:sz w:val="20"/>
      <w:szCs w:val="24"/>
      <w:u w:val="single"/>
    </w:rPr>
  </w:style>
  <w:style w:type="character" w:customStyle="1" w:styleId="ipa">
    <w:name w:val="ipa"/>
    <w:basedOn w:val="DefaultParagraphFont"/>
    <w:rsid w:val="00DC1F49"/>
  </w:style>
  <w:style w:type="character" w:customStyle="1" w:styleId="regtext">
    <w:name w:val="regtext"/>
    <w:uiPriority w:val="99"/>
    <w:rsid w:val="00DC1F49"/>
  </w:style>
  <w:style w:type="character" w:customStyle="1" w:styleId="FontStyle14">
    <w:name w:val="Font Style14"/>
    <w:uiPriority w:val="99"/>
    <w:rsid w:val="00DC1F49"/>
    <w:rPr>
      <w:rFonts w:ascii="Georgia" w:hAnsi="Georgia" w:cs="Georgia"/>
      <w:sz w:val="54"/>
      <w:szCs w:val="54"/>
    </w:rPr>
  </w:style>
  <w:style w:type="character" w:customStyle="1" w:styleId="ft6">
    <w:name w:val="ft6"/>
    <w:basedOn w:val="DefaultParagraphFont"/>
    <w:rsid w:val="00DC1F49"/>
  </w:style>
  <w:style w:type="character" w:customStyle="1" w:styleId="SourceBold">
    <w:name w:val="Source Bold"/>
    <w:basedOn w:val="DefaultParagraphFont"/>
    <w:rsid w:val="00DC1F4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C1F49"/>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C1F49"/>
    <w:rPr>
      <w:rFonts w:ascii="Century Gothic" w:eastAsia="Cambria" w:hAnsi="Century Gothic"/>
      <w:sz w:val="20"/>
      <w:u w:val="thick"/>
    </w:rPr>
  </w:style>
  <w:style w:type="character" w:customStyle="1" w:styleId="Card-UnderlineChar">
    <w:name w:val="Card-Underline Char"/>
    <w:link w:val="Card-Underline"/>
    <w:rsid w:val="00DC1F49"/>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C1F49"/>
    <w:rPr>
      <w:b/>
      <w:bCs/>
      <w:strike w:val="0"/>
      <w:dstrike w:val="0"/>
      <w:sz w:val="26"/>
      <w:u w:val="none"/>
      <w:effect w:val="none"/>
    </w:rPr>
  </w:style>
  <w:style w:type="character" w:customStyle="1" w:styleId="StyleStyleUnderline411pt">
    <w:name w:val="Style Style Underline4 + 11 pt"/>
    <w:basedOn w:val="DefaultParagraphFont"/>
    <w:rsid w:val="00DC1F49"/>
    <w:rPr>
      <w:sz w:val="20"/>
      <w:u w:val="single"/>
    </w:rPr>
  </w:style>
  <w:style w:type="character" w:customStyle="1" w:styleId="StyleStyleUnderline411ptBold">
    <w:name w:val="Style Style Underline4 + 11 pt Bold"/>
    <w:basedOn w:val="DefaultParagraphFont"/>
    <w:rsid w:val="00DC1F49"/>
    <w:rPr>
      <w:b/>
      <w:bCs/>
      <w:sz w:val="20"/>
      <w:u w:val="single"/>
    </w:rPr>
  </w:style>
  <w:style w:type="character" w:customStyle="1" w:styleId="StyleStyleUnderline311pt">
    <w:name w:val="Style Style Underline3 + 11 pt"/>
    <w:basedOn w:val="DefaultParagraphFont"/>
    <w:rsid w:val="00DC1F49"/>
    <w:rPr>
      <w:sz w:val="20"/>
      <w:u w:val="single"/>
    </w:rPr>
  </w:style>
  <w:style w:type="character" w:customStyle="1" w:styleId="StyleStyleUnderline311ptBold">
    <w:name w:val="Style Style Underline3 + 11 pt Bold"/>
    <w:basedOn w:val="DefaultParagraphFont"/>
    <w:rsid w:val="00DC1F49"/>
    <w:rPr>
      <w:b/>
      <w:bCs/>
      <w:sz w:val="20"/>
      <w:u w:val="single"/>
    </w:rPr>
  </w:style>
  <w:style w:type="character" w:customStyle="1" w:styleId="BoldandUnderlineChar6">
    <w:name w:val="Bold and Underline Char6"/>
    <w:basedOn w:val="DefaultParagraphFont"/>
    <w:rsid w:val="00DC1F49"/>
    <w:rPr>
      <w:b/>
      <w:szCs w:val="24"/>
      <w:u w:val="single"/>
      <w:lang w:val="en-US" w:eastAsia="en-US" w:bidi="ar-SA"/>
    </w:rPr>
  </w:style>
  <w:style w:type="character" w:customStyle="1" w:styleId="UnderlineChar2">
    <w:name w:val="Underline Char2"/>
    <w:basedOn w:val="DefaultParagraphFont"/>
    <w:rsid w:val="00DC1F49"/>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C1F49"/>
    <w:rPr>
      <w:noProof w:val="0"/>
      <w:u w:val="single"/>
      <w:lang w:val="en-US" w:eastAsia="en-US" w:bidi="ar-SA"/>
    </w:rPr>
  </w:style>
  <w:style w:type="paragraph" w:customStyle="1" w:styleId="DebateTag0">
    <w:name w:val="Debate Tag"/>
    <w:basedOn w:val="Text0"/>
    <w:link w:val="DebateTagChar"/>
    <w:qFormat/>
    <w:rsid w:val="00DC1F49"/>
    <w:pPr>
      <w:widowControl w:val="0"/>
    </w:pPr>
    <w:rPr>
      <w:rFonts w:ascii="Garamond" w:hAnsi="Garamond"/>
      <w:b/>
      <w:color w:val="000000"/>
      <w:sz w:val="22"/>
      <w:szCs w:val="24"/>
    </w:rPr>
  </w:style>
  <w:style w:type="paragraph" w:customStyle="1" w:styleId="endarticle">
    <w:name w:val="endarticle"/>
    <w:basedOn w:val="Normal"/>
    <w:uiPriority w:val="99"/>
    <w:qFormat/>
    <w:rsid w:val="00DC1F49"/>
    <w:pPr>
      <w:spacing w:before="100" w:beforeAutospacing="1" w:after="100" w:afterAutospacing="1"/>
    </w:pPr>
    <w:rPr>
      <w:rFonts w:eastAsia="Times New Roman"/>
    </w:rPr>
  </w:style>
  <w:style w:type="paragraph" w:customStyle="1" w:styleId="a-body-text">
    <w:name w:val="a-body-text"/>
    <w:basedOn w:val="Normal"/>
    <w:uiPriority w:val="99"/>
    <w:qFormat/>
    <w:rsid w:val="00DC1F49"/>
    <w:pPr>
      <w:spacing w:before="100" w:beforeAutospacing="1" w:after="100" w:afterAutospacing="1"/>
    </w:pPr>
    <w:rPr>
      <w:rFonts w:eastAsia="Times New Roman"/>
    </w:rPr>
  </w:style>
  <w:style w:type="paragraph" w:customStyle="1" w:styleId="obgpara">
    <w:name w:val="obg_para"/>
    <w:basedOn w:val="Normal"/>
    <w:uiPriority w:val="99"/>
    <w:qFormat/>
    <w:rsid w:val="00DC1F49"/>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DC1F49"/>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DC1F49"/>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DC1F49"/>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DC1F49"/>
    <w:rPr>
      <w:rFonts w:ascii="Georgia" w:eastAsia="Calibri" w:hAnsi="Georgia" w:cs="Calibri"/>
      <w:b/>
      <w:bCs/>
      <w:sz w:val="24"/>
      <w:u w:val="single"/>
    </w:rPr>
  </w:style>
  <w:style w:type="character" w:customStyle="1" w:styleId="caption4">
    <w:name w:val="caption4"/>
    <w:basedOn w:val="DefaultParagraphFont"/>
    <w:rsid w:val="00DC1F49"/>
  </w:style>
  <w:style w:type="character" w:customStyle="1" w:styleId="field-content">
    <w:name w:val="field-content"/>
    <w:basedOn w:val="DefaultParagraphFont"/>
    <w:rsid w:val="00DC1F49"/>
  </w:style>
  <w:style w:type="character" w:customStyle="1" w:styleId="honorific-prefix">
    <w:name w:val="honorific-prefix"/>
    <w:basedOn w:val="DefaultParagraphFont"/>
    <w:rsid w:val="00DC1F49"/>
  </w:style>
  <w:style w:type="character" w:customStyle="1" w:styleId="given-name">
    <w:name w:val="given-name"/>
    <w:basedOn w:val="DefaultParagraphFont"/>
    <w:rsid w:val="00DC1F49"/>
  </w:style>
  <w:style w:type="character" w:customStyle="1" w:styleId="family-name">
    <w:name w:val="family-name"/>
    <w:basedOn w:val="DefaultParagraphFont"/>
    <w:rsid w:val="00DC1F49"/>
  </w:style>
  <w:style w:type="character" w:customStyle="1" w:styleId="chead">
    <w:name w:val="chead"/>
    <w:basedOn w:val="DefaultParagraphFont"/>
    <w:rsid w:val="00DC1F49"/>
  </w:style>
  <w:style w:type="character" w:customStyle="1" w:styleId="obgcapsstart">
    <w:name w:val="obg_caps_start"/>
    <w:basedOn w:val="DefaultParagraphFont"/>
    <w:rsid w:val="00DC1F49"/>
  </w:style>
  <w:style w:type="character" w:customStyle="1" w:styleId="tpk">
    <w:name w:val="tpk"/>
    <w:basedOn w:val="DefaultParagraphFont"/>
    <w:rsid w:val="00DC1F49"/>
  </w:style>
  <w:style w:type="paragraph" w:customStyle="1" w:styleId="Language">
    <w:name w:val="Language"/>
    <w:next w:val="Normal"/>
    <w:link w:val="LanguageChar"/>
    <w:qFormat/>
    <w:rsid w:val="00DC1F49"/>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C1F49"/>
    <w:rPr>
      <w:szCs w:val="16"/>
      <w:u w:val="single"/>
      <w:lang w:val="en-US" w:eastAsia="en-US" w:bidi="ar-SA"/>
    </w:rPr>
  </w:style>
  <w:style w:type="paragraph" w:customStyle="1" w:styleId="Pa4">
    <w:name w:val="Pa4"/>
    <w:basedOn w:val="Normal"/>
    <w:next w:val="Normal"/>
    <w:qFormat/>
    <w:rsid w:val="00DC1F49"/>
    <w:pPr>
      <w:autoSpaceDE w:val="0"/>
      <w:autoSpaceDN w:val="0"/>
      <w:adjustRightInd w:val="0"/>
      <w:spacing w:line="181" w:lineRule="atLeast"/>
    </w:pPr>
    <w:rPr>
      <w:rFonts w:eastAsia="Times New Roman"/>
    </w:rPr>
  </w:style>
  <w:style w:type="paragraph" w:customStyle="1" w:styleId="Pa5">
    <w:name w:val="Pa5"/>
    <w:basedOn w:val="Normal"/>
    <w:next w:val="Normal"/>
    <w:qFormat/>
    <w:rsid w:val="00DC1F49"/>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C1F49"/>
    <w:rPr>
      <w:rFonts w:cs="Arial"/>
      <w:bCs/>
      <w:szCs w:val="26"/>
      <w:u w:val="single"/>
      <w:lang w:val="en-US" w:eastAsia="en-US" w:bidi="ar-SA"/>
    </w:rPr>
  </w:style>
  <w:style w:type="character" w:customStyle="1" w:styleId="style10">
    <w:name w:val="style1"/>
    <w:basedOn w:val="DefaultParagraphFont"/>
    <w:rsid w:val="00DC1F49"/>
  </w:style>
  <w:style w:type="character" w:customStyle="1" w:styleId="subheader">
    <w:name w:val="subheader"/>
    <w:basedOn w:val="DefaultParagraphFont"/>
    <w:rsid w:val="00DC1F49"/>
  </w:style>
  <w:style w:type="paragraph" w:customStyle="1" w:styleId="attribution">
    <w:name w:val="attribution"/>
    <w:basedOn w:val="Normal"/>
    <w:qFormat/>
    <w:rsid w:val="00DC1F49"/>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C1F49"/>
    <w:pPr>
      <w:spacing w:before="100" w:beforeAutospacing="1" w:after="100" w:afterAutospacing="1"/>
    </w:pPr>
    <w:rPr>
      <w:rFonts w:eastAsia="Times New Roman"/>
    </w:rPr>
  </w:style>
  <w:style w:type="paragraph" w:customStyle="1" w:styleId="text-textbodyhoustontext">
    <w:name w:val="text-textbody houstontext"/>
    <w:basedOn w:val="Normal"/>
    <w:qFormat/>
    <w:rsid w:val="00DC1F49"/>
    <w:pPr>
      <w:spacing w:before="100" w:beforeAutospacing="1" w:after="100" w:afterAutospacing="1"/>
    </w:pPr>
    <w:rPr>
      <w:rFonts w:eastAsia="Times New Roman"/>
    </w:rPr>
  </w:style>
  <w:style w:type="character" w:customStyle="1" w:styleId="text2">
    <w:name w:val="text2"/>
    <w:basedOn w:val="DefaultParagraphFont"/>
    <w:rsid w:val="00DC1F49"/>
  </w:style>
  <w:style w:type="paragraph" w:customStyle="1" w:styleId="msolistparagraph0">
    <w:name w:val="msolistparagraph"/>
    <w:basedOn w:val="Normal"/>
    <w:qFormat/>
    <w:rsid w:val="00DC1F49"/>
    <w:pPr>
      <w:spacing w:before="100" w:beforeAutospacing="1" w:after="100" w:afterAutospacing="1"/>
    </w:pPr>
    <w:rPr>
      <w:rFonts w:eastAsia="Times New Roman"/>
    </w:rPr>
  </w:style>
  <w:style w:type="paragraph" w:customStyle="1" w:styleId="msolistparagraphcxsplast">
    <w:name w:val="msolistparagraphcxsplast"/>
    <w:basedOn w:val="Normal"/>
    <w:qFormat/>
    <w:rsid w:val="00DC1F49"/>
    <w:pPr>
      <w:spacing w:before="100" w:beforeAutospacing="1" w:after="100" w:afterAutospacing="1"/>
    </w:pPr>
    <w:rPr>
      <w:rFonts w:eastAsia="Times New Roman"/>
    </w:rPr>
  </w:style>
  <w:style w:type="character" w:customStyle="1" w:styleId="pmtermsel">
    <w:name w:val="pmtermsel"/>
    <w:basedOn w:val="DefaultParagraphFont"/>
    <w:rsid w:val="00DC1F49"/>
  </w:style>
  <w:style w:type="character" w:customStyle="1" w:styleId="StyleUnderlineChar2CharChar11pt">
    <w:name w:val="Style Underline Char2 Char Char + 11 pt"/>
    <w:basedOn w:val="Style11pt"/>
    <w:rsid w:val="00DC1F49"/>
    <w:rPr>
      <w:rFonts w:ascii="Times New Roman" w:hAnsi="Times New Roman"/>
      <w:sz w:val="20"/>
      <w:u w:val="single"/>
    </w:rPr>
  </w:style>
  <w:style w:type="character" w:customStyle="1" w:styleId="StyleStyleBoldUnderline11pt">
    <w:name w:val="Style Style Bold Underline + 11 pt"/>
    <w:basedOn w:val="DefaultParagraphFont"/>
    <w:rsid w:val="00DC1F4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C1F49"/>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C1F49"/>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DC1F49"/>
    <w:rPr>
      <w:rFonts w:ascii="Georgia" w:hAnsi="Georgia"/>
    </w:rPr>
  </w:style>
  <w:style w:type="character" w:customStyle="1" w:styleId="StyleStyle49pt10Char">
    <w:name w:val="Style Style4 + 9 pt10 Char"/>
    <w:basedOn w:val="Style4Char"/>
    <w:link w:val="StyleStyle49pt10"/>
    <w:rsid w:val="00DC1F49"/>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DC1F49"/>
    <w:rPr>
      <w:rFonts w:ascii="Georgia" w:hAnsi="Georgia"/>
      <w:b/>
      <w:bCs/>
    </w:rPr>
  </w:style>
  <w:style w:type="character" w:customStyle="1" w:styleId="StyleStyle49ptBold7Char">
    <w:name w:val="Style Style4 + 9 pt Bold7 Char"/>
    <w:basedOn w:val="Style4Char"/>
    <w:link w:val="StyleStyle49ptBold7"/>
    <w:rsid w:val="00DC1F49"/>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DC1F4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C1F49"/>
    <w:rPr>
      <w:rFonts w:ascii="Times New Roman" w:hAnsi="Times New Roman"/>
      <w:b/>
      <w:bCs/>
      <w:sz w:val="20"/>
      <w:u w:val="single"/>
      <w:lang w:val="en-US" w:eastAsia="en-US" w:bidi="ar-SA"/>
    </w:rPr>
  </w:style>
  <w:style w:type="character" w:customStyle="1" w:styleId="articlehead2">
    <w:name w:val="articlehead2"/>
    <w:basedOn w:val="DefaultParagraphFont"/>
    <w:rsid w:val="00DC1F49"/>
  </w:style>
  <w:style w:type="character" w:customStyle="1" w:styleId="pronset">
    <w:name w:val="pronset"/>
    <w:basedOn w:val="DefaultParagraphFont"/>
    <w:rsid w:val="00DC1F49"/>
  </w:style>
  <w:style w:type="character" w:customStyle="1" w:styleId="showipapr">
    <w:name w:val="show_ipapr"/>
    <w:basedOn w:val="DefaultParagraphFont"/>
    <w:rsid w:val="00DC1F49"/>
  </w:style>
  <w:style w:type="character" w:customStyle="1" w:styleId="prondelim">
    <w:name w:val="prondelim"/>
    <w:basedOn w:val="DefaultParagraphFont"/>
    <w:rsid w:val="00DC1F49"/>
  </w:style>
  <w:style w:type="character" w:customStyle="1" w:styleId="pron">
    <w:name w:val="pron"/>
    <w:basedOn w:val="DefaultParagraphFont"/>
    <w:rsid w:val="00DC1F49"/>
  </w:style>
  <w:style w:type="character" w:customStyle="1" w:styleId="prontoggle">
    <w:name w:val="pron_toggle"/>
    <w:basedOn w:val="DefaultParagraphFont"/>
    <w:rsid w:val="00DC1F49"/>
  </w:style>
  <w:style w:type="character" w:customStyle="1" w:styleId="showspellpr">
    <w:name w:val="show_spellpr"/>
    <w:basedOn w:val="DefaultParagraphFont"/>
    <w:rsid w:val="00DC1F49"/>
  </w:style>
  <w:style w:type="character" w:customStyle="1" w:styleId="boldface">
    <w:name w:val="boldface"/>
    <w:basedOn w:val="DefaultParagraphFont"/>
    <w:rsid w:val="00DC1F49"/>
  </w:style>
  <w:style w:type="character" w:customStyle="1" w:styleId="pg">
    <w:name w:val="pg"/>
    <w:basedOn w:val="DefaultParagraphFont"/>
    <w:rsid w:val="00DC1F49"/>
  </w:style>
  <w:style w:type="character" w:customStyle="1" w:styleId="secondary-bf">
    <w:name w:val="secondary-bf"/>
    <w:basedOn w:val="DefaultParagraphFont"/>
    <w:rsid w:val="00DC1F49"/>
  </w:style>
  <w:style w:type="character" w:customStyle="1" w:styleId="dnindex">
    <w:name w:val="dnindex"/>
    <w:basedOn w:val="DefaultParagraphFont"/>
    <w:rsid w:val="00DC1F49"/>
  </w:style>
  <w:style w:type="character" w:customStyle="1" w:styleId="Styleterm111ptUnderline">
    <w:name w:val="Style term1 + 11 pt Underline"/>
    <w:basedOn w:val="term1"/>
    <w:rsid w:val="00DC1F49"/>
    <w:rPr>
      <w:b/>
      <w:bCs/>
      <w:sz w:val="20"/>
      <w:u w:val="single"/>
    </w:rPr>
  </w:style>
  <w:style w:type="paragraph" w:customStyle="1" w:styleId="StyleMinimizedTextArialNarrow10pt">
    <w:name w:val="Style Minimized Text + Arial Narrow 10 pt"/>
    <w:basedOn w:val="MinimizedText"/>
    <w:link w:val="StyleMinimizedTextArialNarrow10ptChar"/>
    <w:qFormat/>
    <w:rsid w:val="00DC1F4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C1F49"/>
    <w:rPr>
      <w:rFonts w:ascii="Georgia" w:eastAsia="Times New Roman" w:hAnsi="Georgia" w:cs="Calibri"/>
      <w:sz w:val="20"/>
    </w:rPr>
  </w:style>
  <w:style w:type="paragraph" w:customStyle="1" w:styleId="StyleStyle49pt3">
    <w:name w:val="Style Style4 + 9 pt3"/>
    <w:basedOn w:val="Style4"/>
    <w:link w:val="StyleStyle49pt3Char"/>
    <w:qFormat/>
    <w:rsid w:val="00DC1F49"/>
    <w:rPr>
      <w:rFonts w:ascii="Georgia" w:hAnsi="Georgia"/>
    </w:rPr>
  </w:style>
  <w:style w:type="character" w:customStyle="1" w:styleId="StyleStyle49pt3Char">
    <w:name w:val="Style Style4 + 9 pt3 Char"/>
    <w:basedOn w:val="Style4Char"/>
    <w:link w:val="StyleStyle49pt3"/>
    <w:rsid w:val="00DC1F49"/>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DC1F49"/>
    <w:rPr>
      <w:rFonts w:ascii="Georgia" w:hAnsi="Georgia"/>
      <w:b/>
      <w:bCs/>
    </w:rPr>
  </w:style>
  <w:style w:type="character" w:customStyle="1" w:styleId="StyleStyle49ptBold3Char">
    <w:name w:val="Style Style4 + 9 pt Bold3 Char"/>
    <w:basedOn w:val="Style4Char"/>
    <w:link w:val="StyleStyle49ptBold3"/>
    <w:rsid w:val="00DC1F49"/>
    <w:rPr>
      <w:rFonts w:ascii="Georgia" w:eastAsia="Times New Roman" w:hAnsi="Georgia" w:cs="Times New Roman"/>
      <w:b/>
      <w:bCs/>
      <w:sz w:val="20"/>
      <w:u w:val="single"/>
    </w:rPr>
  </w:style>
  <w:style w:type="character" w:customStyle="1" w:styleId="Style9ptUnderline6">
    <w:name w:val="Style 9 pt Underline6"/>
    <w:basedOn w:val="DefaultParagraphFont"/>
    <w:rsid w:val="00DC1F49"/>
    <w:rPr>
      <w:sz w:val="20"/>
      <w:u w:val="single"/>
    </w:rPr>
  </w:style>
  <w:style w:type="character" w:customStyle="1" w:styleId="ct-with-fmlt">
    <w:name w:val="ct-with-fmlt"/>
    <w:basedOn w:val="DefaultParagraphFont"/>
    <w:rsid w:val="00DC1F49"/>
  </w:style>
  <w:style w:type="character" w:customStyle="1" w:styleId="MicroChar">
    <w:name w:val="Micro Char"/>
    <w:rsid w:val="00DC1F49"/>
    <w:rPr>
      <w:rFonts w:ascii="Arial" w:hAnsi="Arial"/>
      <w:sz w:val="12"/>
      <w:szCs w:val="24"/>
      <w:lang w:val="en-US" w:eastAsia="en-US" w:bidi="ar-SA"/>
    </w:rPr>
  </w:style>
  <w:style w:type="character" w:customStyle="1" w:styleId="althead">
    <w:name w:val="althead"/>
    <w:basedOn w:val="DefaultParagraphFont"/>
    <w:rsid w:val="00DC1F49"/>
  </w:style>
  <w:style w:type="character" w:customStyle="1" w:styleId="para">
    <w:name w:val="para"/>
    <w:basedOn w:val="DefaultParagraphFont"/>
    <w:rsid w:val="00DC1F49"/>
  </w:style>
  <w:style w:type="character" w:customStyle="1" w:styleId="arbd1">
    <w:name w:val="arbd1"/>
    <w:basedOn w:val="DefaultParagraphFont"/>
    <w:rsid w:val="00DC1F49"/>
  </w:style>
  <w:style w:type="character" w:customStyle="1" w:styleId="unx">
    <w:name w:val="unx"/>
    <w:basedOn w:val="DefaultParagraphFont"/>
    <w:rsid w:val="00DC1F49"/>
  </w:style>
  <w:style w:type="character" w:customStyle="1" w:styleId="lrdctph">
    <w:name w:val="lr_dct_ph"/>
    <w:basedOn w:val="DefaultParagraphFont"/>
    <w:rsid w:val="00DC1F49"/>
  </w:style>
  <w:style w:type="paragraph" w:customStyle="1" w:styleId="CiteReal">
    <w:name w:val="Cite Real"/>
    <w:basedOn w:val="Normal"/>
    <w:next w:val="Normal"/>
    <w:uiPriority w:val="99"/>
    <w:qFormat/>
    <w:rsid w:val="00DC1F49"/>
    <w:rPr>
      <w:rFonts w:eastAsia="Calibri"/>
      <w:b/>
      <w:u w:val="single"/>
    </w:rPr>
  </w:style>
  <w:style w:type="paragraph" w:customStyle="1" w:styleId="CardT1">
    <w:name w:val="CardT1"/>
    <w:basedOn w:val="Normal"/>
    <w:link w:val="CardT1Char"/>
    <w:qFormat/>
    <w:rsid w:val="00DC1F49"/>
    <w:pPr>
      <w:jc w:val="both"/>
    </w:pPr>
    <w:rPr>
      <w:rFonts w:eastAsia="Calibri"/>
      <w:kern w:val="2"/>
      <w:sz w:val="14"/>
      <w:szCs w:val="14"/>
      <w:lang w:eastAsia="zh-TW"/>
    </w:rPr>
  </w:style>
  <w:style w:type="character" w:customStyle="1" w:styleId="CardT1Char">
    <w:name w:val="CardT1 Char"/>
    <w:link w:val="CardT1"/>
    <w:rsid w:val="00DC1F49"/>
    <w:rPr>
      <w:rFonts w:ascii="Times New Roman" w:eastAsia="Calibri" w:hAnsi="Times New Roman" w:cs="Times New Roman"/>
      <w:kern w:val="2"/>
      <w:sz w:val="14"/>
      <w:szCs w:val="14"/>
      <w:lang w:eastAsia="zh-TW"/>
    </w:rPr>
  </w:style>
  <w:style w:type="character" w:customStyle="1" w:styleId="CardCite1">
    <w:name w:val="CardCite1"/>
    <w:qFormat/>
    <w:rsid w:val="00DC1F49"/>
    <w:rPr>
      <w:rFonts w:ascii="Times New Roman" w:hAnsi="Times New Roman"/>
      <w:b/>
      <w:sz w:val="22"/>
      <w:szCs w:val="22"/>
      <w:u w:val="single"/>
      <w:lang w:val="en-US" w:eastAsia="en-US" w:bidi="ar-SA"/>
    </w:rPr>
  </w:style>
  <w:style w:type="character" w:customStyle="1" w:styleId="BoxX2">
    <w:name w:val="BoxX2"/>
    <w:qFormat/>
    <w:rsid w:val="00DC1F49"/>
    <w:rPr>
      <w:rFonts w:ascii="Times New Roman" w:hAnsi="Times New Roman"/>
      <w:b/>
      <w:sz w:val="22"/>
      <w:u w:val="single"/>
      <w:bdr w:val="single" w:sz="4" w:space="0" w:color="auto"/>
    </w:rPr>
  </w:style>
  <w:style w:type="paragraph" w:customStyle="1" w:styleId="CaseListNormal">
    <w:name w:val="Case List Normal"/>
    <w:basedOn w:val="Normal"/>
    <w:qFormat/>
    <w:rsid w:val="00DC1F49"/>
    <w:rPr>
      <w:rFonts w:ascii="Times" w:eastAsia="Times New Roman" w:hAnsi="Times"/>
      <w:sz w:val="20"/>
      <w:szCs w:val="26"/>
    </w:rPr>
  </w:style>
  <w:style w:type="character" w:customStyle="1" w:styleId="BodyText20">
    <w:name w:val="Body Text2"/>
    <w:rsid w:val="00DC1F4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C1F4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C1F4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C1F4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C1F4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C1F4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C1F49"/>
    <w:pPr>
      <w:ind w:left="432"/>
    </w:pPr>
    <w:rPr>
      <w:rFonts w:ascii="Arial Narrow" w:eastAsia="SimSun" w:hAnsi="Arial Narrow"/>
      <w:b/>
      <w:color w:val="000000"/>
      <w:sz w:val="28"/>
      <w:szCs w:val="20"/>
    </w:rPr>
  </w:style>
  <w:style w:type="character" w:customStyle="1" w:styleId="TagofCardChar">
    <w:name w:val="Tag of Card Char"/>
    <w:link w:val="TagofCard"/>
    <w:rsid w:val="00DC1F49"/>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DC1F49"/>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DC1F49"/>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DC1F49"/>
    <w:rPr>
      <w:rFonts w:eastAsia="Times New Roman"/>
      <w:b/>
      <w:sz w:val="20"/>
      <w:szCs w:val="20"/>
      <w:u w:val="single"/>
    </w:rPr>
  </w:style>
  <w:style w:type="character" w:customStyle="1" w:styleId="readCharChar">
    <w:name w:val="read Char Char"/>
    <w:link w:val="read"/>
    <w:locked/>
    <w:rsid w:val="00DC1F49"/>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DC1F49"/>
    <w:pPr>
      <w:spacing w:before="240"/>
      <w:outlineLvl w:val="2"/>
    </w:pPr>
    <w:rPr>
      <w:rFonts w:eastAsia="Times New Roman"/>
      <w:b/>
    </w:rPr>
  </w:style>
  <w:style w:type="character" w:customStyle="1" w:styleId="readChar">
    <w:name w:val="read Char"/>
    <w:rsid w:val="00DC1F49"/>
    <w:rPr>
      <w:szCs w:val="22"/>
      <w:u w:val="single"/>
      <w:lang w:val="en-US" w:eastAsia="en-US" w:bidi="ar-SA"/>
    </w:rPr>
  </w:style>
  <w:style w:type="character" w:customStyle="1" w:styleId="underlining0">
    <w:name w:val="underlining"/>
    <w:rsid w:val="00DC1F49"/>
    <w:rPr>
      <w:u w:val="single"/>
    </w:rPr>
  </w:style>
  <w:style w:type="character" w:customStyle="1" w:styleId="btitle">
    <w:name w:val="btitle"/>
    <w:rsid w:val="00DC1F49"/>
  </w:style>
  <w:style w:type="character" w:customStyle="1" w:styleId="green">
    <w:name w:val="green"/>
    <w:rsid w:val="00DC1F49"/>
  </w:style>
  <w:style w:type="paragraph" w:customStyle="1" w:styleId="CM14">
    <w:name w:val="CM14"/>
    <w:basedOn w:val="Default"/>
    <w:next w:val="Default"/>
    <w:uiPriority w:val="99"/>
    <w:qFormat/>
    <w:rsid w:val="00DC1F49"/>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C1F49"/>
    <w:rPr>
      <w:b/>
      <w:bCs/>
      <w:u w:val="single"/>
    </w:rPr>
  </w:style>
  <w:style w:type="character" w:customStyle="1" w:styleId="A-Underlining">
    <w:name w:val="A-Underlining"/>
    <w:basedOn w:val="DefaultParagraphFont"/>
    <w:rsid w:val="00DC1F49"/>
    <w:rPr>
      <w:rFonts w:ascii="Garamond" w:hAnsi="Garamond"/>
      <w:color w:val="auto"/>
      <w:sz w:val="24"/>
      <w:u w:val="single"/>
    </w:rPr>
  </w:style>
  <w:style w:type="paragraph" w:customStyle="1" w:styleId="B-TagCite">
    <w:name w:val="B-TagCite"/>
    <w:uiPriority w:val="99"/>
    <w:qFormat/>
    <w:rsid w:val="00DC1F49"/>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DC1F49"/>
  </w:style>
  <w:style w:type="character" w:customStyle="1" w:styleId="pnumber">
    <w:name w:val="pnumber"/>
    <w:rsid w:val="00DC1F49"/>
  </w:style>
  <w:style w:type="character" w:customStyle="1" w:styleId="ital">
    <w:name w:val="ital"/>
    <w:rsid w:val="00DC1F49"/>
  </w:style>
  <w:style w:type="character" w:customStyle="1" w:styleId="orgdiv">
    <w:name w:val="orgdiv"/>
    <w:rsid w:val="00DC1F49"/>
  </w:style>
  <w:style w:type="character" w:customStyle="1" w:styleId="orgname">
    <w:name w:val="orgname"/>
    <w:rsid w:val="00DC1F49"/>
  </w:style>
  <w:style w:type="character" w:customStyle="1" w:styleId="city">
    <w:name w:val="city"/>
    <w:rsid w:val="00DC1F49"/>
  </w:style>
  <w:style w:type="character" w:customStyle="1" w:styleId="state">
    <w:name w:val="state"/>
    <w:rsid w:val="00DC1F49"/>
  </w:style>
  <w:style w:type="character" w:customStyle="1" w:styleId="country">
    <w:name w:val="country"/>
    <w:rsid w:val="00DC1F49"/>
  </w:style>
  <w:style w:type="character" w:customStyle="1" w:styleId="articletitle0">
    <w:name w:val="articletitle"/>
    <w:rsid w:val="00DC1F49"/>
    <w:rPr>
      <w:rFonts w:cs="Times New Roman"/>
    </w:rPr>
  </w:style>
  <w:style w:type="character" w:customStyle="1" w:styleId="6pointChar">
    <w:name w:val="6 point Char"/>
    <w:rsid w:val="00DC1F49"/>
    <w:rPr>
      <w:rFonts w:cs="Times New Roman"/>
      <w:sz w:val="12"/>
      <w:lang w:val="en-US" w:eastAsia="en-US"/>
    </w:rPr>
  </w:style>
  <w:style w:type="character" w:customStyle="1" w:styleId="underlinechar0">
    <w:name w:val="underlinechar"/>
    <w:basedOn w:val="DefaultParagraphFont"/>
    <w:rsid w:val="00DC1F49"/>
  </w:style>
  <w:style w:type="character" w:customStyle="1" w:styleId="CardUnderlineChar">
    <w:name w:val="Card Underline Char"/>
    <w:rsid w:val="00DC1F49"/>
    <w:rPr>
      <w:szCs w:val="24"/>
      <w:u w:val="single"/>
      <w:lang w:val="en-US" w:eastAsia="en-US" w:bidi="ar-SA"/>
    </w:rPr>
  </w:style>
  <w:style w:type="character" w:customStyle="1" w:styleId="tagciteChar3">
    <w:name w:val="tag/cite Char"/>
    <w:basedOn w:val="DefaultParagraphFont"/>
    <w:rsid w:val="00DC1F49"/>
    <w:rPr>
      <w:b/>
      <w:sz w:val="24"/>
      <w:lang w:val="en-US" w:eastAsia="en-US" w:bidi="ar-SA"/>
    </w:rPr>
  </w:style>
  <w:style w:type="character" w:customStyle="1" w:styleId="person-name">
    <w:name w:val="person-name"/>
    <w:basedOn w:val="DefaultParagraphFont"/>
    <w:rsid w:val="00DC1F49"/>
  </w:style>
  <w:style w:type="paragraph" w:customStyle="1" w:styleId="TxBr41p1">
    <w:name w:val="TxBr_41p1"/>
    <w:basedOn w:val="Normal"/>
    <w:uiPriority w:val="99"/>
    <w:qFormat/>
    <w:rsid w:val="00DC1F49"/>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DC1F49"/>
    <w:rPr>
      <w:rFonts w:ascii="Georgia" w:eastAsia="Times New Roman" w:hAnsi="Georgia" w:cs="Arial" w:hint="default"/>
      <w:b/>
      <w:bCs/>
      <w:kern w:val="32"/>
      <w:sz w:val="28"/>
      <w:szCs w:val="32"/>
    </w:rPr>
  </w:style>
  <w:style w:type="character" w:customStyle="1" w:styleId="style3Char0">
    <w:name w:val="style 3 Char"/>
    <w:rsid w:val="00DC1F49"/>
    <w:rPr>
      <w:sz w:val="18"/>
      <w:szCs w:val="24"/>
      <w:lang w:val="en-US" w:eastAsia="en-US" w:bidi="ar-SA"/>
    </w:rPr>
  </w:style>
  <w:style w:type="paragraph" w:customStyle="1" w:styleId="003Cite">
    <w:name w:val="003Cite"/>
    <w:basedOn w:val="Normal"/>
    <w:qFormat/>
    <w:rsid w:val="00DC1F49"/>
    <w:rPr>
      <w:rFonts w:eastAsia="Calibri"/>
      <w:szCs w:val="16"/>
    </w:rPr>
  </w:style>
  <w:style w:type="paragraph" w:customStyle="1" w:styleId="NormalBold">
    <w:name w:val="Normal + Bold"/>
    <w:aliases w:val="Double Underline"/>
    <w:basedOn w:val="Normal"/>
    <w:link w:val="NormalBoldChar"/>
    <w:qFormat/>
    <w:rsid w:val="00DC1F49"/>
    <w:pPr>
      <w:jc w:val="both"/>
    </w:pPr>
    <w:rPr>
      <w:b/>
      <w:color w:val="000000"/>
      <w:u w:val="single"/>
    </w:rPr>
  </w:style>
  <w:style w:type="character" w:customStyle="1" w:styleId="NormalBoldChar">
    <w:name w:val="Normal + Bold Char"/>
    <w:aliases w:val="Double Underline Char"/>
    <w:basedOn w:val="DefaultParagraphFont"/>
    <w:link w:val="NormalBold"/>
    <w:rsid w:val="00DC1F49"/>
    <w:rPr>
      <w:rFonts w:ascii="Times New Roman" w:hAnsi="Times New Roman" w:cs="Times New Roman"/>
      <w:b/>
      <w:color w:val="000000"/>
      <w:sz w:val="22"/>
      <w:u w:val="single"/>
    </w:rPr>
  </w:style>
  <w:style w:type="character" w:customStyle="1" w:styleId="StyleBold1">
    <w:name w:val="Style Bold1"/>
    <w:rsid w:val="00DC1F49"/>
    <w:rPr>
      <w:rFonts w:ascii="Georgia" w:hAnsi="Georgia"/>
      <w:b/>
      <w:bCs/>
      <w:sz w:val="22"/>
    </w:rPr>
  </w:style>
  <w:style w:type="paragraph" w:customStyle="1" w:styleId="StyleCards12ptThickunderline">
    <w:name w:val="Style Cards + 12 pt Thick underline"/>
    <w:basedOn w:val="Normal"/>
    <w:link w:val="StyleCards12ptThickunderlineChar2"/>
    <w:qFormat/>
    <w:rsid w:val="00DC1F49"/>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DC1F49"/>
    <w:rPr>
      <w:rFonts w:ascii="Times New Roman" w:eastAsia="Times New Roman" w:hAnsi="Times New Roman" w:cs="Times New Roman"/>
      <w:sz w:val="22"/>
      <w:u w:val="thick"/>
    </w:rPr>
  </w:style>
  <w:style w:type="character" w:customStyle="1" w:styleId="BlockHeadingsChar1">
    <w:name w:val="Block Headings Char1"/>
    <w:rsid w:val="00DC1F49"/>
    <w:rPr>
      <w:b/>
      <w:caps/>
    </w:rPr>
  </w:style>
  <w:style w:type="character" w:customStyle="1" w:styleId="submitted">
    <w:name w:val="submitted"/>
    <w:rsid w:val="00DC1F49"/>
  </w:style>
  <w:style w:type="paragraph" w:customStyle="1" w:styleId="CARD0">
    <w:name w:val="CARD"/>
    <w:basedOn w:val="Normal"/>
    <w:link w:val="CARDChar2"/>
    <w:autoRedefine/>
    <w:qFormat/>
    <w:rsid w:val="00DC1F49"/>
    <w:rPr>
      <w:rFonts w:eastAsia="Times New Roman"/>
      <w:szCs w:val="20"/>
    </w:rPr>
  </w:style>
  <w:style w:type="character" w:customStyle="1" w:styleId="CARDChar2">
    <w:name w:val="CARD Char"/>
    <w:link w:val="CARD0"/>
    <w:rsid w:val="00DC1F49"/>
    <w:rPr>
      <w:rFonts w:ascii="Times New Roman" w:eastAsia="Times New Roman" w:hAnsi="Times New Roman" w:cs="Times New Roman"/>
      <w:sz w:val="22"/>
      <w:szCs w:val="20"/>
    </w:rPr>
  </w:style>
  <w:style w:type="character" w:customStyle="1" w:styleId="FontStyle170">
    <w:name w:val="Font Style170"/>
    <w:uiPriority w:val="99"/>
    <w:rsid w:val="00DC1F49"/>
    <w:rPr>
      <w:rFonts w:ascii="Bookman Old Style" w:hAnsi="Bookman Old Style" w:cs="Bookman Old Style"/>
      <w:sz w:val="16"/>
      <w:szCs w:val="16"/>
    </w:rPr>
  </w:style>
  <w:style w:type="character" w:customStyle="1" w:styleId="FontStyle15">
    <w:name w:val="Font Style15"/>
    <w:uiPriority w:val="99"/>
    <w:rsid w:val="00DC1F49"/>
    <w:rPr>
      <w:rFonts w:ascii="Book Antiqua" w:hAnsi="Book Antiqua" w:cs="Book Antiqua"/>
      <w:b/>
      <w:bCs/>
      <w:spacing w:val="10"/>
      <w:sz w:val="16"/>
      <w:szCs w:val="16"/>
    </w:rPr>
  </w:style>
  <w:style w:type="character" w:customStyle="1" w:styleId="FontStyle17">
    <w:name w:val="Font Style17"/>
    <w:uiPriority w:val="99"/>
    <w:rsid w:val="00DC1F49"/>
    <w:rPr>
      <w:rFonts w:ascii="Book Antiqua" w:hAnsi="Book Antiqua" w:cs="Book Antiqua"/>
      <w:i/>
      <w:iCs/>
      <w:spacing w:val="10"/>
      <w:sz w:val="22"/>
      <w:szCs w:val="22"/>
    </w:rPr>
  </w:style>
  <w:style w:type="character" w:customStyle="1" w:styleId="articoloinside">
    <w:name w:val="articolo_inside"/>
    <w:rsid w:val="00DC1F49"/>
  </w:style>
  <w:style w:type="paragraph" w:customStyle="1" w:styleId="pagetools">
    <w:name w:val="pagetools"/>
    <w:basedOn w:val="Normal"/>
    <w:uiPriority w:val="99"/>
    <w:qFormat/>
    <w:rsid w:val="00DC1F49"/>
    <w:pPr>
      <w:spacing w:before="100" w:beforeAutospacing="1" w:after="100" w:afterAutospacing="1"/>
    </w:pPr>
    <w:rPr>
      <w:rFonts w:eastAsia="Times New Roman"/>
    </w:rPr>
  </w:style>
  <w:style w:type="character" w:customStyle="1" w:styleId="job">
    <w:name w:val="job"/>
    <w:basedOn w:val="DefaultParagraphFont"/>
    <w:rsid w:val="00DC1F49"/>
  </w:style>
  <w:style w:type="character" w:customStyle="1" w:styleId="company">
    <w:name w:val="company"/>
    <w:basedOn w:val="DefaultParagraphFont"/>
    <w:rsid w:val="00DC1F49"/>
  </w:style>
  <w:style w:type="character" w:customStyle="1" w:styleId="publisher">
    <w:name w:val="publisher"/>
    <w:basedOn w:val="DefaultParagraphFont"/>
    <w:rsid w:val="00DC1F49"/>
  </w:style>
  <w:style w:type="character" w:customStyle="1" w:styleId="pubyear">
    <w:name w:val="pubyear"/>
    <w:basedOn w:val="DefaultParagraphFont"/>
    <w:rsid w:val="00DC1F49"/>
  </w:style>
  <w:style w:type="character" w:customStyle="1" w:styleId="pubcity">
    <w:name w:val="pubcity"/>
    <w:basedOn w:val="DefaultParagraphFont"/>
    <w:rsid w:val="00DC1F49"/>
  </w:style>
  <w:style w:type="character" w:customStyle="1" w:styleId="bodycontentlink">
    <w:name w:val="bodycontentlink"/>
    <w:basedOn w:val="DefaultParagraphFont"/>
    <w:rsid w:val="00DC1F49"/>
  </w:style>
  <w:style w:type="paragraph" w:customStyle="1" w:styleId="C-Text">
    <w:name w:val="C-Text"/>
    <w:basedOn w:val="Normal"/>
    <w:uiPriority w:val="99"/>
    <w:qFormat/>
    <w:rsid w:val="00DC1F49"/>
    <w:pPr>
      <w:tabs>
        <w:tab w:val="num" w:pos="720"/>
      </w:tabs>
      <w:ind w:left="720" w:hanging="360"/>
    </w:pPr>
    <w:rPr>
      <w:rFonts w:ascii="Garamond" w:hAnsi="Garamond"/>
    </w:rPr>
  </w:style>
  <w:style w:type="paragraph" w:customStyle="1" w:styleId="times">
    <w:name w:val="times"/>
    <w:basedOn w:val="Normal"/>
    <w:uiPriority w:val="99"/>
    <w:qFormat/>
    <w:rsid w:val="00DC1F49"/>
    <w:pPr>
      <w:spacing w:before="100" w:beforeAutospacing="1" w:after="100" w:afterAutospacing="1"/>
    </w:pPr>
  </w:style>
  <w:style w:type="character" w:customStyle="1" w:styleId="ecdate">
    <w:name w:val="ec_date"/>
    <w:basedOn w:val="DefaultParagraphFont"/>
    <w:rsid w:val="00DC1F49"/>
    <w:rPr>
      <w:rFonts w:ascii="Verdana" w:hAnsi="Verdana" w:hint="default"/>
      <w:sz w:val="20"/>
      <w:szCs w:val="20"/>
      <w:shd w:val="clear" w:color="auto" w:fill="FFFFFF"/>
    </w:rPr>
  </w:style>
  <w:style w:type="paragraph" w:customStyle="1" w:styleId="ecmsonormal">
    <w:name w:val="ec_msonormal"/>
    <w:basedOn w:val="Normal"/>
    <w:uiPriority w:val="99"/>
    <w:qFormat/>
    <w:rsid w:val="00DC1F4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C1F49"/>
  </w:style>
  <w:style w:type="character" w:customStyle="1" w:styleId="hittermhilite">
    <w:name w:val="hittermhilite"/>
    <w:basedOn w:val="DefaultParagraphFont"/>
    <w:rsid w:val="00DC1F49"/>
  </w:style>
  <w:style w:type="paragraph" w:customStyle="1" w:styleId="2ndOrderPara">
    <w:name w:val="2nd Order Para"/>
    <w:basedOn w:val="Normal"/>
    <w:next w:val="Normal"/>
    <w:uiPriority w:val="99"/>
    <w:qFormat/>
    <w:rsid w:val="00DC1F49"/>
    <w:pPr>
      <w:autoSpaceDE w:val="0"/>
      <w:autoSpaceDN w:val="0"/>
      <w:adjustRightInd w:val="0"/>
      <w:spacing w:before="120"/>
    </w:pPr>
  </w:style>
  <w:style w:type="paragraph" w:customStyle="1" w:styleId="3rdOrderPara">
    <w:name w:val="3rd Order Para"/>
    <w:basedOn w:val="Normal"/>
    <w:next w:val="Normal"/>
    <w:uiPriority w:val="99"/>
    <w:qFormat/>
    <w:rsid w:val="00DC1F49"/>
    <w:pPr>
      <w:autoSpaceDE w:val="0"/>
      <w:autoSpaceDN w:val="0"/>
      <w:adjustRightInd w:val="0"/>
      <w:spacing w:before="120"/>
    </w:pPr>
  </w:style>
  <w:style w:type="paragraph" w:customStyle="1" w:styleId="Normal-SIGN2">
    <w:name w:val="Normal-SIGN2"/>
    <w:basedOn w:val="Default"/>
    <w:next w:val="Default"/>
    <w:uiPriority w:val="99"/>
    <w:qFormat/>
    <w:rsid w:val="00DC1F49"/>
    <w:pPr>
      <w:spacing w:after="0" w:line="240" w:lineRule="auto"/>
    </w:pPr>
    <w:rPr>
      <w:rFonts w:ascii="Calibri" w:eastAsia="SimSun" w:hAnsi="Calibri" w:cs="Times New Roman"/>
    </w:rPr>
  </w:style>
  <w:style w:type="character" w:customStyle="1" w:styleId="BoldChar">
    <w:name w:val="Bold Char"/>
    <w:basedOn w:val="DefaultParagraphFont"/>
    <w:rsid w:val="00DC1F49"/>
    <w:rPr>
      <w:b/>
      <w:lang w:val="en-US" w:eastAsia="en-US" w:bidi="ar-SA"/>
    </w:rPr>
  </w:style>
  <w:style w:type="paragraph" w:customStyle="1" w:styleId="u-intro">
    <w:name w:val="u-intro"/>
    <w:basedOn w:val="Normal"/>
    <w:uiPriority w:val="99"/>
    <w:qFormat/>
    <w:rsid w:val="00DC1F49"/>
    <w:pPr>
      <w:spacing w:before="100" w:beforeAutospacing="1" w:after="100" w:afterAutospacing="1"/>
    </w:pPr>
  </w:style>
  <w:style w:type="character" w:customStyle="1" w:styleId="u-byline">
    <w:name w:val="u-byline"/>
    <w:basedOn w:val="DefaultParagraphFont"/>
    <w:rsid w:val="00DC1F49"/>
  </w:style>
  <w:style w:type="character" w:customStyle="1" w:styleId="story">
    <w:name w:val="story"/>
    <w:basedOn w:val="DefaultParagraphFont"/>
    <w:rsid w:val="00DC1F49"/>
  </w:style>
  <w:style w:type="character" w:customStyle="1" w:styleId="articlebya">
    <w:name w:val="articleby_a"/>
    <w:basedOn w:val="DefaultParagraphFont"/>
    <w:rsid w:val="00DC1F49"/>
  </w:style>
  <w:style w:type="character" w:customStyle="1" w:styleId="popupwinby">
    <w:name w:val="popupwinby"/>
    <w:basedOn w:val="DefaultParagraphFont"/>
    <w:rsid w:val="00DC1F49"/>
  </w:style>
  <w:style w:type="character" w:customStyle="1" w:styleId="storyheader">
    <w:name w:val="storyheader"/>
    <w:basedOn w:val="DefaultParagraphFont"/>
    <w:rsid w:val="00DC1F49"/>
  </w:style>
  <w:style w:type="character" w:customStyle="1" w:styleId="StyleNormalWeb10ptChar">
    <w:name w:val="Style Normal (Web) + 10 pt Char"/>
    <w:basedOn w:val="DefaultParagraphFont"/>
    <w:rsid w:val="00DC1F49"/>
    <w:rPr>
      <w:szCs w:val="24"/>
      <w:lang w:val="en-US" w:eastAsia="en-US" w:bidi="ar-SA"/>
    </w:rPr>
  </w:style>
  <w:style w:type="paragraph" w:customStyle="1" w:styleId="TagCiteShells">
    <w:name w:val="Tag/Cite/Shells"/>
    <w:basedOn w:val="Normal"/>
    <w:uiPriority w:val="99"/>
    <w:qFormat/>
    <w:rsid w:val="00DC1F49"/>
    <w:rPr>
      <w:b/>
    </w:rPr>
  </w:style>
  <w:style w:type="paragraph" w:customStyle="1" w:styleId="DefinitionTerm">
    <w:name w:val="Definition Term"/>
    <w:basedOn w:val="Normal"/>
    <w:next w:val="Normal"/>
    <w:uiPriority w:val="99"/>
    <w:qFormat/>
    <w:rsid w:val="00DC1F49"/>
    <w:rPr>
      <w:snapToGrid w:val="0"/>
    </w:rPr>
  </w:style>
  <w:style w:type="character" w:customStyle="1" w:styleId="Style3CharChar">
    <w:name w:val="Style3 Char Char"/>
    <w:basedOn w:val="DefaultParagraphFont"/>
    <w:rsid w:val="00DC1F4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C1F49"/>
    <w:pPr>
      <w:spacing w:after="60"/>
    </w:pPr>
    <w:rPr>
      <w:rFonts w:eastAsia="SimSun" w:cs="Times New Roman"/>
      <w:caps/>
      <w:sz w:val="20"/>
      <w:lang w:eastAsia="zh-CN"/>
    </w:rPr>
  </w:style>
  <w:style w:type="character" w:customStyle="1" w:styleId="NormalChar">
    <w:name w:val="Normal Char"/>
    <w:basedOn w:val="DefaultParagraphFont"/>
    <w:rsid w:val="00DC1F49"/>
    <w:rPr>
      <w:lang w:eastAsia="en-US"/>
    </w:rPr>
  </w:style>
  <w:style w:type="character" w:customStyle="1" w:styleId="BoldUnderlineChar3">
    <w:name w:val="Bold + Underline Char"/>
    <w:basedOn w:val="DefaultParagraphFont"/>
    <w:rsid w:val="00DC1F4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C1F49"/>
    <w:pPr>
      <w:autoSpaceDE w:val="0"/>
      <w:autoSpaceDN w:val="0"/>
      <w:adjustRightInd w:val="0"/>
      <w:ind w:left="432" w:right="432"/>
      <w:jc w:val="both"/>
    </w:pPr>
    <w:rPr>
      <w:u w:val="thick"/>
    </w:rPr>
  </w:style>
  <w:style w:type="character" w:customStyle="1" w:styleId="citationiacgale">
    <w:name w:val="citation iac gale"/>
    <w:basedOn w:val="DefaultParagraphFont"/>
    <w:rsid w:val="00DC1F49"/>
  </w:style>
  <w:style w:type="character" w:customStyle="1" w:styleId="CharacterStyle7">
    <w:name w:val="Character Style 7"/>
    <w:rsid w:val="00DC1F49"/>
    <w:rPr>
      <w:rFonts w:ascii="Arial Narrow" w:hAnsi="Arial Narrow" w:cs="Arial Narrow"/>
      <w:sz w:val="20"/>
      <w:szCs w:val="20"/>
      <w:u w:val="single"/>
    </w:rPr>
  </w:style>
  <w:style w:type="character" w:customStyle="1" w:styleId="StyleStyle4Char">
    <w:name w:val="Style Style4 + Char"/>
    <w:basedOn w:val="DefaultParagraphFont"/>
    <w:rsid w:val="00DC1F49"/>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C1F49"/>
    <w:rPr>
      <w:sz w:val="14"/>
    </w:rPr>
  </w:style>
  <w:style w:type="character" w:customStyle="1" w:styleId="StyleStyle4BlackChar">
    <w:name w:val="Style Style4 + Black Char"/>
    <w:basedOn w:val="DefaultParagraphFont"/>
    <w:rsid w:val="00DC1F4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C1F49"/>
    <w:rPr>
      <w:rFonts w:ascii="Verdana" w:hAnsi="Verdana"/>
      <w:sz w:val="21"/>
      <w:szCs w:val="21"/>
      <w:u w:val="thick"/>
    </w:rPr>
  </w:style>
  <w:style w:type="character" w:customStyle="1" w:styleId="UnderlinedEvidenceCharChar">
    <w:name w:val="Underlined Evidence Char Char"/>
    <w:basedOn w:val="DefaultParagraphFont"/>
    <w:rsid w:val="00DC1F49"/>
    <w:rPr>
      <w:rFonts w:ascii="Verdana" w:hAnsi="Verdana"/>
      <w:sz w:val="21"/>
      <w:szCs w:val="21"/>
      <w:u w:val="thick"/>
      <w:lang w:val="en-US" w:eastAsia="en-US" w:bidi="ar-SA"/>
    </w:rPr>
  </w:style>
  <w:style w:type="character" w:styleId="PlaceholderText">
    <w:name w:val="Placeholder Text"/>
    <w:basedOn w:val="DefaultParagraphFont"/>
    <w:uiPriority w:val="99"/>
    <w:rsid w:val="00DC1F49"/>
    <w:rPr>
      <w:color w:val="808080"/>
    </w:rPr>
  </w:style>
  <w:style w:type="character" w:customStyle="1" w:styleId="Styleunderline12pt">
    <w:name w:val="Style underline + 12 pt"/>
    <w:rsid w:val="00DC1F49"/>
    <w:rPr>
      <w:rFonts w:ascii="Times New Roman" w:hAnsi="Times New Roman"/>
      <w:bCs/>
      <w:sz w:val="20"/>
      <w:u w:val="single"/>
    </w:rPr>
  </w:style>
  <w:style w:type="character" w:customStyle="1" w:styleId="StyleUnderlineChar19pt">
    <w:name w:val="Style Underline Char1 + 9 pt"/>
    <w:basedOn w:val="UnderlineChar1"/>
    <w:rsid w:val="00DC1F4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C1F49"/>
    <w:rPr>
      <w:rFonts w:ascii="Times New Roman" w:hAnsi="Times New Roman"/>
      <w:b/>
      <w:bCs/>
      <w:sz w:val="20"/>
      <w:szCs w:val="24"/>
      <w:u w:val="single"/>
      <w:lang w:val="en-US" w:eastAsia="en-US" w:bidi="ar-SA"/>
    </w:rPr>
  </w:style>
  <w:style w:type="character" w:customStyle="1" w:styleId="StyleUnderlineChar1Bold">
    <w:name w:val="Style Underline Char1 + Bold"/>
    <w:rsid w:val="00DC1F4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C1F4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C1F49"/>
    <w:rPr>
      <w:rFonts w:ascii="Times New Roman" w:hAnsi="Times New Roman"/>
      <w:sz w:val="20"/>
      <w:szCs w:val="24"/>
      <w:u w:val="single"/>
      <w:lang w:val="en-US" w:eastAsia="en-US" w:bidi="ar-SA"/>
    </w:rPr>
  </w:style>
  <w:style w:type="character" w:customStyle="1" w:styleId="Style9ptBoldUnderline">
    <w:name w:val="Style 9 pt Bold Underline"/>
    <w:rsid w:val="00DC1F49"/>
    <w:rPr>
      <w:b/>
      <w:bCs/>
      <w:sz w:val="20"/>
      <w:u w:val="single"/>
    </w:rPr>
  </w:style>
  <w:style w:type="paragraph" w:customStyle="1" w:styleId="StyleUnderline9pt">
    <w:name w:val="Style Underline + 9 pt"/>
    <w:link w:val="StyleUnderline9ptChar"/>
    <w:qFormat/>
    <w:rsid w:val="00DC1F49"/>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C1F4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C1F4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C1F49"/>
    <w:rPr>
      <w:rFonts w:ascii="Times New Roman" w:hAnsi="Times New Roman"/>
      <w:sz w:val="20"/>
      <w:u w:val="single"/>
      <w:lang w:val="en-US" w:eastAsia="en-US" w:bidi="ar-SA"/>
    </w:rPr>
  </w:style>
  <w:style w:type="paragraph" w:customStyle="1" w:styleId="StyleUnderline9pt1">
    <w:name w:val="Style Underline + 9 pt1"/>
    <w:qFormat/>
    <w:rsid w:val="00DC1F49"/>
    <w:rPr>
      <w:rFonts w:ascii="Times New Roman" w:eastAsia="SimSun" w:hAnsi="Times New Roman" w:cs="Times New Roman"/>
      <w:sz w:val="20"/>
      <w:szCs w:val="20"/>
      <w:u w:val="single"/>
    </w:rPr>
  </w:style>
  <w:style w:type="character" w:customStyle="1" w:styleId="Style9ptUnderline1">
    <w:name w:val="Style 9 pt Underline1"/>
    <w:rsid w:val="00DC1F49"/>
    <w:rPr>
      <w:sz w:val="20"/>
      <w:u w:val="single"/>
    </w:rPr>
  </w:style>
  <w:style w:type="character" w:customStyle="1" w:styleId="StyleUnderlineChar19pt2">
    <w:name w:val="Style Underline Char1 + 9 pt2"/>
    <w:basedOn w:val="UnderlineChar1"/>
    <w:rsid w:val="00DC1F4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C1F4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C1F4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C1F49"/>
    <w:rPr>
      <w:rFonts w:ascii="Times New Roman" w:hAnsi="Times New Roman"/>
      <w:b/>
      <w:bCs/>
      <w:sz w:val="20"/>
      <w:szCs w:val="24"/>
      <w:u w:val="single"/>
      <w:lang w:val="en-US" w:eastAsia="en-US" w:bidi="ar-SA"/>
    </w:rPr>
  </w:style>
  <w:style w:type="character" w:customStyle="1" w:styleId="1">
    <w:name w:val="1"/>
    <w:rsid w:val="00DC1F49"/>
    <w:rPr>
      <w:rFonts w:cs="Arial"/>
      <w:bCs/>
      <w:sz w:val="20"/>
      <w:u w:val="single"/>
      <w:lang w:val="en-US" w:eastAsia="en-US" w:bidi="ar-SA"/>
    </w:rPr>
  </w:style>
  <w:style w:type="character" w:customStyle="1" w:styleId="articlecontent">
    <w:name w:val="articlecontent"/>
    <w:basedOn w:val="DefaultParagraphFont"/>
    <w:rsid w:val="00DC1F49"/>
  </w:style>
  <w:style w:type="character" w:customStyle="1" w:styleId="content">
    <w:name w:val="content"/>
    <w:basedOn w:val="DefaultParagraphFont"/>
    <w:rsid w:val="00DC1F49"/>
  </w:style>
  <w:style w:type="character" w:customStyle="1" w:styleId="2">
    <w:name w:val="2"/>
    <w:rsid w:val="00DC1F49"/>
    <w:rPr>
      <w:rFonts w:cs="Arial"/>
      <w:bCs/>
      <w:sz w:val="20"/>
      <w:u w:val="single"/>
      <w:lang w:val="en-US" w:eastAsia="en-US" w:bidi="ar-SA"/>
    </w:rPr>
  </w:style>
  <w:style w:type="character" w:customStyle="1" w:styleId="Style9ptUnderline2">
    <w:name w:val="Style 9 pt Underline2"/>
    <w:rsid w:val="00DC1F49"/>
    <w:rPr>
      <w:sz w:val="20"/>
      <w:u w:val="single"/>
    </w:rPr>
  </w:style>
  <w:style w:type="character" w:customStyle="1" w:styleId="Style9ptBoldUnderline1">
    <w:name w:val="Style 9 pt Bold Underline1"/>
    <w:rsid w:val="00DC1F49"/>
    <w:rPr>
      <w:b/>
      <w:bCs/>
      <w:sz w:val="20"/>
      <w:u w:val="single"/>
    </w:rPr>
  </w:style>
  <w:style w:type="paragraph" w:customStyle="1" w:styleId="StyleUnderline9pt2">
    <w:name w:val="Style Underline + 9 pt2"/>
    <w:link w:val="StyleUnderline9pt2Char"/>
    <w:qFormat/>
    <w:rsid w:val="00DC1F49"/>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C1F49"/>
    <w:rPr>
      <w:rFonts w:ascii="Times New Roman" w:eastAsia="SimSun" w:hAnsi="Times New Roman" w:cs="Times New Roman"/>
      <w:sz w:val="20"/>
      <w:szCs w:val="20"/>
      <w:u w:val="single"/>
    </w:rPr>
  </w:style>
  <w:style w:type="character" w:customStyle="1" w:styleId="tagCharCharCharChar">
    <w:name w:val="tag Char Char Char Char"/>
    <w:rsid w:val="00DC1F49"/>
    <w:rPr>
      <w:rFonts w:ascii="Georgia" w:eastAsia="Calibri" w:hAnsi="Georgia" w:cs="Calibri"/>
      <w:b/>
      <w:sz w:val="24"/>
    </w:rPr>
  </w:style>
  <w:style w:type="character" w:customStyle="1" w:styleId="3">
    <w:name w:val="3"/>
    <w:rsid w:val="00DC1F49"/>
    <w:rPr>
      <w:rFonts w:cs="Arial"/>
      <w:bCs/>
      <w:sz w:val="20"/>
      <w:u w:val="single"/>
      <w:lang w:val="en-US" w:eastAsia="en-US" w:bidi="ar-SA"/>
    </w:rPr>
  </w:style>
  <w:style w:type="character" w:customStyle="1" w:styleId="4">
    <w:name w:val="4"/>
    <w:rsid w:val="00DC1F49"/>
    <w:rPr>
      <w:rFonts w:cs="Arial"/>
      <w:bCs/>
      <w:sz w:val="20"/>
      <w:u w:val="single"/>
      <w:lang w:val="en-US" w:eastAsia="en-US" w:bidi="ar-SA"/>
    </w:rPr>
  </w:style>
  <w:style w:type="character" w:customStyle="1" w:styleId="CharChar5">
    <w:name w:val="Char Char5"/>
    <w:rsid w:val="00DC1F4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C1F49"/>
    <w:rPr>
      <w:rFonts w:eastAsia="SimSun"/>
      <w:b/>
      <w:sz w:val="24"/>
      <w:u w:val="single"/>
      <w:lang w:eastAsia="en-US"/>
    </w:rPr>
  </w:style>
  <w:style w:type="character" w:customStyle="1" w:styleId="EmphasisTextChar">
    <w:name w:val="Emphasis Text Char"/>
    <w:link w:val="EmphasisText"/>
    <w:rsid w:val="00DC1F49"/>
    <w:rPr>
      <w:rFonts w:ascii="Times New Roman" w:eastAsia="SimSun" w:hAnsi="Times New Roman" w:cs="Times New Roman"/>
      <w:b/>
      <w:u w:val="single"/>
    </w:rPr>
  </w:style>
  <w:style w:type="character" w:customStyle="1" w:styleId="featuretitle">
    <w:name w:val="feature_title"/>
    <w:basedOn w:val="DefaultParagraphFont"/>
    <w:rsid w:val="00DC1F49"/>
  </w:style>
  <w:style w:type="character" w:customStyle="1" w:styleId="6">
    <w:name w:val="6"/>
    <w:rsid w:val="00DC1F49"/>
    <w:rPr>
      <w:rFonts w:cs="Arial"/>
      <w:bCs/>
      <w:sz w:val="20"/>
      <w:u w:val="single"/>
      <w:lang w:val="en-US" w:eastAsia="en-US" w:bidi="ar-SA"/>
    </w:rPr>
  </w:style>
  <w:style w:type="character" w:customStyle="1" w:styleId="7">
    <w:name w:val="7"/>
    <w:rsid w:val="00DC1F49"/>
    <w:rPr>
      <w:rFonts w:cs="Arial"/>
      <w:bCs/>
      <w:sz w:val="20"/>
      <w:u w:val="single"/>
      <w:lang w:val="en-US" w:eastAsia="en-US" w:bidi="ar-SA"/>
    </w:rPr>
  </w:style>
  <w:style w:type="character" w:customStyle="1" w:styleId="StyleUnderlineChar19pt4">
    <w:name w:val="Style Underline Char1 + 9 pt4"/>
    <w:basedOn w:val="UnderlineChar1"/>
    <w:rsid w:val="00DC1F49"/>
    <w:rPr>
      <w:rFonts w:ascii="Times New Roman" w:hAnsi="Times New Roman"/>
      <w:sz w:val="20"/>
      <w:szCs w:val="24"/>
      <w:u w:val="single"/>
      <w:lang w:val="en-US" w:eastAsia="en-US" w:bidi="ar-SA"/>
    </w:rPr>
  </w:style>
  <w:style w:type="character" w:customStyle="1" w:styleId="StyleUnderlineChar19ptBold1">
    <w:name w:val="Style Underline Char1 + 9 pt Bold1"/>
    <w:rsid w:val="00DC1F49"/>
    <w:rPr>
      <w:rFonts w:ascii="Times New Roman" w:hAnsi="Times New Roman"/>
      <w:b/>
      <w:bCs/>
      <w:sz w:val="20"/>
      <w:szCs w:val="24"/>
      <w:u w:val="single"/>
      <w:lang w:val="en-US" w:eastAsia="en-US" w:bidi="ar-SA"/>
    </w:rPr>
  </w:style>
  <w:style w:type="character" w:customStyle="1" w:styleId="Style9ptUnderline3">
    <w:name w:val="Style 9 pt Underline3"/>
    <w:rsid w:val="00DC1F49"/>
    <w:rPr>
      <w:sz w:val="20"/>
      <w:u w:val="single"/>
    </w:rPr>
  </w:style>
  <w:style w:type="paragraph" w:customStyle="1" w:styleId="Stylecard9pt">
    <w:name w:val="Style card + 9 pt"/>
    <w:basedOn w:val="Normal"/>
    <w:link w:val="Stylecard9ptChar"/>
    <w:qFormat/>
    <w:rsid w:val="00DC1F49"/>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DC1F49"/>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DC1F49"/>
    <w:rPr>
      <w:rFonts w:ascii="Georgia" w:hAnsi="Georgia"/>
      <w:b w:val="0"/>
      <w:iCs w:val="0"/>
      <w:sz w:val="20"/>
      <w:u w:val="single"/>
    </w:rPr>
  </w:style>
  <w:style w:type="character" w:customStyle="1" w:styleId="Style9ptUnderline4">
    <w:name w:val="Style 9 pt Underline4"/>
    <w:rsid w:val="00DC1F49"/>
    <w:rPr>
      <w:sz w:val="20"/>
      <w:u w:val="single"/>
    </w:rPr>
  </w:style>
  <w:style w:type="character" w:customStyle="1" w:styleId="55">
    <w:name w:val="55"/>
    <w:rsid w:val="00DC1F49"/>
    <w:rPr>
      <w:rFonts w:cs="Arial"/>
      <w:bCs/>
      <w:sz w:val="20"/>
      <w:u w:val="single"/>
      <w:lang w:val="en-US" w:eastAsia="en-US" w:bidi="ar-SA"/>
    </w:rPr>
  </w:style>
  <w:style w:type="paragraph" w:customStyle="1" w:styleId="CardBody">
    <w:name w:val="Card Body"/>
    <w:basedOn w:val="Normal"/>
    <w:link w:val="CardBodyChar"/>
    <w:qFormat/>
    <w:rsid w:val="00DC1F49"/>
    <w:rPr>
      <w:rFonts w:eastAsia="Calibri"/>
    </w:rPr>
  </w:style>
  <w:style w:type="character" w:customStyle="1" w:styleId="CardBodyChar">
    <w:name w:val="Card Body Char"/>
    <w:link w:val="CardBody"/>
    <w:rsid w:val="00DC1F49"/>
    <w:rPr>
      <w:rFonts w:ascii="Times New Roman" w:eastAsia="Calibri" w:hAnsi="Times New Roman" w:cs="Times New Roman"/>
      <w:sz w:val="22"/>
    </w:rPr>
  </w:style>
  <w:style w:type="character" w:customStyle="1" w:styleId="Styleunderline9pt10">
    <w:name w:val="Style underline + 9 pt1"/>
    <w:basedOn w:val="underline"/>
    <w:rsid w:val="00DC1F49"/>
    <w:rPr>
      <w:rFonts w:ascii="Georgia" w:hAnsi="Georgia"/>
      <w:b w:val="0"/>
      <w:iCs w:val="0"/>
      <w:sz w:val="20"/>
      <w:u w:val="single"/>
    </w:rPr>
  </w:style>
  <w:style w:type="character" w:customStyle="1" w:styleId="Styleunderline9ptBold">
    <w:name w:val="Style underline + 9 pt Bold"/>
    <w:rsid w:val="00DC1F49"/>
    <w:rPr>
      <w:b/>
      <w:bCs/>
      <w:sz w:val="20"/>
      <w:u w:val="single"/>
    </w:rPr>
  </w:style>
  <w:style w:type="character" w:customStyle="1" w:styleId="StyleUnderliningChar9ptBold">
    <w:name w:val="Style Underlining Char + 9 pt Bold"/>
    <w:rsid w:val="00DC1F49"/>
    <w:rPr>
      <w:rFonts w:ascii="Times New Roman" w:hAnsi="Times New Roman"/>
      <w:b/>
      <w:bCs/>
      <w:sz w:val="20"/>
      <w:szCs w:val="24"/>
      <w:u w:val="single"/>
      <w:lang w:val="en-US" w:eastAsia="en-US" w:bidi="ar-SA"/>
    </w:rPr>
  </w:style>
  <w:style w:type="character" w:customStyle="1" w:styleId="StyleUnderliningChar9pt">
    <w:name w:val="Style Underlining Char + 9 pt"/>
    <w:rsid w:val="00DC1F49"/>
    <w:rPr>
      <w:rFonts w:ascii="Times New Roman" w:hAnsi="Times New Roman"/>
      <w:sz w:val="20"/>
      <w:szCs w:val="24"/>
      <w:u w:val="single"/>
      <w:lang w:val="en-US" w:eastAsia="en-US" w:bidi="ar-SA"/>
    </w:rPr>
  </w:style>
  <w:style w:type="character" w:customStyle="1" w:styleId="34">
    <w:name w:val="34"/>
    <w:rsid w:val="00DC1F49"/>
    <w:rPr>
      <w:rFonts w:ascii="Times New Roman" w:hAnsi="Times New Roman" w:cs="Arial"/>
      <w:bCs/>
      <w:sz w:val="20"/>
      <w:u w:val="single"/>
      <w:lang w:val="en-US" w:eastAsia="en-US" w:bidi="ar-SA"/>
    </w:rPr>
  </w:style>
  <w:style w:type="character" w:customStyle="1" w:styleId="45">
    <w:name w:val="45"/>
    <w:rsid w:val="00DC1F49"/>
    <w:rPr>
      <w:rFonts w:ascii="Times New Roman" w:hAnsi="Times New Roman" w:cs="Arial"/>
      <w:b/>
      <w:bCs/>
      <w:sz w:val="20"/>
      <w:u w:val="single"/>
      <w:lang w:val="en-US" w:eastAsia="en-US" w:bidi="ar-SA"/>
    </w:rPr>
  </w:style>
  <w:style w:type="character" w:customStyle="1" w:styleId="Style9ptUnderline5">
    <w:name w:val="Style 9 pt Underline5"/>
    <w:rsid w:val="00DC1F49"/>
    <w:rPr>
      <w:rFonts w:ascii="Times New Roman" w:hAnsi="Times New Roman"/>
      <w:sz w:val="20"/>
      <w:u w:val="single"/>
    </w:rPr>
  </w:style>
  <w:style w:type="character" w:customStyle="1" w:styleId="Style9ptBoldUnderline2">
    <w:name w:val="Style 9 pt Bold Underline2"/>
    <w:rsid w:val="00DC1F4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C1F4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C1F49"/>
    <w:rPr>
      <w:rFonts w:ascii="Georgia" w:eastAsia="Calibri" w:hAnsi="Georgia"/>
    </w:rPr>
  </w:style>
  <w:style w:type="character" w:customStyle="1" w:styleId="StyleStyle49pt1Char">
    <w:name w:val="Style Style4 + 9 pt1 Char"/>
    <w:basedOn w:val="Style4Char"/>
    <w:link w:val="StyleStyle49pt1"/>
    <w:rsid w:val="00DC1F49"/>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DC1F49"/>
    <w:rPr>
      <w:rFonts w:ascii="Georgia" w:eastAsia="Calibri" w:hAnsi="Georgia"/>
      <w:b/>
      <w:bCs/>
      <w:sz w:val="22"/>
    </w:rPr>
  </w:style>
  <w:style w:type="character" w:customStyle="1" w:styleId="StyleStyle49ptBold1Char">
    <w:name w:val="Style Style4 + 9 pt Bold1 Char"/>
    <w:link w:val="StyleStyle49ptBold1"/>
    <w:rsid w:val="00DC1F49"/>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DC1F49"/>
    <w:rPr>
      <w:rFonts w:ascii="Georgia" w:eastAsia="Calibri" w:hAnsi="Georgia"/>
    </w:rPr>
  </w:style>
  <w:style w:type="character" w:customStyle="1" w:styleId="StyleStyle49pt2Char">
    <w:name w:val="Style Style4 + 9 pt2 Char"/>
    <w:basedOn w:val="Style4Char"/>
    <w:link w:val="StyleStyle49pt2"/>
    <w:rsid w:val="00DC1F49"/>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DC1F49"/>
    <w:rPr>
      <w:rFonts w:ascii="Georgia" w:eastAsia="Calibri" w:hAnsi="Georgia"/>
      <w:b/>
      <w:bCs/>
      <w:sz w:val="22"/>
    </w:rPr>
  </w:style>
  <w:style w:type="character" w:customStyle="1" w:styleId="StyleStyle49ptBold2Char">
    <w:name w:val="Style Style4 + 9 pt Bold2 Char"/>
    <w:link w:val="StyleStyle49ptBold2"/>
    <w:rsid w:val="00DC1F49"/>
    <w:rPr>
      <w:rFonts w:ascii="Georgia" w:eastAsia="Calibri" w:hAnsi="Georgia" w:cs="Times New Roman"/>
      <w:b/>
      <w:bCs/>
      <w:sz w:val="22"/>
      <w:u w:val="single"/>
    </w:rPr>
  </w:style>
  <w:style w:type="character" w:customStyle="1" w:styleId="23">
    <w:name w:val="23"/>
    <w:rsid w:val="00DC1F49"/>
    <w:rPr>
      <w:rFonts w:ascii="Times New Roman" w:hAnsi="Times New Roman" w:cs="Arial"/>
      <w:bCs/>
      <w:sz w:val="20"/>
      <w:u w:val="single"/>
      <w:lang w:val="en-US" w:eastAsia="en-US" w:bidi="ar-SA"/>
    </w:rPr>
  </w:style>
  <w:style w:type="character" w:customStyle="1" w:styleId="33">
    <w:name w:val="33"/>
    <w:rsid w:val="00DC1F49"/>
    <w:rPr>
      <w:rFonts w:ascii="Times New Roman" w:hAnsi="Times New Roman" w:cs="Arial"/>
      <w:b/>
      <w:bCs/>
      <w:sz w:val="20"/>
      <w:u w:val="single"/>
      <w:lang w:val="en-US" w:eastAsia="en-US" w:bidi="ar-SA"/>
    </w:rPr>
  </w:style>
  <w:style w:type="character" w:customStyle="1" w:styleId="27">
    <w:name w:val="27"/>
    <w:rsid w:val="00DC1F49"/>
    <w:rPr>
      <w:rFonts w:cs="Arial"/>
      <w:bCs/>
      <w:sz w:val="20"/>
      <w:u w:val="single"/>
      <w:lang w:val="en-US" w:eastAsia="en-US" w:bidi="ar-SA"/>
    </w:rPr>
  </w:style>
  <w:style w:type="character" w:customStyle="1" w:styleId="StyleArialNarrow9pt">
    <w:name w:val="Style Arial Narrow 9 pt"/>
    <w:rsid w:val="00DC1F49"/>
    <w:rPr>
      <w:rFonts w:ascii="Times New Roman" w:hAnsi="Times New Roman"/>
      <w:sz w:val="20"/>
    </w:rPr>
  </w:style>
  <w:style w:type="paragraph" w:customStyle="1" w:styleId="CiteBody">
    <w:name w:val="Cite Body"/>
    <w:basedOn w:val="Normal"/>
    <w:link w:val="CiteBodyChar"/>
    <w:qFormat/>
    <w:rsid w:val="00DC1F49"/>
    <w:rPr>
      <w:rFonts w:eastAsia="Calibri"/>
      <w:szCs w:val="16"/>
    </w:rPr>
  </w:style>
  <w:style w:type="character" w:customStyle="1" w:styleId="CiteBodyChar">
    <w:name w:val="Cite Body Char"/>
    <w:link w:val="CiteBody"/>
    <w:rsid w:val="00DC1F49"/>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DC1F49"/>
    <w:rPr>
      <w:sz w:val="20"/>
      <w:u w:val="single"/>
    </w:rPr>
  </w:style>
  <w:style w:type="character" w:customStyle="1" w:styleId="StyleCardBody11ptUnderlineChar">
    <w:name w:val="Style Card Body + 11 pt Underline Char"/>
    <w:link w:val="StyleCardBody11ptUnderline"/>
    <w:rsid w:val="00DC1F49"/>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DC1F49"/>
    <w:rPr>
      <w:rFonts w:ascii="Georgia" w:eastAsia="Calibri" w:hAnsi="Georgia"/>
    </w:rPr>
  </w:style>
  <w:style w:type="character" w:customStyle="1" w:styleId="StyleStyle49pt4Char">
    <w:name w:val="Style Style4 + 9 pt4 Char"/>
    <w:basedOn w:val="Style4Char"/>
    <w:link w:val="StyleStyle49pt4"/>
    <w:rsid w:val="00DC1F49"/>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DC1F49"/>
    <w:rPr>
      <w:rFonts w:ascii="Georgia" w:eastAsia="Calibri" w:hAnsi="Georgia"/>
      <w:b/>
      <w:bCs/>
      <w:sz w:val="22"/>
    </w:rPr>
  </w:style>
  <w:style w:type="character" w:customStyle="1" w:styleId="StyleStyle49ptBold4Char">
    <w:name w:val="Style Style4 + 9 pt Bold4 Char"/>
    <w:link w:val="StyleStyle49ptBold4"/>
    <w:rsid w:val="00DC1F49"/>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DC1F4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C1F4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C1F49"/>
    <w:rPr>
      <w:b/>
      <w:bCs/>
      <w:sz w:val="20"/>
      <w:u w:val="single"/>
      <w:bdr w:val="single" w:sz="4" w:space="0" w:color="auto"/>
    </w:rPr>
  </w:style>
  <w:style w:type="character" w:customStyle="1" w:styleId="Style9ptUnderline7">
    <w:name w:val="Style 9 pt Underline7"/>
    <w:rsid w:val="00DC1F49"/>
    <w:rPr>
      <w:sz w:val="20"/>
      <w:u w:val="single"/>
    </w:rPr>
  </w:style>
  <w:style w:type="character" w:customStyle="1" w:styleId="Style9ptBoldUnderline3">
    <w:name w:val="Style 9 pt Bold Underline3"/>
    <w:rsid w:val="00DC1F49"/>
    <w:rPr>
      <w:b/>
      <w:bCs/>
      <w:sz w:val="20"/>
      <w:u w:val="single"/>
    </w:rPr>
  </w:style>
  <w:style w:type="character" w:customStyle="1" w:styleId="Style9ptUnderline8">
    <w:name w:val="Style 9 pt Underline8"/>
    <w:rsid w:val="00DC1F49"/>
    <w:rPr>
      <w:sz w:val="20"/>
      <w:u w:val="single"/>
    </w:rPr>
  </w:style>
  <w:style w:type="paragraph" w:customStyle="1" w:styleId="StyleStyle49pt5">
    <w:name w:val="Style Style4 + 9 pt5"/>
    <w:basedOn w:val="Style4"/>
    <w:link w:val="StyleStyle49pt5Char"/>
    <w:qFormat/>
    <w:rsid w:val="00DC1F49"/>
    <w:rPr>
      <w:rFonts w:ascii="Georgia" w:eastAsia="Calibri" w:hAnsi="Georgia"/>
    </w:rPr>
  </w:style>
  <w:style w:type="character" w:customStyle="1" w:styleId="StyleStyle49pt5Char">
    <w:name w:val="Style Style4 + 9 pt5 Char"/>
    <w:basedOn w:val="Style4Char"/>
    <w:link w:val="StyleStyle49pt5"/>
    <w:rsid w:val="00DC1F49"/>
    <w:rPr>
      <w:rFonts w:ascii="Georgia" w:eastAsia="Calibri" w:hAnsi="Georgia" w:cs="Times New Roman"/>
      <w:sz w:val="20"/>
      <w:u w:val="single"/>
    </w:rPr>
  </w:style>
  <w:style w:type="paragraph" w:customStyle="1" w:styleId="StyleStyle49pt6">
    <w:name w:val="Style Style4 + 9 pt6"/>
    <w:basedOn w:val="Style4"/>
    <w:link w:val="StyleStyle49pt6Char"/>
    <w:qFormat/>
    <w:rsid w:val="00DC1F49"/>
    <w:rPr>
      <w:rFonts w:ascii="Georgia" w:eastAsia="Calibri" w:hAnsi="Georgia"/>
    </w:rPr>
  </w:style>
  <w:style w:type="character" w:customStyle="1" w:styleId="StyleStyle49pt6Char">
    <w:name w:val="Style Style4 + 9 pt6 Char"/>
    <w:basedOn w:val="Style4Char"/>
    <w:link w:val="StyleStyle49pt6"/>
    <w:rsid w:val="00DC1F49"/>
    <w:rPr>
      <w:rFonts w:ascii="Georgia" w:eastAsia="Calibri" w:hAnsi="Georgia" w:cs="Times New Roman"/>
      <w:sz w:val="20"/>
      <w:u w:val="single"/>
    </w:rPr>
  </w:style>
  <w:style w:type="character" w:customStyle="1" w:styleId="66">
    <w:name w:val="66"/>
    <w:rsid w:val="00DC1F49"/>
    <w:rPr>
      <w:rFonts w:cs="Arial"/>
      <w:bCs/>
      <w:sz w:val="20"/>
      <w:u w:val="single"/>
      <w:lang w:val="en-US" w:eastAsia="en-US" w:bidi="ar-SA"/>
    </w:rPr>
  </w:style>
  <w:style w:type="character" w:customStyle="1" w:styleId="Style9ptUnderline9">
    <w:name w:val="Style 9 pt Underline9"/>
    <w:rsid w:val="00DC1F49"/>
    <w:rPr>
      <w:sz w:val="20"/>
      <w:u w:val="single"/>
    </w:rPr>
  </w:style>
  <w:style w:type="paragraph" w:customStyle="1" w:styleId="StyleStyle49ptBold5">
    <w:name w:val="Style Style4 + 9 pt Bold5"/>
    <w:basedOn w:val="Style4"/>
    <w:link w:val="StyleStyle49ptBold5Char"/>
    <w:qFormat/>
    <w:rsid w:val="00DC1F49"/>
    <w:rPr>
      <w:rFonts w:ascii="Georgia" w:eastAsia="Calibri" w:hAnsi="Georgia"/>
      <w:b/>
      <w:bCs/>
      <w:sz w:val="22"/>
    </w:rPr>
  </w:style>
  <w:style w:type="character" w:customStyle="1" w:styleId="StyleStyle49ptBold5Char">
    <w:name w:val="Style Style4 + 9 pt Bold5 Char"/>
    <w:link w:val="StyleStyle49ptBold5"/>
    <w:rsid w:val="00DC1F49"/>
    <w:rPr>
      <w:rFonts w:ascii="Georgia" w:eastAsia="Calibri" w:hAnsi="Georgia" w:cs="Times New Roman"/>
      <w:b/>
      <w:bCs/>
      <w:sz w:val="22"/>
      <w:u w:val="single"/>
    </w:rPr>
  </w:style>
  <w:style w:type="character" w:customStyle="1" w:styleId="Style9ptBoldUnderline4">
    <w:name w:val="Style 9 pt Bold Underline4"/>
    <w:rsid w:val="00DC1F49"/>
    <w:rPr>
      <w:b/>
      <w:bCs/>
      <w:sz w:val="20"/>
      <w:u w:val="single"/>
    </w:rPr>
  </w:style>
  <w:style w:type="paragraph" w:customStyle="1" w:styleId="StyleStyle49pt7">
    <w:name w:val="Style Style4 + 9 pt7"/>
    <w:basedOn w:val="Style4"/>
    <w:link w:val="StyleStyle49pt7Char"/>
    <w:qFormat/>
    <w:rsid w:val="00DC1F49"/>
    <w:rPr>
      <w:rFonts w:ascii="Georgia" w:eastAsia="Calibri" w:hAnsi="Georgia"/>
    </w:rPr>
  </w:style>
  <w:style w:type="character" w:customStyle="1" w:styleId="StyleStyle49pt7Char">
    <w:name w:val="Style Style4 + 9 pt7 Char"/>
    <w:basedOn w:val="Style4Char"/>
    <w:link w:val="StyleStyle49pt7"/>
    <w:rsid w:val="00DC1F49"/>
    <w:rPr>
      <w:rFonts w:ascii="Georgia" w:eastAsia="Calibri" w:hAnsi="Georgia" w:cs="Times New Roman"/>
      <w:sz w:val="20"/>
      <w:u w:val="single"/>
    </w:rPr>
  </w:style>
  <w:style w:type="character" w:customStyle="1" w:styleId="titleblue14">
    <w:name w:val="titleblue14"/>
    <w:basedOn w:val="DefaultParagraphFont"/>
    <w:rsid w:val="00DC1F49"/>
  </w:style>
  <w:style w:type="character" w:customStyle="1" w:styleId="Style11ptUnderline1">
    <w:name w:val="Style 11 pt Underline1"/>
    <w:rsid w:val="00DC1F49"/>
    <w:rPr>
      <w:sz w:val="20"/>
      <w:u w:val="single"/>
    </w:rPr>
  </w:style>
  <w:style w:type="character" w:customStyle="1" w:styleId="Style11ptBoldUnderline1">
    <w:name w:val="Style 11 pt Bold Underline1"/>
    <w:rsid w:val="00DC1F49"/>
    <w:rPr>
      <w:b/>
      <w:bCs/>
      <w:sz w:val="20"/>
      <w:u w:val="single"/>
    </w:rPr>
  </w:style>
  <w:style w:type="paragraph" w:customStyle="1" w:styleId="FONT7">
    <w:name w:val="FONT 7"/>
    <w:qFormat/>
    <w:rsid w:val="00DC1F49"/>
    <w:rPr>
      <w:rFonts w:ascii="Times New Roman" w:eastAsia="SimSun" w:hAnsi="Times New Roman" w:cs="Arial"/>
      <w:bCs/>
      <w:iCs/>
      <w:sz w:val="14"/>
      <w:szCs w:val="28"/>
    </w:rPr>
  </w:style>
  <w:style w:type="character" w:customStyle="1" w:styleId="CharChar4">
    <w:name w:val="Char Char4"/>
    <w:rsid w:val="00DC1F49"/>
    <w:rPr>
      <w:szCs w:val="24"/>
      <w:lang w:eastAsia="zh-CN"/>
    </w:rPr>
  </w:style>
  <w:style w:type="paragraph" w:customStyle="1" w:styleId="StyleStyle49pt8">
    <w:name w:val="Style Style4 + 9 pt8"/>
    <w:basedOn w:val="Style4"/>
    <w:qFormat/>
    <w:rsid w:val="00DC1F49"/>
    <w:rPr>
      <w:rFonts w:ascii="Georgia" w:eastAsia="Calibri" w:hAnsi="Georgia"/>
      <w:sz w:val="22"/>
    </w:rPr>
  </w:style>
  <w:style w:type="character" w:customStyle="1" w:styleId="underlinecardChar1">
    <w:name w:val="underline card Char"/>
    <w:rsid w:val="00DC1F4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C1F4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C1F49"/>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DC1F49"/>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DC1F49"/>
    <w:rPr>
      <w:rFonts w:eastAsia="Calibri"/>
      <w:sz w:val="22"/>
      <w:u w:val="single"/>
    </w:rPr>
  </w:style>
  <w:style w:type="paragraph" w:customStyle="1" w:styleId="StyleCardText11ptBoldUnderline">
    <w:name w:val="Style Card Text + 11 pt Bold Underline"/>
    <w:link w:val="StyleCardText11ptBoldUnderlineChar"/>
    <w:qFormat/>
    <w:rsid w:val="00DC1F49"/>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DC1F49"/>
    <w:rPr>
      <w:rFonts w:eastAsia="Calibri"/>
      <w:b/>
      <w:bCs/>
      <w:sz w:val="22"/>
      <w:u w:val="single"/>
    </w:rPr>
  </w:style>
  <w:style w:type="paragraph" w:customStyle="1" w:styleId="StyleMinimizedText11pt">
    <w:name w:val="Style Minimized Text + 11 pt"/>
    <w:basedOn w:val="MinimizedText"/>
    <w:link w:val="StyleMinimizedText11ptChar"/>
    <w:qFormat/>
    <w:rsid w:val="00DC1F4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C1F49"/>
    <w:rPr>
      <w:rFonts w:ascii="Times New Roman" w:eastAsia="Calibri" w:hAnsi="Times New Roman" w:cs="Times New Roman"/>
      <w:sz w:val="16"/>
    </w:rPr>
  </w:style>
  <w:style w:type="paragraph" w:customStyle="1" w:styleId="StyleStyle49pt9">
    <w:name w:val="Style Style4 + 9 pt9"/>
    <w:basedOn w:val="Style4"/>
    <w:link w:val="StyleStyle49pt9Char"/>
    <w:qFormat/>
    <w:rsid w:val="00DC1F49"/>
    <w:rPr>
      <w:rFonts w:ascii="Georgia" w:eastAsia="Calibri" w:hAnsi="Georgia"/>
    </w:rPr>
  </w:style>
  <w:style w:type="character" w:customStyle="1" w:styleId="StyleStyle49pt9Char">
    <w:name w:val="Style Style4 + 9 pt9 Char"/>
    <w:basedOn w:val="Style4Char"/>
    <w:link w:val="StyleStyle49pt9"/>
    <w:rsid w:val="00DC1F49"/>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DC1F49"/>
    <w:rPr>
      <w:rFonts w:ascii="Georgia" w:eastAsia="Calibri" w:hAnsi="Georgia"/>
      <w:b/>
      <w:bCs/>
      <w:sz w:val="22"/>
    </w:rPr>
  </w:style>
  <w:style w:type="character" w:customStyle="1" w:styleId="StyleStyle49ptBold6Char">
    <w:name w:val="Style Style4 + 9 pt Bold6 Char"/>
    <w:link w:val="StyleStyle49ptBold6"/>
    <w:rsid w:val="00DC1F49"/>
    <w:rPr>
      <w:rFonts w:ascii="Georgia" w:eastAsia="Calibri" w:hAnsi="Georgia" w:cs="Times New Roman"/>
      <w:b/>
      <w:bCs/>
      <w:sz w:val="22"/>
      <w:u w:val="single"/>
    </w:rPr>
  </w:style>
  <w:style w:type="character" w:customStyle="1" w:styleId="Style11ptUnderline2">
    <w:name w:val="Style 11 pt Underline2"/>
    <w:rsid w:val="00DC1F49"/>
    <w:rPr>
      <w:sz w:val="20"/>
      <w:u w:val="single"/>
    </w:rPr>
  </w:style>
  <w:style w:type="character" w:customStyle="1" w:styleId="Style11ptBoldUnderline2">
    <w:name w:val="Style 11 pt Bold Underline2"/>
    <w:rsid w:val="00DC1F49"/>
    <w:rPr>
      <w:b/>
      <w:bCs/>
      <w:sz w:val="20"/>
      <w:u w:val="single"/>
    </w:rPr>
  </w:style>
  <w:style w:type="paragraph" w:customStyle="1" w:styleId="StyleUnderlined11pt">
    <w:name w:val="Style Underlined + 11 pt"/>
    <w:link w:val="StyleUnderlined11ptChar"/>
    <w:qFormat/>
    <w:rsid w:val="00DC1F49"/>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DC1F49"/>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DC1F49"/>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C1F49"/>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C1F49"/>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C1F49"/>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DC1F4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C1F49"/>
    <w:rPr>
      <w:rFonts w:ascii="Times New Roman" w:eastAsia="Calibri" w:hAnsi="Times New Roman" w:cs="Times New Roman"/>
      <w:sz w:val="16"/>
    </w:rPr>
  </w:style>
  <w:style w:type="paragraph" w:customStyle="1" w:styleId="Underlinestyle0">
    <w:name w:val="Underline style"/>
    <w:basedOn w:val="Normal"/>
    <w:qFormat/>
    <w:rsid w:val="00DC1F49"/>
    <w:rPr>
      <w:rFonts w:eastAsia="Calibri"/>
      <w:u w:val="single"/>
    </w:rPr>
  </w:style>
  <w:style w:type="character" w:customStyle="1" w:styleId="Style11ptUnderline3">
    <w:name w:val="Style 11 pt Underline3"/>
    <w:rsid w:val="00DC1F49"/>
    <w:rPr>
      <w:sz w:val="20"/>
      <w:u w:val="single"/>
    </w:rPr>
  </w:style>
  <w:style w:type="character" w:customStyle="1" w:styleId="StyleUnderlineCharChar9pt3">
    <w:name w:val="Style Underline Char Char + 9 pt3"/>
    <w:basedOn w:val="DefaultParagraphFont"/>
    <w:rsid w:val="00DC1F4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C1F49"/>
    <w:rPr>
      <w:sz w:val="20"/>
      <w:u w:val="single"/>
    </w:rPr>
  </w:style>
  <w:style w:type="character" w:customStyle="1" w:styleId="Style9ptUnderline11">
    <w:name w:val="Style 9 pt Underline11"/>
    <w:rsid w:val="00DC1F49"/>
    <w:rPr>
      <w:sz w:val="20"/>
      <w:u w:val="single"/>
    </w:rPr>
  </w:style>
  <w:style w:type="character" w:customStyle="1" w:styleId="Style9ptBoldUnderline5">
    <w:name w:val="Style 9 pt Bold Underline5"/>
    <w:rsid w:val="00DC1F49"/>
    <w:rPr>
      <w:b/>
      <w:bCs/>
      <w:sz w:val="20"/>
      <w:u w:val="single"/>
    </w:rPr>
  </w:style>
  <w:style w:type="character" w:customStyle="1" w:styleId="UnderlineChar2CharChar">
    <w:name w:val="Underline Char2 Char Char"/>
    <w:rsid w:val="00DC1F49"/>
    <w:rPr>
      <w:szCs w:val="24"/>
      <w:u w:val="single"/>
      <w:lang w:val="en-US" w:eastAsia="en-US" w:bidi="ar-SA"/>
    </w:rPr>
  </w:style>
  <w:style w:type="character" w:customStyle="1" w:styleId="BoldandUnderlineChar2CharCharChar">
    <w:name w:val="Bold and Underline Char2 Char Char Char"/>
    <w:link w:val="BoldandUnderlineChar2CharChar"/>
    <w:rsid w:val="00DC1F49"/>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C1F49"/>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C1F49"/>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C1F49"/>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C1F49"/>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DC1F49"/>
    <w:pPr>
      <w:ind w:left="720"/>
    </w:pPr>
    <w:rPr>
      <w:rFonts w:eastAsia="Calibri"/>
      <w:b/>
      <w:u w:val="thick"/>
    </w:rPr>
  </w:style>
  <w:style w:type="character" w:customStyle="1" w:styleId="textboldCharChar">
    <w:name w:val="text bold Char Char"/>
    <w:link w:val="textboldChar"/>
    <w:rsid w:val="00DC1F49"/>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DC1F49"/>
    <w:pPr>
      <w:ind w:left="288"/>
    </w:pPr>
    <w:rPr>
      <w:rFonts w:eastAsia="Calibri"/>
      <w:u w:val="single"/>
    </w:rPr>
  </w:style>
  <w:style w:type="character" w:customStyle="1" w:styleId="NormalUnderlineChar0">
    <w:name w:val="Normal Underline Char"/>
    <w:link w:val="NormalUnderline0"/>
    <w:rsid w:val="00DC1F49"/>
    <w:rPr>
      <w:rFonts w:ascii="Times New Roman" w:eastAsia="Calibri" w:hAnsi="Times New Roman" w:cs="Times New Roman"/>
      <w:sz w:val="22"/>
      <w:u w:val="single"/>
    </w:rPr>
  </w:style>
  <w:style w:type="character" w:customStyle="1" w:styleId="snapnoshots">
    <w:name w:val="snap_noshots"/>
    <w:basedOn w:val="DefaultParagraphFont"/>
    <w:rsid w:val="00DC1F49"/>
  </w:style>
  <w:style w:type="character" w:customStyle="1" w:styleId="manchettebig2">
    <w:name w:val="manchettebig2"/>
    <w:basedOn w:val="DefaultParagraphFont"/>
    <w:rsid w:val="00DC1F49"/>
  </w:style>
  <w:style w:type="character" w:customStyle="1" w:styleId="cnbcsbhdcomp">
    <w:name w:val="cnbc_sbhd_comp"/>
    <w:rsid w:val="00DC1F49"/>
  </w:style>
  <w:style w:type="character" w:customStyle="1" w:styleId="blox-headline">
    <w:name w:val="blox-headline"/>
    <w:rsid w:val="00DC1F49"/>
  </w:style>
  <w:style w:type="paragraph" w:customStyle="1" w:styleId="StyleJustified">
    <w:name w:val="Style Justified"/>
    <w:basedOn w:val="Normal"/>
    <w:qFormat/>
    <w:rsid w:val="00DC1F49"/>
    <w:rPr>
      <w:rFonts w:eastAsia="Times New Roman"/>
      <w:szCs w:val="20"/>
    </w:rPr>
  </w:style>
  <w:style w:type="character" w:customStyle="1" w:styleId="Heading2CharCharCharCharCharChar1CharChar">
    <w:name w:val="Heading 2 Char Char Char Char Char Char1 Char Char"/>
    <w:basedOn w:val="DefaultParagraphFont"/>
    <w:uiPriority w:val="99"/>
    <w:rsid w:val="00DC1F49"/>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C1F49"/>
    <w:rPr>
      <w:rFonts w:ascii="Georgia" w:hAnsi="Georgia"/>
      <w:b w:val="0"/>
      <w:bCs/>
      <w:sz w:val="24"/>
      <w:u w:val="single"/>
    </w:rPr>
  </w:style>
  <w:style w:type="paragraph" w:customStyle="1" w:styleId="NotStarred">
    <w:name w:val="NotStarred"/>
    <w:basedOn w:val="Normal"/>
    <w:link w:val="NotStarredChar"/>
    <w:qFormat/>
    <w:rsid w:val="00DC1F49"/>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C1F49"/>
    <w:rPr>
      <w:rFonts w:ascii="Times New Roman" w:eastAsia="Times New Roman" w:hAnsi="Times New Roman" w:cs="Times New Roman"/>
      <w:b/>
      <w:caps/>
      <w:sz w:val="20"/>
      <w:szCs w:val="20"/>
      <w:u w:val="single"/>
    </w:rPr>
  </w:style>
  <w:style w:type="paragraph" w:customStyle="1" w:styleId="ember-view">
    <w:name w:val="ember-view"/>
    <w:basedOn w:val="Normal"/>
    <w:rsid w:val="00DC1F49"/>
    <w:pPr>
      <w:spacing w:before="100" w:beforeAutospacing="1" w:after="100" w:afterAutospacing="1"/>
    </w:pPr>
    <w:rPr>
      <w:rFonts w:eastAsia="Times New Roman"/>
    </w:rPr>
  </w:style>
  <w:style w:type="paragraph" w:customStyle="1" w:styleId="first-text">
    <w:name w:val="first-text"/>
    <w:basedOn w:val="Normal"/>
    <w:rsid w:val="00DC1F49"/>
    <w:pPr>
      <w:spacing w:before="100" w:beforeAutospacing="1" w:after="100" w:afterAutospacing="1"/>
    </w:pPr>
    <w:rPr>
      <w:rFonts w:eastAsia="Times New Roman"/>
    </w:rPr>
  </w:style>
  <w:style w:type="character" w:customStyle="1" w:styleId="pb-byline">
    <w:name w:val="pb-byline"/>
    <w:basedOn w:val="DefaultParagraphFont"/>
    <w:rsid w:val="00DC1F49"/>
  </w:style>
  <w:style w:type="character" w:customStyle="1" w:styleId="pb-timestamp">
    <w:name w:val="pb-timestamp"/>
    <w:basedOn w:val="DefaultParagraphFont"/>
    <w:rsid w:val="00DC1F49"/>
  </w:style>
  <w:style w:type="paragraph" w:customStyle="1" w:styleId="shirttail">
    <w:name w:val="shirttail"/>
    <w:basedOn w:val="Normal"/>
    <w:rsid w:val="00DC1F49"/>
    <w:pPr>
      <w:spacing w:before="100" w:beforeAutospacing="1" w:after="100" w:afterAutospacing="1"/>
    </w:pPr>
    <w:rPr>
      <w:rFonts w:eastAsia="Times New Roman"/>
    </w:rPr>
  </w:style>
  <w:style w:type="paragraph" w:customStyle="1" w:styleId="bylinename2">
    <w:name w:val="byline_name_2"/>
    <w:basedOn w:val="Normal"/>
    <w:rsid w:val="00DC1F49"/>
    <w:pPr>
      <w:spacing w:before="100" w:beforeAutospacing="1" w:after="100" w:afterAutospacing="1"/>
    </w:pPr>
    <w:rPr>
      <w:rFonts w:eastAsia="Times New Roman"/>
    </w:rPr>
  </w:style>
  <w:style w:type="paragraph" w:customStyle="1" w:styleId="p">
    <w:name w:val="p"/>
    <w:basedOn w:val="Normal"/>
    <w:qFormat/>
    <w:rsid w:val="00DC1F49"/>
    <w:pPr>
      <w:spacing w:before="100" w:beforeAutospacing="1" w:after="100" w:afterAutospacing="1"/>
    </w:pPr>
    <w:rPr>
      <w:rFonts w:eastAsia="Times New Roman"/>
    </w:rPr>
  </w:style>
  <w:style w:type="character" w:customStyle="1" w:styleId="small-caps">
    <w:name w:val="small-caps"/>
    <w:basedOn w:val="DefaultParagraphFont"/>
    <w:rsid w:val="00DC1F49"/>
  </w:style>
  <w:style w:type="character" w:customStyle="1" w:styleId="Heading7Char1">
    <w:name w:val="Heading 7 Char1"/>
    <w:basedOn w:val="DefaultParagraphFont"/>
    <w:semiHidden/>
    <w:rsid w:val="00DC1F4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C1F4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C1F49"/>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C1F49"/>
    <w:rPr>
      <w:rFonts w:ascii="Georgia" w:hAnsi="Georgia"/>
    </w:rPr>
  </w:style>
  <w:style w:type="character" w:customStyle="1" w:styleId="BodyText3Char1">
    <w:name w:val="Body Text 3 Char1"/>
    <w:basedOn w:val="DefaultParagraphFont"/>
    <w:rsid w:val="00DC1F49"/>
    <w:rPr>
      <w:rFonts w:ascii="Georgia" w:hAnsi="Georgia"/>
      <w:sz w:val="16"/>
      <w:szCs w:val="16"/>
    </w:rPr>
  </w:style>
  <w:style w:type="character" w:customStyle="1" w:styleId="DateChar1">
    <w:name w:val="Date Char1"/>
    <w:aliases w:val="date Char1"/>
    <w:basedOn w:val="DefaultParagraphFont"/>
    <w:rsid w:val="00DC1F49"/>
    <w:rPr>
      <w:rFonts w:ascii="Georgia" w:hAnsi="Georgia"/>
    </w:rPr>
  </w:style>
  <w:style w:type="character" w:customStyle="1" w:styleId="BodyTextIndentChar1">
    <w:name w:val="Body Text Indent Char1"/>
    <w:basedOn w:val="DefaultParagraphFont"/>
    <w:rsid w:val="00DC1F49"/>
    <w:rPr>
      <w:rFonts w:ascii="Georgia" w:hAnsi="Georgia"/>
    </w:rPr>
  </w:style>
  <w:style w:type="character" w:customStyle="1" w:styleId="BodyTextFirstIndentChar1">
    <w:name w:val="Body Text First Indent Char1"/>
    <w:basedOn w:val="BodyTextChar1"/>
    <w:rsid w:val="00DC1F49"/>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C1F49"/>
    <w:pPr>
      <w:spacing w:after="0" w:line="240" w:lineRule="auto"/>
    </w:pPr>
    <w:rPr>
      <w:rFonts w:eastAsia="Calibri"/>
      <w:sz w:val="20"/>
      <w:u w:val="single"/>
    </w:rPr>
  </w:style>
  <w:style w:type="character" w:customStyle="1" w:styleId="Underline2Char">
    <w:name w:val="Underline2 Char"/>
    <w:link w:val="Underline20"/>
    <w:uiPriority w:val="4"/>
    <w:rsid w:val="00DC1F49"/>
    <w:rPr>
      <w:rFonts w:ascii="Times New Roman" w:eastAsia="Calibri" w:hAnsi="Times New Roman" w:cs="Times New Roman"/>
      <w:sz w:val="20"/>
      <w:u w:val="single"/>
    </w:rPr>
  </w:style>
  <w:style w:type="paragraph" w:customStyle="1" w:styleId="PhoHat">
    <w:name w:val="PhoHat"/>
    <w:basedOn w:val="Normal"/>
    <w:next w:val="Default"/>
    <w:uiPriority w:val="99"/>
    <w:qFormat/>
    <w:rsid w:val="00DC1F49"/>
    <w:pPr>
      <w:spacing w:after="0" w:line="240" w:lineRule="auto"/>
      <w:jc w:val="center"/>
      <w:outlineLvl w:val="0"/>
    </w:pPr>
    <w:rPr>
      <w:b/>
      <w:sz w:val="32"/>
      <w:u w:val="single"/>
    </w:rPr>
  </w:style>
  <w:style w:type="paragraph" w:customStyle="1" w:styleId="PhoHeading2">
    <w:name w:val="PhoHeading 2"/>
    <w:basedOn w:val="Normal"/>
    <w:uiPriority w:val="99"/>
    <w:qFormat/>
    <w:rsid w:val="00DC1F49"/>
    <w:pPr>
      <w:spacing w:after="0" w:line="240" w:lineRule="auto"/>
      <w:jc w:val="center"/>
    </w:pPr>
    <w:rPr>
      <w:b/>
      <w:sz w:val="28"/>
      <w:u w:val="single"/>
    </w:rPr>
  </w:style>
  <w:style w:type="paragraph" w:customStyle="1" w:styleId="PhoTag">
    <w:name w:val="PhoTag"/>
    <w:basedOn w:val="Normal"/>
    <w:next w:val="Normal"/>
    <w:autoRedefine/>
    <w:uiPriority w:val="99"/>
    <w:qFormat/>
    <w:rsid w:val="00DC1F49"/>
    <w:pPr>
      <w:spacing w:after="0" w:line="240" w:lineRule="auto"/>
    </w:pPr>
    <w:rPr>
      <w:b/>
      <w:sz w:val="20"/>
    </w:rPr>
  </w:style>
  <w:style w:type="character" w:customStyle="1" w:styleId="PhoNormal">
    <w:name w:val="PhoNormal"/>
    <w:uiPriority w:val="1"/>
    <w:qFormat/>
    <w:rsid w:val="00DC1F49"/>
    <w:rPr>
      <w:rFonts w:ascii="Georgia" w:hAnsi="Georgia" w:hint="default"/>
      <w:sz w:val="22"/>
    </w:rPr>
  </w:style>
  <w:style w:type="character" w:customStyle="1" w:styleId="UnderlineNon-bold">
    <w:name w:val="Underline Non - bold"/>
    <w:rsid w:val="00DC1F49"/>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DC1F49"/>
    <w:rPr>
      <w:rFonts w:ascii="Arial" w:hAnsi="Arial"/>
      <w:b/>
      <w:bCs/>
      <w:iCs/>
      <w:szCs w:val="26"/>
      <w:u w:val="single"/>
    </w:rPr>
  </w:style>
  <w:style w:type="paragraph" w:styleId="Caption">
    <w:name w:val="caption"/>
    <w:aliases w:val="caption"/>
    <w:basedOn w:val="Normal"/>
    <w:qFormat/>
    <w:rsid w:val="00DC1F49"/>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C1F49"/>
  </w:style>
  <w:style w:type="paragraph" w:customStyle="1" w:styleId="NormalF6">
    <w:name w:val="Normal F6"/>
    <w:basedOn w:val="Normal"/>
    <w:link w:val="NormalF6Char"/>
    <w:qFormat/>
    <w:rsid w:val="00DC1F49"/>
    <w:pPr>
      <w:spacing w:after="0" w:line="240" w:lineRule="auto"/>
    </w:pPr>
    <w:rPr>
      <w:rFonts w:asciiTheme="minorHAnsi" w:hAnsiTheme="minorHAnsi" w:cstheme="minorBidi"/>
      <w:sz w:val="24"/>
    </w:rPr>
  </w:style>
  <w:style w:type="character" w:customStyle="1" w:styleId="UnreadF7Char">
    <w:name w:val="Unread F7 Char"/>
    <w:link w:val="UnreadF7"/>
    <w:locked/>
    <w:rsid w:val="00DC1F49"/>
    <w:rPr>
      <w:sz w:val="12"/>
    </w:rPr>
  </w:style>
  <w:style w:type="paragraph" w:customStyle="1" w:styleId="UnreadF7">
    <w:name w:val="Unread F7"/>
    <w:basedOn w:val="Normal"/>
    <w:next w:val="NormalF6"/>
    <w:link w:val="UnreadF7Char"/>
    <w:qFormat/>
    <w:rsid w:val="00DC1F49"/>
    <w:pPr>
      <w:spacing w:after="0" w:line="240" w:lineRule="auto"/>
    </w:pPr>
    <w:rPr>
      <w:rFonts w:asciiTheme="minorHAnsi" w:hAnsiTheme="minorHAnsi" w:cstheme="minorBidi"/>
      <w:sz w:val="12"/>
    </w:rPr>
  </w:style>
  <w:style w:type="character" w:customStyle="1" w:styleId="TagCiteF8Char">
    <w:name w:val="Tag/Cite F8 Char"/>
    <w:link w:val="TagCiteF8"/>
    <w:locked/>
    <w:rsid w:val="00DC1F49"/>
    <w:rPr>
      <w:b/>
    </w:rPr>
  </w:style>
  <w:style w:type="paragraph" w:customStyle="1" w:styleId="TagCiteF8">
    <w:name w:val="Tag/Cite F8"/>
    <w:basedOn w:val="Normal"/>
    <w:next w:val="NormalF6"/>
    <w:link w:val="TagCiteF8Char"/>
    <w:qFormat/>
    <w:rsid w:val="00DC1F49"/>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DC1F49"/>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C1F49"/>
    <w:rPr>
      <w:rFonts w:ascii="Garamond" w:eastAsia="Times New Roman" w:hAnsi="Garamond" w:cs="Times New Roman"/>
      <w:b/>
      <w:color w:val="000000"/>
      <w:sz w:val="22"/>
    </w:rPr>
  </w:style>
  <w:style w:type="character" w:customStyle="1" w:styleId="ShrinkText">
    <w:name w:val="Shrink Text"/>
    <w:rsid w:val="00DC1F49"/>
    <w:rPr>
      <w:sz w:val="16"/>
    </w:rPr>
  </w:style>
  <w:style w:type="character" w:customStyle="1" w:styleId="volume-issue">
    <w:name w:val="volume-issue"/>
    <w:rsid w:val="00DC1F49"/>
    <w:rPr>
      <w:rFonts w:cs="Times New Roman"/>
    </w:rPr>
  </w:style>
  <w:style w:type="paragraph" w:customStyle="1" w:styleId="BriefTitle">
    <w:name w:val="Brief Title"/>
    <w:basedOn w:val="Normal"/>
    <w:uiPriority w:val="99"/>
    <w:qFormat/>
    <w:rsid w:val="00DC1F49"/>
    <w:pPr>
      <w:jc w:val="center"/>
      <w:outlineLvl w:val="0"/>
    </w:pPr>
    <w:rPr>
      <w:b/>
      <w:sz w:val="28"/>
      <w:u w:val="single"/>
    </w:rPr>
  </w:style>
  <w:style w:type="character" w:customStyle="1" w:styleId="CiteReal0">
    <w:name w:val="CiteReal"/>
    <w:uiPriority w:val="1"/>
    <w:qFormat/>
    <w:rsid w:val="00DC1F49"/>
    <w:rPr>
      <w:rFonts w:ascii="Arial" w:hAnsi="Arial"/>
      <w:b/>
      <w:sz w:val="24"/>
      <w:u w:val="single"/>
    </w:rPr>
  </w:style>
  <w:style w:type="character" w:customStyle="1" w:styleId="storytext">
    <w:name w:val="storytext"/>
    <w:basedOn w:val="DefaultParagraphFont"/>
    <w:rsid w:val="00DC1F49"/>
  </w:style>
  <w:style w:type="character" w:customStyle="1" w:styleId="boldness1">
    <w:name w:val="boldness1"/>
    <w:rsid w:val="00DC1F49"/>
  </w:style>
  <w:style w:type="paragraph" w:customStyle="1" w:styleId="indent">
    <w:name w:val="indent"/>
    <w:basedOn w:val="Normal"/>
    <w:qFormat/>
    <w:rsid w:val="00DC1F49"/>
    <w:pPr>
      <w:spacing w:before="100" w:beforeAutospacing="1" w:after="100" w:afterAutospacing="1"/>
    </w:pPr>
    <w:rPr>
      <w:rFonts w:eastAsia="Times New Roman"/>
      <w:sz w:val="24"/>
    </w:rPr>
  </w:style>
  <w:style w:type="character" w:customStyle="1" w:styleId="entry-title">
    <w:name w:val="entry-title"/>
    <w:rsid w:val="00DC1F49"/>
  </w:style>
  <w:style w:type="paragraph" w:customStyle="1" w:styleId="Cardd">
    <w:name w:val="Cardd"/>
    <w:basedOn w:val="Normal"/>
    <w:uiPriority w:val="4"/>
    <w:qFormat/>
    <w:rsid w:val="00DC1F49"/>
    <w:pPr>
      <w:ind w:left="288" w:right="288"/>
    </w:pPr>
  </w:style>
  <w:style w:type="character" w:customStyle="1" w:styleId="view-count">
    <w:name w:val="view-count"/>
    <w:basedOn w:val="DefaultParagraphFont"/>
    <w:rsid w:val="00DC1F49"/>
  </w:style>
  <w:style w:type="character" w:customStyle="1" w:styleId="story-author">
    <w:name w:val="story-author"/>
    <w:basedOn w:val="DefaultParagraphFont"/>
    <w:rsid w:val="00DC1F49"/>
  </w:style>
  <w:style w:type="character" w:customStyle="1" w:styleId="Intemphasis">
    <w:name w:val="Intemphasis"/>
    <w:uiPriority w:val="1"/>
    <w:qFormat/>
    <w:rsid w:val="00DC1F49"/>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C1F49"/>
    <w:rPr>
      <w:rFonts w:ascii="Times New Roman" w:eastAsia="Times New Roman" w:hAnsi="Times New Roman" w:cs="Times New Roman"/>
      <w:sz w:val="22"/>
    </w:rPr>
  </w:style>
  <w:style w:type="paragraph" w:customStyle="1" w:styleId="Heading42">
    <w:name w:val="Heading 42"/>
    <w:basedOn w:val="Normal"/>
    <w:qFormat/>
    <w:rsid w:val="00DC1F49"/>
    <w:rPr>
      <w:rFonts w:eastAsia="Times New Roman"/>
    </w:rPr>
  </w:style>
  <w:style w:type="paragraph" w:customStyle="1" w:styleId="DebateNormal">
    <w:name w:val="DebateNormal"/>
    <w:basedOn w:val="Normal"/>
    <w:link w:val="DebateNormalChar"/>
    <w:qFormat/>
    <w:rsid w:val="00DC1F49"/>
    <w:pPr>
      <w:spacing w:line="276" w:lineRule="auto"/>
    </w:pPr>
    <w:rPr>
      <w:rFonts w:eastAsia="Calibri"/>
      <w:szCs w:val="20"/>
    </w:rPr>
  </w:style>
  <w:style w:type="character" w:customStyle="1" w:styleId="DebateNormalChar">
    <w:name w:val="DebateNormal Char"/>
    <w:basedOn w:val="DefaultParagraphFont"/>
    <w:link w:val="DebateNormal"/>
    <w:rsid w:val="00DC1F49"/>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DC1F4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C1F49"/>
    <w:rPr>
      <w:rFonts w:ascii="Times New Roman" w:eastAsia="Calibri" w:hAnsi="Times New Roman" w:cs="Times New Roman"/>
      <w:b/>
      <w:sz w:val="22"/>
      <w:szCs w:val="20"/>
      <w:u w:val="single"/>
    </w:rPr>
  </w:style>
  <w:style w:type="paragraph" w:customStyle="1" w:styleId="NormalCite">
    <w:name w:val="NormalCite"/>
    <w:link w:val="NormalCiteChar"/>
    <w:qFormat/>
    <w:rsid w:val="00DC1F4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C1F49"/>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DC1F49"/>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DC1F49"/>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DC1F49"/>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C1F49"/>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C1F49"/>
    <w:rPr>
      <w:rFonts w:cs="Arial"/>
      <w:bCs/>
      <w:szCs w:val="26"/>
      <w:u w:val="single"/>
      <w:lang w:val="en-US" w:eastAsia="en-US" w:bidi="ar-SA"/>
    </w:rPr>
  </w:style>
  <w:style w:type="character" w:customStyle="1" w:styleId="Heading3CharCharCharChar2">
    <w:name w:val="Heading 3 Char Char Char Char2"/>
    <w:basedOn w:val="DefaultParagraphFont"/>
    <w:rsid w:val="00DC1F49"/>
    <w:rPr>
      <w:rFonts w:cs="Arial"/>
      <w:bCs/>
      <w:szCs w:val="26"/>
      <w:u w:val="single"/>
      <w:lang w:val="en-US" w:eastAsia="en-US" w:bidi="ar-SA"/>
    </w:rPr>
  </w:style>
  <w:style w:type="character" w:customStyle="1" w:styleId="Style9pt">
    <w:name w:val="Style 9 pt"/>
    <w:basedOn w:val="DefaultParagraphFont"/>
    <w:rsid w:val="00DC1F49"/>
    <w:rPr>
      <w:rFonts w:ascii="Times New Roman" w:hAnsi="Times New Roman"/>
      <w:sz w:val="20"/>
    </w:rPr>
  </w:style>
  <w:style w:type="character" w:customStyle="1" w:styleId="StyleTimesNewRoman9pt">
    <w:name w:val="Style Times New Roman 9 pt"/>
    <w:basedOn w:val="DefaultParagraphFont"/>
    <w:rsid w:val="00DC1F49"/>
    <w:rPr>
      <w:rFonts w:ascii="Times New Roman" w:hAnsi="Times New Roman"/>
      <w:sz w:val="20"/>
    </w:rPr>
  </w:style>
  <w:style w:type="character" w:customStyle="1" w:styleId="StyleunderlineArialNarrow9ptBold">
    <w:name w:val="Style underline + Arial Narrow 9 pt Bold"/>
    <w:basedOn w:val="underline"/>
    <w:rsid w:val="00DC1F49"/>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C1F49"/>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DC1F49"/>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DC1F49"/>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DC1F49"/>
    <w:rPr>
      <w:rFonts w:eastAsia="Times New Roman"/>
      <w:sz w:val="22"/>
    </w:rPr>
  </w:style>
  <w:style w:type="character" w:customStyle="1" w:styleId="StyleBoldandUnderlineCharCharCharChar9pt">
    <w:name w:val="Style Bold and Underline Char Char Char Char + 9 pt"/>
    <w:basedOn w:val="DefaultParagraphFont"/>
    <w:rsid w:val="00DC1F4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C1F49"/>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C1F49"/>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C1F49"/>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DC1F49"/>
    <w:rPr>
      <w:rFonts w:eastAsia="Times New Roman"/>
      <w:sz w:val="22"/>
    </w:rPr>
  </w:style>
  <w:style w:type="paragraph" w:customStyle="1" w:styleId="StyleMinimizedTextArialNarrow9pt">
    <w:name w:val="Style Minimized Text + Arial Narrow 9 pt"/>
    <w:basedOn w:val="Normal"/>
    <w:link w:val="StyleMinimizedTextArialNarrow9ptChar"/>
    <w:qFormat/>
    <w:rsid w:val="00DC1F49"/>
    <w:rPr>
      <w:rFonts w:eastAsia="Times New Roman"/>
    </w:rPr>
  </w:style>
  <w:style w:type="character" w:customStyle="1" w:styleId="StyleMinimizedTextArialNarrow9ptChar">
    <w:name w:val="Style Minimized Text + Arial Narrow 9 pt Char"/>
    <w:basedOn w:val="DefaultParagraphFont"/>
    <w:link w:val="StyleMinimizedTextArialNarrow9pt"/>
    <w:rsid w:val="00DC1F49"/>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DC1F49"/>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C1F49"/>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DC1F49"/>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C1F49"/>
  </w:style>
  <w:style w:type="paragraph" w:customStyle="1" w:styleId="StyleStyle112pt">
    <w:name w:val="Style Style1 + 12 pt"/>
    <w:basedOn w:val="Normal"/>
    <w:link w:val="StyleStyle112ptChar"/>
    <w:qFormat/>
    <w:rsid w:val="00DC1F49"/>
    <w:rPr>
      <w:rFonts w:eastAsia="SimSun"/>
      <w:u w:val="single"/>
      <w:lang w:eastAsia="zh-CN"/>
    </w:rPr>
  </w:style>
  <w:style w:type="character" w:customStyle="1" w:styleId="StyleStyle112ptChar">
    <w:name w:val="Style Style1 + 12 pt Char"/>
    <w:basedOn w:val="DefaultParagraphFont"/>
    <w:link w:val="StyleStyle112pt"/>
    <w:rsid w:val="00DC1F49"/>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C1F49"/>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C1F49"/>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C1F49"/>
    <w:rPr>
      <w:rFonts w:ascii="Times New Roman" w:eastAsia="Times New Roman" w:hAnsi="Times New Roman" w:cs="Times New Roman"/>
      <w:sz w:val="20"/>
      <w:szCs w:val="24"/>
    </w:rPr>
  </w:style>
  <w:style w:type="character" w:customStyle="1" w:styleId="CharChar111">
    <w:name w:val="Char Char111"/>
    <w:basedOn w:val="DefaultParagraphFont"/>
    <w:rsid w:val="00DC1F49"/>
    <w:rPr>
      <w:rFonts w:cs="Arial"/>
      <w:bCs/>
      <w:szCs w:val="26"/>
      <w:u w:val="single"/>
      <w:lang w:val="en-US" w:eastAsia="en-US" w:bidi="ar-SA"/>
    </w:rPr>
  </w:style>
  <w:style w:type="paragraph" w:customStyle="1" w:styleId="cardtextsmall">
    <w:name w:val="card text small"/>
    <w:basedOn w:val="Normal"/>
    <w:qFormat/>
    <w:rsid w:val="00DC1F49"/>
    <w:rPr>
      <w:rFonts w:ascii="Arial Narrow" w:eastAsia="Times New Roman" w:hAnsi="Arial Narrow"/>
      <w:sz w:val="16"/>
    </w:rPr>
  </w:style>
  <w:style w:type="character" w:customStyle="1" w:styleId="AUnterdline">
    <w:name w:val="AUnterdline"/>
    <w:qFormat/>
    <w:rsid w:val="00DC1F49"/>
    <w:rPr>
      <w:rFonts w:ascii="Times New Roman" w:hAnsi="Times New Roman"/>
      <w:sz w:val="20"/>
      <w:u w:val="single"/>
    </w:rPr>
  </w:style>
  <w:style w:type="character" w:customStyle="1" w:styleId="DontRead">
    <w:name w:val="Don't Read"/>
    <w:qFormat/>
    <w:rsid w:val="00DC1F49"/>
    <w:rPr>
      <w:rFonts w:ascii="Times New Roman" w:hAnsi="Times New Roman"/>
      <w:sz w:val="16"/>
    </w:rPr>
  </w:style>
  <w:style w:type="character" w:customStyle="1" w:styleId="CharChar113">
    <w:name w:val="Char Char113"/>
    <w:basedOn w:val="DefaultParagraphFont"/>
    <w:rsid w:val="00DC1F49"/>
    <w:rPr>
      <w:rFonts w:cs="Arial"/>
      <w:bCs/>
      <w:szCs w:val="26"/>
      <w:u w:val="single"/>
      <w:lang w:val="en-US" w:eastAsia="en-US" w:bidi="ar-SA"/>
    </w:rPr>
  </w:style>
  <w:style w:type="character" w:customStyle="1" w:styleId="StyleunderlineBold0">
    <w:name w:val="Style underline + Bold"/>
    <w:basedOn w:val="underline"/>
    <w:rsid w:val="00DC1F49"/>
    <w:rPr>
      <w:rFonts w:ascii="Times New Roman" w:hAnsi="Times New Roman" w:cs="Times New Roman"/>
      <w:b w:val="0"/>
      <w:bCs/>
      <w:iCs w:val="0"/>
      <w:sz w:val="20"/>
      <w:u w:val="single"/>
    </w:rPr>
  </w:style>
  <w:style w:type="character" w:customStyle="1" w:styleId="StyleunderlineCharNotBold">
    <w:name w:val="Style underline Char + Not Bold"/>
    <w:rsid w:val="00DC1F49"/>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C1F49"/>
    <w:rPr>
      <w:rFonts w:ascii="Times New Roman" w:hAnsi="Times New Roman" w:cs="Times New Roman"/>
      <w:sz w:val="16"/>
      <w:szCs w:val="16"/>
    </w:rPr>
  </w:style>
  <w:style w:type="paragraph" w:styleId="BodyTextIndent3">
    <w:name w:val="Body Text Indent 3"/>
    <w:basedOn w:val="Normal"/>
    <w:link w:val="BodyTextIndent3Char"/>
    <w:uiPriority w:val="99"/>
    <w:rsid w:val="00DC1F49"/>
    <w:pPr>
      <w:spacing w:after="120"/>
      <w:ind w:left="360"/>
    </w:pPr>
    <w:rPr>
      <w:sz w:val="16"/>
      <w:szCs w:val="16"/>
    </w:rPr>
  </w:style>
  <w:style w:type="character" w:customStyle="1" w:styleId="BodyTextIndent3Char1">
    <w:name w:val="Body Text Indent 3 Char1"/>
    <w:basedOn w:val="DefaultParagraphFont"/>
    <w:uiPriority w:val="99"/>
    <w:rsid w:val="00DC1F49"/>
    <w:rPr>
      <w:rFonts w:ascii="Times New Roman" w:hAnsi="Times New Roman" w:cs="Times New Roman"/>
      <w:sz w:val="16"/>
      <w:szCs w:val="16"/>
    </w:rPr>
  </w:style>
  <w:style w:type="paragraph" w:customStyle="1" w:styleId="BoldandUnderline">
    <w:name w:val="Bold and Underline"/>
    <w:basedOn w:val="Normal"/>
    <w:qFormat/>
    <w:rsid w:val="00DC1F49"/>
    <w:rPr>
      <w:rFonts w:eastAsia="Times New Roman"/>
      <w:b/>
      <w:u w:val="single"/>
    </w:rPr>
  </w:style>
  <w:style w:type="character" w:customStyle="1" w:styleId="UnderlineChar5Char">
    <w:name w:val="Underline Char5 Char"/>
    <w:basedOn w:val="DefaultParagraphFont"/>
    <w:rsid w:val="00DC1F49"/>
    <w:rPr>
      <w:szCs w:val="24"/>
      <w:u w:val="single"/>
      <w:lang w:val="en-US" w:eastAsia="en-US" w:bidi="ar-SA"/>
    </w:rPr>
  </w:style>
  <w:style w:type="paragraph" w:customStyle="1" w:styleId="UnderlineChar4">
    <w:name w:val="Underline Char4"/>
    <w:basedOn w:val="Normal"/>
    <w:link w:val="UnderlineChar4Char"/>
    <w:qFormat/>
    <w:rsid w:val="00DC1F49"/>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DC1F49"/>
    <w:rPr>
      <w:rFonts w:asciiTheme="minorHAnsi" w:hAnsiTheme="minorHAnsi" w:cstheme="minorBidi"/>
      <w:b/>
      <w:sz w:val="24"/>
      <w:u w:val="single"/>
    </w:rPr>
  </w:style>
  <w:style w:type="paragraph" w:customStyle="1" w:styleId="UnderlineChar3">
    <w:name w:val="Underline Char3"/>
    <w:basedOn w:val="Normal"/>
    <w:link w:val="UnderlineChar3Char"/>
    <w:qFormat/>
    <w:rsid w:val="00DC1F49"/>
    <w:rPr>
      <w:rFonts w:eastAsia="Times New Roman"/>
      <w:u w:val="single"/>
    </w:rPr>
  </w:style>
  <w:style w:type="character" w:customStyle="1" w:styleId="UnderlineChar3Char">
    <w:name w:val="Underline Char3 Char"/>
    <w:basedOn w:val="DefaultParagraphFont"/>
    <w:link w:val="UnderlineChar3"/>
    <w:rsid w:val="00DC1F49"/>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DC1F49"/>
    <w:rPr>
      <w:rFonts w:eastAsia="Times New Roman"/>
      <w:b/>
      <w:u w:val="single"/>
    </w:rPr>
  </w:style>
  <w:style w:type="character" w:customStyle="1" w:styleId="BoldandUnderlineChar3CharChar">
    <w:name w:val="Bold and Underline Char3 Char Char"/>
    <w:basedOn w:val="DefaultParagraphFont"/>
    <w:link w:val="BoldandUnderlineChar3Char"/>
    <w:rsid w:val="00DC1F49"/>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DC1F49"/>
    <w:rPr>
      <w:rFonts w:ascii="Times New Roman" w:hAnsi="Times New Roman"/>
      <w:b/>
      <w:bCs/>
      <w:sz w:val="20"/>
      <w:u w:val="none"/>
      <w:bdr w:val="none" w:sz="0" w:space="0" w:color="auto"/>
    </w:rPr>
  </w:style>
  <w:style w:type="character" w:customStyle="1" w:styleId="base">
    <w:name w:val="base"/>
    <w:basedOn w:val="DefaultParagraphFont"/>
    <w:rsid w:val="00DC1F49"/>
  </w:style>
  <w:style w:type="character" w:customStyle="1" w:styleId="part-of-speech">
    <w:name w:val="part-of-speech"/>
    <w:basedOn w:val="DefaultParagraphFont"/>
    <w:rsid w:val="00DC1F49"/>
  </w:style>
  <w:style w:type="character" w:customStyle="1" w:styleId="articletext0">
    <w:name w:val="articletext"/>
    <w:basedOn w:val="DefaultParagraphFont"/>
    <w:rsid w:val="00DC1F49"/>
  </w:style>
  <w:style w:type="character" w:customStyle="1" w:styleId="StyleUnderlinePatternClearYellow">
    <w:name w:val="Style Underline Pattern: Clear (Yellow)"/>
    <w:basedOn w:val="DefaultParagraphFont"/>
    <w:rsid w:val="00DC1F49"/>
    <w:rPr>
      <w:u w:val="single"/>
      <w:shd w:val="clear" w:color="auto" w:fill="00FF00"/>
    </w:rPr>
  </w:style>
  <w:style w:type="paragraph" w:customStyle="1" w:styleId="UnderlineBoldIndent">
    <w:name w:val="Underline + Bold Indent"/>
    <w:basedOn w:val="Normal"/>
    <w:link w:val="UnderlineBoldIndentCharChar"/>
    <w:qFormat/>
    <w:rsid w:val="00DC1F4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C1F49"/>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DC1F49"/>
    <w:rPr>
      <w:u w:val="single"/>
    </w:rPr>
  </w:style>
  <w:style w:type="character" w:customStyle="1" w:styleId="StyleUnderlineBoldIndent11ptChar">
    <w:name w:val="Style Underline + Bold Indent + 11 pt Char"/>
    <w:link w:val="StyleUnderlineBoldIndent11pt"/>
    <w:rsid w:val="00DC1F49"/>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DC1F49"/>
    <w:rPr>
      <w:b/>
      <w:bCs/>
      <w:u w:val="single"/>
    </w:rPr>
  </w:style>
  <w:style w:type="character" w:customStyle="1" w:styleId="StyleUnderlineBoldIndent11ptBoldChar">
    <w:name w:val="Style Underline + Bold Indent + 11 pt Bold Char"/>
    <w:link w:val="StyleUnderlineBoldIndent11ptBold"/>
    <w:rsid w:val="00DC1F49"/>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DC1F49"/>
  </w:style>
  <w:style w:type="character" w:customStyle="1" w:styleId="authorbio">
    <w:name w:val="authorbio"/>
    <w:basedOn w:val="DefaultParagraphFont"/>
    <w:rsid w:val="00DC1F49"/>
  </w:style>
  <w:style w:type="character" w:customStyle="1" w:styleId="StyleUnderline3">
    <w:name w:val="Style Underline3"/>
    <w:basedOn w:val="DefaultParagraphFont"/>
    <w:rsid w:val="00DC1F49"/>
    <w:rPr>
      <w:u w:val="single"/>
    </w:rPr>
  </w:style>
  <w:style w:type="character" w:customStyle="1" w:styleId="StyleUnderline4">
    <w:name w:val="Style Underline4"/>
    <w:basedOn w:val="DefaultParagraphFont"/>
    <w:rsid w:val="00DC1F49"/>
    <w:rPr>
      <w:u w:val="single"/>
    </w:rPr>
  </w:style>
  <w:style w:type="character" w:customStyle="1" w:styleId="StyleBoldandUnderlineCharChar11pt">
    <w:name w:val="Style Bold and Underline Char Char + 11 pt"/>
    <w:basedOn w:val="DefaultParagraphFont"/>
    <w:rsid w:val="00DC1F49"/>
    <w:rPr>
      <w:b/>
      <w:bCs/>
      <w:noProof w:val="0"/>
      <w:sz w:val="20"/>
      <w:u w:val="single"/>
      <w:lang w:val="en-US" w:eastAsia="en-US" w:bidi="ar-SA"/>
    </w:rPr>
  </w:style>
  <w:style w:type="character" w:customStyle="1" w:styleId="Hyperlink23">
    <w:name w:val="Hyperlink23"/>
    <w:basedOn w:val="DefaultParagraphFont"/>
    <w:rsid w:val="00DC1F49"/>
    <w:rPr>
      <w:color w:val="3300CC"/>
      <w:u w:val="single"/>
    </w:rPr>
  </w:style>
  <w:style w:type="character" w:customStyle="1" w:styleId="UnderlineCharCharChar">
    <w:name w:val="Underline Char Char Char"/>
    <w:basedOn w:val="DefaultParagraphFont"/>
    <w:rsid w:val="00DC1F49"/>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DC1F49"/>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C1F49"/>
    <w:rPr>
      <w:rFonts w:ascii="Times New Roman" w:hAnsi="Times New Roman"/>
      <w:b/>
      <w:bCs/>
      <w:sz w:val="20"/>
      <w:u w:val="single"/>
      <w:bdr w:val="single" w:sz="4" w:space="0" w:color="auto"/>
    </w:rPr>
  </w:style>
  <w:style w:type="character" w:customStyle="1" w:styleId="CharChar114">
    <w:name w:val="Char Char114"/>
    <w:basedOn w:val="DefaultParagraphFont"/>
    <w:rsid w:val="00DC1F49"/>
    <w:rPr>
      <w:rFonts w:cs="Arial"/>
      <w:bCs/>
      <w:szCs w:val="26"/>
      <w:u w:val="single"/>
      <w:lang w:val="en-US" w:eastAsia="en-US" w:bidi="ar-SA"/>
    </w:rPr>
  </w:style>
  <w:style w:type="character" w:customStyle="1" w:styleId="CharChar112">
    <w:name w:val="Char Char112"/>
    <w:basedOn w:val="DefaultParagraphFont"/>
    <w:rsid w:val="00DC1F49"/>
    <w:rPr>
      <w:rFonts w:cs="Arial"/>
      <w:bCs/>
      <w:szCs w:val="26"/>
      <w:u w:val="single"/>
      <w:lang w:val="en-US" w:eastAsia="en-US" w:bidi="ar-SA"/>
    </w:rPr>
  </w:style>
  <w:style w:type="paragraph" w:customStyle="1" w:styleId="WW-Default1">
    <w:name w:val="WW-Default1"/>
    <w:basedOn w:val="Normal"/>
    <w:qFormat/>
    <w:rsid w:val="00DC1F49"/>
    <w:pPr>
      <w:suppressAutoHyphens/>
    </w:pPr>
    <w:rPr>
      <w:rFonts w:eastAsia="Times New Roman"/>
      <w:b/>
      <w:bCs/>
      <w:szCs w:val="20"/>
      <w:lang w:eastAsia="ar-SA"/>
    </w:rPr>
  </w:style>
  <w:style w:type="character" w:customStyle="1" w:styleId="zoomme">
    <w:name w:val="zoomme"/>
    <w:basedOn w:val="DefaultParagraphFont"/>
    <w:rsid w:val="00DC1F49"/>
  </w:style>
  <w:style w:type="character" w:customStyle="1" w:styleId="classauthor">
    <w:name w:val="class=&quot;author&quot;"/>
    <w:basedOn w:val="DefaultParagraphFont"/>
    <w:rsid w:val="00DC1F49"/>
  </w:style>
  <w:style w:type="paragraph" w:customStyle="1" w:styleId="Stylecard11ptUnderline">
    <w:name w:val="Style card + 11 pt Underline"/>
    <w:basedOn w:val="Normal"/>
    <w:link w:val="Stylecard11ptUnderlineChar"/>
    <w:qFormat/>
    <w:rsid w:val="00DC1F49"/>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DC1F49"/>
    <w:rPr>
      <w:rFonts w:ascii="Times New Roman" w:eastAsia="SimSun" w:hAnsi="Times New Roman"/>
      <w:sz w:val="22"/>
      <w:u w:val="single"/>
      <w:lang w:eastAsia="zh-CN"/>
    </w:rPr>
  </w:style>
  <w:style w:type="character" w:customStyle="1" w:styleId="officialstitle-">
    <w:name w:val="official_s_title-"/>
    <w:basedOn w:val="DefaultParagraphFont"/>
    <w:rsid w:val="00DC1F49"/>
  </w:style>
  <w:style w:type="character" w:customStyle="1" w:styleId="officialsbureau">
    <w:name w:val="official_s_bureau"/>
    <w:basedOn w:val="DefaultParagraphFont"/>
    <w:rsid w:val="00DC1F49"/>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C1F49"/>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C1F49"/>
    <w:rPr>
      <w:rFonts w:ascii="Times New Roman" w:eastAsia="Times New Roman" w:hAnsi="Times New Roman" w:cs="Arial"/>
      <w:b/>
      <w:szCs w:val="28"/>
    </w:rPr>
  </w:style>
  <w:style w:type="paragraph" w:customStyle="1" w:styleId="Style23">
    <w:name w:val="Style23"/>
    <w:basedOn w:val="Normal"/>
    <w:uiPriority w:val="99"/>
    <w:qFormat/>
    <w:rsid w:val="00DC1F49"/>
    <w:pPr>
      <w:widowControl w:val="0"/>
      <w:autoSpaceDE w:val="0"/>
      <w:autoSpaceDN w:val="0"/>
      <w:adjustRightInd w:val="0"/>
      <w:spacing w:line="209" w:lineRule="exact"/>
    </w:pPr>
    <w:rPr>
      <w:rFonts w:eastAsia="SimSun"/>
    </w:rPr>
  </w:style>
  <w:style w:type="character" w:customStyle="1" w:styleId="gray">
    <w:name w:val="gray"/>
    <w:basedOn w:val="DefaultParagraphFont"/>
    <w:rsid w:val="00DC1F49"/>
  </w:style>
  <w:style w:type="character" w:customStyle="1" w:styleId="Citation-CompleteChar">
    <w:name w:val="Citation - Complete Char"/>
    <w:basedOn w:val="DefaultParagraphFont"/>
    <w:link w:val="Citation-Complete"/>
    <w:locked/>
    <w:rsid w:val="00DC1F49"/>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DC1F4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C1F49"/>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DC1F49"/>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DC1F49"/>
    <w:rPr>
      <w:rFonts w:eastAsia="Times New Roman"/>
      <w:b/>
      <w:bCs/>
      <w:sz w:val="22"/>
      <w:u w:val="single"/>
    </w:rPr>
  </w:style>
  <w:style w:type="character" w:customStyle="1" w:styleId="newscontent">
    <w:name w:val="newscontent"/>
    <w:rsid w:val="00DC1F49"/>
  </w:style>
  <w:style w:type="paragraph" w:customStyle="1" w:styleId="Cardstyle0">
    <w:name w:val="Cardstyle"/>
    <w:basedOn w:val="Normal"/>
    <w:next w:val="Normal"/>
    <w:qFormat/>
    <w:rsid w:val="00DC1F49"/>
    <w:rPr>
      <w:rFonts w:eastAsia="Times New Roman"/>
    </w:rPr>
  </w:style>
  <w:style w:type="character" w:customStyle="1" w:styleId="Style12ptBoldUnderline1">
    <w:name w:val="Style 12 pt Bold Underline1"/>
    <w:basedOn w:val="DefaultParagraphFont"/>
    <w:rsid w:val="00DC1F49"/>
    <w:rPr>
      <w:b/>
      <w:bCs/>
      <w:sz w:val="24"/>
      <w:u w:val="single"/>
    </w:rPr>
  </w:style>
  <w:style w:type="character" w:customStyle="1" w:styleId="StyleEmphasisArial12ptBoldNotItalic">
    <w:name w:val="Style Emphasis + Arial 12 pt Bold Not Italic"/>
    <w:basedOn w:val="Emphasis"/>
    <w:rsid w:val="00DC1F49"/>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C1F49"/>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C1F49"/>
    <w:rPr>
      <w:b/>
      <w:bCs/>
      <w:sz w:val="20"/>
      <w:u w:val="single"/>
      <w:bdr w:val="single" w:sz="4" w:space="0" w:color="auto"/>
    </w:rPr>
  </w:style>
  <w:style w:type="paragraph" w:customStyle="1" w:styleId="StyleUnderlining11pt">
    <w:name w:val="Style Underlining + 11 pt"/>
    <w:basedOn w:val="Normal"/>
    <w:link w:val="StyleUnderlining11ptChar"/>
    <w:qFormat/>
    <w:rsid w:val="00DC1F49"/>
    <w:rPr>
      <w:rFonts w:eastAsia="Times New Roman"/>
      <w:u w:val="single"/>
      <w:lang w:val="en-GB"/>
    </w:rPr>
  </w:style>
  <w:style w:type="character" w:customStyle="1" w:styleId="StyleUnderlining11ptChar">
    <w:name w:val="Style Underlining + 11 pt Char"/>
    <w:basedOn w:val="DefaultParagraphFont"/>
    <w:link w:val="StyleUnderlining11pt"/>
    <w:rsid w:val="00DC1F49"/>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DC1F49"/>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C1F49"/>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DC1F49"/>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DC1F49"/>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DC1F49"/>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DC1F49"/>
    <w:rPr>
      <w:rFonts w:eastAsia="Calibri"/>
      <w:sz w:val="22"/>
      <w:szCs w:val="22"/>
      <w:u w:val="single"/>
    </w:rPr>
  </w:style>
  <w:style w:type="paragraph" w:customStyle="1" w:styleId="Stylecard8pt">
    <w:name w:val="Style card + 8 pt"/>
    <w:basedOn w:val="Normal"/>
    <w:link w:val="Stylecard8ptChar"/>
    <w:qFormat/>
    <w:rsid w:val="00DC1F49"/>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DC1F49"/>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DC1F49"/>
  </w:style>
  <w:style w:type="paragraph" w:customStyle="1" w:styleId="TagGA11">
    <w:name w:val="Tag GA 11"/>
    <w:basedOn w:val="TOC1"/>
    <w:qFormat/>
    <w:rsid w:val="00DC1F49"/>
    <w:rPr>
      <w:rFonts w:ascii="Georgia" w:hAnsi="Georgia" w:cstheme="minorBidi"/>
      <w:b/>
    </w:rPr>
  </w:style>
  <w:style w:type="character" w:customStyle="1" w:styleId="CardTextUnderlinedChar">
    <w:name w:val="Card Text Underlined Char"/>
    <w:basedOn w:val="DefaultParagraphFont"/>
    <w:rsid w:val="00DC1F49"/>
    <w:rPr>
      <w:rFonts w:ascii="Georgia" w:eastAsia="Times New Roman" w:hAnsi="Georgia" w:hint="default"/>
      <w:sz w:val="22"/>
      <w:u w:val="single"/>
      <w:lang w:eastAsia="zh-CN"/>
    </w:rPr>
  </w:style>
  <w:style w:type="character" w:customStyle="1" w:styleId="navy13bd">
    <w:name w:val="navy13bd"/>
    <w:basedOn w:val="DefaultParagraphFont"/>
    <w:rsid w:val="00DC1F49"/>
  </w:style>
  <w:style w:type="paragraph" w:customStyle="1" w:styleId="Normal20pt">
    <w:name w:val="Normal  + 20 pt"/>
    <w:basedOn w:val="Normal"/>
    <w:uiPriority w:val="6"/>
    <w:qFormat/>
    <w:rsid w:val="00DC1F49"/>
    <w:rPr>
      <w:rFonts w:asciiTheme="minorHAnsi" w:hAnsiTheme="minorHAnsi"/>
      <w:bCs/>
      <w:u w:val="single"/>
    </w:rPr>
  </w:style>
  <w:style w:type="paragraph" w:customStyle="1" w:styleId="author-credentials">
    <w:name w:val="author-credentials"/>
    <w:basedOn w:val="Normal"/>
    <w:qFormat/>
    <w:rsid w:val="00DC1F49"/>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C1F49"/>
    <w:rPr>
      <w:rFonts w:ascii="Consolas" w:hAnsi="Consolas" w:cs="Consolas"/>
      <w:sz w:val="20"/>
      <w:szCs w:val="20"/>
    </w:rPr>
  </w:style>
  <w:style w:type="character" w:customStyle="1" w:styleId="StyleStyle4CharTimesNewRoman11ptBold">
    <w:name w:val="Style Style4 Char + Times New Roman 11 pt Bold"/>
    <w:basedOn w:val="DefaultParagraphFont"/>
    <w:rsid w:val="00DC1F49"/>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C1F49"/>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C1F49"/>
  </w:style>
  <w:style w:type="character" w:customStyle="1" w:styleId="sensecontent">
    <w:name w:val="sense_content"/>
    <w:basedOn w:val="DefaultParagraphFont"/>
    <w:rsid w:val="00DC1F49"/>
  </w:style>
  <w:style w:type="character" w:customStyle="1" w:styleId="vi">
    <w:name w:val="vi"/>
    <w:basedOn w:val="DefaultParagraphFont"/>
    <w:rsid w:val="00DC1F49"/>
  </w:style>
  <w:style w:type="paragraph" w:customStyle="1" w:styleId="Style11">
    <w:name w:val="Style11"/>
    <w:basedOn w:val="Normal"/>
    <w:link w:val="Style11Char0"/>
    <w:qFormat/>
    <w:rsid w:val="00DC1F49"/>
    <w:rPr>
      <w:rFonts w:eastAsia="Times New Roman"/>
      <w:b/>
      <w:szCs w:val="20"/>
      <w:u w:val="thick"/>
    </w:rPr>
  </w:style>
  <w:style w:type="character" w:customStyle="1" w:styleId="Style11Char0">
    <w:name w:val="Style11 Char"/>
    <w:basedOn w:val="DefaultParagraphFont"/>
    <w:link w:val="Style11"/>
    <w:rsid w:val="00DC1F49"/>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DC1F49"/>
    <w:rPr>
      <w:rFonts w:asciiTheme="minorHAnsi" w:hAnsiTheme="minorHAnsi" w:cstheme="minorBidi"/>
      <w:b/>
      <w:sz w:val="24"/>
      <w:u w:val="thick"/>
    </w:rPr>
  </w:style>
  <w:style w:type="character" w:customStyle="1" w:styleId="caps-label">
    <w:name w:val="caps-label"/>
    <w:basedOn w:val="DefaultParagraphFont"/>
    <w:rsid w:val="00DC1F49"/>
  </w:style>
  <w:style w:type="character" w:customStyle="1" w:styleId="tagChar2">
    <w:name w:val="tag Char2"/>
    <w:basedOn w:val="DefaultParagraphFont"/>
    <w:qFormat/>
    <w:rsid w:val="00DC1F49"/>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C1F49"/>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C1F49"/>
    <w:rPr>
      <w:rFonts w:ascii="Calibri" w:eastAsia="Calibri" w:hAnsi="Calibri" w:cs="Times New Roman"/>
      <w:sz w:val="22"/>
      <w:u w:val="single"/>
    </w:rPr>
  </w:style>
  <w:style w:type="character" w:customStyle="1" w:styleId="LanguageEditingChar">
    <w:name w:val="Language Editing Char"/>
    <w:link w:val="LanguageEditing"/>
    <w:locked/>
    <w:rsid w:val="00DC1F4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C1F49"/>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DC1F49"/>
    <w:rPr>
      <w:b w:val="0"/>
      <w:bCs/>
      <w:sz w:val="22"/>
      <w:u w:val="single"/>
    </w:rPr>
  </w:style>
  <w:style w:type="paragraph" w:customStyle="1" w:styleId="RyanEvText1">
    <w:name w:val="RyanEvText1"/>
    <w:basedOn w:val="Normal"/>
    <w:autoRedefine/>
    <w:qFormat/>
    <w:rsid w:val="00DC1F49"/>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C1F49"/>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C1F49"/>
    <w:pPr>
      <w:tabs>
        <w:tab w:val="left" w:pos="0"/>
      </w:tabs>
    </w:pPr>
    <w:rPr>
      <w:rFonts w:eastAsia="Calibri"/>
      <w:sz w:val="18"/>
    </w:rPr>
  </w:style>
  <w:style w:type="character" w:customStyle="1" w:styleId="CiteJVChar">
    <w:name w:val="CiteJV Char"/>
    <w:link w:val="CiteJV"/>
    <w:rsid w:val="00DC1F49"/>
    <w:rPr>
      <w:rFonts w:ascii="Times New Roman" w:eastAsia="Calibri" w:hAnsi="Times New Roman" w:cs="Times New Roman"/>
      <w:sz w:val="18"/>
    </w:rPr>
  </w:style>
  <w:style w:type="paragraph" w:customStyle="1" w:styleId="Card-text">
    <w:name w:val="Card-text"/>
    <w:basedOn w:val="Normal"/>
    <w:link w:val="Card-textChar"/>
    <w:qFormat/>
    <w:rsid w:val="00DC1F49"/>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C1F49"/>
    <w:rPr>
      <w:rFonts w:ascii="Book Antiqua" w:eastAsia="Times New Roman" w:hAnsi="Book Antiqua" w:cs="Times New Roman"/>
      <w:sz w:val="22"/>
      <w:szCs w:val="20"/>
    </w:rPr>
  </w:style>
  <w:style w:type="paragraph" w:customStyle="1" w:styleId="TagAuthorNameYear">
    <w:name w:val="Tag+Author Name/Year"/>
    <w:basedOn w:val="Card-text"/>
    <w:link w:val="TagAuthorNameYearChar"/>
    <w:qFormat/>
    <w:rsid w:val="00DC1F49"/>
    <w:rPr>
      <w:b/>
      <w:bCs/>
      <w:smallCaps/>
    </w:rPr>
  </w:style>
  <w:style w:type="character" w:customStyle="1" w:styleId="TagAuthorNameYearChar">
    <w:name w:val="Tag+Author Name/Year Char"/>
    <w:basedOn w:val="Card-textChar"/>
    <w:link w:val="TagAuthorNameYear"/>
    <w:rsid w:val="00DC1F49"/>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qFormat/>
    <w:rsid w:val="00DC1F49"/>
    <w:rPr>
      <w:u w:val="single"/>
    </w:rPr>
  </w:style>
  <w:style w:type="character" w:customStyle="1" w:styleId="CardText-VerbalizedChar">
    <w:name w:val="Card Text-Verbalized Char"/>
    <w:basedOn w:val="Card-textChar"/>
    <w:link w:val="CardText-Verbalized"/>
    <w:rsid w:val="00DC1F49"/>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uiPriority w:val="4"/>
    <w:locked/>
    <w:rsid w:val="00DC1F49"/>
    <w:rPr>
      <w:rFonts w:ascii="Times New Roman" w:eastAsia="Times New Roman" w:hAnsi="Times New Roman" w:cs="Arial"/>
      <w:b/>
      <w:bCs/>
      <w:kern w:val="32"/>
      <w:sz w:val="20"/>
      <w:szCs w:val="27"/>
    </w:rPr>
  </w:style>
  <w:style w:type="paragraph" w:customStyle="1" w:styleId="blurb">
    <w:name w:val="blurb"/>
    <w:basedOn w:val="Normal"/>
    <w:qFormat/>
    <w:rsid w:val="00DC1F49"/>
    <w:pPr>
      <w:spacing w:before="100" w:beforeAutospacing="1" w:after="100" w:afterAutospacing="1"/>
    </w:pPr>
    <w:rPr>
      <w:rFonts w:eastAsia="Times New Roman"/>
      <w:sz w:val="24"/>
    </w:rPr>
  </w:style>
  <w:style w:type="character" w:customStyle="1" w:styleId="postdate">
    <w:name w:val="post_date"/>
    <w:basedOn w:val="DefaultParagraphFont"/>
    <w:rsid w:val="00DC1F49"/>
  </w:style>
  <w:style w:type="character" w:customStyle="1" w:styleId="articlesubtitle">
    <w:name w:val="article_subtitle"/>
    <w:rsid w:val="00DC1F49"/>
  </w:style>
  <w:style w:type="character" w:customStyle="1" w:styleId="bodystrong">
    <w:name w:val="bodystrong"/>
    <w:rsid w:val="00DC1F49"/>
  </w:style>
  <w:style w:type="paragraph" w:customStyle="1" w:styleId="meta">
    <w:name w:val="meta"/>
    <w:basedOn w:val="Normal"/>
    <w:rsid w:val="00DC1F49"/>
    <w:pPr>
      <w:spacing w:before="100" w:beforeAutospacing="1" w:after="100" w:afterAutospacing="1"/>
    </w:pPr>
    <w:rPr>
      <w:rFonts w:eastAsia="Times New Roman"/>
      <w:sz w:val="24"/>
    </w:rPr>
  </w:style>
  <w:style w:type="character" w:customStyle="1" w:styleId="pipe">
    <w:name w:val="pipe"/>
    <w:basedOn w:val="DefaultParagraphFont"/>
    <w:rsid w:val="00DC1F49"/>
  </w:style>
  <w:style w:type="character" w:customStyle="1" w:styleId="FontStyle11">
    <w:name w:val="Font Style11"/>
    <w:uiPriority w:val="99"/>
    <w:rsid w:val="00DC1F49"/>
    <w:rPr>
      <w:rFonts w:ascii="Times New Roman" w:hAnsi="Times New Roman" w:cs="Times New Roman" w:hint="default"/>
      <w:sz w:val="20"/>
      <w:szCs w:val="20"/>
    </w:rPr>
  </w:style>
  <w:style w:type="character" w:customStyle="1" w:styleId="FontStyle12">
    <w:name w:val="Font Style12"/>
    <w:uiPriority w:val="99"/>
    <w:rsid w:val="00DC1F49"/>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C1F49"/>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DC1F49"/>
    <w:rPr>
      <w:rFonts w:ascii="Cambria" w:eastAsia="Cambria" w:hAnsi="Cambria" w:cs="Cambria"/>
      <w:color w:val="000000"/>
      <w:sz w:val="16"/>
      <w:szCs w:val="22"/>
    </w:rPr>
  </w:style>
  <w:style w:type="character" w:customStyle="1" w:styleId="footnotemark">
    <w:name w:val="footnote mark"/>
    <w:hidden/>
    <w:rsid w:val="00DC1F49"/>
    <w:rPr>
      <w:rFonts w:ascii="Cambria" w:eastAsia="Cambria" w:hAnsi="Cambria" w:cs="Cambria"/>
      <w:color w:val="000000"/>
      <w:sz w:val="16"/>
      <w:vertAlign w:val="superscript"/>
    </w:rPr>
  </w:style>
  <w:style w:type="paragraph" w:customStyle="1" w:styleId="KooCard">
    <w:name w:val="KooCard"/>
    <w:basedOn w:val="Normal"/>
    <w:link w:val="KooCardChar"/>
    <w:qFormat/>
    <w:rsid w:val="00DC1F49"/>
    <w:pPr>
      <w:ind w:left="288" w:right="288"/>
    </w:pPr>
    <w:rPr>
      <w:rFonts w:eastAsiaTheme="majorEastAsia"/>
      <w:bCs/>
      <w:sz w:val="52"/>
      <w:szCs w:val="28"/>
    </w:rPr>
  </w:style>
  <w:style w:type="character" w:customStyle="1" w:styleId="KooCardChar">
    <w:name w:val="KooCard Char"/>
    <w:basedOn w:val="DefaultParagraphFont"/>
    <w:link w:val="KooCard"/>
    <w:rsid w:val="00DC1F49"/>
    <w:rPr>
      <w:rFonts w:ascii="Times New Roman" w:eastAsiaTheme="majorEastAsia" w:hAnsi="Times New Roman" w:cs="Times New Roman"/>
      <w:bCs/>
      <w:sz w:val="52"/>
      <w:szCs w:val="28"/>
    </w:rPr>
  </w:style>
  <w:style w:type="paragraph" w:customStyle="1" w:styleId="Indent0">
    <w:name w:val="Indent"/>
    <w:basedOn w:val="Normal"/>
    <w:autoRedefine/>
    <w:qFormat/>
    <w:rsid w:val="00DC1F49"/>
    <w:pPr>
      <w:spacing w:after="0" w:line="240" w:lineRule="auto"/>
      <w:ind w:left="288"/>
    </w:pPr>
  </w:style>
  <w:style w:type="character" w:customStyle="1" w:styleId="UnresolvedMention1">
    <w:name w:val="Unresolved Mention1"/>
    <w:basedOn w:val="DefaultParagraphFont"/>
    <w:uiPriority w:val="99"/>
    <w:unhideWhenUsed/>
    <w:rsid w:val="00DC1F49"/>
    <w:rPr>
      <w:color w:val="605E5C"/>
      <w:shd w:val="clear" w:color="auto" w:fill="E1DFDD"/>
    </w:rPr>
  </w:style>
  <w:style w:type="character" w:customStyle="1" w:styleId="m-5156237671796814033gmail-styleunderline">
    <w:name w:val="m_-5156237671796814033gmail-styleunderline"/>
    <w:basedOn w:val="DefaultParagraphFont"/>
    <w:rsid w:val="00DC1F49"/>
  </w:style>
  <w:style w:type="character" w:customStyle="1" w:styleId="m-5156237671796814033gmail-style13ptbold">
    <w:name w:val="m_-5156237671796814033gmail-style13ptbold"/>
    <w:basedOn w:val="DefaultParagraphFont"/>
    <w:rsid w:val="00DC1F49"/>
  </w:style>
  <w:style w:type="character" w:customStyle="1" w:styleId="review--authors">
    <w:name w:val="review--authors"/>
    <w:basedOn w:val="DefaultParagraphFont"/>
    <w:rsid w:val="00DC1F49"/>
  </w:style>
  <w:style w:type="character" w:customStyle="1" w:styleId="m3874072174869965789gmail-heading4char">
    <w:name w:val="m_3874072174869965789gmail-heading4char"/>
    <w:basedOn w:val="DefaultParagraphFont"/>
    <w:rsid w:val="00DC1F49"/>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C1F49"/>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C1F49"/>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C1F49"/>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C1F49"/>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C1F49"/>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C1F49"/>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DC1F49"/>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C1F49"/>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DC1F49"/>
    <w:rPr>
      <w:b/>
      <w:bCs/>
      <w:u w:val="single"/>
      <w:bdr w:val="none" w:sz="0" w:space="0" w:color="auto"/>
    </w:rPr>
  </w:style>
  <w:style w:type="character" w:customStyle="1" w:styleId="UnresolvedMention2">
    <w:name w:val="Unresolved Mention2"/>
    <w:basedOn w:val="DefaultParagraphFont"/>
    <w:uiPriority w:val="99"/>
    <w:unhideWhenUsed/>
    <w:rsid w:val="00DC1F49"/>
    <w:rPr>
      <w:color w:val="605E5C"/>
      <w:shd w:val="clear" w:color="auto" w:fill="E1DFDD"/>
    </w:rPr>
  </w:style>
  <w:style w:type="character" w:customStyle="1" w:styleId="m6540463018285843025gmail-heading4char">
    <w:name w:val="m_6540463018285843025gmail-heading4char"/>
    <w:basedOn w:val="DefaultParagraphFont"/>
    <w:rsid w:val="00DC1F49"/>
  </w:style>
  <w:style w:type="character" w:customStyle="1" w:styleId="m6540463018285843025gmail-styleunderline">
    <w:name w:val="m_6540463018285843025gmail-styleunderline"/>
    <w:basedOn w:val="DefaultParagraphFont"/>
    <w:rsid w:val="00DC1F49"/>
  </w:style>
  <w:style w:type="character" w:customStyle="1" w:styleId="bylines">
    <w:name w:val="bylines"/>
    <w:basedOn w:val="DefaultParagraphFont"/>
    <w:rsid w:val="00DC1F49"/>
  </w:style>
  <w:style w:type="character" w:customStyle="1" w:styleId="postsubtitle">
    <w:name w:val="post_subtitle"/>
    <w:basedOn w:val="DefaultParagraphFont"/>
    <w:rsid w:val="00DC1F49"/>
  </w:style>
  <w:style w:type="character" w:customStyle="1" w:styleId="dispurl">
    <w:name w:val="dispurl"/>
    <w:basedOn w:val="DefaultParagraphFont"/>
    <w:rsid w:val="00DC1F49"/>
  </w:style>
  <w:style w:type="character" w:customStyle="1" w:styleId="ListBulletChar">
    <w:name w:val="List Bullet Char"/>
    <w:link w:val="ListBullet"/>
    <w:uiPriority w:val="99"/>
    <w:rsid w:val="00DC1F49"/>
    <w:rPr>
      <w:rFonts w:ascii="Times New Roman" w:hAnsi="Times New Roman" w:cs="Times New Roman"/>
      <w:sz w:val="22"/>
    </w:rPr>
  </w:style>
  <w:style w:type="character" w:customStyle="1" w:styleId="StyleUnderline11ptChar">
    <w:name w:val="Style Underline + 11 pt Char"/>
    <w:link w:val="StyleUnderline11pt0"/>
    <w:locked/>
    <w:rsid w:val="00DC1F49"/>
    <w:rPr>
      <w:rFonts w:ascii="Georgia" w:hAnsi="Georgia"/>
      <w:u w:val="single"/>
    </w:rPr>
  </w:style>
  <w:style w:type="paragraph" w:customStyle="1" w:styleId="StyleUnderline11pt0">
    <w:name w:val="Style Underline + 11 pt"/>
    <w:basedOn w:val="Normal"/>
    <w:link w:val="StyleUnderline11ptChar"/>
    <w:rsid w:val="00DC1F49"/>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DC1F49"/>
    <w:rPr>
      <w:rFonts w:ascii="Georgia" w:hAnsi="Georgia"/>
      <w:b/>
      <w:bCs/>
      <w:u w:val="single"/>
    </w:rPr>
  </w:style>
  <w:style w:type="paragraph" w:customStyle="1" w:styleId="StyleBoldUnderline11pt">
    <w:name w:val="Style BoldUnderline + 11 pt"/>
    <w:basedOn w:val="Normal"/>
    <w:link w:val="StyleBoldUnderline11ptChar"/>
    <w:qFormat/>
    <w:rsid w:val="00DC1F49"/>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DC1F49"/>
    <w:rPr>
      <w:color w:val="605E5C"/>
      <w:shd w:val="clear" w:color="auto" w:fill="E1DFDD"/>
    </w:rPr>
  </w:style>
  <w:style w:type="paragraph" w:customStyle="1" w:styleId="StyleStyle4ArialNarrow9pt">
    <w:name w:val="Style Style4 + Arial Narrow 9 pt"/>
    <w:basedOn w:val="Normal"/>
    <w:link w:val="StyleStyle4ArialNarrow9ptChar"/>
    <w:qFormat/>
    <w:rsid w:val="00DC1F49"/>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C1F49"/>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DC1F49"/>
    <w:rPr>
      <w:color w:val="605E5C"/>
      <w:shd w:val="clear" w:color="auto" w:fill="E1DFDD"/>
    </w:rPr>
  </w:style>
  <w:style w:type="character" w:customStyle="1" w:styleId="a-list-item">
    <w:name w:val="a-list-item"/>
    <w:basedOn w:val="DefaultParagraphFont"/>
    <w:rsid w:val="00DC1F49"/>
  </w:style>
  <w:style w:type="character" w:customStyle="1" w:styleId="Mention1">
    <w:name w:val="Mention1"/>
    <w:basedOn w:val="DefaultParagraphFont"/>
    <w:uiPriority w:val="99"/>
    <w:semiHidden/>
    <w:unhideWhenUsed/>
    <w:rsid w:val="00DC1F49"/>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DC1F49"/>
    <w:rPr>
      <w:rFonts w:ascii="Times New Roman" w:hAnsi="Times New Roman" w:cs="Times New Roman"/>
      <w:sz w:val="14"/>
    </w:rPr>
  </w:style>
  <w:style w:type="character" w:customStyle="1" w:styleId="n">
    <w:name w:val="n"/>
    <w:rsid w:val="00DC1F49"/>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C1F49"/>
    <w:rPr>
      <w:rFonts w:eastAsiaTheme="minorHAnsi"/>
      <w:bCs/>
      <w:sz w:val="22"/>
      <w:szCs w:val="22"/>
    </w:rPr>
  </w:style>
  <w:style w:type="character" w:customStyle="1" w:styleId="CardChar11">
    <w:name w:val="Card Char1"/>
    <w:rsid w:val="00DC1F49"/>
    <w:rPr>
      <w:rFonts w:ascii="Palatino Linotype" w:eastAsia="Times New Roman" w:hAnsi="Palatino Linotype" w:cs="Arial"/>
      <w:bCs/>
      <w:szCs w:val="24"/>
    </w:rPr>
  </w:style>
  <w:style w:type="character" w:customStyle="1" w:styleId="pull-quote">
    <w:name w:val="pull-quote"/>
    <w:basedOn w:val="DefaultParagraphFont"/>
    <w:rsid w:val="00DC1F49"/>
  </w:style>
  <w:style w:type="character" w:customStyle="1" w:styleId="pull-quote-sidebar">
    <w:name w:val="pull-quote-sidebar"/>
    <w:basedOn w:val="DefaultParagraphFont"/>
    <w:rsid w:val="00DC1F49"/>
  </w:style>
  <w:style w:type="paragraph" w:customStyle="1" w:styleId="heading-container">
    <w:name w:val="heading-container"/>
    <w:basedOn w:val="Normal"/>
    <w:rsid w:val="00DC1F49"/>
    <w:pPr>
      <w:spacing w:before="100" w:beforeAutospacing="1" w:after="100" w:afterAutospacing="1" w:line="240" w:lineRule="auto"/>
    </w:pPr>
    <w:rPr>
      <w:rFonts w:eastAsia="Times New Roman"/>
      <w:sz w:val="24"/>
    </w:rPr>
  </w:style>
  <w:style w:type="paragraph" w:customStyle="1" w:styleId="dek">
    <w:name w:val="dek"/>
    <w:basedOn w:val="Normal"/>
    <w:rsid w:val="00DC1F49"/>
    <w:pPr>
      <w:spacing w:before="100" w:beforeAutospacing="1" w:after="100" w:afterAutospacing="1" w:line="240" w:lineRule="auto"/>
    </w:pPr>
    <w:rPr>
      <w:rFonts w:eastAsia="Times New Roman"/>
      <w:sz w:val="24"/>
    </w:rPr>
  </w:style>
  <w:style w:type="paragraph" w:customStyle="1" w:styleId="article-n-logo">
    <w:name w:val="article-n-logo"/>
    <w:basedOn w:val="Normal"/>
    <w:rsid w:val="00DC1F49"/>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DC1F49"/>
  </w:style>
  <w:style w:type="character" w:customStyle="1" w:styleId="ob-unit">
    <w:name w:val="ob-unit"/>
    <w:basedOn w:val="DefaultParagraphFont"/>
    <w:rsid w:val="00DC1F49"/>
  </w:style>
  <w:style w:type="character" w:customStyle="1" w:styleId="cbola-desktop-image-titleinner">
    <w:name w:val="cbola-desktop-image-title__inner"/>
    <w:basedOn w:val="DefaultParagraphFont"/>
    <w:rsid w:val="00DC1F49"/>
  </w:style>
  <w:style w:type="paragraph" w:customStyle="1" w:styleId="cbola-content-item-description">
    <w:name w:val="cbola-content-item-description"/>
    <w:basedOn w:val="Normal"/>
    <w:rsid w:val="00DC1F49"/>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DC1F49"/>
    <w:rPr>
      <w:rFonts w:eastAsia="Times New Roman" w:cs="Arial"/>
      <w:b/>
      <w:bCs/>
      <w:sz w:val="24"/>
      <w:szCs w:val="24"/>
      <w:u w:val="single"/>
      <w:lang w:eastAsia="zh-CN"/>
    </w:rPr>
  </w:style>
  <w:style w:type="paragraph" w:customStyle="1" w:styleId="ReallySmall">
    <w:name w:val="Really Small"/>
    <w:basedOn w:val="Normal"/>
    <w:link w:val="ReallySmallChar"/>
    <w:qFormat/>
    <w:rsid w:val="00DC1F49"/>
    <w:rPr>
      <w:rFonts w:eastAsia="Times New Roman"/>
      <w:sz w:val="16"/>
      <w:szCs w:val="20"/>
    </w:rPr>
  </w:style>
  <w:style w:type="character" w:customStyle="1" w:styleId="ReallySmallChar">
    <w:name w:val="Really Small Char"/>
    <w:basedOn w:val="DefaultParagraphFont"/>
    <w:link w:val="ReallySmall"/>
    <w:rsid w:val="00DC1F49"/>
    <w:rPr>
      <w:rFonts w:ascii="Times New Roman" w:eastAsia="Times New Roman" w:hAnsi="Times New Roman" w:cs="Times New Roman"/>
      <w:sz w:val="16"/>
      <w:szCs w:val="20"/>
    </w:rPr>
  </w:style>
  <w:style w:type="paragraph" w:customStyle="1" w:styleId="PageTitle">
    <w:name w:val="Page Title"/>
    <w:basedOn w:val="Normal"/>
    <w:next w:val="Normal"/>
    <w:qFormat/>
    <w:rsid w:val="00DC1F4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C1F49"/>
    <w:rPr>
      <w:i/>
      <w:iCs/>
      <w:sz w:val="20"/>
      <w:u w:val="single"/>
    </w:rPr>
  </w:style>
  <w:style w:type="paragraph" w:customStyle="1" w:styleId="UnderlineEmphasis">
    <w:name w:val="Underline + Emphasis"/>
    <w:basedOn w:val="Normal"/>
    <w:next w:val="Normal"/>
    <w:link w:val="UnderlineEmphasisChar"/>
    <w:autoRedefine/>
    <w:qFormat/>
    <w:rsid w:val="00DC1F49"/>
    <w:rPr>
      <w:rFonts w:eastAsia="Calibri"/>
      <w:b/>
      <w:color w:val="000000"/>
      <w:u w:val="single"/>
    </w:rPr>
  </w:style>
  <w:style w:type="character" w:customStyle="1" w:styleId="UnderlineEmphasisChar">
    <w:name w:val="Underline + Emphasis Char"/>
    <w:link w:val="UnderlineEmphasis"/>
    <w:rsid w:val="00DC1F49"/>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C1F49"/>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C1F49"/>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C1F49"/>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C1F49"/>
    <w:rPr>
      <w:rFonts w:ascii="Times New Roman" w:eastAsia="Times New Roman" w:hAnsi="Times New Roman" w:cs="Times New Roman"/>
      <w:iCs/>
      <w:color w:val="000000"/>
      <w:sz w:val="16"/>
      <w:szCs w:val="28"/>
    </w:rPr>
  </w:style>
  <w:style w:type="paragraph" w:customStyle="1" w:styleId="TxBr5p1">
    <w:name w:val="TxBr_5p1"/>
    <w:basedOn w:val="Normal"/>
    <w:qFormat/>
    <w:rsid w:val="00DC1F4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C1F49"/>
    <w:pPr>
      <w:ind w:left="400"/>
    </w:pPr>
    <w:rPr>
      <w:rFonts w:eastAsia="Calibri"/>
      <w:color w:val="000000"/>
    </w:rPr>
  </w:style>
  <w:style w:type="character" w:customStyle="1" w:styleId="12TimesNewRoman">
    <w:name w:val="12 Times New Roman"/>
    <w:rsid w:val="00DC1F49"/>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C1F49"/>
    <w:rPr>
      <w:u w:val="single"/>
      <w:lang w:val="en-US" w:eastAsia="en-US" w:bidi="ar-SA"/>
    </w:rPr>
  </w:style>
  <w:style w:type="paragraph" w:customStyle="1" w:styleId="Normaltag">
    <w:name w:val="Normal tag"/>
    <w:basedOn w:val="Normal"/>
    <w:link w:val="NormaltagChar"/>
    <w:qFormat/>
    <w:rsid w:val="00DC1F49"/>
    <w:rPr>
      <w:rFonts w:eastAsia="Times New Roman"/>
      <w:b/>
      <w:color w:val="000000"/>
      <w:szCs w:val="20"/>
    </w:rPr>
  </w:style>
  <w:style w:type="numbering" w:customStyle="1" w:styleId="NoList3">
    <w:name w:val="No List3"/>
    <w:next w:val="NoList"/>
    <w:uiPriority w:val="99"/>
    <w:semiHidden/>
    <w:unhideWhenUsed/>
    <w:rsid w:val="00DC1F49"/>
  </w:style>
  <w:style w:type="numbering" w:customStyle="1" w:styleId="NoList12">
    <w:name w:val="No List12"/>
    <w:next w:val="NoList"/>
    <w:uiPriority w:val="99"/>
    <w:semiHidden/>
    <w:unhideWhenUsed/>
    <w:rsid w:val="00DC1F49"/>
  </w:style>
  <w:style w:type="numbering" w:customStyle="1" w:styleId="NoList21">
    <w:name w:val="No List21"/>
    <w:next w:val="NoList"/>
    <w:uiPriority w:val="99"/>
    <w:semiHidden/>
    <w:unhideWhenUsed/>
    <w:rsid w:val="00DC1F49"/>
  </w:style>
  <w:style w:type="numbering" w:customStyle="1" w:styleId="NoList111">
    <w:name w:val="No List111"/>
    <w:next w:val="NoList"/>
    <w:uiPriority w:val="99"/>
    <w:semiHidden/>
    <w:unhideWhenUsed/>
    <w:rsid w:val="00DC1F49"/>
  </w:style>
  <w:style w:type="numbering" w:customStyle="1" w:styleId="NoList211">
    <w:name w:val="No List211"/>
    <w:next w:val="NoList"/>
    <w:uiPriority w:val="99"/>
    <w:semiHidden/>
    <w:unhideWhenUsed/>
    <w:rsid w:val="00DC1F49"/>
  </w:style>
  <w:style w:type="numbering" w:customStyle="1" w:styleId="NoList1111">
    <w:name w:val="No List1111"/>
    <w:next w:val="NoList"/>
    <w:uiPriority w:val="99"/>
    <w:semiHidden/>
    <w:unhideWhenUsed/>
    <w:rsid w:val="00DC1F49"/>
  </w:style>
  <w:style w:type="numbering" w:customStyle="1" w:styleId="NoList4">
    <w:name w:val="No List4"/>
    <w:next w:val="NoList"/>
    <w:uiPriority w:val="99"/>
    <w:semiHidden/>
    <w:unhideWhenUsed/>
    <w:rsid w:val="00DC1F49"/>
  </w:style>
  <w:style w:type="numbering" w:customStyle="1" w:styleId="NoList5">
    <w:name w:val="No List5"/>
    <w:next w:val="NoList"/>
    <w:uiPriority w:val="99"/>
    <w:semiHidden/>
    <w:unhideWhenUsed/>
    <w:rsid w:val="00DC1F49"/>
  </w:style>
  <w:style w:type="character" w:customStyle="1" w:styleId="flagicon">
    <w:name w:val="flagicon"/>
    <w:basedOn w:val="DefaultParagraphFont"/>
    <w:rsid w:val="00DC1F49"/>
  </w:style>
  <w:style w:type="paragraph" w:customStyle="1" w:styleId="CardsHighlighted">
    <w:name w:val="Cards Highlighted"/>
    <w:basedOn w:val="Normal"/>
    <w:link w:val="CardsHighlightedChar"/>
    <w:autoRedefine/>
    <w:qFormat/>
    <w:rsid w:val="00DC1F49"/>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C1F49"/>
    <w:rPr>
      <w:rFonts w:ascii="Times New Roman" w:eastAsia="Times New Roman" w:hAnsi="Times New Roman" w:cs="Times New Roman"/>
      <w:sz w:val="22"/>
      <w:u w:val="thick"/>
      <w:shd w:val="clear" w:color="auto" w:fill="00FFFF"/>
    </w:rPr>
  </w:style>
  <w:style w:type="character" w:customStyle="1" w:styleId="A12">
    <w:name w:val="A12"/>
    <w:uiPriority w:val="99"/>
    <w:rsid w:val="00DC1F49"/>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C1F49"/>
    <w:rPr>
      <w:rFonts w:ascii="Times New Roman" w:eastAsia="Times New Roman" w:hAnsi="Times New Roman" w:cs="Arial"/>
      <w:b/>
      <w:sz w:val="20"/>
      <w:szCs w:val="36"/>
    </w:rPr>
  </w:style>
  <w:style w:type="character" w:customStyle="1" w:styleId="bold-italic-sub-c">
    <w:name w:val="bold-italic-sub-c"/>
    <w:basedOn w:val="DefaultParagraphFont"/>
    <w:rsid w:val="00DC1F49"/>
  </w:style>
  <w:style w:type="character" w:customStyle="1" w:styleId="charoverride-4">
    <w:name w:val="charoverride-4"/>
    <w:basedOn w:val="DefaultParagraphFont"/>
    <w:rsid w:val="00DC1F49"/>
  </w:style>
  <w:style w:type="character" w:customStyle="1" w:styleId="charoverride-3">
    <w:name w:val="charoverride-3"/>
    <w:basedOn w:val="DefaultParagraphFont"/>
    <w:rsid w:val="00DC1F49"/>
  </w:style>
  <w:style w:type="character" w:customStyle="1" w:styleId="f">
    <w:name w:val="f"/>
    <w:rsid w:val="00DC1F49"/>
  </w:style>
  <w:style w:type="character" w:customStyle="1" w:styleId="BlockTitle2Char">
    <w:name w:val="Block Title2 Char"/>
    <w:link w:val="BlockTitle2"/>
    <w:rsid w:val="00DC1F49"/>
    <w:rPr>
      <w:rFonts w:ascii="Times New Roman" w:eastAsia="Times New Roman" w:hAnsi="Times New Roman" w:cs="Times New Roman"/>
      <w:b/>
      <w:sz w:val="32"/>
      <w:szCs w:val="20"/>
      <w:u w:val="single"/>
    </w:rPr>
  </w:style>
  <w:style w:type="paragraph" w:customStyle="1" w:styleId="tag1">
    <w:name w:val="tag1"/>
    <w:basedOn w:val="Normal"/>
    <w:qFormat/>
    <w:rsid w:val="00DC1F49"/>
    <w:rPr>
      <w:rFonts w:eastAsia="Times New Roman"/>
      <w:b/>
      <w:szCs w:val="20"/>
    </w:rPr>
  </w:style>
  <w:style w:type="paragraph" w:customStyle="1" w:styleId="tagcite3">
    <w:name w:val="tagcite"/>
    <w:basedOn w:val="Normal"/>
    <w:qFormat/>
    <w:rsid w:val="00DC1F49"/>
    <w:rPr>
      <w:rFonts w:eastAsia="Times New Roman"/>
      <w:b/>
    </w:rPr>
  </w:style>
  <w:style w:type="paragraph" w:customStyle="1" w:styleId="SmallFontCharCharChar">
    <w:name w:val="Small Font Char Char Char"/>
    <w:basedOn w:val="Normal"/>
    <w:uiPriority w:val="99"/>
    <w:qFormat/>
    <w:rsid w:val="00DC1F49"/>
    <w:rPr>
      <w:rFonts w:eastAsia="Times New Roman"/>
      <w:sz w:val="12"/>
    </w:rPr>
  </w:style>
  <w:style w:type="character" w:customStyle="1" w:styleId="tag1Char">
    <w:name w:val="tag1 Char"/>
    <w:rsid w:val="00DC1F49"/>
    <w:rPr>
      <w:b/>
      <w:bCs w:val="0"/>
      <w:sz w:val="24"/>
    </w:rPr>
  </w:style>
  <w:style w:type="character" w:customStyle="1" w:styleId="SmallFontCharCharCharChar">
    <w:name w:val="Small Font Char Char Char Char"/>
    <w:rsid w:val="00DC1F49"/>
    <w:rPr>
      <w:rFonts w:ascii="Arial" w:hAnsi="Arial" w:cs="Arial" w:hint="default"/>
      <w:sz w:val="12"/>
      <w:szCs w:val="24"/>
    </w:rPr>
  </w:style>
  <w:style w:type="character" w:customStyle="1" w:styleId="TagCiteChar4">
    <w:name w:val="TagCite Char"/>
    <w:rsid w:val="00DC1F49"/>
    <w:rPr>
      <w:rFonts w:ascii="Garamond" w:hAnsi="Garamond" w:hint="default"/>
      <w:b/>
      <w:bCs w:val="0"/>
      <w:sz w:val="24"/>
      <w:szCs w:val="24"/>
    </w:rPr>
  </w:style>
  <w:style w:type="character" w:customStyle="1" w:styleId="heading2char2charchar1">
    <w:name w:val="heading2char2charchar1"/>
    <w:rsid w:val="00DC1F49"/>
  </w:style>
  <w:style w:type="character" w:customStyle="1" w:styleId="charchar60">
    <w:name w:val="charchar6"/>
    <w:rsid w:val="00DC1F49"/>
  </w:style>
  <w:style w:type="character" w:customStyle="1" w:styleId="searchtermbold">
    <w:name w:val="searchtermbold"/>
    <w:rsid w:val="00DC1F49"/>
  </w:style>
  <w:style w:type="character" w:customStyle="1" w:styleId="bps-topic-ident">
    <w:name w:val="bps-topic-ident"/>
    <w:rsid w:val="00DC1F49"/>
  </w:style>
  <w:style w:type="paragraph" w:customStyle="1" w:styleId="TagLine">
    <w:name w:val="Tag Line"/>
    <w:basedOn w:val="Normal"/>
    <w:next w:val="FullText"/>
    <w:uiPriority w:val="99"/>
    <w:qFormat/>
    <w:rsid w:val="00DC1F49"/>
    <w:rPr>
      <w:rFonts w:ascii="Arial Narrow" w:eastAsia="Times New Roman" w:hAnsi="Arial Narrow"/>
      <w:b/>
      <w:sz w:val="28"/>
    </w:rPr>
  </w:style>
  <w:style w:type="paragraph" w:customStyle="1" w:styleId="FreeForm">
    <w:name w:val="Free Form"/>
    <w:qFormat/>
    <w:rsid w:val="00DC1F49"/>
    <w:rPr>
      <w:rFonts w:ascii="Times New Roman" w:eastAsia="ヒラギノ角ゴ Pro W3" w:hAnsi="Times New Roman" w:cs="Times New Roman"/>
      <w:color w:val="000000"/>
      <w:szCs w:val="20"/>
    </w:rPr>
  </w:style>
  <w:style w:type="character" w:customStyle="1" w:styleId="Hyperlink1">
    <w:name w:val="Hyperlink1"/>
    <w:rsid w:val="00DC1F49"/>
    <w:rPr>
      <w:color w:val="002FF6"/>
      <w:sz w:val="24"/>
      <w:u w:val="single"/>
    </w:rPr>
  </w:style>
  <w:style w:type="character" w:customStyle="1" w:styleId="AuthorDateChar0">
    <w:name w:val="Author/Date Char"/>
    <w:link w:val="AuthorDate1"/>
    <w:locked/>
    <w:rsid w:val="00DC1F49"/>
    <w:rPr>
      <w:rFonts w:cs="Calibri"/>
      <w:b/>
      <w:u w:val="single"/>
    </w:rPr>
  </w:style>
  <w:style w:type="paragraph" w:customStyle="1" w:styleId="AuthorDate1">
    <w:name w:val="Author/Date"/>
    <w:basedOn w:val="Normal"/>
    <w:link w:val="AuthorDateChar0"/>
    <w:qFormat/>
    <w:rsid w:val="00DC1F49"/>
    <w:rPr>
      <w:rFonts w:asciiTheme="minorHAnsi" w:hAnsiTheme="minorHAnsi" w:cs="Calibri"/>
      <w:b/>
      <w:sz w:val="24"/>
      <w:u w:val="single"/>
    </w:rPr>
  </w:style>
  <w:style w:type="character" w:customStyle="1" w:styleId="HilightChar">
    <w:name w:val="Hilight Char"/>
    <w:rsid w:val="00DC1F49"/>
    <w:rPr>
      <w:rFonts w:eastAsia="Calibri"/>
      <w:b/>
      <w:noProof w:val="0"/>
      <w:sz w:val="22"/>
      <w:szCs w:val="22"/>
      <w:u w:val="single"/>
      <w:lang w:val="en-US" w:eastAsia="ar-SA" w:bidi="ar-SA"/>
    </w:rPr>
  </w:style>
  <w:style w:type="character" w:customStyle="1" w:styleId="StyleUnderlineCharChar">
    <w:name w:val="Style Underline Char Char"/>
    <w:rsid w:val="00DC1F49"/>
    <w:rPr>
      <w:rFonts w:ascii="Times New Roman" w:eastAsia="Times New Roman" w:hAnsi="Times New Roman" w:cs="Times New Roman"/>
      <w:sz w:val="20"/>
      <w:szCs w:val="20"/>
      <w:u w:val="single"/>
    </w:rPr>
  </w:style>
  <w:style w:type="character" w:customStyle="1" w:styleId="c1">
    <w:name w:val="c1"/>
    <w:rsid w:val="00DC1F49"/>
  </w:style>
  <w:style w:type="paragraph" w:customStyle="1" w:styleId="Hat2">
    <w:name w:val="Hat2"/>
    <w:basedOn w:val="Heading2"/>
    <w:next w:val="Heading2"/>
    <w:autoRedefine/>
    <w:uiPriority w:val="99"/>
    <w:qFormat/>
    <w:rsid w:val="00DC1F49"/>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C1F49"/>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C1F49"/>
    <w:pPr>
      <w:spacing w:after="200" w:line="276" w:lineRule="auto"/>
    </w:pPr>
    <w:rPr>
      <w:rFonts w:eastAsia="SimSun"/>
      <w:u w:val="thick"/>
      <w:lang w:eastAsia="zh-CN"/>
    </w:rPr>
  </w:style>
  <w:style w:type="character" w:customStyle="1" w:styleId="Underline4">
    <w:name w:val="*Underline*"/>
    <w:rsid w:val="00DC1F49"/>
    <w:rPr>
      <w:rFonts w:ascii="Times New Roman" w:hAnsi="Times New Roman"/>
      <w:b/>
      <w:sz w:val="24"/>
      <w:u w:val="single"/>
    </w:rPr>
  </w:style>
  <w:style w:type="paragraph" w:customStyle="1" w:styleId="TxBr33p1">
    <w:name w:val="TxBr_33p1"/>
    <w:basedOn w:val="Normal"/>
    <w:uiPriority w:val="99"/>
    <w:qFormat/>
    <w:rsid w:val="00DC1F49"/>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C1F49"/>
    <w:rPr>
      <w:rFonts w:eastAsia="SimSun"/>
      <w:lang w:eastAsia="zh-CN"/>
    </w:rPr>
  </w:style>
  <w:style w:type="character" w:customStyle="1" w:styleId="comments-post">
    <w:name w:val="comments-post"/>
    <w:rsid w:val="00DC1F49"/>
  </w:style>
  <w:style w:type="character" w:customStyle="1" w:styleId="boldciteChar4">
    <w:name w:val="bold cite Char4"/>
    <w:link w:val="boldcite"/>
    <w:locked/>
    <w:rsid w:val="00DC1F49"/>
    <w:rPr>
      <w:rFonts w:ascii="Times New Roman" w:eastAsia="Times New Roman" w:hAnsi="Times New Roman" w:cs="Arial"/>
      <w:b/>
      <w:bCs/>
      <w:kern w:val="32"/>
    </w:rPr>
  </w:style>
  <w:style w:type="paragraph" w:customStyle="1" w:styleId="Irrelevant6font">
    <w:name w:val="Irrelevant (6 font)"/>
    <w:basedOn w:val="Normal"/>
    <w:qFormat/>
    <w:rsid w:val="00DC1F49"/>
    <w:pPr>
      <w:ind w:left="547" w:right="648"/>
      <w:jc w:val="both"/>
    </w:pPr>
    <w:rPr>
      <w:rFonts w:eastAsia="Calibri"/>
      <w:sz w:val="12"/>
      <w:szCs w:val="12"/>
    </w:rPr>
  </w:style>
  <w:style w:type="character" w:customStyle="1" w:styleId="Irrelevant5fontChar">
    <w:name w:val="Irrelevant (5 font) Char"/>
    <w:rsid w:val="00DC1F49"/>
    <w:rPr>
      <w:sz w:val="10"/>
      <w:szCs w:val="10"/>
      <w:lang w:val="en-US" w:eastAsia="en-US" w:bidi="ar-SA"/>
    </w:rPr>
  </w:style>
  <w:style w:type="character" w:customStyle="1" w:styleId="TagsCharCharChar">
    <w:name w:val="Tags Char Char Char"/>
    <w:rsid w:val="00DC1F49"/>
    <w:rPr>
      <w:b/>
      <w:lang w:val="en-US" w:eastAsia="en-US" w:bidi="ar-SA"/>
    </w:rPr>
  </w:style>
  <w:style w:type="character" w:customStyle="1" w:styleId="Hyperlink13">
    <w:name w:val="Hyperlink13"/>
    <w:rsid w:val="00DC1F49"/>
    <w:rPr>
      <w:b w:val="0"/>
      <w:bCs w:val="0"/>
      <w:strike w:val="0"/>
      <w:dstrike w:val="0"/>
      <w:color w:val="008000"/>
      <w:sz w:val="20"/>
      <w:szCs w:val="20"/>
      <w:u w:val="none"/>
      <w:effect w:val="none"/>
    </w:rPr>
  </w:style>
  <w:style w:type="character" w:customStyle="1" w:styleId="standardcontent1">
    <w:name w:val="standardcontent1"/>
    <w:rsid w:val="00DC1F49"/>
    <w:rPr>
      <w:rFonts w:ascii="Arial" w:hAnsi="Arial" w:cs="Arial" w:hint="default"/>
      <w:strike w:val="0"/>
      <w:dstrike w:val="0"/>
      <w:sz w:val="24"/>
      <w:szCs w:val="24"/>
      <w:u w:val="none"/>
      <w:effect w:val="none"/>
    </w:rPr>
  </w:style>
  <w:style w:type="character" w:customStyle="1" w:styleId="Hyperlink4">
    <w:name w:val="Hyperlink4"/>
    <w:rsid w:val="00DC1F49"/>
    <w:rPr>
      <w:color w:val="000066"/>
      <w:u w:val="single"/>
    </w:rPr>
  </w:style>
  <w:style w:type="paragraph" w:customStyle="1" w:styleId="rddateline">
    <w:name w:val="rddateline"/>
    <w:basedOn w:val="Normal"/>
    <w:qFormat/>
    <w:rsid w:val="00DC1F49"/>
    <w:rPr>
      <w:rFonts w:eastAsia="Calibri"/>
      <w:szCs w:val="20"/>
    </w:rPr>
  </w:style>
  <w:style w:type="paragraph" w:customStyle="1" w:styleId="rdheadline">
    <w:name w:val="rdheadline"/>
    <w:basedOn w:val="Normal"/>
    <w:qFormat/>
    <w:rsid w:val="00DC1F49"/>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C1F49"/>
    <w:pPr>
      <w:spacing w:after="100" w:afterAutospacing="1"/>
    </w:pPr>
    <w:rPr>
      <w:rFonts w:ascii="Verdana" w:eastAsia="Calibri" w:hAnsi="Verdana"/>
      <w:szCs w:val="20"/>
    </w:rPr>
  </w:style>
  <w:style w:type="character" w:customStyle="1" w:styleId="rddeckline1">
    <w:name w:val="rddeckline1"/>
    <w:rsid w:val="00DC1F49"/>
    <w:rPr>
      <w:rFonts w:ascii="Verdana" w:hAnsi="Verdana" w:hint="default"/>
      <w:b/>
      <w:bCs/>
      <w:sz w:val="22"/>
      <w:szCs w:val="22"/>
    </w:rPr>
  </w:style>
  <w:style w:type="character" w:customStyle="1" w:styleId="link-external">
    <w:name w:val="link-external"/>
    <w:rsid w:val="00DC1F49"/>
  </w:style>
  <w:style w:type="character" w:customStyle="1" w:styleId="contact1">
    <w:name w:val="contact1"/>
    <w:rsid w:val="00DC1F49"/>
    <w:rPr>
      <w:rFonts w:ascii="Tahoma" w:hAnsi="Tahoma" w:cs="Tahoma" w:hint="default"/>
      <w:color w:val="999999"/>
      <w:sz w:val="20"/>
      <w:szCs w:val="20"/>
    </w:rPr>
  </w:style>
  <w:style w:type="character" w:customStyle="1" w:styleId="credits1">
    <w:name w:val="credits1"/>
    <w:rsid w:val="00DC1F49"/>
    <w:rPr>
      <w:rFonts w:ascii="Tahoma" w:hAnsi="Tahoma" w:cs="Tahoma" w:hint="default"/>
      <w:color w:val="999999"/>
      <w:sz w:val="16"/>
      <w:szCs w:val="16"/>
    </w:rPr>
  </w:style>
  <w:style w:type="paragraph" w:customStyle="1" w:styleId="Heading20">
    <w:name w:val="Heading2"/>
    <w:basedOn w:val="Normal"/>
    <w:link w:val="Heading2Char1"/>
    <w:qFormat/>
    <w:rsid w:val="00DC1F49"/>
    <w:pPr>
      <w:jc w:val="center"/>
    </w:pPr>
    <w:rPr>
      <w:rFonts w:eastAsia="Times New Roman"/>
      <w:b/>
      <w:caps/>
    </w:rPr>
  </w:style>
  <w:style w:type="character" w:customStyle="1" w:styleId="Heading2Char1">
    <w:name w:val="Heading2 Char"/>
    <w:link w:val="Heading20"/>
    <w:rsid w:val="00DC1F49"/>
    <w:rPr>
      <w:rFonts w:ascii="Times New Roman" w:eastAsia="Times New Roman" w:hAnsi="Times New Roman" w:cs="Times New Roman"/>
      <w:b/>
      <w:caps/>
      <w:sz w:val="22"/>
    </w:rPr>
  </w:style>
  <w:style w:type="paragraph" w:customStyle="1" w:styleId="Header2">
    <w:name w:val="Header2"/>
    <w:basedOn w:val="Heading20"/>
    <w:link w:val="Header2Char"/>
    <w:qFormat/>
    <w:rsid w:val="00DC1F49"/>
  </w:style>
  <w:style w:type="character" w:customStyle="1" w:styleId="Header2Char">
    <w:name w:val="Header2 Char"/>
    <w:link w:val="Header2"/>
    <w:rsid w:val="00DC1F49"/>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DC1F4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C1F49"/>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DC1F49"/>
    <w:rPr>
      <w:bCs/>
    </w:rPr>
  </w:style>
  <w:style w:type="character" w:customStyle="1" w:styleId="StyleHeading212ptChar">
    <w:name w:val="Style Heading2 + 12 pt Char"/>
    <w:link w:val="StyleHeading212pt"/>
    <w:rsid w:val="00DC1F49"/>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DC1F49"/>
  </w:style>
  <w:style w:type="character" w:customStyle="1" w:styleId="Heading212ptChar">
    <w:name w:val="Heading2 + 12 pt Char"/>
    <w:link w:val="Heading212pt"/>
    <w:rsid w:val="00DC1F49"/>
    <w:rPr>
      <w:rFonts w:ascii="Times New Roman" w:eastAsia="Times New Roman" w:hAnsi="Times New Roman" w:cs="Times New Roman"/>
      <w:b/>
      <w:bCs/>
      <w:caps/>
      <w:sz w:val="22"/>
    </w:rPr>
  </w:style>
  <w:style w:type="paragraph" w:customStyle="1" w:styleId="StyleHeading110pt">
    <w:name w:val="Style Heading 1 + 10 pt"/>
    <w:basedOn w:val="Heading1"/>
    <w:qFormat/>
    <w:rsid w:val="00DC1F49"/>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C1F49"/>
  </w:style>
  <w:style w:type="paragraph" w:customStyle="1" w:styleId="StyleUnderliningTimesNewRomanBoldNounderlineKernat16">
    <w:name w:val="Style Underlining + Times New Roman Bold No underline Kern at 16..."/>
    <w:basedOn w:val="Normal"/>
    <w:qFormat/>
    <w:rsid w:val="00DC1F49"/>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C1F49"/>
    <w:rPr>
      <w:rFonts w:eastAsia="Calibri"/>
      <w:b/>
      <w:bCs/>
      <w:kern w:val="32"/>
      <w:sz w:val="32"/>
      <w:szCs w:val="32"/>
    </w:rPr>
  </w:style>
  <w:style w:type="paragraph" w:customStyle="1" w:styleId="StyleBoldUnderliningKernat16pt">
    <w:name w:val="Style Bold Underlining + Kern at 16 pt"/>
    <w:basedOn w:val="Normal"/>
    <w:qFormat/>
    <w:rsid w:val="00DC1F49"/>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C1F4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C1F49"/>
  </w:style>
  <w:style w:type="paragraph" w:customStyle="1" w:styleId="highlightcardtext">
    <w:name w:val="highlight card text"/>
    <w:basedOn w:val="evidencetext"/>
    <w:qFormat/>
    <w:rsid w:val="00DC1F49"/>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C1F49"/>
    <w:pPr>
      <w:ind w:left="1440" w:right="2016"/>
    </w:pPr>
    <w:rPr>
      <w:rFonts w:eastAsia="Calibri"/>
      <w:sz w:val="18"/>
      <w:u w:val="single"/>
    </w:rPr>
  </w:style>
  <w:style w:type="paragraph" w:customStyle="1" w:styleId="underlinecard0">
    <w:name w:val="underline card"/>
    <w:basedOn w:val="Normal"/>
    <w:qFormat/>
    <w:rsid w:val="00DC1F49"/>
    <w:pPr>
      <w:ind w:left="1728" w:right="1728"/>
    </w:pPr>
    <w:rPr>
      <w:rFonts w:eastAsia="Calibri"/>
      <w:sz w:val="18"/>
      <w:u w:val="single"/>
    </w:rPr>
  </w:style>
  <w:style w:type="paragraph" w:customStyle="1" w:styleId="CardsChar2">
    <w:name w:val="Cards Char2"/>
    <w:basedOn w:val="Normal"/>
    <w:qFormat/>
    <w:rsid w:val="00DC1F49"/>
    <w:pPr>
      <w:autoSpaceDE w:val="0"/>
      <w:autoSpaceDN w:val="0"/>
      <w:adjustRightInd w:val="0"/>
      <w:ind w:left="432" w:right="432"/>
      <w:jc w:val="both"/>
    </w:pPr>
    <w:rPr>
      <w:rFonts w:eastAsia="Calibri"/>
      <w:szCs w:val="20"/>
    </w:rPr>
  </w:style>
  <w:style w:type="character" w:customStyle="1" w:styleId="Char3">
    <w:name w:val="Char3"/>
    <w:rsid w:val="00DC1F49"/>
    <w:rPr>
      <w:rFonts w:ascii="Arial Narrow" w:eastAsia="Batang" w:hAnsi="Arial Narrow" w:cs="Arial"/>
      <w:b/>
      <w:bCs/>
      <w:iCs/>
      <w:sz w:val="24"/>
      <w:szCs w:val="28"/>
      <w:lang w:val="en-US" w:eastAsia="en-US" w:bidi="ar-SA"/>
    </w:rPr>
  </w:style>
  <w:style w:type="character" w:customStyle="1" w:styleId="UnderlinedCards">
    <w:name w:val="Underlined Cards"/>
    <w:rsid w:val="00DC1F49"/>
    <w:rPr>
      <w:sz w:val="24"/>
      <w:szCs w:val="24"/>
      <w:u w:val="thick"/>
      <w:lang w:val="en-US" w:eastAsia="en-US" w:bidi="ar-SA"/>
    </w:rPr>
  </w:style>
  <w:style w:type="paragraph" w:customStyle="1" w:styleId="story-body">
    <w:name w:val="story-body"/>
    <w:basedOn w:val="Normal"/>
    <w:qFormat/>
    <w:rsid w:val="00DC1F49"/>
    <w:pPr>
      <w:spacing w:before="100" w:beforeAutospacing="1" w:after="100" w:afterAutospacing="1"/>
    </w:pPr>
    <w:rPr>
      <w:rFonts w:eastAsia="Calibri"/>
    </w:rPr>
  </w:style>
  <w:style w:type="character" w:customStyle="1" w:styleId="highlightcardtextChar">
    <w:name w:val="highlight card text Char"/>
    <w:rsid w:val="00DC1F4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C1F49"/>
    <w:pPr>
      <w:ind w:left="1728" w:right="1728"/>
    </w:pPr>
    <w:rPr>
      <w:rFonts w:eastAsia="Times New Roman"/>
      <w:sz w:val="18"/>
    </w:rPr>
  </w:style>
  <w:style w:type="character" w:customStyle="1" w:styleId="CardTextCharCharCharCharChar">
    <w:name w:val="Card Text Char Char Char Char Char"/>
    <w:link w:val="CardTextCharCharCharChar"/>
    <w:rsid w:val="00DC1F49"/>
    <w:rPr>
      <w:rFonts w:ascii="Times New Roman" w:eastAsia="Times New Roman" w:hAnsi="Times New Roman" w:cs="Times New Roman"/>
      <w:sz w:val="18"/>
    </w:rPr>
  </w:style>
  <w:style w:type="character" w:customStyle="1" w:styleId="TagsChar4">
    <w:name w:val="Tags Char4"/>
    <w:rsid w:val="00DC1F49"/>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C1F49"/>
    <w:rPr>
      <w:b/>
      <w:sz w:val="24"/>
      <w:lang w:val="en-US" w:eastAsia="en-US" w:bidi="ar-SA"/>
    </w:rPr>
  </w:style>
  <w:style w:type="character" w:customStyle="1" w:styleId="hit1">
    <w:name w:val="hit1"/>
    <w:rsid w:val="00DC1F49"/>
    <w:rPr>
      <w:rFonts w:ascii="Verdana" w:hAnsi="Verdana" w:hint="default"/>
      <w:b/>
      <w:bCs/>
      <w:vanish w:val="0"/>
      <w:webHidden w:val="0"/>
      <w:color w:val="CC0033"/>
      <w:sz w:val="20"/>
      <w:szCs w:val="20"/>
      <w:specVanish w:val="0"/>
    </w:rPr>
  </w:style>
  <w:style w:type="character" w:customStyle="1" w:styleId="ssl01">
    <w:name w:val="ss_l01"/>
    <w:rsid w:val="00DC1F49"/>
    <w:rPr>
      <w:rFonts w:ascii="Verdana" w:hAnsi="Verdana" w:hint="default"/>
      <w:color w:val="000000"/>
      <w:sz w:val="20"/>
      <w:szCs w:val="20"/>
    </w:rPr>
  </w:style>
  <w:style w:type="character" w:customStyle="1" w:styleId="tightinline1">
    <w:name w:val="tightinline1"/>
    <w:rsid w:val="00DC1F49"/>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C1F49"/>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C1F49"/>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DC1F49"/>
    <w:rPr>
      <w:rFonts w:eastAsia="Calibri"/>
      <w:sz w:val="16"/>
      <w:szCs w:val="20"/>
    </w:rPr>
  </w:style>
  <w:style w:type="paragraph" w:customStyle="1" w:styleId="CardCites">
    <w:name w:val="Card Cites"/>
    <w:basedOn w:val="Normal"/>
    <w:next w:val="Normal"/>
    <w:qFormat/>
    <w:rsid w:val="00DC1F49"/>
    <w:rPr>
      <w:rFonts w:eastAsia="Calibri"/>
      <w:b/>
    </w:rPr>
  </w:style>
  <w:style w:type="character" w:customStyle="1" w:styleId="blsp-spelling-corrected">
    <w:name w:val="blsp-spelling-corrected"/>
    <w:rsid w:val="00DC1F49"/>
  </w:style>
  <w:style w:type="character" w:customStyle="1" w:styleId="blsp-spelling-error">
    <w:name w:val="blsp-spelling-error"/>
    <w:rsid w:val="00DC1F49"/>
  </w:style>
  <w:style w:type="character" w:customStyle="1" w:styleId="sup">
    <w:name w:val="sup"/>
    <w:rsid w:val="00DC1F49"/>
  </w:style>
  <w:style w:type="character" w:customStyle="1" w:styleId="pgnum">
    <w:name w:val="pgnum"/>
    <w:rsid w:val="00DC1F49"/>
  </w:style>
  <w:style w:type="character" w:customStyle="1" w:styleId="SmallFontCharChar">
    <w:name w:val="Small Font Char Char"/>
    <w:rsid w:val="00DC1F49"/>
    <w:rPr>
      <w:rFonts w:ascii="Arial" w:hAnsi="Arial"/>
      <w:sz w:val="12"/>
      <w:szCs w:val="24"/>
      <w:lang w:val="en-US" w:eastAsia="en-US" w:bidi="ar-SA"/>
    </w:rPr>
  </w:style>
  <w:style w:type="paragraph" w:customStyle="1" w:styleId="textmargin">
    <w:name w:val="textmargin"/>
    <w:basedOn w:val="Normal"/>
    <w:uiPriority w:val="99"/>
    <w:qFormat/>
    <w:rsid w:val="00DC1F49"/>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C1F49"/>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C1F49"/>
    <w:rPr>
      <w:rFonts w:ascii="Arial Narrow" w:eastAsia="Calibri" w:hAnsi="Arial Narrow"/>
      <w:color w:val="000000"/>
    </w:rPr>
  </w:style>
  <w:style w:type="paragraph" w:customStyle="1" w:styleId="bc2">
    <w:name w:val="bc_2"/>
    <w:basedOn w:val="Normal"/>
    <w:uiPriority w:val="99"/>
    <w:qFormat/>
    <w:rsid w:val="00DC1F49"/>
    <w:pPr>
      <w:spacing w:before="100" w:beforeAutospacing="1" w:after="100" w:afterAutospacing="1"/>
    </w:pPr>
    <w:rPr>
      <w:rFonts w:eastAsia="Calibri"/>
      <w:color w:val="000000"/>
    </w:rPr>
  </w:style>
  <w:style w:type="character" w:customStyle="1" w:styleId="bc21">
    <w:name w:val="bc_21"/>
    <w:rsid w:val="00DC1F49"/>
  </w:style>
  <w:style w:type="paragraph" w:customStyle="1" w:styleId="style21">
    <w:name w:val="style2"/>
    <w:basedOn w:val="Normal"/>
    <w:uiPriority w:val="99"/>
    <w:qFormat/>
    <w:rsid w:val="00DC1F49"/>
    <w:rPr>
      <w:rFonts w:ascii="Verdana" w:eastAsia="Calibri" w:hAnsi="Verdana"/>
      <w:szCs w:val="20"/>
    </w:rPr>
  </w:style>
  <w:style w:type="paragraph" w:customStyle="1" w:styleId="quote2">
    <w:name w:val="quote2"/>
    <w:basedOn w:val="Normal"/>
    <w:uiPriority w:val="99"/>
    <w:qFormat/>
    <w:rsid w:val="00DC1F49"/>
    <w:rPr>
      <w:rFonts w:ascii="Verdana" w:eastAsia="Calibri" w:hAnsi="Verdana"/>
      <w:szCs w:val="20"/>
    </w:rPr>
  </w:style>
  <w:style w:type="character" w:customStyle="1" w:styleId="copystyle">
    <w:name w:val="copystyle"/>
    <w:rsid w:val="00DC1F49"/>
  </w:style>
  <w:style w:type="paragraph" w:customStyle="1" w:styleId="BlockTitle10">
    <w:name w:val="Block Title #1"/>
    <w:basedOn w:val="Heading1"/>
    <w:qFormat/>
    <w:rsid w:val="00DC1F4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C1F49"/>
    <w:rPr>
      <w:rFonts w:ascii="Arial" w:hAnsi="Arial" w:cs="Arial"/>
      <w:b/>
      <w:bCs/>
      <w:kern w:val="32"/>
      <w:sz w:val="24"/>
      <w:szCs w:val="24"/>
      <w:lang w:val="en-US" w:eastAsia="en-US" w:bidi="ar-SA"/>
    </w:rPr>
  </w:style>
  <w:style w:type="character" w:customStyle="1" w:styleId="ReadUnderline">
    <w:name w:val="Read Underline"/>
    <w:rsid w:val="00DC1F4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C1F49"/>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C1F49"/>
    <w:rPr>
      <w:rFonts w:ascii="Century Gothic" w:eastAsia="Times New Roman" w:hAnsi="Century Gothic" w:cs="Arial"/>
      <w:bCs/>
      <w:spacing w:val="-20"/>
      <w:kern w:val="32"/>
      <w:sz w:val="36"/>
      <w:szCs w:val="32"/>
    </w:rPr>
  </w:style>
  <w:style w:type="paragraph" w:customStyle="1" w:styleId="F4">
    <w:name w:val="F4"/>
    <w:basedOn w:val="Normal"/>
    <w:link w:val="F4Char"/>
    <w:qFormat/>
    <w:rsid w:val="00DC1F49"/>
    <w:pPr>
      <w:ind w:left="288" w:right="288"/>
    </w:pPr>
    <w:rPr>
      <w:rFonts w:ascii="Arial Narrow" w:eastAsia="Times New Roman" w:hAnsi="Arial Narrow"/>
      <w:szCs w:val="20"/>
      <w:u w:val="single"/>
    </w:rPr>
  </w:style>
  <w:style w:type="character" w:customStyle="1" w:styleId="F4Char">
    <w:name w:val="F4 Char"/>
    <w:link w:val="F4"/>
    <w:rsid w:val="00DC1F49"/>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DC1F49"/>
    <w:pPr>
      <w:ind w:left="300" w:right="288"/>
    </w:pPr>
    <w:rPr>
      <w:rFonts w:ascii="Arial Narrow" w:eastAsia="Times New Roman" w:hAnsi="Arial Narrow"/>
      <w:szCs w:val="20"/>
    </w:rPr>
  </w:style>
  <w:style w:type="character" w:customStyle="1" w:styleId="StyleCARDChar">
    <w:name w:val="Style CARD + Char"/>
    <w:link w:val="StyleCARD"/>
    <w:rsid w:val="00DC1F49"/>
    <w:rPr>
      <w:rFonts w:ascii="Arial Narrow" w:eastAsia="Times New Roman" w:hAnsi="Arial Narrow" w:cs="Times New Roman"/>
      <w:sz w:val="22"/>
      <w:szCs w:val="20"/>
    </w:rPr>
  </w:style>
  <w:style w:type="character" w:customStyle="1" w:styleId="noiconheadline">
    <w:name w:val="noicon_headline"/>
    <w:rsid w:val="00DC1F49"/>
  </w:style>
  <w:style w:type="paragraph" w:styleId="MacroText">
    <w:name w:val="macro"/>
    <w:link w:val="MacroTextChar"/>
    <w:rsid w:val="00DC1F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C1F49"/>
    <w:rPr>
      <w:rFonts w:ascii="Courier New" w:eastAsia="Times New Roman" w:hAnsi="Courier New" w:cs="Courier New"/>
      <w:sz w:val="20"/>
      <w:szCs w:val="20"/>
    </w:rPr>
  </w:style>
  <w:style w:type="character" w:customStyle="1" w:styleId="pp1">
    <w:name w:val="pp1"/>
    <w:rsid w:val="00DC1F49"/>
    <w:rPr>
      <w:rFonts w:ascii="Times New Roman" w:hAnsi="Times New Roman" w:cs="Times New Roman" w:hint="default"/>
      <w:i w:val="0"/>
      <w:iCs w:val="0"/>
      <w:smallCaps w:val="0"/>
      <w:sz w:val="30"/>
      <w:szCs w:val="30"/>
    </w:rPr>
  </w:style>
  <w:style w:type="character" w:customStyle="1" w:styleId="prbodytext1">
    <w:name w:val="pr_bodytext1"/>
    <w:rsid w:val="00DC1F49"/>
    <w:rPr>
      <w:rFonts w:ascii="Arial" w:hAnsi="Arial" w:cs="Arial" w:hint="default"/>
      <w:sz w:val="20"/>
      <w:szCs w:val="20"/>
    </w:rPr>
  </w:style>
  <w:style w:type="character" w:customStyle="1" w:styleId="articlehead">
    <w:name w:val="articlehead"/>
    <w:rsid w:val="00DC1F49"/>
  </w:style>
  <w:style w:type="character" w:customStyle="1" w:styleId="lead">
    <w:name w:val="lead"/>
    <w:rsid w:val="00DC1F49"/>
  </w:style>
  <w:style w:type="character" w:customStyle="1" w:styleId="blue3">
    <w:name w:val="blue3"/>
    <w:rsid w:val="00DC1F49"/>
  </w:style>
  <w:style w:type="paragraph" w:customStyle="1" w:styleId="issuedetails">
    <w:name w:val="issue_details"/>
    <w:basedOn w:val="Normal"/>
    <w:uiPriority w:val="99"/>
    <w:qFormat/>
    <w:rsid w:val="00DC1F49"/>
    <w:pPr>
      <w:spacing w:before="100" w:beforeAutospacing="1" w:after="100" w:afterAutospacing="1"/>
    </w:pPr>
    <w:rPr>
      <w:rFonts w:eastAsia="Times New Roman"/>
    </w:rPr>
  </w:style>
  <w:style w:type="character" w:customStyle="1" w:styleId="over-title">
    <w:name w:val="over-title"/>
    <w:rsid w:val="00DC1F49"/>
  </w:style>
  <w:style w:type="character" w:customStyle="1" w:styleId="contentheader">
    <w:name w:val="contentheader"/>
    <w:rsid w:val="00DC1F49"/>
  </w:style>
  <w:style w:type="character" w:customStyle="1" w:styleId="Stylecites10ptNotBoldChar">
    <w:name w:val="Style cites + 10 pt Not Bold Char"/>
    <w:rsid w:val="00DC1F49"/>
    <w:rPr>
      <w:rFonts w:eastAsia="SimSun"/>
      <w:szCs w:val="24"/>
      <w:lang w:val="en-US" w:eastAsia="zh-CN" w:bidi="ar-SA"/>
    </w:rPr>
  </w:style>
  <w:style w:type="character" w:customStyle="1" w:styleId="tagscharchar0">
    <w:name w:val="tagscharchar"/>
    <w:rsid w:val="00DC1F49"/>
  </w:style>
  <w:style w:type="character" w:customStyle="1" w:styleId="FontStyle13">
    <w:name w:val="Font Style13"/>
    <w:uiPriority w:val="99"/>
    <w:rsid w:val="00DC1F49"/>
    <w:rPr>
      <w:rFonts w:ascii="Times New Roman" w:hAnsi="Times New Roman" w:cs="Times New Roman"/>
      <w:sz w:val="18"/>
      <w:szCs w:val="18"/>
    </w:rPr>
  </w:style>
  <w:style w:type="character" w:customStyle="1" w:styleId="FontStyle16">
    <w:name w:val="Font Style16"/>
    <w:uiPriority w:val="99"/>
    <w:rsid w:val="00DC1F49"/>
    <w:rPr>
      <w:rFonts w:ascii="Times New Roman" w:hAnsi="Times New Roman" w:cs="Times New Roman"/>
      <w:b/>
      <w:bCs/>
      <w:spacing w:val="-20"/>
      <w:sz w:val="16"/>
      <w:szCs w:val="16"/>
    </w:rPr>
  </w:style>
  <w:style w:type="character" w:customStyle="1" w:styleId="in-widget">
    <w:name w:val="in-widget"/>
    <w:rsid w:val="00DC1F49"/>
  </w:style>
  <w:style w:type="paragraph" w:customStyle="1" w:styleId="bodycopyindent">
    <w:name w:val="bodycopyindent"/>
    <w:basedOn w:val="Normal"/>
    <w:uiPriority w:val="99"/>
    <w:qFormat/>
    <w:rsid w:val="00DC1F49"/>
    <w:pPr>
      <w:spacing w:before="100" w:beforeAutospacing="1" w:after="100" w:afterAutospacing="1"/>
    </w:pPr>
    <w:rPr>
      <w:rFonts w:eastAsia="Times New Roman"/>
    </w:rPr>
  </w:style>
  <w:style w:type="character" w:customStyle="1" w:styleId="spanstyle">
    <w:name w:val="spanstyle"/>
    <w:rsid w:val="00DC1F49"/>
  </w:style>
  <w:style w:type="character" w:customStyle="1" w:styleId="ssl3">
    <w:name w:val="ss_l3"/>
    <w:rsid w:val="00DC1F49"/>
  </w:style>
  <w:style w:type="paragraph" w:customStyle="1" w:styleId="tussenkop">
    <w:name w:val="tussenkop"/>
    <w:basedOn w:val="Normal"/>
    <w:uiPriority w:val="99"/>
    <w:qFormat/>
    <w:rsid w:val="00DC1F49"/>
    <w:pPr>
      <w:spacing w:before="100" w:beforeAutospacing="1" w:after="100" w:afterAutospacing="1"/>
    </w:pPr>
    <w:rPr>
      <w:rFonts w:eastAsia="Times New Roman"/>
    </w:rPr>
  </w:style>
  <w:style w:type="paragraph" w:customStyle="1" w:styleId="text1">
    <w:name w:val="text1"/>
    <w:basedOn w:val="Normal"/>
    <w:autoRedefine/>
    <w:uiPriority w:val="99"/>
    <w:qFormat/>
    <w:rsid w:val="00DC1F49"/>
    <w:rPr>
      <w:rFonts w:eastAsia="Times New Roman"/>
      <w:szCs w:val="20"/>
    </w:rPr>
  </w:style>
  <w:style w:type="character" w:customStyle="1" w:styleId="docnumbertitle">
    <w:name w:val="doc_number_title"/>
    <w:basedOn w:val="DefaultParagraphFont"/>
    <w:rsid w:val="00DC1F49"/>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DC1F49"/>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C1F49"/>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C1F49"/>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C1F49"/>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DC1F49"/>
    <w:rPr>
      <w:rFonts w:ascii="Consolas" w:hAnsi="Consolas" w:cs="Consolas"/>
      <w:sz w:val="20"/>
      <w:szCs w:val="20"/>
    </w:rPr>
  </w:style>
  <w:style w:type="paragraph" w:customStyle="1" w:styleId="Tagline0">
    <w:name w:val="Tagline"/>
    <w:basedOn w:val="Normal"/>
    <w:link w:val="TaglineChar"/>
    <w:qFormat/>
    <w:rsid w:val="00DC1F49"/>
    <w:pPr>
      <w:spacing w:line="256" w:lineRule="auto"/>
    </w:pPr>
    <w:rPr>
      <w:b/>
      <w:sz w:val="26"/>
    </w:rPr>
  </w:style>
  <w:style w:type="character" w:customStyle="1" w:styleId="FontStyle39">
    <w:name w:val="Font Style39"/>
    <w:uiPriority w:val="99"/>
    <w:rsid w:val="00DC1F49"/>
    <w:rPr>
      <w:rFonts w:ascii="Constantia" w:hAnsi="Constantia" w:cs="Constantia"/>
      <w:b/>
      <w:bCs/>
      <w:sz w:val="18"/>
      <w:szCs w:val="18"/>
    </w:rPr>
  </w:style>
  <w:style w:type="character" w:customStyle="1" w:styleId="hidden">
    <w:name w:val="hidden"/>
    <w:basedOn w:val="DefaultParagraphFont"/>
    <w:rsid w:val="00DC1F49"/>
  </w:style>
  <w:style w:type="paragraph" w:customStyle="1" w:styleId="StyleHeading3BlockLatinBodyCalibri">
    <w:name w:val="Style Heading 3Block + (Latin) +Body (Calibri)"/>
    <w:basedOn w:val="Heading3"/>
    <w:rsid w:val="00DC1F49"/>
  </w:style>
  <w:style w:type="paragraph" w:customStyle="1" w:styleId="StyleHeading4Tagheading2Heading2Char2CharHeading2Char1">
    <w:name w:val="Style Heading 4Tagheading 2Heading 2 Char2 CharHeading 2 Char1 ..."/>
    <w:basedOn w:val="Heading4"/>
    <w:rsid w:val="00DC1F49"/>
    <w:rPr>
      <w:iCs/>
    </w:rPr>
  </w:style>
  <w:style w:type="character" w:customStyle="1" w:styleId="StyleStyleBoldUnderlineIntenseEmphasisUnderlineStyleapple-s1">
    <w:name w:val="Style Style Bold UnderlineIntense EmphasisUnderlineStyleapple-s...1"/>
    <w:basedOn w:val="DefaultParagraphFont"/>
    <w:rsid w:val="00DC1F4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C1F4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DC1F49"/>
    <w:pPr>
      <w:ind w:left="720"/>
      <w:contextualSpacing/>
    </w:pPr>
  </w:style>
  <w:style w:type="character" w:customStyle="1" w:styleId="arial11">
    <w:name w:val="arial_11"/>
    <w:basedOn w:val="DefaultParagraphFont"/>
    <w:rsid w:val="00DC1F49"/>
  </w:style>
  <w:style w:type="character" w:customStyle="1" w:styleId="article-date">
    <w:name w:val="article-date"/>
    <w:basedOn w:val="DefaultParagraphFont"/>
    <w:rsid w:val="00DC1F49"/>
  </w:style>
  <w:style w:type="paragraph" w:customStyle="1" w:styleId="bodytext0">
    <w:name w:val="bodytext"/>
    <w:basedOn w:val="Normal"/>
    <w:qFormat/>
    <w:rsid w:val="00DC1F49"/>
    <w:pPr>
      <w:spacing w:before="100" w:beforeAutospacing="1" w:after="100" w:afterAutospacing="1"/>
    </w:pPr>
    <w:rPr>
      <w:rFonts w:ascii="Times" w:hAnsi="Times"/>
      <w:szCs w:val="20"/>
    </w:rPr>
  </w:style>
  <w:style w:type="character" w:customStyle="1" w:styleId="bodysubtoc">
    <w:name w:val="bodysubtoc"/>
    <w:basedOn w:val="DefaultParagraphFont"/>
    <w:rsid w:val="00DC1F49"/>
  </w:style>
  <w:style w:type="character" w:customStyle="1" w:styleId="lefttitlesmaller">
    <w:name w:val="lefttitlesmaller"/>
    <w:basedOn w:val="DefaultParagraphFont"/>
    <w:rsid w:val="00DC1F49"/>
  </w:style>
  <w:style w:type="character" w:customStyle="1" w:styleId="mb">
    <w:name w:val="mb"/>
    <w:basedOn w:val="DefaultParagraphFont"/>
    <w:rsid w:val="00DC1F49"/>
  </w:style>
  <w:style w:type="character" w:customStyle="1" w:styleId="submitted-time">
    <w:name w:val="submitted-time"/>
    <w:basedOn w:val="DefaultParagraphFont"/>
    <w:rsid w:val="00DC1F49"/>
  </w:style>
  <w:style w:type="paragraph" w:customStyle="1" w:styleId="date-comments">
    <w:name w:val="date-comments"/>
    <w:basedOn w:val="Normal"/>
    <w:uiPriority w:val="99"/>
    <w:qFormat/>
    <w:rsid w:val="00DC1F49"/>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C1F49"/>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C1F49"/>
  </w:style>
  <w:style w:type="character" w:customStyle="1" w:styleId="meta-prep">
    <w:name w:val="meta-prep"/>
    <w:basedOn w:val="DefaultParagraphFont"/>
    <w:rsid w:val="00DC1F49"/>
  </w:style>
  <w:style w:type="character" w:customStyle="1" w:styleId="entry-date">
    <w:name w:val="entry-date"/>
    <w:basedOn w:val="DefaultParagraphFont"/>
    <w:rsid w:val="00DC1F49"/>
  </w:style>
  <w:style w:type="paragraph" w:customStyle="1" w:styleId="Shrink6">
    <w:name w:val="Shrink 6"/>
    <w:basedOn w:val="Normal"/>
    <w:qFormat/>
    <w:rsid w:val="00DC1F49"/>
    <w:rPr>
      <w:rFonts w:eastAsia="Calibri"/>
      <w:sz w:val="12"/>
    </w:rPr>
  </w:style>
  <w:style w:type="paragraph" w:customStyle="1" w:styleId="10ptfont">
    <w:name w:val="10pt font"/>
    <w:basedOn w:val="Normal"/>
    <w:link w:val="10ptfontChar"/>
    <w:autoRedefine/>
    <w:qFormat/>
    <w:rsid w:val="00DC1F49"/>
    <w:rPr>
      <w:rFonts w:eastAsia="Times New Roman"/>
      <w:sz w:val="20"/>
    </w:rPr>
  </w:style>
  <w:style w:type="character" w:customStyle="1" w:styleId="10ptfontChar">
    <w:name w:val="10pt font Char"/>
    <w:link w:val="10ptfont"/>
    <w:rsid w:val="00DC1F49"/>
    <w:rPr>
      <w:rFonts w:ascii="Times New Roman" w:eastAsia="Times New Roman" w:hAnsi="Times New Roman" w:cs="Times New Roman"/>
      <w:sz w:val="20"/>
    </w:rPr>
  </w:style>
  <w:style w:type="character" w:customStyle="1" w:styleId="StyleIntenseReferenceGaramond">
    <w:name w:val="Style Intense Reference + Garamond"/>
    <w:rsid w:val="00DC1F49"/>
    <w:rPr>
      <w:rFonts w:ascii="Garamond" w:hAnsi="Garamond"/>
      <w:bCs/>
      <w:color w:val="auto"/>
      <w:spacing w:val="5"/>
      <w:sz w:val="20"/>
      <w:u w:val="single"/>
    </w:rPr>
  </w:style>
  <w:style w:type="character" w:customStyle="1" w:styleId="StyleIntenseReferenceGaramondBold">
    <w:name w:val="Style Intense Reference + Garamond Bold"/>
    <w:rsid w:val="00DC1F49"/>
    <w:rPr>
      <w:rFonts w:ascii="Garamond" w:hAnsi="Garamond"/>
      <w:b/>
      <w:bCs/>
      <w:color w:val="auto"/>
      <w:spacing w:val="5"/>
      <w:sz w:val="20"/>
      <w:u w:val="single"/>
    </w:rPr>
  </w:style>
  <w:style w:type="character" w:customStyle="1" w:styleId="detailtitle">
    <w:name w:val="detailtitle"/>
    <w:basedOn w:val="DefaultParagraphFont"/>
    <w:rsid w:val="00DC1F49"/>
  </w:style>
  <w:style w:type="character" w:customStyle="1" w:styleId="newstime">
    <w:name w:val="newstime"/>
    <w:basedOn w:val="DefaultParagraphFont"/>
    <w:rsid w:val="00DC1F49"/>
  </w:style>
  <w:style w:type="character" w:customStyle="1" w:styleId="IntenseReference1">
    <w:name w:val="Intense Reference1"/>
    <w:qFormat/>
    <w:rsid w:val="00DC1F4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C1F49"/>
    <w:rPr>
      <w:rFonts w:ascii="Garamond" w:hAnsi="Garamond"/>
      <w:b/>
      <w:sz w:val="24"/>
      <w:szCs w:val="26"/>
      <w:bdr w:val="none" w:sz="0" w:space="0" w:color="auto"/>
      <w:shd w:val="clear" w:color="auto" w:fill="FFFF00"/>
    </w:rPr>
  </w:style>
  <w:style w:type="character" w:customStyle="1" w:styleId="ilad1">
    <w:name w:val="il_ad1"/>
    <w:rsid w:val="00DC1F49"/>
    <w:rPr>
      <w:vanish/>
      <w:webHidden w:val="0"/>
      <w:color w:val="000000"/>
      <w:u w:val="single"/>
      <w:specVanish/>
    </w:rPr>
  </w:style>
  <w:style w:type="character" w:customStyle="1" w:styleId="post-category">
    <w:name w:val="post-category"/>
    <w:basedOn w:val="DefaultParagraphFont"/>
    <w:rsid w:val="00DC1F49"/>
  </w:style>
  <w:style w:type="character" w:customStyle="1" w:styleId="Style11ptBlack">
    <w:name w:val="Style 11 pt Black"/>
    <w:basedOn w:val="DefaultParagraphFont"/>
    <w:rsid w:val="00DC1F49"/>
    <w:rPr>
      <w:color w:val="000000"/>
      <w:sz w:val="20"/>
    </w:rPr>
  </w:style>
  <w:style w:type="paragraph" w:customStyle="1" w:styleId="font--body">
    <w:name w:val="font--body"/>
    <w:basedOn w:val="Normal"/>
    <w:rsid w:val="00DC1F49"/>
    <w:pPr>
      <w:spacing w:before="100" w:beforeAutospacing="1" w:after="100" w:afterAutospacing="1" w:line="240" w:lineRule="auto"/>
    </w:pPr>
    <w:rPr>
      <w:rFonts w:eastAsia="Times New Roman"/>
      <w:sz w:val="24"/>
    </w:rPr>
  </w:style>
  <w:style w:type="paragraph" w:customStyle="1" w:styleId="css-158dogj">
    <w:name w:val="css-158dogj"/>
    <w:basedOn w:val="Normal"/>
    <w:rsid w:val="00DC1F49"/>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DC1F49"/>
  </w:style>
  <w:style w:type="character" w:customStyle="1" w:styleId="css-16f3y1r">
    <w:name w:val="css-16f3y1r"/>
    <w:basedOn w:val="DefaultParagraphFont"/>
    <w:rsid w:val="00DC1F49"/>
  </w:style>
  <w:style w:type="character" w:customStyle="1" w:styleId="css-cnj6d5">
    <w:name w:val="css-cnj6d5"/>
    <w:basedOn w:val="DefaultParagraphFont"/>
    <w:rsid w:val="00DC1F49"/>
  </w:style>
  <w:style w:type="character" w:customStyle="1" w:styleId="ob-widget-text">
    <w:name w:val="ob-widget-text"/>
    <w:basedOn w:val="DefaultParagraphFont"/>
    <w:rsid w:val="00DC1F49"/>
  </w:style>
  <w:style w:type="paragraph" w:customStyle="1" w:styleId="ob-dynamic-rec-container">
    <w:name w:val="ob-dynamic-rec-container"/>
    <w:basedOn w:val="Normal"/>
    <w:rsid w:val="00DC1F49"/>
    <w:pPr>
      <w:spacing w:before="100" w:beforeAutospacing="1" w:after="100" w:afterAutospacing="1" w:line="240" w:lineRule="auto"/>
    </w:pPr>
    <w:rPr>
      <w:rFonts w:eastAsia="Times New Roman"/>
      <w:sz w:val="24"/>
    </w:rPr>
  </w:style>
  <w:style w:type="paragraph" w:customStyle="1" w:styleId="more-ontitle">
    <w:name w:val="more-on__title"/>
    <w:basedOn w:val="Normal"/>
    <w:rsid w:val="00DC1F49"/>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DC1F49"/>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DC1F49"/>
  </w:style>
  <w:style w:type="character" w:customStyle="1" w:styleId="share-kitcollapse-btn-text">
    <w:name w:val="share-kit__collapse-btn-text"/>
    <w:basedOn w:val="DefaultParagraphFont"/>
    <w:rsid w:val="00DC1F49"/>
  </w:style>
  <w:style w:type="paragraph" w:customStyle="1" w:styleId="e-navigation-primary-iteme-navigation-primary-item--first">
    <w:name w:val="e-navigation-primary-item&#10;     &#10;     &#10;     &#10;     e-navigation-primary-item--first"/>
    <w:basedOn w:val="Normal"/>
    <w:rsid w:val="00DC1F49"/>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DC1F49"/>
  </w:style>
  <w:style w:type="paragraph" w:customStyle="1" w:styleId="e-navigation-primary-iteme-navigation-primary-item--current">
    <w:name w:val="e-navigation-primary-item&#10;     e-navigation-primary-item--current"/>
    <w:basedOn w:val="Normal"/>
    <w:rsid w:val="00DC1F49"/>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DC1F49"/>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DC1F49"/>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DC1F49"/>
  </w:style>
  <w:style w:type="paragraph" w:customStyle="1" w:styleId="e-navigation-secondary-iteme-navigation-secondary-item--has-children">
    <w:name w:val="e-navigation-secondary-item&#10;     &#10;     e-navigation-secondary-item--has-children"/>
    <w:basedOn w:val="Normal"/>
    <w:rsid w:val="00DC1F49"/>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DC1F49"/>
  </w:style>
  <w:style w:type="paragraph" w:customStyle="1" w:styleId="e-navigation-secondary-item">
    <w:name w:val="e-navigation-secondary-item"/>
    <w:basedOn w:val="Normal"/>
    <w:rsid w:val="00DC1F49"/>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DC1F49"/>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DC1F49"/>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DC1F49"/>
  </w:style>
  <w:style w:type="character" w:customStyle="1" w:styleId="lead-asset-copyright">
    <w:name w:val="lead-asset-copyright"/>
    <w:basedOn w:val="DefaultParagraphFont"/>
    <w:rsid w:val="00DC1F49"/>
  </w:style>
  <w:style w:type="character" w:customStyle="1" w:styleId="lead-asset-copyright-label">
    <w:name w:val="lead-asset-copyright-label"/>
    <w:basedOn w:val="DefaultParagraphFont"/>
    <w:rsid w:val="00DC1F49"/>
  </w:style>
  <w:style w:type="paragraph" w:customStyle="1" w:styleId="bylineauthor">
    <w:name w:val="byline__author"/>
    <w:basedOn w:val="Normal"/>
    <w:rsid w:val="00DC1F49"/>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DC1F49"/>
  </w:style>
  <w:style w:type="character" w:customStyle="1" w:styleId="bylineauthor-location">
    <w:name w:val="byline__author-location"/>
    <w:basedOn w:val="DefaultParagraphFont"/>
    <w:rsid w:val="00DC1F49"/>
  </w:style>
  <w:style w:type="character" w:customStyle="1" w:styleId="component-content">
    <w:name w:val="component-content"/>
    <w:basedOn w:val="DefaultParagraphFont"/>
    <w:rsid w:val="00DC1F49"/>
  </w:style>
  <w:style w:type="character" w:customStyle="1" w:styleId="mfirst-letter">
    <w:name w:val="m_first-letter"/>
    <w:basedOn w:val="DefaultParagraphFont"/>
    <w:rsid w:val="00DC1F49"/>
  </w:style>
  <w:style w:type="character" w:customStyle="1" w:styleId="article-body-image-caption">
    <w:name w:val="article-body-image-caption"/>
    <w:basedOn w:val="DefaultParagraphFont"/>
    <w:rsid w:val="00DC1F49"/>
  </w:style>
  <w:style w:type="character" w:customStyle="1" w:styleId="article-body-image-copyright">
    <w:name w:val="article-body-image-copyright"/>
    <w:basedOn w:val="DefaultParagraphFont"/>
    <w:rsid w:val="00DC1F49"/>
  </w:style>
  <w:style w:type="character" w:customStyle="1" w:styleId="article-body-image-copyright-label">
    <w:name w:val="article-body-image-copyright-label"/>
    <w:basedOn w:val="DefaultParagraphFont"/>
    <w:rsid w:val="00DC1F49"/>
  </w:style>
  <w:style w:type="paragraph" w:customStyle="1" w:styleId="list-of-tagsitem">
    <w:name w:val="list-of-tags__item"/>
    <w:basedOn w:val="Normal"/>
    <w:rsid w:val="00DC1F49"/>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DC1F49"/>
  </w:style>
  <w:style w:type="paragraph" w:customStyle="1" w:styleId="social-followitem">
    <w:name w:val="social-follow__item"/>
    <w:basedOn w:val="Normal"/>
    <w:rsid w:val="00DC1F49"/>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DC1F49"/>
  </w:style>
  <w:style w:type="paragraph" w:customStyle="1" w:styleId="list-of-entitiesitem">
    <w:name w:val="list-of-entities__item"/>
    <w:basedOn w:val="Normal"/>
    <w:rsid w:val="00DC1F49"/>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DC1F49"/>
  </w:style>
  <w:style w:type="character" w:customStyle="1" w:styleId="mmeta-propertydate-date">
    <w:name w:val="m_meta-property__date-date"/>
    <w:basedOn w:val="DefaultParagraphFont"/>
    <w:rsid w:val="00DC1F49"/>
  </w:style>
  <w:style w:type="character" w:customStyle="1" w:styleId="mmeta-propertydate-separator">
    <w:name w:val="m_meta-property__date-separator"/>
    <w:basedOn w:val="DefaultParagraphFont"/>
    <w:rsid w:val="00DC1F49"/>
  </w:style>
  <w:style w:type="character" w:customStyle="1" w:styleId="mmeta-propertydate-time">
    <w:name w:val="m_meta-property__date-time"/>
    <w:basedOn w:val="DefaultParagraphFont"/>
    <w:rsid w:val="00DC1F49"/>
  </w:style>
  <w:style w:type="character" w:customStyle="1" w:styleId="live-indicatortext">
    <w:name w:val="live-indicator__text"/>
    <w:basedOn w:val="DefaultParagraphFont"/>
    <w:rsid w:val="00DC1F49"/>
  </w:style>
  <w:style w:type="character" w:customStyle="1" w:styleId="sr-only">
    <w:name w:val="sr-only"/>
    <w:basedOn w:val="DefaultParagraphFont"/>
    <w:rsid w:val="00DC1F49"/>
  </w:style>
  <w:style w:type="character" w:customStyle="1" w:styleId="site-footerback-to-top-text">
    <w:name w:val="site-footer__back-to-top-text"/>
    <w:basedOn w:val="DefaultParagraphFont"/>
    <w:rsid w:val="00DC1F49"/>
  </w:style>
  <w:style w:type="character" w:customStyle="1" w:styleId="site-footersocial-description">
    <w:name w:val="site-footer__social-description"/>
    <w:basedOn w:val="DefaultParagraphFont"/>
    <w:rsid w:val="00DC1F49"/>
  </w:style>
  <w:style w:type="paragraph" w:customStyle="1" w:styleId="site-footersocial-item">
    <w:name w:val="site-footer__social-item"/>
    <w:basedOn w:val="Normal"/>
    <w:rsid w:val="00DC1F49"/>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DC1F49"/>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DC1F49"/>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DC1F49"/>
  </w:style>
  <w:style w:type="character" w:customStyle="1" w:styleId="dquo">
    <w:name w:val="dquo"/>
    <w:basedOn w:val="DefaultParagraphFont"/>
    <w:rsid w:val="00DC1F49"/>
  </w:style>
  <w:style w:type="character" w:customStyle="1" w:styleId="rollover-block">
    <w:name w:val="rollover-block"/>
    <w:basedOn w:val="DefaultParagraphFont"/>
    <w:rsid w:val="00DC1F49"/>
  </w:style>
  <w:style w:type="paragraph" w:customStyle="1" w:styleId="tx">
    <w:name w:val="tx"/>
    <w:basedOn w:val="Normal"/>
    <w:rsid w:val="00DC1F49"/>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DC1F49"/>
  </w:style>
  <w:style w:type="paragraph" w:customStyle="1" w:styleId="paragraph">
    <w:name w:val="paragraph"/>
    <w:basedOn w:val="Normal"/>
    <w:qFormat/>
    <w:rsid w:val="00DC1F49"/>
    <w:pPr>
      <w:spacing w:before="100" w:beforeAutospacing="1" w:after="100" w:afterAutospacing="1"/>
    </w:pPr>
    <w:rPr>
      <w:rFonts w:eastAsia="Times New Roman"/>
      <w:sz w:val="24"/>
    </w:rPr>
  </w:style>
  <w:style w:type="character" w:customStyle="1" w:styleId="normaltextrun">
    <w:name w:val="normaltextrun"/>
    <w:basedOn w:val="DefaultParagraphFont"/>
    <w:rsid w:val="00DC1F49"/>
  </w:style>
  <w:style w:type="character" w:customStyle="1" w:styleId="eop">
    <w:name w:val="eop"/>
    <w:basedOn w:val="DefaultParagraphFont"/>
    <w:rsid w:val="00DC1F49"/>
  </w:style>
  <w:style w:type="character" w:customStyle="1" w:styleId="spellingerror">
    <w:name w:val="spellingerror"/>
    <w:basedOn w:val="DefaultParagraphFont"/>
    <w:rsid w:val="00DC1F49"/>
  </w:style>
  <w:style w:type="paragraph" w:customStyle="1" w:styleId="CardText20">
    <w:name w:val="Card Text2"/>
    <w:basedOn w:val="Normal"/>
    <w:uiPriority w:val="4"/>
    <w:qFormat/>
    <w:rsid w:val="00DC1F49"/>
    <w:pPr>
      <w:ind w:left="288" w:right="288"/>
    </w:pPr>
    <w:rPr>
      <w:sz w:val="16"/>
    </w:rPr>
  </w:style>
  <w:style w:type="character" w:customStyle="1" w:styleId="normal-c1">
    <w:name w:val="normal-c1"/>
    <w:rsid w:val="00DC1F49"/>
  </w:style>
  <w:style w:type="character" w:customStyle="1" w:styleId="Style12ptBoldUnderline">
    <w:name w:val="Style 12 pt Bold Underline"/>
    <w:rsid w:val="00DC1F49"/>
    <w:rPr>
      <w:b/>
      <w:bCs/>
      <w:sz w:val="24"/>
      <w:u w:val="single"/>
    </w:rPr>
  </w:style>
  <w:style w:type="character" w:customStyle="1" w:styleId="Irrelevant6fontChar">
    <w:name w:val="Irrelevant (6 font) Char"/>
    <w:rsid w:val="00DC1F49"/>
    <w:rPr>
      <w:sz w:val="12"/>
      <w:szCs w:val="12"/>
      <w:lang w:val="en-US" w:eastAsia="en-US" w:bidi="ar-SA"/>
    </w:rPr>
  </w:style>
  <w:style w:type="character" w:customStyle="1" w:styleId="ref-lnk">
    <w:name w:val="ref-lnk"/>
    <w:basedOn w:val="DefaultParagraphFont"/>
    <w:rsid w:val="00DC1F49"/>
  </w:style>
  <w:style w:type="character" w:customStyle="1" w:styleId="s1">
    <w:name w:val="s1"/>
    <w:basedOn w:val="DefaultParagraphFont"/>
    <w:rsid w:val="00DC1F49"/>
  </w:style>
  <w:style w:type="character" w:customStyle="1" w:styleId="s2">
    <w:name w:val="s2"/>
    <w:basedOn w:val="DefaultParagraphFont"/>
    <w:rsid w:val="00DC1F49"/>
  </w:style>
  <w:style w:type="paragraph" w:customStyle="1" w:styleId="li1">
    <w:name w:val="li1"/>
    <w:basedOn w:val="Normal"/>
    <w:rsid w:val="00DC1F49"/>
    <w:pPr>
      <w:spacing w:before="100" w:beforeAutospacing="1" w:after="100" w:afterAutospacing="1"/>
    </w:pPr>
    <w:rPr>
      <w:rFonts w:eastAsia="Times New Roman"/>
      <w:sz w:val="24"/>
    </w:rPr>
  </w:style>
  <w:style w:type="character" w:customStyle="1" w:styleId="s3">
    <w:name w:val="s3"/>
    <w:basedOn w:val="DefaultParagraphFont"/>
    <w:rsid w:val="00DC1F49"/>
  </w:style>
  <w:style w:type="paragraph" w:customStyle="1" w:styleId="ad-inject-after">
    <w:name w:val="ad-inject-after"/>
    <w:basedOn w:val="Normal"/>
    <w:rsid w:val="00DC1F49"/>
    <w:pPr>
      <w:spacing w:before="100" w:beforeAutospacing="1" w:after="100" w:afterAutospacing="1"/>
    </w:pPr>
    <w:rPr>
      <w:rFonts w:eastAsia="Times New Roman"/>
      <w:sz w:val="24"/>
    </w:rPr>
  </w:style>
  <w:style w:type="character" w:customStyle="1" w:styleId="playbtntext">
    <w:name w:val="playbtntext"/>
    <w:basedOn w:val="DefaultParagraphFont"/>
    <w:rsid w:val="00DC1F49"/>
  </w:style>
  <w:style w:type="character" w:customStyle="1" w:styleId="right">
    <w:name w:val="right"/>
    <w:basedOn w:val="DefaultParagraphFont"/>
    <w:rsid w:val="00DC1F49"/>
  </w:style>
  <w:style w:type="character" w:customStyle="1" w:styleId="StyleThickunderline1">
    <w:name w:val="Style Thick underline1"/>
    <w:basedOn w:val="DefaultParagraphFont"/>
    <w:rsid w:val="00DC1F49"/>
    <w:rPr>
      <w:u w:val="single"/>
    </w:rPr>
  </w:style>
  <w:style w:type="paragraph" w:customStyle="1" w:styleId="BoldUnderlined1">
    <w:name w:val="Bold Underlined1"/>
    <w:basedOn w:val="Normal"/>
    <w:next w:val="BodyText"/>
    <w:uiPriority w:val="6"/>
    <w:qFormat/>
    <w:rsid w:val="00DC1F49"/>
    <w:pPr>
      <w:keepNext/>
      <w:keepLines/>
      <w:spacing w:after="240"/>
      <w:jc w:val="center"/>
      <w:outlineLvl w:val="0"/>
    </w:pPr>
    <w:rPr>
      <w:bCs/>
      <w:sz w:val="24"/>
      <w:u w:val="single"/>
    </w:rPr>
  </w:style>
  <w:style w:type="character" w:customStyle="1" w:styleId="font--body1">
    <w:name w:val="font--body1"/>
    <w:basedOn w:val="DefaultParagraphFont"/>
    <w:rsid w:val="00DC1F49"/>
  </w:style>
  <w:style w:type="paragraph" w:customStyle="1" w:styleId="m6644278047421238569gmail-msolistparagraph">
    <w:name w:val="m_6644278047421238569gmail-msolistparagraph"/>
    <w:basedOn w:val="Normal"/>
    <w:rsid w:val="00DC1F49"/>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DC1F49"/>
  </w:style>
  <w:style w:type="character" w:customStyle="1" w:styleId="inlinevideo-videolabel">
    <w:name w:val="inlinevideo-videolabel"/>
    <w:basedOn w:val="DefaultParagraphFont"/>
    <w:rsid w:val="00DC1F49"/>
  </w:style>
  <w:style w:type="character" w:customStyle="1" w:styleId="inlinevideo-videoduration">
    <w:name w:val="inlinevideo-videoduration"/>
    <w:basedOn w:val="DefaultParagraphFont"/>
    <w:rsid w:val="00DC1F49"/>
  </w:style>
  <w:style w:type="paragraph" w:customStyle="1" w:styleId="interstitial-link">
    <w:name w:val="interstitial-link"/>
    <w:basedOn w:val="Normal"/>
    <w:uiPriority w:val="99"/>
    <w:qFormat/>
    <w:rsid w:val="00DC1F49"/>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DC1F49"/>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DC1F49"/>
    <w:pPr>
      <w:spacing w:before="100" w:beforeAutospacing="1" w:after="100" w:afterAutospacing="1" w:line="240" w:lineRule="auto"/>
    </w:pPr>
    <w:rPr>
      <w:rFonts w:eastAsia="Times New Roman"/>
      <w:sz w:val="24"/>
    </w:rPr>
  </w:style>
  <w:style w:type="paragraph" w:customStyle="1" w:styleId="a-body2">
    <w:name w:val="a-body2"/>
    <w:basedOn w:val="Normal"/>
    <w:rsid w:val="00DC1F49"/>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DC1F49"/>
  </w:style>
  <w:style w:type="paragraph" w:customStyle="1" w:styleId="td-ad-inline">
    <w:name w:val="td-ad-inline"/>
    <w:basedOn w:val="Normal"/>
    <w:rsid w:val="00DC1F49"/>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DC1F49"/>
  </w:style>
  <w:style w:type="character" w:customStyle="1" w:styleId="mghead">
    <w:name w:val="mghead"/>
    <w:basedOn w:val="DefaultParagraphFont"/>
    <w:rsid w:val="00DC1F49"/>
  </w:style>
  <w:style w:type="paragraph" w:customStyle="1" w:styleId="excerpt">
    <w:name w:val="excerpt"/>
    <w:basedOn w:val="Normal"/>
    <w:rsid w:val="00DC1F49"/>
    <w:pPr>
      <w:spacing w:before="100" w:beforeAutospacing="1" w:after="100" w:afterAutospacing="1" w:line="240" w:lineRule="auto"/>
    </w:pPr>
    <w:rPr>
      <w:rFonts w:eastAsia="Times New Roman"/>
      <w:sz w:val="24"/>
    </w:rPr>
  </w:style>
  <w:style w:type="character" w:customStyle="1" w:styleId="by">
    <w:name w:val="by"/>
    <w:basedOn w:val="DefaultParagraphFont"/>
    <w:rsid w:val="00DC1F49"/>
  </w:style>
  <w:style w:type="paragraph" w:customStyle="1" w:styleId="introtxt">
    <w:name w:val="introtxt"/>
    <w:basedOn w:val="Normal"/>
    <w:rsid w:val="00DC1F49"/>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DC1F49"/>
  </w:style>
  <w:style w:type="character" w:customStyle="1" w:styleId="read-more-bigsubtitle">
    <w:name w:val="read-more-big__subtitle"/>
    <w:basedOn w:val="DefaultParagraphFont"/>
    <w:rsid w:val="00DC1F49"/>
  </w:style>
  <w:style w:type="character" w:customStyle="1" w:styleId="read-more-bigtitle">
    <w:name w:val="read-more-big__title"/>
    <w:basedOn w:val="DefaultParagraphFont"/>
    <w:rsid w:val="00DC1F49"/>
  </w:style>
  <w:style w:type="character" w:customStyle="1" w:styleId="field">
    <w:name w:val="field"/>
    <w:basedOn w:val="DefaultParagraphFont"/>
    <w:rsid w:val="00DC1F49"/>
  </w:style>
  <w:style w:type="paragraph" w:customStyle="1" w:styleId="v-pstyle0">
    <w:name w:val="v-pstyle0"/>
    <w:basedOn w:val="Normal"/>
    <w:rsid w:val="00DC1F49"/>
    <w:pPr>
      <w:spacing w:before="100" w:beforeAutospacing="1" w:after="100" w:afterAutospacing="1" w:line="240" w:lineRule="auto"/>
    </w:pPr>
    <w:rPr>
      <w:rFonts w:eastAsia="Times New Roman"/>
      <w:sz w:val="24"/>
    </w:rPr>
  </w:style>
  <w:style w:type="paragraph" w:customStyle="1" w:styleId="v-pstyle1">
    <w:name w:val="v-pstyle1"/>
    <w:basedOn w:val="Normal"/>
    <w:rsid w:val="00DC1F49"/>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DC1F49"/>
  </w:style>
  <w:style w:type="paragraph" w:customStyle="1" w:styleId="v-pstyle2">
    <w:name w:val="v-pstyle2"/>
    <w:basedOn w:val="Normal"/>
    <w:rsid w:val="00DC1F49"/>
    <w:pPr>
      <w:spacing w:before="100" w:beforeAutospacing="1" w:after="100" w:afterAutospacing="1" w:line="240" w:lineRule="auto"/>
    </w:pPr>
    <w:rPr>
      <w:rFonts w:eastAsia="Times New Roman"/>
      <w:sz w:val="24"/>
    </w:rPr>
  </w:style>
  <w:style w:type="paragraph" w:customStyle="1" w:styleId="v-pstyle3">
    <w:name w:val="v-pstyle3"/>
    <w:basedOn w:val="Normal"/>
    <w:rsid w:val="00DC1F49"/>
    <w:pPr>
      <w:spacing w:before="100" w:beforeAutospacing="1" w:after="100" w:afterAutospacing="1" w:line="240" w:lineRule="auto"/>
    </w:pPr>
    <w:rPr>
      <w:rFonts w:eastAsia="Times New Roman"/>
      <w:sz w:val="24"/>
    </w:rPr>
  </w:style>
  <w:style w:type="paragraph" w:customStyle="1" w:styleId="v-pstyle4">
    <w:name w:val="v-pstyle4"/>
    <w:basedOn w:val="Normal"/>
    <w:rsid w:val="00DC1F49"/>
    <w:pPr>
      <w:spacing w:before="100" w:beforeAutospacing="1" w:after="100" w:afterAutospacing="1" w:line="240" w:lineRule="auto"/>
    </w:pPr>
    <w:rPr>
      <w:rFonts w:eastAsia="Times New Roman"/>
      <w:sz w:val="24"/>
    </w:rPr>
  </w:style>
  <w:style w:type="paragraph" w:customStyle="1" w:styleId="v-pstyle5">
    <w:name w:val="v-pstyle5"/>
    <w:basedOn w:val="Normal"/>
    <w:rsid w:val="00DC1F49"/>
    <w:pPr>
      <w:spacing w:before="100" w:beforeAutospacing="1" w:after="100" w:afterAutospacing="1" w:line="240" w:lineRule="auto"/>
    </w:pPr>
    <w:rPr>
      <w:rFonts w:eastAsia="Times New Roman"/>
      <w:sz w:val="24"/>
    </w:rPr>
  </w:style>
  <w:style w:type="paragraph" w:customStyle="1" w:styleId="v-pstyle6">
    <w:name w:val="v-pstyle6"/>
    <w:basedOn w:val="Normal"/>
    <w:rsid w:val="00DC1F49"/>
    <w:pPr>
      <w:spacing w:before="100" w:beforeAutospacing="1" w:after="100" w:afterAutospacing="1" w:line="240" w:lineRule="auto"/>
    </w:pPr>
    <w:rPr>
      <w:rFonts w:eastAsia="Times New Roman"/>
      <w:sz w:val="24"/>
    </w:rPr>
  </w:style>
  <w:style w:type="paragraph" w:customStyle="1" w:styleId="v-pstyle7">
    <w:name w:val="v-pstyle7"/>
    <w:basedOn w:val="Normal"/>
    <w:rsid w:val="00DC1F49"/>
    <w:pPr>
      <w:spacing w:before="100" w:beforeAutospacing="1" w:after="100" w:afterAutospacing="1" w:line="240" w:lineRule="auto"/>
    </w:pPr>
    <w:rPr>
      <w:rFonts w:eastAsia="Times New Roman"/>
      <w:sz w:val="24"/>
    </w:rPr>
  </w:style>
  <w:style w:type="paragraph" w:customStyle="1" w:styleId="v-pstyle8">
    <w:name w:val="v-pstyle8"/>
    <w:basedOn w:val="Normal"/>
    <w:rsid w:val="00DC1F49"/>
    <w:pPr>
      <w:spacing w:before="100" w:beforeAutospacing="1" w:after="100" w:afterAutospacing="1" w:line="240" w:lineRule="auto"/>
    </w:pPr>
    <w:rPr>
      <w:rFonts w:eastAsia="Times New Roman"/>
      <w:sz w:val="24"/>
    </w:rPr>
  </w:style>
  <w:style w:type="paragraph" w:customStyle="1" w:styleId="v-pstyle9">
    <w:name w:val="v-pstyle9"/>
    <w:basedOn w:val="Normal"/>
    <w:rsid w:val="00DC1F49"/>
    <w:pPr>
      <w:spacing w:before="100" w:beforeAutospacing="1" w:after="100" w:afterAutospacing="1" w:line="240" w:lineRule="auto"/>
    </w:pPr>
    <w:rPr>
      <w:rFonts w:eastAsia="Times New Roman"/>
      <w:sz w:val="24"/>
    </w:rPr>
  </w:style>
  <w:style w:type="paragraph" w:customStyle="1" w:styleId="v-pstyle10">
    <w:name w:val="v-pstyle10"/>
    <w:basedOn w:val="Normal"/>
    <w:rsid w:val="00DC1F49"/>
    <w:pPr>
      <w:spacing w:before="100" w:beforeAutospacing="1" w:after="100" w:afterAutospacing="1" w:line="240" w:lineRule="auto"/>
    </w:pPr>
    <w:rPr>
      <w:rFonts w:eastAsia="Times New Roman"/>
      <w:sz w:val="24"/>
    </w:rPr>
  </w:style>
  <w:style w:type="paragraph" w:customStyle="1" w:styleId="v-pstyle11">
    <w:name w:val="v-pstyle11"/>
    <w:basedOn w:val="Normal"/>
    <w:rsid w:val="00DC1F49"/>
    <w:pPr>
      <w:spacing w:before="100" w:beforeAutospacing="1" w:after="100" w:afterAutospacing="1" w:line="240" w:lineRule="auto"/>
    </w:pPr>
    <w:rPr>
      <w:rFonts w:eastAsia="Times New Roman"/>
      <w:sz w:val="24"/>
    </w:rPr>
  </w:style>
  <w:style w:type="paragraph" w:customStyle="1" w:styleId="v-pstyle12">
    <w:name w:val="v-pstyle12"/>
    <w:basedOn w:val="Normal"/>
    <w:rsid w:val="00DC1F49"/>
    <w:pPr>
      <w:spacing w:before="100" w:beforeAutospacing="1" w:after="100" w:afterAutospacing="1" w:line="240" w:lineRule="auto"/>
    </w:pPr>
    <w:rPr>
      <w:rFonts w:eastAsia="Times New Roman"/>
      <w:sz w:val="24"/>
    </w:rPr>
  </w:style>
  <w:style w:type="paragraph" w:customStyle="1" w:styleId="v-pstyle13">
    <w:name w:val="v-pstyle13"/>
    <w:basedOn w:val="Normal"/>
    <w:rsid w:val="00DC1F49"/>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DC1F49"/>
  </w:style>
  <w:style w:type="character" w:customStyle="1" w:styleId="screen-reader-text">
    <w:name w:val="screen-reader-text"/>
    <w:basedOn w:val="DefaultParagraphFont"/>
    <w:rsid w:val="00DC1F49"/>
  </w:style>
  <w:style w:type="paragraph" w:customStyle="1" w:styleId="css-38z03z">
    <w:name w:val="css-38z03z"/>
    <w:basedOn w:val="Normal"/>
    <w:rsid w:val="00DC1F49"/>
    <w:pPr>
      <w:spacing w:before="100" w:beforeAutospacing="1" w:after="100" w:afterAutospacing="1" w:line="240" w:lineRule="auto"/>
    </w:pPr>
    <w:rPr>
      <w:rFonts w:eastAsia="Times New Roman"/>
      <w:sz w:val="24"/>
    </w:rPr>
  </w:style>
  <w:style w:type="paragraph" w:customStyle="1" w:styleId="1hzxw">
    <w:name w:val="_1hzxw"/>
    <w:basedOn w:val="Normal"/>
    <w:rsid w:val="00DC1F49"/>
    <w:pPr>
      <w:spacing w:before="100" w:beforeAutospacing="1" w:after="100" w:afterAutospacing="1" w:line="240" w:lineRule="auto"/>
    </w:pPr>
    <w:rPr>
      <w:rFonts w:eastAsia="Times New Roman"/>
      <w:sz w:val="24"/>
    </w:rPr>
  </w:style>
  <w:style w:type="character" w:customStyle="1" w:styleId="3kdch">
    <w:name w:val="_3kdch"/>
    <w:basedOn w:val="DefaultParagraphFont"/>
    <w:rsid w:val="00DC1F49"/>
  </w:style>
  <w:style w:type="paragraph" w:customStyle="1" w:styleId="21smz">
    <w:name w:val="_21smz"/>
    <w:basedOn w:val="Normal"/>
    <w:rsid w:val="00DC1F49"/>
    <w:pPr>
      <w:spacing w:before="100" w:beforeAutospacing="1" w:after="100" w:afterAutospacing="1" w:line="240" w:lineRule="auto"/>
    </w:pPr>
    <w:rPr>
      <w:rFonts w:eastAsia="Times New Roman"/>
      <w:sz w:val="24"/>
    </w:rPr>
  </w:style>
  <w:style w:type="character" w:customStyle="1" w:styleId="3p1sq">
    <w:name w:val="_3p1sq"/>
    <w:basedOn w:val="DefaultParagraphFont"/>
    <w:rsid w:val="00DC1F49"/>
  </w:style>
  <w:style w:type="paragraph" w:customStyle="1" w:styleId="8PointFont">
    <w:name w:val="8 Point Font"/>
    <w:next w:val="Normal"/>
    <w:link w:val="8PointFontChar"/>
    <w:qFormat/>
    <w:rsid w:val="00DC1F49"/>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DC1F49"/>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DC1F49"/>
    <w:rPr>
      <w:rFonts w:ascii="Avenir LT Std 45 Book" w:hAnsi="Avenir LT Std 45 Book"/>
    </w:rPr>
  </w:style>
  <w:style w:type="character" w:customStyle="1" w:styleId="DateTimeChar">
    <w:name w:val="DateTime Char"/>
    <w:basedOn w:val="DefaultParagraphFont"/>
    <w:link w:val="DateTime0"/>
    <w:uiPriority w:val="4"/>
    <w:rsid w:val="00DC1F49"/>
    <w:rPr>
      <w:rFonts w:ascii="Avenir LT Std 45 Book" w:hAnsi="Avenir LT Std 45 Book" w:cs="Times New Roman"/>
      <w:sz w:val="22"/>
    </w:rPr>
  </w:style>
  <w:style w:type="paragraph" w:customStyle="1" w:styleId="Lecture">
    <w:name w:val="Lecture"/>
    <w:next w:val="BodyText"/>
    <w:link w:val="LectureChar"/>
    <w:autoRedefine/>
    <w:uiPriority w:val="4"/>
    <w:qFormat/>
    <w:rsid w:val="00DC1F49"/>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DC1F49"/>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DC1F49"/>
  </w:style>
  <w:style w:type="paragraph" w:customStyle="1" w:styleId="BreakTag">
    <w:name w:val="Break Tag"/>
    <w:basedOn w:val="Normal"/>
    <w:autoRedefine/>
    <w:uiPriority w:val="4"/>
    <w:qFormat/>
    <w:rsid w:val="00DC1F4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C1F4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C1F49"/>
    <w:rPr>
      <w:rFonts w:ascii="Arial Bold" w:hAnsi="Arial Bold" w:cs="Times New Roman"/>
      <w:b/>
      <w:caps/>
      <w:sz w:val="32"/>
      <w:u w:val="single"/>
    </w:rPr>
  </w:style>
  <w:style w:type="character" w:customStyle="1" w:styleId="CiteCharChar">
    <w:name w:val="Cite Char Char"/>
    <w:basedOn w:val="DefaultParagraphFont"/>
    <w:rsid w:val="00DC1F49"/>
    <w:rPr>
      <w:rFonts w:ascii="Cambria" w:hAnsi="Cambria" w:cs="Times New Roman"/>
      <w:b/>
      <w:bCs/>
      <w:sz w:val="26"/>
      <w:szCs w:val="26"/>
    </w:rPr>
  </w:style>
  <w:style w:type="character" w:customStyle="1" w:styleId="upper">
    <w:name w:val="upper"/>
    <w:basedOn w:val="DefaultParagraphFont"/>
    <w:rsid w:val="00DC1F49"/>
  </w:style>
  <w:style w:type="character" w:customStyle="1" w:styleId="SmallFont7pt">
    <w:name w:val="Small Font (7 pt)"/>
    <w:basedOn w:val="DefaultParagraphFont"/>
    <w:qFormat/>
    <w:rsid w:val="00DC1F49"/>
    <w:rPr>
      <w:sz w:val="14"/>
    </w:rPr>
  </w:style>
  <w:style w:type="character" w:customStyle="1" w:styleId="style65">
    <w:name w:val="style65"/>
    <w:basedOn w:val="DefaultParagraphFont"/>
    <w:rsid w:val="00DC1F49"/>
    <w:rPr>
      <w:rFonts w:cs="Times New Roman"/>
    </w:rPr>
  </w:style>
  <w:style w:type="paragraph" w:customStyle="1" w:styleId="StylecardLatinVerdana-BoldUnderline">
    <w:name w:val="Style card + (Latin) Verdana-Bold Underline"/>
    <w:basedOn w:val="Normal"/>
    <w:link w:val="StylecardLatinVerdana-BoldUnderlineChar"/>
    <w:qFormat/>
    <w:rsid w:val="00DC1F49"/>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DC1F49"/>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DC1F49"/>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C1F49"/>
    <w:rPr>
      <w:rFonts w:ascii="Avenir LT Std 45 Book" w:eastAsia="Calibri" w:hAnsi="Avenir LT Std 45 Book" w:cs="Times New Roman"/>
      <w:sz w:val="22"/>
    </w:rPr>
  </w:style>
  <w:style w:type="character" w:customStyle="1" w:styleId="Style11ptThickunderline">
    <w:name w:val="Style 11 pt Thick underline"/>
    <w:rsid w:val="00DC1F49"/>
    <w:rPr>
      <w:rFonts w:ascii="Times New Roman" w:hAnsi="Times New Roman"/>
      <w:sz w:val="20"/>
      <w:u w:val="single"/>
    </w:rPr>
  </w:style>
  <w:style w:type="character" w:customStyle="1" w:styleId="Style11ptBoldThickunderline">
    <w:name w:val="Style 11 pt Bold Thick underline"/>
    <w:rsid w:val="00DC1F49"/>
    <w:rPr>
      <w:rFonts w:ascii="Times New Roman" w:hAnsi="Times New Roman"/>
      <w:b/>
      <w:bCs/>
      <w:sz w:val="20"/>
      <w:u w:val="single"/>
    </w:rPr>
  </w:style>
  <w:style w:type="character" w:customStyle="1" w:styleId="UnderlineCard1">
    <w:name w:val="Underline Card"/>
    <w:uiPriority w:val="6"/>
    <w:qFormat/>
    <w:rsid w:val="00DC1F49"/>
    <w:rPr>
      <w:rFonts w:ascii="Arial" w:hAnsi="Arial"/>
      <w:b w:val="0"/>
      <w:bCs/>
      <w:sz w:val="20"/>
      <w:u w:val="single"/>
    </w:rPr>
  </w:style>
  <w:style w:type="paragraph" w:customStyle="1" w:styleId="type">
    <w:name w:val="type"/>
    <w:basedOn w:val="Normal"/>
    <w:qFormat/>
    <w:rsid w:val="00DC1F49"/>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C1F49"/>
  </w:style>
  <w:style w:type="character" w:customStyle="1" w:styleId="abodyblack3">
    <w:name w:val="abodyblack3"/>
    <w:basedOn w:val="DefaultParagraphFont"/>
    <w:rsid w:val="00DC1F49"/>
  </w:style>
  <w:style w:type="character" w:customStyle="1" w:styleId="UnderlineChar2CharCharChar">
    <w:name w:val="Underline Char2 Char Char Char"/>
    <w:rsid w:val="00DC1F49"/>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C1F49"/>
    <w:rPr>
      <w:rFonts w:ascii="Times New Roman" w:hAnsi="Times New Roman" w:cs="Times New Roman"/>
      <w:sz w:val="20"/>
      <w:szCs w:val="20"/>
    </w:rPr>
  </w:style>
  <w:style w:type="character" w:customStyle="1" w:styleId="FontStyle173">
    <w:name w:val="Font Style173"/>
    <w:basedOn w:val="DefaultParagraphFont"/>
    <w:uiPriority w:val="99"/>
    <w:rsid w:val="00DC1F49"/>
    <w:rPr>
      <w:rFonts w:ascii="Times New Roman" w:hAnsi="Times New Roman" w:cs="Times New Roman"/>
      <w:sz w:val="14"/>
      <w:szCs w:val="14"/>
    </w:rPr>
  </w:style>
  <w:style w:type="character" w:customStyle="1" w:styleId="FontStyle151">
    <w:name w:val="Font Style151"/>
    <w:basedOn w:val="DefaultParagraphFont"/>
    <w:uiPriority w:val="99"/>
    <w:rsid w:val="00DC1F49"/>
    <w:rPr>
      <w:rFonts w:ascii="Arial Narrow" w:hAnsi="Arial Narrow" w:cs="Arial Narrow"/>
      <w:b/>
      <w:bCs/>
      <w:sz w:val="12"/>
      <w:szCs w:val="12"/>
    </w:rPr>
  </w:style>
  <w:style w:type="character" w:customStyle="1" w:styleId="FontStyle156">
    <w:name w:val="Font Style156"/>
    <w:basedOn w:val="DefaultParagraphFont"/>
    <w:uiPriority w:val="99"/>
    <w:rsid w:val="00DC1F49"/>
    <w:rPr>
      <w:rFonts w:ascii="Arial Narrow" w:hAnsi="Arial Narrow" w:cs="Arial Narrow"/>
      <w:sz w:val="8"/>
      <w:szCs w:val="8"/>
    </w:rPr>
  </w:style>
  <w:style w:type="character" w:customStyle="1" w:styleId="FontStyle160">
    <w:name w:val="Font Style160"/>
    <w:basedOn w:val="DefaultParagraphFont"/>
    <w:uiPriority w:val="99"/>
    <w:rsid w:val="00DC1F49"/>
    <w:rPr>
      <w:rFonts w:ascii="Times New Roman" w:hAnsi="Times New Roman" w:cs="Times New Roman"/>
      <w:b/>
      <w:bCs/>
      <w:sz w:val="20"/>
      <w:szCs w:val="20"/>
    </w:rPr>
  </w:style>
  <w:style w:type="character" w:customStyle="1" w:styleId="FontStyle178">
    <w:name w:val="Font Style178"/>
    <w:basedOn w:val="DefaultParagraphFont"/>
    <w:uiPriority w:val="99"/>
    <w:rsid w:val="00DC1F49"/>
    <w:rPr>
      <w:rFonts w:ascii="Times New Roman" w:hAnsi="Times New Roman" w:cs="Times New Roman"/>
      <w:sz w:val="18"/>
      <w:szCs w:val="18"/>
    </w:rPr>
  </w:style>
  <w:style w:type="paragraph" w:customStyle="1" w:styleId="Style140">
    <w:name w:val="Style14"/>
    <w:basedOn w:val="Normal"/>
    <w:uiPriority w:val="99"/>
    <w:qFormat/>
    <w:rsid w:val="00DC1F49"/>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C1F49"/>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C1F49"/>
    <w:rPr>
      <w:rFonts w:ascii="Times New Roman" w:hAnsi="Times New Roman" w:cs="Times New Roman"/>
      <w:sz w:val="12"/>
      <w:szCs w:val="12"/>
    </w:rPr>
  </w:style>
  <w:style w:type="paragraph" w:customStyle="1" w:styleId="Style90">
    <w:name w:val="Style9"/>
    <w:basedOn w:val="Normal"/>
    <w:uiPriority w:val="99"/>
    <w:qFormat/>
    <w:rsid w:val="00DC1F49"/>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C1F4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C1F49"/>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C1F49"/>
    <w:rPr>
      <w:rFonts w:ascii="Times New Roman" w:hAnsi="Times New Roman" w:cs="Times New Roman"/>
      <w:sz w:val="16"/>
      <w:szCs w:val="16"/>
    </w:rPr>
  </w:style>
  <w:style w:type="character" w:customStyle="1" w:styleId="FontStyle172">
    <w:name w:val="Font Style172"/>
    <w:basedOn w:val="DefaultParagraphFont"/>
    <w:uiPriority w:val="99"/>
    <w:rsid w:val="00DC1F49"/>
    <w:rPr>
      <w:rFonts w:ascii="Times New Roman" w:hAnsi="Times New Roman" w:cs="Times New Roman"/>
      <w:b/>
      <w:bCs/>
      <w:sz w:val="16"/>
      <w:szCs w:val="16"/>
    </w:rPr>
  </w:style>
  <w:style w:type="paragraph" w:customStyle="1" w:styleId="Style180">
    <w:name w:val="Style18"/>
    <w:basedOn w:val="Normal"/>
    <w:uiPriority w:val="99"/>
    <w:qFormat/>
    <w:rsid w:val="00DC1F49"/>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C1F49"/>
    <w:rPr>
      <w:rFonts w:ascii="Times New Roman" w:hAnsi="Times New Roman" w:cs="Times New Roman"/>
      <w:i/>
      <w:iCs/>
      <w:sz w:val="16"/>
      <w:szCs w:val="16"/>
    </w:rPr>
  </w:style>
  <w:style w:type="character" w:customStyle="1" w:styleId="FontStyle162">
    <w:name w:val="Font Style162"/>
    <w:basedOn w:val="DefaultParagraphFont"/>
    <w:uiPriority w:val="99"/>
    <w:rsid w:val="00DC1F49"/>
    <w:rPr>
      <w:rFonts w:ascii="Times New Roman" w:hAnsi="Times New Roman" w:cs="Times New Roman"/>
      <w:b/>
      <w:bCs/>
      <w:sz w:val="18"/>
      <w:szCs w:val="18"/>
    </w:rPr>
  </w:style>
  <w:style w:type="character" w:customStyle="1" w:styleId="FontStyle167">
    <w:name w:val="Font Style167"/>
    <w:basedOn w:val="DefaultParagraphFont"/>
    <w:uiPriority w:val="99"/>
    <w:rsid w:val="00DC1F49"/>
    <w:rPr>
      <w:rFonts w:ascii="Times New Roman" w:hAnsi="Times New Roman" w:cs="Times New Roman"/>
      <w:sz w:val="10"/>
      <w:szCs w:val="10"/>
    </w:rPr>
  </w:style>
  <w:style w:type="character" w:customStyle="1" w:styleId="FontStyle174">
    <w:name w:val="Font Style174"/>
    <w:basedOn w:val="DefaultParagraphFont"/>
    <w:uiPriority w:val="99"/>
    <w:rsid w:val="00DC1F49"/>
    <w:rPr>
      <w:rFonts w:ascii="Arial Narrow" w:hAnsi="Arial Narrow" w:cs="Arial Narrow"/>
      <w:b/>
      <w:bCs/>
      <w:sz w:val="18"/>
      <w:szCs w:val="18"/>
    </w:rPr>
  </w:style>
  <w:style w:type="paragraph" w:customStyle="1" w:styleId="Style47">
    <w:name w:val="Style47"/>
    <w:basedOn w:val="Normal"/>
    <w:uiPriority w:val="99"/>
    <w:qFormat/>
    <w:rsid w:val="00DC1F49"/>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C1F49"/>
    <w:rPr>
      <w:rFonts w:ascii="Times New Roman" w:hAnsi="Times New Roman" w:cs="Times New Roman"/>
      <w:sz w:val="12"/>
      <w:szCs w:val="12"/>
    </w:rPr>
  </w:style>
  <w:style w:type="paragraph" w:customStyle="1" w:styleId="Style24">
    <w:name w:val="Style24"/>
    <w:basedOn w:val="Normal"/>
    <w:uiPriority w:val="99"/>
    <w:qFormat/>
    <w:rsid w:val="00DC1F49"/>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C1F49"/>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C1F49"/>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C1F49"/>
    <w:rPr>
      <w:rFonts w:ascii="Times New Roman" w:hAnsi="Times New Roman" w:cs="Times New Roman"/>
      <w:b/>
      <w:bCs/>
      <w:sz w:val="18"/>
      <w:szCs w:val="18"/>
    </w:rPr>
  </w:style>
  <w:style w:type="paragraph" w:customStyle="1" w:styleId="Style210">
    <w:name w:val="Style21"/>
    <w:basedOn w:val="Normal"/>
    <w:uiPriority w:val="99"/>
    <w:qFormat/>
    <w:rsid w:val="00DC1F49"/>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C1F49"/>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C1F49"/>
    <w:rPr>
      <w:rFonts w:ascii="Times New Roman" w:eastAsia="Calibri" w:hAnsi="Times New Roman" w:cs="Times New Roman"/>
      <w:sz w:val="16"/>
      <w:szCs w:val="20"/>
    </w:rPr>
  </w:style>
  <w:style w:type="character" w:customStyle="1" w:styleId="allocatoragentsleft">
    <w:name w:val="al_locatoragentsleft"/>
    <w:basedOn w:val="DefaultParagraphFont"/>
    <w:rsid w:val="00DC1F49"/>
  </w:style>
  <w:style w:type="paragraph" w:customStyle="1" w:styleId="Carding">
    <w:name w:val="Carding"/>
    <w:basedOn w:val="Normal"/>
    <w:qFormat/>
    <w:rsid w:val="00DC1F49"/>
    <w:rPr>
      <w:rFonts w:ascii="Avenir LT Std 45 Book" w:eastAsia="Times New Roman" w:hAnsi="Avenir LT Std 45 Book"/>
      <w:sz w:val="18"/>
    </w:rPr>
  </w:style>
  <w:style w:type="character" w:customStyle="1" w:styleId="aunderline0">
    <w:name w:val="aunderline"/>
    <w:basedOn w:val="DefaultParagraphFont"/>
    <w:qFormat/>
    <w:rsid w:val="00DC1F49"/>
    <w:rPr>
      <w:rFonts w:ascii="Times New Roman" w:hAnsi="Times New Roman"/>
      <w:sz w:val="20"/>
      <w:szCs w:val="24"/>
      <w:u w:val="thick"/>
    </w:rPr>
  </w:style>
  <w:style w:type="character" w:customStyle="1" w:styleId="Boxing-New">
    <w:name w:val="Boxing - New"/>
    <w:basedOn w:val="DefaultParagraphFont"/>
    <w:rsid w:val="00DC1F49"/>
    <w:rPr>
      <w:rFonts w:ascii="Arial Narrow" w:hAnsi="Arial Narrow"/>
      <w:sz w:val="16"/>
      <w:u w:val="none"/>
      <w:bdr w:val="single" w:sz="4" w:space="0" w:color="auto"/>
    </w:rPr>
  </w:style>
  <w:style w:type="character" w:customStyle="1" w:styleId="pagetitle0">
    <w:name w:val="pagetitle"/>
    <w:basedOn w:val="DefaultParagraphFont"/>
    <w:rsid w:val="00DC1F49"/>
  </w:style>
  <w:style w:type="paragraph" w:customStyle="1" w:styleId="NormalWeb8">
    <w:name w:val="Normal (Web)8"/>
    <w:basedOn w:val="Normal"/>
    <w:qFormat/>
    <w:rsid w:val="00DC1F49"/>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C1F49"/>
    <w:rPr>
      <w:color w:val="000000"/>
      <w:sz w:val="20"/>
      <w:u w:val="single"/>
    </w:rPr>
  </w:style>
  <w:style w:type="character" w:customStyle="1" w:styleId="StyleUnderlineCharTimesBold">
    <w:name w:val="Style Underline Char + Times Bold"/>
    <w:basedOn w:val="DefaultParagraphFont"/>
    <w:rsid w:val="00DC1F49"/>
    <w:rPr>
      <w:rFonts w:ascii="Times" w:hAnsi="Times"/>
      <w:b w:val="0"/>
      <w:bCs/>
      <w:sz w:val="20"/>
      <w:u w:val="single"/>
    </w:rPr>
  </w:style>
  <w:style w:type="character" w:customStyle="1" w:styleId="blubigktbiz">
    <w:name w:val="blubigktbiz"/>
    <w:rsid w:val="00DC1F49"/>
  </w:style>
  <w:style w:type="character" w:customStyle="1" w:styleId="Style4CharChar">
    <w:name w:val="Style4 Char Char"/>
    <w:basedOn w:val="DefaultParagraphFont"/>
    <w:rsid w:val="00DC1F49"/>
    <w:rPr>
      <w:rFonts w:ascii="Arial Narrow" w:hAnsi="Arial Narrow"/>
      <w:noProof w:val="0"/>
      <w:szCs w:val="24"/>
      <w:u w:val="single"/>
      <w:lang w:val="en-US" w:eastAsia="en-US" w:bidi="ar-SA"/>
    </w:rPr>
  </w:style>
  <w:style w:type="character" w:customStyle="1" w:styleId="StyleEmphasisArial12ptBold">
    <w:name w:val="Style Emphasis + Arial 12 pt Bold"/>
    <w:rsid w:val="00DC1F49"/>
    <w:rPr>
      <w:rFonts w:ascii="Arial" w:hAnsi="Arial"/>
      <w:b/>
      <w:bCs/>
      <w:i/>
      <w:iCs/>
      <w:sz w:val="24"/>
    </w:rPr>
  </w:style>
  <w:style w:type="character" w:customStyle="1" w:styleId="super">
    <w:name w:val="super"/>
    <w:rsid w:val="00DC1F49"/>
  </w:style>
  <w:style w:type="character" w:customStyle="1" w:styleId="text30">
    <w:name w:val="text30"/>
    <w:rsid w:val="00DC1F49"/>
  </w:style>
  <w:style w:type="character" w:customStyle="1" w:styleId="uppercase">
    <w:name w:val="uppercase"/>
    <w:rsid w:val="00DC1F49"/>
  </w:style>
  <w:style w:type="character" w:customStyle="1" w:styleId="mainbody1">
    <w:name w:val="mainbody1"/>
    <w:basedOn w:val="DefaultParagraphFont"/>
    <w:rsid w:val="00DC1F49"/>
    <w:rPr>
      <w:rFonts w:ascii="Verdana" w:hAnsi="Verdana" w:hint="default"/>
      <w:color w:val="000000"/>
      <w:sz w:val="22"/>
      <w:szCs w:val="22"/>
    </w:rPr>
  </w:style>
  <w:style w:type="character" w:customStyle="1" w:styleId="cit-first-element">
    <w:name w:val="cit-first-element"/>
    <w:basedOn w:val="DefaultParagraphFont"/>
    <w:rsid w:val="00DC1F49"/>
  </w:style>
  <w:style w:type="paragraph" w:customStyle="1" w:styleId="TableParagraph">
    <w:name w:val="Table Paragraph"/>
    <w:basedOn w:val="Normal"/>
    <w:uiPriority w:val="1"/>
    <w:qFormat/>
    <w:rsid w:val="00DC1F49"/>
    <w:pPr>
      <w:widowControl w:val="0"/>
    </w:pPr>
    <w:rPr>
      <w:rFonts w:ascii="Avenir LT Std 45 Book" w:hAnsi="Avenir LT Std 45 Book"/>
    </w:rPr>
  </w:style>
  <w:style w:type="character" w:customStyle="1" w:styleId="UnderlineChar5">
    <w:name w:val="UnderlineChar"/>
    <w:rsid w:val="00DC1F49"/>
    <w:rPr>
      <w:sz w:val="24"/>
      <w:u w:val="single"/>
      <w:shd w:val="clear" w:color="auto" w:fill="auto"/>
    </w:rPr>
  </w:style>
  <w:style w:type="character" w:customStyle="1" w:styleId="foreground">
    <w:name w:val="foreground"/>
    <w:basedOn w:val="DefaultParagraphFont"/>
    <w:rsid w:val="00DC1F49"/>
  </w:style>
  <w:style w:type="paragraph" w:customStyle="1" w:styleId="StyleUnunderlined10ptThickunderline">
    <w:name w:val="Style Ununderlined + 10 pt Thick underline"/>
    <w:basedOn w:val="Normal"/>
    <w:link w:val="StyleUnunderlined10ptThickunderlineChar"/>
    <w:qFormat/>
    <w:rsid w:val="00DC1F4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C1F49"/>
    <w:rPr>
      <w:rFonts w:ascii="Times" w:eastAsia="Times New Roman" w:hAnsi="Times" w:cs="Times New Roman"/>
      <w:sz w:val="22"/>
      <w:szCs w:val="28"/>
      <w:u w:val="single"/>
    </w:rPr>
  </w:style>
  <w:style w:type="character" w:customStyle="1" w:styleId="postby">
    <w:name w:val="post_by"/>
    <w:basedOn w:val="DefaultParagraphFont"/>
    <w:rsid w:val="00DC1F49"/>
  </w:style>
  <w:style w:type="character" w:customStyle="1" w:styleId="Style11ptBorderSinglesolidlineAuto05ptLinewidth">
    <w:name w:val="Style 11 pt Border: : (Single solid line Auto  0.5 pt Line width)"/>
    <w:rsid w:val="00DC1F49"/>
    <w:rPr>
      <w:sz w:val="20"/>
      <w:bdr w:val="single" w:sz="4" w:space="0" w:color="auto" w:frame="1"/>
    </w:rPr>
  </w:style>
  <w:style w:type="character" w:customStyle="1" w:styleId="StyleUnderlineChar6CharCharCharCharCharCharCharChar11">
    <w:name w:val="Style Underline Char6 Char Char Char Char Char Char Char Char + 11 ..."/>
    <w:rsid w:val="00DC1F4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C1F4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C1F4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C1F49"/>
    <w:rPr>
      <w:sz w:val="20"/>
      <w:szCs w:val="24"/>
      <w:u w:val="single"/>
      <w:bdr w:val="single" w:sz="4" w:space="0" w:color="auto"/>
      <w:lang w:val="en-US" w:eastAsia="en-US" w:bidi="ar-SA"/>
    </w:rPr>
  </w:style>
  <w:style w:type="character" w:customStyle="1" w:styleId="StyleLatinGaramondUnderline">
    <w:name w:val="Style (Latin) Garamond Underline"/>
    <w:rsid w:val="00DC1F49"/>
    <w:rPr>
      <w:rFonts w:ascii="Times New Roman" w:hAnsi="Times New Roman"/>
      <w:sz w:val="20"/>
      <w:u w:val="single"/>
    </w:rPr>
  </w:style>
  <w:style w:type="character" w:customStyle="1" w:styleId="StyleLatinGaramond">
    <w:name w:val="Style (Latin) Garamond"/>
    <w:rsid w:val="00DC1F49"/>
    <w:rPr>
      <w:rFonts w:ascii="Times New Roman" w:hAnsi="Times New Roman"/>
      <w:sz w:val="20"/>
    </w:rPr>
  </w:style>
  <w:style w:type="character" w:customStyle="1" w:styleId="styletimesnewroman12ptbold0">
    <w:name w:val="styletimesnewroman12ptbold"/>
    <w:basedOn w:val="DefaultParagraphFont"/>
    <w:rsid w:val="00DC1F49"/>
  </w:style>
  <w:style w:type="character" w:customStyle="1" w:styleId="mainheading">
    <w:name w:val="mainheading"/>
    <w:basedOn w:val="DefaultParagraphFont"/>
    <w:rsid w:val="00DC1F49"/>
  </w:style>
  <w:style w:type="paragraph" w:customStyle="1" w:styleId="BoldandUnderlineChar2CharChar">
    <w:name w:val="Bold and Underline Char2 Char Char"/>
    <w:basedOn w:val="Normal"/>
    <w:link w:val="BoldandUnderlineChar2CharCharChar"/>
    <w:qFormat/>
    <w:rsid w:val="00DC1F49"/>
    <w:rPr>
      <w:rFonts w:asciiTheme="minorHAnsi" w:hAnsiTheme="minorHAnsi" w:cstheme="minorBidi"/>
      <w:b/>
      <w:sz w:val="24"/>
      <w:u w:val="single"/>
    </w:rPr>
  </w:style>
  <w:style w:type="character" w:customStyle="1" w:styleId="StyleUnderlineChar9ptChar">
    <w:name w:val="Style Underline Char + 9 pt Char"/>
    <w:basedOn w:val="DefaultParagraphFont"/>
    <w:rsid w:val="00DC1F49"/>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C1F49"/>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C1F49"/>
    <w:rPr>
      <w:sz w:val="16"/>
    </w:rPr>
  </w:style>
  <w:style w:type="paragraph" w:customStyle="1" w:styleId="Reduce8pt">
    <w:name w:val="Reduce 8pt"/>
    <w:basedOn w:val="Normal"/>
    <w:link w:val="Reduce8ptCharChar"/>
    <w:qFormat/>
    <w:rsid w:val="00DC1F49"/>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DC1F49"/>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C1F49"/>
  </w:style>
  <w:style w:type="paragraph" w:customStyle="1" w:styleId="Footnote2">
    <w:name w:val="Footnote2"/>
    <w:basedOn w:val="Normal"/>
    <w:next w:val="Normal"/>
    <w:link w:val="Footnote2Char"/>
    <w:autoRedefine/>
    <w:qFormat/>
    <w:rsid w:val="00DC1F49"/>
    <w:pPr>
      <w:spacing w:after="120" w:line="480" w:lineRule="auto"/>
    </w:pPr>
    <w:rPr>
      <w:rFonts w:asciiTheme="minorHAnsi" w:hAnsiTheme="minorHAnsi" w:cstheme="minorBidi"/>
      <w:sz w:val="24"/>
    </w:rPr>
  </w:style>
  <w:style w:type="character" w:customStyle="1" w:styleId="red">
    <w:name w:val="red"/>
    <w:basedOn w:val="DefaultParagraphFont"/>
    <w:rsid w:val="00DC1F49"/>
  </w:style>
  <w:style w:type="character" w:customStyle="1" w:styleId="Mention11">
    <w:name w:val="Mention11"/>
    <w:basedOn w:val="DefaultParagraphFont"/>
    <w:uiPriority w:val="99"/>
    <w:semiHidden/>
    <w:unhideWhenUsed/>
    <w:rsid w:val="00DC1F49"/>
    <w:rPr>
      <w:color w:val="2B579A"/>
      <w:shd w:val="clear" w:color="auto" w:fill="E6E6E6"/>
    </w:rPr>
  </w:style>
  <w:style w:type="character" w:customStyle="1" w:styleId="Emph">
    <w:name w:val="Emph"/>
    <w:basedOn w:val="DefaultParagraphFont"/>
    <w:uiPriority w:val="1"/>
    <w:qFormat/>
    <w:rsid w:val="00DC1F49"/>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C1F49"/>
  </w:style>
  <w:style w:type="character" w:customStyle="1" w:styleId="Mention2">
    <w:name w:val="Mention2"/>
    <w:basedOn w:val="DefaultParagraphFont"/>
    <w:uiPriority w:val="99"/>
    <w:semiHidden/>
    <w:unhideWhenUsed/>
    <w:rsid w:val="00DC1F49"/>
    <w:rPr>
      <w:color w:val="2B579A"/>
      <w:shd w:val="clear" w:color="auto" w:fill="E6E6E6"/>
    </w:rPr>
  </w:style>
  <w:style w:type="paragraph" w:customStyle="1" w:styleId="FlashTag">
    <w:name w:val="FlashTag"/>
    <w:basedOn w:val="Normal"/>
    <w:link w:val="FlashTagChar"/>
    <w:autoRedefine/>
    <w:uiPriority w:val="4"/>
    <w:qFormat/>
    <w:rsid w:val="00DC1F49"/>
    <w:rPr>
      <w:rFonts w:asciiTheme="majorHAnsi" w:hAnsiTheme="majorHAnsi"/>
      <w:b/>
      <w:sz w:val="28"/>
    </w:rPr>
  </w:style>
  <w:style w:type="character" w:customStyle="1" w:styleId="FlashTagChar">
    <w:name w:val="FlashTag Char"/>
    <w:basedOn w:val="DefaultParagraphFont"/>
    <w:link w:val="FlashTag"/>
    <w:uiPriority w:val="4"/>
    <w:rsid w:val="00DC1F49"/>
    <w:rPr>
      <w:rFonts w:asciiTheme="majorHAnsi" w:hAnsiTheme="majorHAnsi" w:cs="Times New Roman"/>
      <w:b/>
      <w:sz w:val="28"/>
    </w:rPr>
  </w:style>
  <w:style w:type="paragraph" w:customStyle="1" w:styleId="Warrant">
    <w:name w:val="Warrant"/>
    <w:autoRedefine/>
    <w:uiPriority w:val="4"/>
    <w:qFormat/>
    <w:rsid w:val="00DC1F49"/>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DC1F49"/>
  </w:style>
  <w:style w:type="character" w:customStyle="1" w:styleId="m3965771245576658108gmail-styleunderline">
    <w:name w:val="m_3965771245576658108gmail-styleunderline"/>
    <w:basedOn w:val="DefaultParagraphFont"/>
    <w:rsid w:val="00DC1F49"/>
  </w:style>
  <w:style w:type="character" w:customStyle="1" w:styleId="BodyTextIndent2Char1">
    <w:name w:val="Body Text Indent 2 Char1"/>
    <w:basedOn w:val="DefaultParagraphFont"/>
    <w:rsid w:val="00DC1F49"/>
    <w:rPr>
      <w:rFonts w:ascii="Calibri" w:hAnsi="Calibri" w:cs="Calibri"/>
    </w:rPr>
  </w:style>
  <w:style w:type="paragraph" w:customStyle="1" w:styleId="msolistparagraphcxspfirst">
    <w:name w:val="msolistparagraphcxspfirst"/>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C1F49"/>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C1F49"/>
    <w:rPr>
      <w:rFonts w:eastAsia="Calibri" w:cs="Times New Roman"/>
      <w:b/>
      <w:sz w:val="22"/>
    </w:rPr>
  </w:style>
  <w:style w:type="paragraph" w:customStyle="1" w:styleId="Heading2-Bold">
    <w:name w:val="Heading 2 - Bold"/>
    <w:basedOn w:val="Normal"/>
    <w:autoRedefine/>
    <w:uiPriority w:val="99"/>
    <w:qFormat/>
    <w:rsid w:val="00DC1F49"/>
    <w:rPr>
      <w:rFonts w:ascii="Garamond" w:eastAsia="Calibri" w:hAnsi="Garamond"/>
      <w:b/>
    </w:rPr>
  </w:style>
  <w:style w:type="character" w:customStyle="1" w:styleId="Style2Char0">
    <w:name w:val="Style 2 Char"/>
    <w:link w:val="Style20"/>
    <w:locked/>
    <w:rsid w:val="00DC1F49"/>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DC1F4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C1F49"/>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DC1F49"/>
    <w:rPr>
      <w:rFonts w:ascii="Times New Roman" w:eastAsia="Times New Roman" w:hAnsi="Times New Roman" w:cs="Times New Roman"/>
      <w:sz w:val="22"/>
    </w:rPr>
  </w:style>
  <w:style w:type="paragraph" w:customStyle="1" w:styleId="h-lead">
    <w:name w:val="h-lead"/>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C1F49"/>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C1F4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C1F49"/>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DC1F49"/>
    <w:rPr>
      <w:rFonts w:ascii="Avenir LT Std 45 Book" w:eastAsia="Times New Roman" w:hAnsi="Avenir LT Std 45 Book"/>
      <w:b/>
    </w:rPr>
  </w:style>
  <w:style w:type="paragraph" w:customStyle="1" w:styleId="F5-UnderlineNormal">
    <w:name w:val="F5 - Underline Normal"/>
    <w:basedOn w:val="Normal"/>
    <w:uiPriority w:val="99"/>
    <w:qFormat/>
    <w:rsid w:val="00DC1F49"/>
    <w:rPr>
      <w:rFonts w:ascii="Avenir LT Std 45 Book" w:eastAsia="Calibri" w:hAnsi="Avenir LT Std 45 Book"/>
      <w:u w:val="single"/>
    </w:rPr>
  </w:style>
  <w:style w:type="paragraph" w:customStyle="1" w:styleId="Brief-PrimarySource">
    <w:name w:val="Brief - Primary Source"/>
    <w:basedOn w:val="Normal"/>
    <w:qFormat/>
    <w:rsid w:val="00DC1F49"/>
    <w:rPr>
      <w:rFonts w:ascii="Avenir LT Std 45 Book" w:eastAsia="Times New Roman" w:hAnsi="Avenir LT Std 45 Book"/>
      <w:b/>
      <w:u w:val="single"/>
    </w:rPr>
  </w:style>
  <w:style w:type="paragraph" w:customStyle="1" w:styleId="Brief-Underline">
    <w:name w:val="Brief - Underline"/>
    <w:basedOn w:val="Normal"/>
    <w:qFormat/>
    <w:rsid w:val="00DC1F49"/>
    <w:rPr>
      <w:rFonts w:ascii="Avenir LT Std 45 Book" w:eastAsia="Times New Roman" w:hAnsi="Avenir LT Std 45 Book"/>
      <w:u w:val="single"/>
    </w:rPr>
  </w:style>
  <w:style w:type="paragraph" w:customStyle="1" w:styleId="Brief">
    <w:name w:val="Brief"/>
    <w:basedOn w:val="Brief-PrimarySource"/>
    <w:qFormat/>
    <w:rsid w:val="00DC1F49"/>
  </w:style>
  <w:style w:type="paragraph" w:customStyle="1" w:styleId="CM2">
    <w:name w:val="CM2"/>
    <w:basedOn w:val="Normal"/>
    <w:next w:val="Normal"/>
    <w:uiPriority w:val="99"/>
    <w:qFormat/>
    <w:rsid w:val="00DC1F4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C1F4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C1F49"/>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C1F49"/>
  </w:style>
  <w:style w:type="paragraph" w:customStyle="1" w:styleId="CM34">
    <w:name w:val="CM34"/>
    <w:basedOn w:val="Default"/>
    <w:next w:val="Default"/>
    <w:uiPriority w:val="99"/>
    <w:qFormat/>
    <w:rsid w:val="00DC1F49"/>
  </w:style>
  <w:style w:type="paragraph" w:customStyle="1" w:styleId="CM56">
    <w:name w:val="CM56"/>
    <w:basedOn w:val="Default"/>
    <w:next w:val="Default"/>
    <w:uiPriority w:val="99"/>
    <w:qFormat/>
    <w:rsid w:val="00DC1F49"/>
  </w:style>
  <w:style w:type="paragraph" w:customStyle="1" w:styleId="CM58">
    <w:name w:val="CM58"/>
    <w:basedOn w:val="Default"/>
    <w:next w:val="Default"/>
    <w:uiPriority w:val="99"/>
    <w:qFormat/>
    <w:rsid w:val="00DC1F49"/>
  </w:style>
  <w:style w:type="paragraph" w:customStyle="1" w:styleId="CM57">
    <w:name w:val="CM57"/>
    <w:basedOn w:val="Default"/>
    <w:next w:val="Default"/>
    <w:uiPriority w:val="99"/>
    <w:qFormat/>
    <w:rsid w:val="00DC1F49"/>
  </w:style>
  <w:style w:type="paragraph" w:customStyle="1" w:styleId="CM1">
    <w:name w:val="CM1"/>
    <w:basedOn w:val="Default"/>
    <w:next w:val="Default"/>
    <w:uiPriority w:val="99"/>
    <w:qFormat/>
    <w:rsid w:val="00DC1F49"/>
  </w:style>
  <w:style w:type="paragraph" w:customStyle="1" w:styleId="CM49">
    <w:name w:val="CM49"/>
    <w:basedOn w:val="Default"/>
    <w:next w:val="Default"/>
    <w:uiPriority w:val="99"/>
    <w:qFormat/>
    <w:rsid w:val="00DC1F49"/>
  </w:style>
  <w:style w:type="paragraph" w:customStyle="1" w:styleId="CM41">
    <w:name w:val="CM41"/>
    <w:basedOn w:val="Default"/>
    <w:next w:val="Default"/>
    <w:uiPriority w:val="99"/>
    <w:qFormat/>
    <w:rsid w:val="00DC1F49"/>
  </w:style>
  <w:style w:type="paragraph" w:customStyle="1" w:styleId="Normal-SIGN1">
    <w:name w:val="Normal-SIGN1"/>
    <w:basedOn w:val="Default"/>
    <w:next w:val="Default"/>
    <w:uiPriority w:val="99"/>
    <w:qFormat/>
    <w:rsid w:val="00DC1F49"/>
  </w:style>
  <w:style w:type="paragraph" w:customStyle="1" w:styleId="CM3">
    <w:name w:val="CM3"/>
    <w:basedOn w:val="Default"/>
    <w:next w:val="Default"/>
    <w:uiPriority w:val="99"/>
    <w:qFormat/>
    <w:rsid w:val="00DC1F49"/>
  </w:style>
  <w:style w:type="paragraph" w:customStyle="1" w:styleId="CM33">
    <w:name w:val="CM33"/>
    <w:basedOn w:val="Default"/>
    <w:next w:val="Default"/>
    <w:uiPriority w:val="99"/>
    <w:qFormat/>
    <w:rsid w:val="00DC1F49"/>
  </w:style>
  <w:style w:type="paragraph" w:customStyle="1" w:styleId="CM37">
    <w:name w:val="CM37"/>
    <w:basedOn w:val="Default"/>
    <w:next w:val="Default"/>
    <w:uiPriority w:val="99"/>
    <w:qFormat/>
    <w:rsid w:val="00DC1F49"/>
  </w:style>
  <w:style w:type="paragraph" w:customStyle="1" w:styleId="CM7">
    <w:name w:val="CM7"/>
    <w:basedOn w:val="Default"/>
    <w:next w:val="Default"/>
    <w:uiPriority w:val="99"/>
    <w:qFormat/>
    <w:rsid w:val="00DC1F49"/>
  </w:style>
  <w:style w:type="paragraph" w:customStyle="1" w:styleId="Brief-Card">
    <w:name w:val="Brief - Card"/>
    <w:basedOn w:val="Normal"/>
    <w:uiPriority w:val="99"/>
    <w:qFormat/>
    <w:rsid w:val="00DC1F49"/>
    <w:rPr>
      <w:rFonts w:ascii="Avenir LT Std 45 Book" w:eastAsia="Times New Roman" w:hAnsi="Avenir LT Std 45 Book"/>
    </w:rPr>
  </w:style>
  <w:style w:type="paragraph" w:customStyle="1" w:styleId="Normal3">
    <w:name w:val="Normal+3"/>
    <w:basedOn w:val="Normal"/>
    <w:next w:val="Normal"/>
    <w:uiPriority w:val="99"/>
    <w:qFormat/>
    <w:rsid w:val="00DC1F49"/>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C1F49"/>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C1F49"/>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C1F49"/>
  </w:style>
  <w:style w:type="paragraph" w:customStyle="1" w:styleId="Cover1">
    <w:name w:val="Cover 1"/>
    <w:basedOn w:val="Normal"/>
    <w:next w:val="Normal"/>
    <w:uiPriority w:val="99"/>
    <w:qFormat/>
    <w:rsid w:val="00DC1F49"/>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C1F49"/>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C1F49"/>
  </w:style>
  <w:style w:type="paragraph" w:customStyle="1" w:styleId="CM30">
    <w:name w:val="CM30"/>
    <w:basedOn w:val="Default"/>
    <w:next w:val="Default"/>
    <w:uiPriority w:val="99"/>
    <w:qFormat/>
    <w:rsid w:val="00DC1F49"/>
  </w:style>
  <w:style w:type="paragraph" w:customStyle="1" w:styleId="CM28">
    <w:name w:val="CM28"/>
    <w:basedOn w:val="Default"/>
    <w:next w:val="Default"/>
    <w:uiPriority w:val="99"/>
    <w:qFormat/>
    <w:rsid w:val="00DC1F49"/>
  </w:style>
  <w:style w:type="paragraph" w:customStyle="1" w:styleId="CM8">
    <w:name w:val="CM8"/>
    <w:basedOn w:val="Default"/>
    <w:next w:val="Default"/>
    <w:uiPriority w:val="99"/>
    <w:qFormat/>
    <w:rsid w:val="00DC1F49"/>
  </w:style>
  <w:style w:type="paragraph" w:customStyle="1" w:styleId="DoubleUnderlined">
    <w:name w:val="Double Underlined"/>
    <w:basedOn w:val="Heading2"/>
    <w:autoRedefine/>
    <w:uiPriority w:val="99"/>
    <w:qFormat/>
    <w:rsid w:val="00DC1F49"/>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C1F4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C1F49"/>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C1F49"/>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DC1F49"/>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C1F49"/>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DC1F49"/>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C1F49"/>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C1F49"/>
    <w:rPr>
      <w:rFonts w:ascii="Georgia" w:eastAsia="Times New Roman" w:hAnsi="Georgia"/>
      <w:b/>
      <w:u w:val="single"/>
    </w:rPr>
  </w:style>
  <w:style w:type="paragraph" w:customStyle="1" w:styleId="UnderlineStyle1">
    <w:name w:val="Underline Style"/>
    <w:basedOn w:val="Normal"/>
    <w:link w:val="UnderlineStyleChar"/>
    <w:qFormat/>
    <w:rsid w:val="00DC1F49"/>
    <w:rPr>
      <w:rFonts w:ascii="Georgia" w:eastAsia="Times New Roman" w:hAnsi="Georgia" w:cstheme="minorBidi"/>
      <w:b/>
      <w:sz w:val="24"/>
      <w:u w:val="single"/>
    </w:rPr>
  </w:style>
  <w:style w:type="paragraph" w:customStyle="1" w:styleId="Normalization">
    <w:name w:val="Normalization"/>
    <w:basedOn w:val="Normal"/>
    <w:qFormat/>
    <w:rsid w:val="00DC1F49"/>
    <w:rPr>
      <w:rFonts w:ascii="Avenir LT Std 45 Book" w:eastAsia="Times New Roman" w:hAnsi="Avenir LT Std 45 Book"/>
      <w:sz w:val="18"/>
    </w:rPr>
  </w:style>
  <w:style w:type="paragraph" w:customStyle="1" w:styleId="listlevel1">
    <w:name w:val="list level 1"/>
    <w:basedOn w:val="Normal"/>
    <w:uiPriority w:val="99"/>
    <w:qFormat/>
    <w:rsid w:val="00DC1F49"/>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C1F49"/>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C1F49"/>
  </w:style>
  <w:style w:type="paragraph" w:customStyle="1" w:styleId="PageNumber1">
    <w:name w:val="Page Number1"/>
    <w:basedOn w:val="Normal"/>
    <w:next w:val="Normal"/>
    <w:uiPriority w:val="99"/>
    <w:qFormat/>
    <w:rsid w:val="00DC1F49"/>
    <w:rPr>
      <w:rFonts w:ascii="Avenir LT Std 45 Book" w:eastAsia="Times New Roman" w:hAnsi="Avenir LT Std 45 Book"/>
    </w:rPr>
  </w:style>
  <w:style w:type="paragraph" w:customStyle="1" w:styleId="Card1">
    <w:name w:val="Card1"/>
    <w:uiPriority w:val="99"/>
    <w:qFormat/>
    <w:rsid w:val="00DC1F49"/>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C1F49"/>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C1F49"/>
    <w:pPr>
      <w:ind w:left="288" w:right="288"/>
    </w:pPr>
    <w:rPr>
      <w:rFonts w:ascii="Avenir LT Std 45 Book" w:eastAsia="Times New Roman" w:hAnsi="Avenir LT Std 45 Book"/>
    </w:rPr>
  </w:style>
  <w:style w:type="paragraph" w:customStyle="1" w:styleId="Body">
    <w:name w:val="Body"/>
    <w:basedOn w:val="Normal"/>
    <w:qFormat/>
    <w:rsid w:val="00DC1F49"/>
    <w:pPr>
      <w:outlineLvl w:val="3"/>
    </w:pPr>
    <w:rPr>
      <w:rFonts w:ascii="Avenir LT Std 45 Book" w:eastAsia="Times New Roman" w:hAnsi="Avenir LT Std 45 Book"/>
      <w:szCs w:val="20"/>
    </w:rPr>
  </w:style>
  <w:style w:type="paragraph" w:customStyle="1" w:styleId="3text">
    <w:name w:val="3text"/>
    <w:basedOn w:val="Normal"/>
    <w:qFormat/>
    <w:rsid w:val="00DC1F49"/>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C1F49"/>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C1F49"/>
    <w:rPr>
      <w:rFonts w:ascii="Avenir LT Std 45 Book" w:eastAsia="Times New Roman" w:hAnsi="Avenir LT Std 45 Book"/>
      <w:color w:val="000000"/>
      <w:sz w:val="18"/>
    </w:rPr>
  </w:style>
  <w:style w:type="paragraph" w:customStyle="1" w:styleId="story-headline">
    <w:name w:val="story-headline"/>
    <w:basedOn w:val="Normal"/>
    <w:uiPriority w:val="99"/>
    <w:qFormat/>
    <w:rsid w:val="00DC1F49"/>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C1F49"/>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C1F49"/>
    <w:pPr>
      <w:widowControl w:val="0"/>
      <w:adjustRightInd w:val="0"/>
      <w:spacing w:after="283"/>
    </w:pPr>
    <w:rPr>
      <w:rFonts w:ascii="Times" w:eastAsia="Times New Roman" w:hAnsi="Times"/>
    </w:rPr>
  </w:style>
  <w:style w:type="paragraph" w:customStyle="1" w:styleId="tagCharChar1Char">
    <w:name w:val="tag Char Char1 Char"/>
    <w:uiPriority w:val="99"/>
    <w:qFormat/>
    <w:rsid w:val="00DC1F49"/>
    <w:rPr>
      <w:rFonts w:eastAsia="Times New Roman" w:cs="Calibri"/>
      <w:b/>
      <w:bCs/>
    </w:rPr>
  </w:style>
  <w:style w:type="paragraph" w:customStyle="1" w:styleId="TitlePageCenter">
    <w:name w:val="Title Page Center"/>
    <w:basedOn w:val="Normal"/>
    <w:autoRedefine/>
    <w:uiPriority w:val="99"/>
    <w:qFormat/>
    <w:rsid w:val="00DC1F49"/>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C1F49"/>
    <w:rPr>
      <w:rFonts w:ascii="Arial" w:hAnsi="Arial"/>
      <w:b w:val="0"/>
      <w:caps w:val="0"/>
    </w:rPr>
  </w:style>
  <w:style w:type="paragraph" w:customStyle="1" w:styleId="ProjectTitleLine">
    <w:name w:val="Project Title Line"/>
    <w:basedOn w:val="Normal"/>
    <w:next w:val="Normal"/>
    <w:autoRedefine/>
    <w:uiPriority w:val="99"/>
    <w:qFormat/>
    <w:rsid w:val="00DC1F49"/>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C1F49"/>
    <w:rPr>
      <w:rFonts w:ascii="Avenir LT Std 45 Book" w:eastAsia="Times New Roman" w:hAnsi="Avenir LT Std 45 Book"/>
      <w:szCs w:val="20"/>
      <w:u w:val="single"/>
    </w:rPr>
  </w:style>
  <w:style w:type="paragraph" w:customStyle="1" w:styleId="cardChar1Char">
    <w:name w:val="card Char1 Char"/>
    <w:basedOn w:val="Normal"/>
    <w:uiPriority w:val="99"/>
    <w:qFormat/>
    <w:rsid w:val="00DC1F49"/>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C1F49"/>
  </w:style>
  <w:style w:type="paragraph" w:customStyle="1" w:styleId="CM44">
    <w:name w:val="CM44"/>
    <w:basedOn w:val="Default"/>
    <w:next w:val="Default"/>
    <w:uiPriority w:val="99"/>
    <w:qFormat/>
    <w:rsid w:val="00DC1F49"/>
  </w:style>
  <w:style w:type="paragraph" w:customStyle="1" w:styleId="StrikeThrough">
    <w:name w:val="Strike Through"/>
    <w:basedOn w:val="Normal"/>
    <w:next w:val="Normal"/>
    <w:uiPriority w:val="99"/>
    <w:qFormat/>
    <w:rsid w:val="00DC1F49"/>
    <w:rPr>
      <w:rFonts w:ascii="Avenir LT Std 45 Book" w:eastAsia="Times New Roman" w:hAnsi="Avenir LT Std 45 Book"/>
      <w:strike/>
      <w:szCs w:val="20"/>
    </w:rPr>
  </w:style>
  <w:style w:type="character" w:customStyle="1" w:styleId="CiteCorrectedChar">
    <w:name w:val="Cite Corrected Char"/>
    <w:link w:val="CiteCorrected"/>
    <w:locked/>
    <w:rsid w:val="00DC1F49"/>
    <w:rPr>
      <w:rFonts w:ascii="Georgia" w:eastAsia="Times New Roman" w:hAnsi="Georgia"/>
      <w:b/>
      <w:bCs/>
      <w:szCs w:val="16"/>
      <w:u w:val="single"/>
    </w:rPr>
  </w:style>
  <w:style w:type="paragraph" w:customStyle="1" w:styleId="CiteCorrected">
    <w:name w:val="Cite Corrected"/>
    <w:basedOn w:val="Normal"/>
    <w:link w:val="CiteCorrectedChar"/>
    <w:qFormat/>
    <w:rsid w:val="00DC1F49"/>
    <w:rPr>
      <w:rFonts w:ascii="Georgia" w:eastAsia="Times New Roman" w:hAnsi="Georgia" w:cstheme="minorBidi"/>
      <w:b/>
      <w:bCs/>
      <w:sz w:val="24"/>
      <w:szCs w:val="16"/>
      <w:u w:val="single"/>
    </w:rPr>
  </w:style>
  <w:style w:type="paragraph" w:customStyle="1" w:styleId="StyleLeft02">
    <w:name w:val="Style Left:  0.2&quot;"/>
    <w:basedOn w:val="Normal"/>
    <w:qFormat/>
    <w:rsid w:val="00DC1F49"/>
    <w:pPr>
      <w:ind w:left="288"/>
    </w:pPr>
    <w:rPr>
      <w:rFonts w:ascii="Avenir LT Std 45 Book" w:eastAsia="SimSun" w:hAnsi="Avenir LT Std 45 Book"/>
      <w:szCs w:val="20"/>
      <w:lang w:eastAsia="zh-CN"/>
    </w:rPr>
  </w:style>
  <w:style w:type="paragraph" w:customStyle="1" w:styleId="story-body-text">
    <w:name w:val="story-body-text"/>
    <w:basedOn w:val="Normal"/>
    <w:qFormat/>
    <w:rsid w:val="00DC1F49"/>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C1F49"/>
  </w:style>
  <w:style w:type="character" w:customStyle="1" w:styleId="CardStyleChar">
    <w:name w:val="Card Style Char"/>
    <w:link w:val="CardStyle"/>
    <w:uiPriority w:val="99"/>
    <w:locked/>
    <w:rsid w:val="00DC1F49"/>
    <w:rPr>
      <w:rFonts w:ascii="Times New Roman" w:eastAsia="Times New Roman" w:hAnsi="Times New Roman" w:cs="Times New Roman"/>
      <w:sz w:val="20"/>
    </w:rPr>
  </w:style>
  <w:style w:type="paragraph" w:customStyle="1" w:styleId="emactive">
    <w:name w:val="emactive"/>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C1F49"/>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C1F4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C1F49"/>
    <w:rPr>
      <w:rFonts w:ascii="Georgia" w:eastAsia="Times New Roman" w:hAnsi="Georgia"/>
      <w:b/>
      <w:sz w:val="24"/>
      <w:u w:val="single"/>
    </w:rPr>
  </w:style>
  <w:style w:type="character" w:customStyle="1" w:styleId="CardHighlightChar">
    <w:name w:val="Card Highlight Char"/>
    <w:link w:val="CardHighlight"/>
    <w:locked/>
    <w:rsid w:val="00DC1F4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C1F49"/>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DC1F4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C1F49"/>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DC1F49"/>
    <w:rPr>
      <w:rFonts w:eastAsia="MS Gothic" w:cs="Arial"/>
      <w:bCs w:val="0"/>
      <w:sz w:val="24"/>
    </w:rPr>
  </w:style>
  <w:style w:type="paragraph" w:customStyle="1" w:styleId="nromal">
    <w:name w:val="nromal"/>
    <w:basedOn w:val="Normal"/>
    <w:uiPriority w:val="99"/>
    <w:qFormat/>
    <w:rsid w:val="00DC1F49"/>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C1F49"/>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C1F49"/>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C1F49"/>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C1F49"/>
    <w:rPr>
      <w:rFonts w:ascii="Georgia" w:eastAsia="Calibri" w:hAnsi="Georgia"/>
      <w:sz w:val="16"/>
      <w:szCs w:val="16"/>
    </w:rPr>
  </w:style>
  <w:style w:type="paragraph" w:customStyle="1" w:styleId="SmallSizeParagraph">
    <w:name w:val="Small Size Paragraph"/>
    <w:basedOn w:val="Normal"/>
    <w:link w:val="SmallSizeParagraphChar"/>
    <w:qFormat/>
    <w:rsid w:val="00DC1F49"/>
    <w:rPr>
      <w:rFonts w:ascii="Georgia" w:eastAsia="Calibri" w:hAnsi="Georgia" w:cstheme="minorBidi"/>
      <w:sz w:val="16"/>
      <w:szCs w:val="16"/>
    </w:rPr>
  </w:style>
  <w:style w:type="character" w:customStyle="1" w:styleId="UnderlineSChar">
    <w:name w:val="Underline S Char"/>
    <w:link w:val="UnderlineS"/>
    <w:locked/>
    <w:rsid w:val="00DC1F49"/>
    <w:rPr>
      <w:rFonts w:ascii="Georgia" w:eastAsia="Calibri" w:hAnsi="Georgia"/>
      <w:u w:val="single"/>
      <w:lang w:val="x-none" w:eastAsia="zh-CN"/>
    </w:rPr>
  </w:style>
  <w:style w:type="paragraph" w:customStyle="1" w:styleId="UnderlineS">
    <w:name w:val="Underline S"/>
    <w:basedOn w:val="Normal"/>
    <w:link w:val="UnderlineSChar"/>
    <w:qFormat/>
    <w:rsid w:val="00DC1F49"/>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DC1F49"/>
    <w:rPr>
      <w:rFonts w:ascii="Georgia" w:eastAsia="SimSun" w:hAnsi="Georgia"/>
      <w:sz w:val="12"/>
    </w:rPr>
  </w:style>
  <w:style w:type="paragraph" w:customStyle="1" w:styleId="Ununderlined">
    <w:name w:val="Ununderlined"/>
    <w:basedOn w:val="Normal"/>
    <w:link w:val="UnunderlinedChar"/>
    <w:qFormat/>
    <w:rsid w:val="00DC1F49"/>
    <w:rPr>
      <w:rFonts w:ascii="Georgia" w:eastAsia="SimSun" w:hAnsi="Georgia" w:cstheme="minorBidi"/>
      <w:sz w:val="12"/>
    </w:rPr>
  </w:style>
  <w:style w:type="character" w:customStyle="1" w:styleId="CITEChar">
    <w:name w:val="CITE Char"/>
    <w:link w:val="CITE"/>
    <w:locked/>
    <w:rsid w:val="00DC1F49"/>
    <w:rPr>
      <w:rFonts w:ascii="Times New Roman" w:hAnsi="Times New Roman" w:cs="Times New Roman"/>
      <w:b/>
      <w:i/>
      <w:sz w:val="21"/>
    </w:rPr>
  </w:style>
  <w:style w:type="character" w:customStyle="1" w:styleId="DebatenoramlChar">
    <w:name w:val="Debatenoraml Char"/>
    <w:link w:val="Debatenoraml"/>
    <w:locked/>
    <w:rsid w:val="00DC1F49"/>
    <w:rPr>
      <w:rFonts w:ascii="Times New Roman" w:hAnsi="Times New Roman" w:cs="Times New Roman"/>
    </w:rPr>
  </w:style>
  <w:style w:type="paragraph" w:customStyle="1" w:styleId="Debatenoraml">
    <w:name w:val="Debatenoraml"/>
    <w:basedOn w:val="NoSpacing"/>
    <w:link w:val="DebatenoramlChar"/>
    <w:qFormat/>
    <w:rsid w:val="00DC1F49"/>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DC1F49"/>
    <w:rPr>
      <w:rFonts w:ascii="Avenir LT Std 45 Book" w:eastAsia="Calibri" w:hAnsi="Avenir LT Std 45 Book"/>
      <w:b/>
    </w:rPr>
  </w:style>
  <w:style w:type="character" w:customStyle="1" w:styleId="QualsChar">
    <w:name w:val="Quals Char"/>
    <w:link w:val="Quals"/>
    <w:locked/>
    <w:rsid w:val="00DC1F49"/>
    <w:rPr>
      <w:rFonts w:ascii="Georgia" w:eastAsia="Calibri" w:hAnsi="Georgia"/>
      <w:sz w:val="18"/>
    </w:rPr>
  </w:style>
  <w:style w:type="paragraph" w:customStyle="1" w:styleId="Quals">
    <w:name w:val="Quals"/>
    <w:basedOn w:val="Normal"/>
    <w:link w:val="QualsChar"/>
    <w:qFormat/>
    <w:rsid w:val="00DC1F49"/>
    <w:rPr>
      <w:rFonts w:ascii="Georgia" w:eastAsia="Calibri" w:hAnsi="Georgia" w:cstheme="minorBidi"/>
      <w:sz w:val="18"/>
    </w:rPr>
  </w:style>
  <w:style w:type="paragraph" w:customStyle="1" w:styleId="BodyA">
    <w:name w:val="Body A"/>
    <w:qFormat/>
    <w:rsid w:val="00DC1F49"/>
    <w:rPr>
      <w:rFonts w:ascii="Helvetica" w:eastAsia="ヒラギノ角ゴ Pro W3" w:hAnsi="Helvetica" w:cs="Times New Roman"/>
      <w:color w:val="000000"/>
      <w:szCs w:val="20"/>
    </w:rPr>
  </w:style>
  <w:style w:type="character" w:customStyle="1" w:styleId="StarredChar">
    <w:name w:val="Starred Char"/>
    <w:link w:val="Starred"/>
    <w:locked/>
    <w:rsid w:val="00DC1F49"/>
    <w:rPr>
      <w:rFonts w:ascii="Georgia" w:eastAsia="Times New Roman" w:hAnsi="Georgia"/>
      <w:b/>
      <w:caps/>
      <w:szCs w:val="28"/>
      <w:u w:val="single"/>
    </w:rPr>
  </w:style>
  <w:style w:type="paragraph" w:customStyle="1" w:styleId="Starred">
    <w:name w:val="Starred"/>
    <w:basedOn w:val="Normal"/>
    <w:link w:val="StarredChar"/>
    <w:qFormat/>
    <w:rsid w:val="00DC1F49"/>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DC1F49"/>
    <w:rPr>
      <w:rFonts w:ascii="Georgia" w:eastAsia="Times New Roman" w:hAnsi="Georgia"/>
      <w:b/>
      <w:szCs w:val="28"/>
      <w:u w:val="single"/>
    </w:rPr>
  </w:style>
  <w:style w:type="paragraph" w:customStyle="1" w:styleId="NewHeading2">
    <w:name w:val="NewHeading2"/>
    <w:basedOn w:val="Normal"/>
    <w:link w:val="NewHeading2Char"/>
    <w:qFormat/>
    <w:rsid w:val="00DC1F49"/>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DC1F49"/>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C1F49"/>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C1F49"/>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C1F49"/>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DC1F49"/>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C1F49"/>
    <w:rPr>
      <w:rFonts w:ascii="Century Gothic" w:eastAsia="Times New Roman" w:hAnsi="Century Gothic"/>
      <w:sz w:val="16"/>
    </w:rPr>
  </w:style>
  <w:style w:type="character" w:customStyle="1" w:styleId="StylecardThickunderlineChar">
    <w:name w:val="Style card + Thick underline Char"/>
    <w:link w:val="StylecardThickunderline"/>
    <w:locked/>
    <w:rsid w:val="00DC1F49"/>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C1F49"/>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DC1F49"/>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C1F49"/>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DC1F49"/>
  </w:style>
  <w:style w:type="paragraph" w:customStyle="1" w:styleId="font-null">
    <w:name w:val="font-null"/>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C1F49"/>
  </w:style>
  <w:style w:type="paragraph" w:customStyle="1" w:styleId="introduction">
    <w:name w:val="introduction"/>
    <w:basedOn w:val="Normal"/>
    <w:qFormat/>
    <w:rsid w:val="00DC1F49"/>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C1F49"/>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C1F4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C1F49"/>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DC1F49"/>
    <w:pPr>
      <w:jc w:val="center"/>
    </w:pPr>
    <w:rPr>
      <w:rFonts w:ascii="Book Antiqua" w:eastAsia="Times New Roman" w:hAnsi="Book Antiqua"/>
      <w:b/>
      <w:sz w:val="28"/>
    </w:rPr>
  </w:style>
  <w:style w:type="paragraph" w:customStyle="1" w:styleId="body-12-5">
    <w:name w:val="body-12-5"/>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C1F49"/>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DC1F4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C1F4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C1F4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C1F49"/>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C1F49"/>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C1F49"/>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C1F49"/>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C1F49"/>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C1F49"/>
  </w:style>
  <w:style w:type="paragraph" w:customStyle="1" w:styleId="CM35">
    <w:name w:val="CM35"/>
    <w:basedOn w:val="Default"/>
    <w:next w:val="Default"/>
    <w:uiPriority w:val="99"/>
    <w:qFormat/>
    <w:rsid w:val="00DC1F49"/>
  </w:style>
  <w:style w:type="paragraph" w:customStyle="1" w:styleId="CM60">
    <w:name w:val="CM60"/>
    <w:basedOn w:val="Default"/>
    <w:next w:val="Default"/>
    <w:uiPriority w:val="99"/>
    <w:qFormat/>
    <w:rsid w:val="00DC1F49"/>
  </w:style>
  <w:style w:type="character" w:customStyle="1" w:styleId="StylecardCharCharChar11ptChar">
    <w:name w:val="Style card Char Char Char + 11 pt Char"/>
    <w:link w:val="StylecardCharCharChar11pt"/>
    <w:locked/>
    <w:rsid w:val="00DC1F4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C1F49"/>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C1F49"/>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C1F49"/>
    <w:rPr>
      <w:rFonts w:ascii="Georgia" w:hAnsi="Georgia"/>
      <w:sz w:val="24"/>
      <w:lang w:val="x-none" w:eastAsia="x-none"/>
    </w:rPr>
  </w:style>
  <w:style w:type="character" w:customStyle="1" w:styleId="StyleCards11ptUnderlineChar">
    <w:name w:val="Style Cards + 11 pt Underline Char"/>
    <w:link w:val="StyleCards11ptUnderline"/>
    <w:locked/>
    <w:rsid w:val="00DC1F4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C1F49"/>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DC1F4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C1F49"/>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C1F4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C1F49"/>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C1F49"/>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C1F49"/>
    <w:rPr>
      <w:rFonts w:ascii="Georgia" w:hAnsi="Georgia" w:cstheme="minorBidi"/>
      <w:sz w:val="24"/>
      <w:lang w:val="x-none" w:eastAsia="x-none"/>
    </w:rPr>
  </w:style>
  <w:style w:type="character" w:customStyle="1" w:styleId="NormalFontChar">
    <w:name w:val="Normal Font Char"/>
    <w:link w:val="NormalFont"/>
    <w:locked/>
    <w:rsid w:val="00DC1F49"/>
    <w:rPr>
      <w:rFonts w:ascii="Times New Roman" w:eastAsia="Times New Roman" w:hAnsi="Times New Roman" w:cs="Times New Roman"/>
      <w:sz w:val="20"/>
      <w:szCs w:val="20"/>
    </w:rPr>
  </w:style>
  <w:style w:type="paragraph" w:customStyle="1" w:styleId="NormalFont">
    <w:name w:val="Normal Font"/>
    <w:link w:val="NormalFontChar"/>
    <w:qFormat/>
    <w:rsid w:val="00DC1F49"/>
    <w:rPr>
      <w:rFonts w:ascii="Times New Roman" w:eastAsia="Times New Roman" w:hAnsi="Times New Roman" w:cs="Times New Roman"/>
      <w:sz w:val="20"/>
      <w:szCs w:val="20"/>
    </w:rPr>
  </w:style>
  <w:style w:type="paragraph" w:customStyle="1" w:styleId="StyleSmall11pt">
    <w:name w:val="Style Small + 11 pt"/>
    <w:uiPriority w:val="99"/>
    <w:qFormat/>
    <w:rsid w:val="00DC1F49"/>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DC1F4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C1F49"/>
    <w:rPr>
      <w:u w:val="single"/>
      <w:lang w:val="x-none" w:eastAsia="x-none"/>
    </w:rPr>
  </w:style>
  <w:style w:type="character" w:customStyle="1" w:styleId="StyleNormalFont11ptBoldUnderlineChar">
    <w:name w:val="Style Normal Font + 11 pt Bold Underline Char"/>
    <w:link w:val="StyleNormalFont11ptBoldUnderline"/>
    <w:locked/>
    <w:rsid w:val="00DC1F4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C1F49"/>
    <w:rPr>
      <w:b/>
      <w:bCs/>
      <w:u w:val="single"/>
      <w:lang w:val="x-none" w:eastAsia="x-none"/>
    </w:rPr>
  </w:style>
  <w:style w:type="paragraph" w:customStyle="1" w:styleId="Smallfont0">
    <w:name w:val="Smallfont"/>
    <w:basedOn w:val="Normal"/>
    <w:uiPriority w:val="99"/>
    <w:qFormat/>
    <w:rsid w:val="00DC1F49"/>
    <w:rPr>
      <w:rFonts w:ascii="Avenir LT Std 45 Book" w:eastAsia="Times New Roman" w:hAnsi="Avenir LT Std 45 Book"/>
      <w:sz w:val="15"/>
    </w:rPr>
  </w:style>
  <w:style w:type="paragraph" w:customStyle="1" w:styleId="formatvorlage2">
    <w:name w:val="formatvorlage2"/>
    <w:basedOn w:val="Normal"/>
    <w:uiPriority w:val="99"/>
    <w:qFormat/>
    <w:rsid w:val="00DC1F49"/>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C1F4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C1F49"/>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C1F4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C1F49"/>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C1F49"/>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C1F49"/>
    <w:rPr>
      <w:rFonts w:ascii="Avenir LT Std 45 Book" w:eastAsia="Calibri" w:hAnsi="Avenir LT Std 45 Book"/>
    </w:rPr>
  </w:style>
  <w:style w:type="paragraph" w:customStyle="1" w:styleId="NoteLevel22">
    <w:name w:val="Note Level 22"/>
    <w:basedOn w:val="Normal"/>
    <w:next w:val="Normal"/>
    <w:uiPriority w:val="99"/>
    <w:qFormat/>
    <w:rsid w:val="00DC1F49"/>
    <w:pPr>
      <w:keepNext/>
      <w:ind w:left="288" w:right="288"/>
    </w:pPr>
    <w:rPr>
      <w:rFonts w:ascii="Georgia" w:eastAsia="MS Gothic" w:hAnsi="Georgia"/>
      <w:szCs w:val="20"/>
    </w:rPr>
  </w:style>
  <w:style w:type="paragraph" w:customStyle="1" w:styleId="svarticle">
    <w:name w:val="svarticle"/>
    <w:basedOn w:val="Normal"/>
    <w:uiPriority w:val="99"/>
    <w:qFormat/>
    <w:rsid w:val="00DC1F49"/>
    <w:pPr>
      <w:spacing w:before="100" w:beforeAutospacing="1" w:after="100" w:afterAutospacing="1"/>
    </w:pPr>
    <w:rPr>
      <w:rFonts w:eastAsia="Times New Roman"/>
    </w:rPr>
  </w:style>
  <w:style w:type="paragraph" w:customStyle="1" w:styleId="canvas-atom">
    <w:name w:val="canvas-atom"/>
    <w:basedOn w:val="Normal"/>
    <w:uiPriority w:val="99"/>
    <w:qFormat/>
    <w:rsid w:val="00DC1F49"/>
    <w:pPr>
      <w:spacing w:before="100" w:beforeAutospacing="1" w:after="100" w:afterAutospacing="1"/>
    </w:pPr>
  </w:style>
  <w:style w:type="paragraph" w:customStyle="1" w:styleId="tweet-text">
    <w:name w:val="tweet-text"/>
    <w:basedOn w:val="Normal"/>
    <w:uiPriority w:val="99"/>
    <w:qFormat/>
    <w:rsid w:val="00DC1F49"/>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C1F49"/>
    <w:pPr>
      <w:spacing w:before="100" w:beforeAutospacing="1" w:after="100" w:afterAutospacing="1"/>
    </w:pPr>
    <w:rPr>
      <w:rFonts w:ascii="Avenir LT Std 45 Book" w:hAnsi="Avenir LT Std 45 Book"/>
    </w:rPr>
  </w:style>
  <w:style w:type="paragraph" w:customStyle="1" w:styleId="column">
    <w:name w:val="column"/>
    <w:basedOn w:val="Normal"/>
    <w:qFormat/>
    <w:rsid w:val="00DC1F49"/>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C1F49"/>
    <w:pPr>
      <w:spacing w:before="100" w:beforeAutospacing="1" w:after="100" w:afterAutospacing="1"/>
    </w:pPr>
  </w:style>
  <w:style w:type="paragraph" w:customStyle="1" w:styleId="see-also">
    <w:name w:val="see-also"/>
    <w:basedOn w:val="Normal"/>
    <w:uiPriority w:val="99"/>
    <w:qFormat/>
    <w:rsid w:val="00DC1F49"/>
    <w:pPr>
      <w:spacing w:before="100" w:beforeAutospacing="1" w:after="100" w:afterAutospacing="1"/>
    </w:pPr>
  </w:style>
  <w:style w:type="character" w:customStyle="1" w:styleId="cardchar00">
    <w:name w:val="cardchar0"/>
    <w:basedOn w:val="DefaultParagraphFont"/>
    <w:rsid w:val="00DC1F49"/>
  </w:style>
  <w:style w:type="paragraph" w:customStyle="1" w:styleId="StyleHeading4UnderlinedsmalltextGaramond">
    <w:name w:val="Style Heading 4Underlinedsmall text + Garamond"/>
    <w:basedOn w:val="Normal"/>
    <w:link w:val="StyleHeading4UnderlinedsmalltextGaramondChar"/>
    <w:qFormat/>
    <w:rsid w:val="00DC1F49"/>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C1F49"/>
    <w:rPr>
      <w:rFonts w:ascii="Avenir LT Std 45 Book" w:hAnsi="Avenir LT Std 45 Book" w:cs="Times New Roman"/>
      <w:sz w:val="22"/>
    </w:rPr>
  </w:style>
  <w:style w:type="character" w:customStyle="1" w:styleId="Heading5Char2">
    <w:name w:val="Heading 5 Char2"/>
    <w:aliases w:val="Blocks Char2,Text Char1"/>
    <w:rsid w:val="00DC1F49"/>
    <w:rPr>
      <w:rFonts w:ascii="Bell MT" w:eastAsia="Times New Roman" w:hAnsi="Bell MT" w:hint="default"/>
      <w:bCs/>
      <w:iCs/>
      <w:sz w:val="10"/>
      <w:szCs w:val="26"/>
    </w:rPr>
  </w:style>
  <w:style w:type="character" w:customStyle="1" w:styleId="authordate2">
    <w:name w:val="authordate"/>
    <w:rsid w:val="00DC1F49"/>
  </w:style>
  <w:style w:type="character" w:customStyle="1" w:styleId="AUNDERLINE1">
    <w:name w:val="AUNDERLINE"/>
    <w:qFormat/>
    <w:rsid w:val="00DC1F49"/>
    <w:rPr>
      <w:rFonts w:ascii="Times New Roman" w:hAnsi="Times New Roman" w:cs="Times New Roman" w:hint="default"/>
      <w:sz w:val="20"/>
      <w:u w:val="single"/>
    </w:rPr>
  </w:style>
  <w:style w:type="character" w:customStyle="1" w:styleId="slug-doi">
    <w:name w:val="slug-doi"/>
    <w:basedOn w:val="DefaultParagraphFont"/>
    <w:rsid w:val="00DC1F49"/>
  </w:style>
  <w:style w:type="character" w:customStyle="1" w:styleId="af">
    <w:name w:val="af"/>
    <w:basedOn w:val="DefaultParagraphFont"/>
    <w:rsid w:val="00DC1F49"/>
  </w:style>
  <w:style w:type="character" w:customStyle="1" w:styleId="ab">
    <w:name w:val="ab"/>
    <w:basedOn w:val="DefaultParagraphFont"/>
    <w:rsid w:val="00DC1F49"/>
  </w:style>
  <w:style w:type="character" w:customStyle="1" w:styleId="em">
    <w:name w:val="em"/>
    <w:basedOn w:val="DefaultParagraphFont"/>
    <w:rsid w:val="00DC1F49"/>
  </w:style>
  <w:style w:type="character" w:customStyle="1" w:styleId="au">
    <w:name w:val="au"/>
    <w:basedOn w:val="DefaultParagraphFont"/>
    <w:rsid w:val="00DC1F49"/>
  </w:style>
  <w:style w:type="character" w:customStyle="1" w:styleId="ti">
    <w:name w:val="ti"/>
    <w:basedOn w:val="DefaultParagraphFont"/>
    <w:rsid w:val="00DC1F49"/>
  </w:style>
  <w:style w:type="character" w:customStyle="1" w:styleId="subheadblue">
    <w:name w:val="subhead_blue"/>
    <w:basedOn w:val="DefaultParagraphFont"/>
    <w:rsid w:val="00DC1F49"/>
  </w:style>
  <w:style w:type="character" w:customStyle="1" w:styleId="affiliation">
    <w:name w:val="affiliation"/>
    <w:basedOn w:val="DefaultParagraphFont"/>
    <w:rsid w:val="00DC1F49"/>
  </w:style>
  <w:style w:type="character" w:customStyle="1" w:styleId="slug-doi-wrapper">
    <w:name w:val="slug-doi-wrapper"/>
    <w:basedOn w:val="DefaultParagraphFont"/>
    <w:rsid w:val="00DC1F49"/>
  </w:style>
  <w:style w:type="character" w:customStyle="1" w:styleId="slug-metadata-noteahead-of-print">
    <w:name w:val="slug-metadata-note ahead-of-print"/>
    <w:basedOn w:val="DefaultParagraphFont"/>
    <w:rsid w:val="00DC1F49"/>
  </w:style>
  <w:style w:type="character" w:customStyle="1" w:styleId="slug-ahead-of-print-date">
    <w:name w:val="slug-ahead-of-print-date"/>
    <w:basedOn w:val="DefaultParagraphFont"/>
    <w:rsid w:val="00DC1F49"/>
  </w:style>
  <w:style w:type="character" w:customStyle="1" w:styleId="TagCharChar1">
    <w:name w:val="Tag Char Char1"/>
    <w:aliases w:val="Heading 2 Char Char Char Char Char Char Char2, Char Char Char Char1 Char1, Char Ch,T Ch,TAG C, Cha"/>
    <w:qFormat/>
    <w:rsid w:val="00DC1F49"/>
    <w:rPr>
      <w:b/>
      <w:bCs w:val="0"/>
      <w:sz w:val="24"/>
      <w:szCs w:val="24"/>
      <w:lang w:val="en-US" w:eastAsia="en-US" w:bidi="ar-SA"/>
    </w:rPr>
  </w:style>
  <w:style w:type="character" w:customStyle="1" w:styleId="berief">
    <w:name w:val="berief"/>
    <w:rsid w:val="00DC1F4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C1F49"/>
    <w:rPr>
      <w:rFonts w:ascii="Times New Roman" w:hAnsi="Times New Roman" w:cs="Times New Roman" w:hint="default"/>
      <w:strike w:val="0"/>
      <w:dstrike w:val="0"/>
      <w:sz w:val="14"/>
      <w:u w:val="none"/>
      <w:effect w:val="none"/>
    </w:rPr>
  </w:style>
  <w:style w:type="character" w:customStyle="1" w:styleId="F8-UnderlineBold">
    <w:name w:val="F8 - Underline/Bold"/>
    <w:rsid w:val="00DC1F49"/>
    <w:rPr>
      <w:rFonts w:ascii="Times New Roman" w:hAnsi="Times New Roman" w:cs="Times New Roman" w:hint="default"/>
      <w:b/>
      <w:bCs w:val="0"/>
      <w:sz w:val="20"/>
      <w:u w:val="single"/>
    </w:rPr>
  </w:style>
  <w:style w:type="character" w:customStyle="1" w:styleId="F7-SmallFont">
    <w:name w:val="F7 - Small Font"/>
    <w:rsid w:val="00DC1F49"/>
    <w:rPr>
      <w:rFonts w:ascii="Times New Roman" w:hAnsi="Times New Roman" w:cs="Times New Roman" w:hint="default"/>
      <w:sz w:val="14"/>
    </w:rPr>
  </w:style>
  <w:style w:type="character" w:customStyle="1" w:styleId="Brief-Bold">
    <w:name w:val="Brief - Bold"/>
    <w:rsid w:val="00DC1F49"/>
    <w:rPr>
      <w:rFonts w:ascii="Times New Roman" w:hAnsi="Times New Roman" w:cs="Times New Roman" w:hint="default"/>
      <w:b/>
      <w:bCs w:val="0"/>
    </w:rPr>
  </w:style>
  <w:style w:type="character" w:customStyle="1" w:styleId="Card-Underline0">
    <w:name w:val="Card - Underline"/>
    <w:rsid w:val="00DC1F49"/>
    <w:rPr>
      <w:rFonts w:ascii="Times New Roman" w:hAnsi="Times New Roman" w:cs="Times New Roman" w:hint="default"/>
      <w:u w:val="single"/>
    </w:rPr>
  </w:style>
  <w:style w:type="character" w:customStyle="1" w:styleId="beriefunderline">
    <w:name w:val="berief = underline"/>
    <w:rsid w:val="00DC1F49"/>
    <w:rPr>
      <w:rFonts w:ascii="Times New Roman" w:eastAsia="Times New Roman" w:hAnsi="Times New Roman" w:cs="Times New Roman" w:hint="default"/>
      <w:sz w:val="20"/>
      <w:u w:val="single"/>
    </w:rPr>
  </w:style>
  <w:style w:type="character" w:customStyle="1" w:styleId="BoldText10pt">
    <w:name w:val="Bold Text 10 pt"/>
    <w:rsid w:val="00DC1F4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C1F49"/>
  </w:style>
  <w:style w:type="character" w:customStyle="1" w:styleId="SC4208902">
    <w:name w:val="SC.4.208902"/>
    <w:rsid w:val="00DC1F49"/>
    <w:rPr>
      <w:rFonts w:ascii="Century" w:hAnsi="Century" w:cs="Century" w:hint="default"/>
      <w:color w:val="000000"/>
      <w:sz w:val="22"/>
      <w:szCs w:val="22"/>
    </w:rPr>
  </w:style>
  <w:style w:type="character" w:customStyle="1" w:styleId="SC4208915">
    <w:name w:val="SC.4.208915"/>
    <w:rsid w:val="00DC1F49"/>
    <w:rPr>
      <w:rFonts w:ascii="Century" w:hAnsi="Century" w:cs="Century" w:hint="default"/>
      <w:color w:val="000000"/>
      <w:sz w:val="13"/>
      <w:szCs w:val="13"/>
    </w:rPr>
  </w:style>
  <w:style w:type="character" w:customStyle="1" w:styleId="SC273764">
    <w:name w:val="SC.2.73764"/>
    <w:rsid w:val="00DC1F49"/>
    <w:rPr>
      <w:rFonts w:ascii="Century" w:hAnsi="Century" w:cs="Century" w:hint="default"/>
      <w:color w:val="000000"/>
      <w:sz w:val="72"/>
      <w:szCs w:val="72"/>
    </w:rPr>
  </w:style>
  <w:style w:type="character" w:customStyle="1" w:styleId="SC273779">
    <w:name w:val="SC.2.73779"/>
    <w:rsid w:val="00DC1F49"/>
    <w:rPr>
      <w:rFonts w:ascii="Century" w:hAnsi="Century" w:cs="Century" w:hint="default"/>
      <w:color w:val="000000"/>
      <w:sz w:val="40"/>
      <w:szCs w:val="40"/>
    </w:rPr>
  </w:style>
  <w:style w:type="character" w:customStyle="1" w:styleId="SC273763">
    <w:name w:val="SC.2.73763"/>
    <w:rsid w:val="00DC1F49"/>
    <w:rPr>
      <w:rFonts w:ascii="Century" w:hAnsi="Century" w:cs="Century" w:hint="default"/>
      <w:b/>
      <w:bCs/>
      <w:color w:val="000000"/>
    </w:rPr>
  </w:style>
  <w:style w:type="character" w:customStyle="1" w:styleId="SC4208910">
    <w:name w:val="SC.4.208910"/>
    <w:rsid w:val="00DC1F49"/>
    <w:rPr>
      <w:rFonts w:ascii="Century" w:hAnsi="Century" w:cs="Century" w:hint="default"/>
      <w:color w:val="000000"/>
      <w:sz w:val="28"/>
      <w:szCs w:val="28"/>
    </w:rPr>
  </w:style>
  <w:style w:type="character" w:customStyle="1" w:styleId="SC4208911">
    <w:name w:val="SC.4.208911"/>
    <w:rsid w:val="00DC1F49"/>
    <w:rPr>
      <w:rFonts w:ascii="Century" w:hAnsi="Century" w:cs="Century" w:hint="default"/>
      <w:color w:val="000000"/>
    </w:rPr>
  </w:style>
  <w:style w:type="character" w:customStyle="1" w:styleId="articlesubtitle0">
    <w:name w:val="article_sub_title"/>
    <w:basedOn w:val="DefaultParagraphFont"/>
    <w:rsid w:val="00DC1F49"/>
  </w:style>
  <w:style w:type="character" w:customStyle="1" w:styleId="newsdate2">
    <w:name w:val="news_date2"/>
    <w:basedOn w:val="DefaultParagraphFont"/>
    <w:rsid w:val="00DC1F49"/>
  </w:style>
  <w:style w:type="character" w:customStyle="1" w:styleId="readarticleheader">
    <w:name w:val="readarticleheader"/>
    <w:basedOn w:val="DefaultParagraphFont"/>
    <w:rsid w:val="00DC1F49"/>
  </w:style>
  <w:style w:type="character" w:customStyle="1" w:styleId="char">
    <w:name w:val="char"/>
    <w:basedOn w:val="DefaultParagraphFont"/>
    <w:rsid w:val="00DC1F49"/>
  </w:style>
  <w:style w:type="character" w:customStyle="1" w:styleId="bolding1">
    <w:name w:val="bolding1"/>
    <w:rsid w:val="00DC1F49"/>
    <w:rPr>
      <w:b/>
      <w:bCs/>
    </w:rPr>
  </w:style>
  <w:style w:type="character" w:customStyle="1" w:styleId="bookoptions1">
    <w:name w:val="book_options1"/>
    <w:rsid w:val="00DC1F49"/>
    <w:rPr>
      <w:b/>
      <w:bCs/>
      <w:color w:val="333366"/>
    </w:rPr>
  </w:style>
  <w:style w:type="character" w:customStyle="1" w:styleId="descriptionblock">
    <w:name w:val="description block"/>
    <w:basedOn w:val="DefaultParagraphFont"/>
    <w:rsid w:val="00DC1F49"/>
  </w:style>
  <w:style w:type="character" w:customStyle="1" w:styleId="detailsboxblock">
    <w:name w:val="detailsbox block"/>
    <w:basedOn w:val="DefaultParagraphFont"/>
    <w:rsid w:val="00DC1F49"/>
  </w:style>
  <w:style w:type="character" w:customStyle="1" w:styleId="TagandCiteChar">
    <w:name w:val="Tag and Cite Char"/>
    <w:uiPriority w:val="99"/>
    <w:rsid w:val="00DC1F49"/>
    <w:rPr>
      <w:color w:val="333333"/>
      <w:sz w:val="22"/>
      <w:szCs w:val="22"/>
      <w:lang w:val="en-US" w:eastAsia="en-US" w:bidi="ar-SA"/>
    </w:rPr>
  </w:style>
  <w:style w:type="character" w:customStyle="1" w:styleId="cardtextsmallChar">
    <w:name w:val="card text small Char"/>
    <w:rsid w:val="00DC1F49"/>
    <w:rPr>
      <w:rFonts w:ascii="Arial Narrow" w:hAnsi="Arial Narrow" w:hint="default"/>
      <w:sz w:val="16"/>
      <w:szCs w:val="24"/>
      <w:lang w:val="en-US" w:eastAsia="en-US" w:bidi="ar-SA"/>
    </w:rPr>
  </w:style>
  <w:style w:type="character" w:customStyle="1" w:styleId="countrytitle1">
    <w:name w:val="countrytitle1"/>
    <w:rsid w:val="00DC1F49"/>
    <w:rPr>
      <w:rFonts w:ascii="Verdana" w:hAnsi="Verdana" w:hint="default"/>
      <w:b/>
      <w:bCs/>
      <w:color w:val="293643"/>
      <w:sz w:val="24"/>
      <w:szCs w:val="24"/>
    </w:rPr>
  </w:style>
  <w:style w:type="character" w:customStyle="1" w:styleId="storyheader1">
    <w:name w:val="storyheader1"/>
    <w:rsid w:val="00DC1F49"/>
    <w:rPr>
      <w:rFonts w:ascii="Verdana" w:hAnsi="Verdana" w:hint="default"/>
      <w:b/>
      <w:bCs/>
      <w:color w:val="000000"/>
      <w:sz w:val="21"/>
      <w:szCs w:val="21"/>
    </w:rPr>
  </w:style>
  <w:style w:type="character" w:customStyle="1" w:styleId="cardunderlinedChar1">
    <w:name w:val="card underlined Char"/>
    <w:rsid w:val="00DC1F49"/>
    <w:rPr>
      <w:rFonts w:ascii="Arial" w:hAnsi="Arial" w:cs="Arial" w:hint="default"/>
      <w:sz w:val="22"/>
      <w:szCs w:val="24"/>
      <w:u w:val="single"/>
      <w:lang w:val="en-US" w:eastAsia="en-US" w:bidi="ar-SA"/>
    </w:rPr>
  </w:style>
  <w:style w:type="character" w:customStyle="1" w:styleId="article1">
    <w:name w:val="article1"/>
    <w:rsid w:val="00DC1F49"/>
    <w:rPr>
      <w:rFonts w:ascii="Verdana" w:hAnsi="Verdana" w:hint="default"/>
      <w:color w:val="333333"/>
      <w:sz w:val="16"/>
      <w:szCs w:val="16"/>
    </w:rPr>
  </w:style>
  <w:style w:type="character" w:customStyle="1" w:styleId="story-posted-date1">
    <w:name w:val="story-posted-date1"/>
    <w:rsid w:val="00DC1F49"/>
    <w:rPr>
      <w:rFonts w:ascii="Arial" w:hAnsi="Arial" w:cs="Arial" w:hint="default"/>
      <w:b w:val="0"/>
      <w:bCs w:val="0"/>
      <w:sz w:val="19"/>
      <w:szCs w:val="19"/>
    </w:rPr>
  </w:style>
  <w:style w:type="character" w:customStyle="1" w:styleId="citation1">
    <w:name w:val="citation1"/>
    <w:rsid w:val="00DC1F49"/>
    <w:rPr>
      <w:rFonts w:ascii="Verdana" w:hAnsi="Verdana" w:hint="default"/>
      <w:sz w:val="17"/>
      <w:szCs w:val="17"/>
    </w:rPr>
  </w:style>
  <w:style w:type="character" w:customStyle="1" w:styleId="hithighlite">
    <w:name w:val="hithighlite"/>
    <w:basedOn w:val="DefaultParagraphFont"/>
    <w:rsid w:val="00DC1F49"/>
  </w:style>
  <w:style w:type="character" w:customStyle="1" w:styleId="fource1">
    <w:name w:val="fource1"/>
    <w:rsid w:val="00DC1F49"/>
    <w:rPr>
      <w:sz w:val="34"/>
      <w:szCs w:val="34"/>
    </w:rPr>
  </w:style>
  <w:style w:type="character" w:customStyle="1" w:styleId="normal11">
    <w:name w:val="normal1"/>
    <w:basedOn w:val="DefaultParagraphFont"/>
    <w:rsid w:val="00DC1F49"/>
  </w:style>
  <w:style w:type="character" w:customStyle="1" w:styleId="MicroTextChar1">
    <w:name w:val="MicroText Char1"/>
    <w:rsid w:val="00DC1F49"/>
    <w:rPr>
      <w:rFonts w:ascii="Arial Narrow" w:hAnsi="Arial Narrow" w:hint="default"/>
      <w:sz w:val="12"/>
      <w:szCs w:val="24"/>
      <w:lang w:val="en-US" w:eastAsia="en-US" w:bidi="ar-SA"/>
    </w:rPr>
  </w:style>
  <w:style w:type="character" w:customStyle="1" w:styleId="DefaultPara">
    <w:name w:val="Default Para"/>
    <w:rsid w:val="00DC1F49"/>
    <w:rPr>
      <w:sz w:val="20"/>
    </w:rPr>
  </w:style>
  <w:style w:type="character" w:customStyle="1" w:styleId="SYSHYPERTEXT">
    <w:name w:val="SYS_HYPERTEXT"/>
    <w:rsid w:val="00DC1F49"/>
    <w:rPr>
      <w:color w:val="0000FF"/>
      <w:u w:val="single"/>
    </w:rPr>
  </w:style>
  <w:style w:type="character" w:customStyle="1" w:styleId="BlockHeading1Char">
    <w:name w:val="Block Heading 1 Char"/>
    <w:rsid w:val="00DC1F49"/>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C1F4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C1F49"/>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C1F49"/>
    <w:rPr>
      <w:rFonts w:ascii="Arial Narrow" w:hAnsi="Arial Narrow" w:hint="default"/>
      <w:b/>
      <w:bCs/>
      <w:sz w:val="24"/>
    </w:rPr>
  </w:style>
  <w:style w:type="character" w:customStyle="1" w:styleId="UnderlinedCharChar1">
    <w:name w:val="Underlined Char Char1"/>
    <w:rsid w:val="00DC1F49"/>
    <w:rPr>
      <w:rFonts w:ascii="Bell MT" w:eastAsia="Times New Roman" w:hAnsi="Bell MT" w:hint="default"/>
      <w:bCs/>
      <w:iCs/>
      <w:sz w:val="22"/>
      <w:u w:val="single"/>
    </w:rPr>
  </w:style>
  <w:style w:type="character" w:customStyle="1" w:styleId="doctitle">
    <w:name w:val="doctitle"/>
    <w:rsid w:val="00DC1F49"/>
  </w:style>
  <w:style w:type="character" w:customStyle="1" w:styleId="cardtext-underlined0">
    <w:name w:val="card text- underlined"/>
    <w:rsid w:val="00DC1F49"/>
    <w:rPr>
      <w:rFonts w:ascii="Garamond" w:hAnsi="Garamond" w:hint="default"/>
      <w:u w:val="single"/>
    </w:rPr>
  </w:style>
  <w:style w:type="character" w:customStyle="1" w:styleId="-newsgate-macro-cci-bullet-">
    <w:name w:val="-newsgate-macro-cci-bullet-"/>
    <w:basedOn w:val="DefaultParagraphFont"/>
    <w:rsid w:val="00DC1F49"/>
  </w:style>
  <w:style w:type="character" w:customStyle="1" w:styleId="BriefTitleChar">
    <w:name w:val="Brief Title Char"/>
    <w:basedOn w:val="DefaultParagraphFont"/>
    <w:rsid w:val="00DC1F49"/>
    <w:rPr>
      <w:b/>
      <w:bCs w:val="0"/>
      <w:sz w:val="24"/>
      <w:szCs w:val="24"/>
      <w:u w:val="single"/>
      <w:lang w:val="en-US" w:eastAsia="en-US" w:bidi="ar-SA"/>
    </w:rPr>
  </w:style>
  <w:style w:type="character" w:customStyle="1" w:styleId="BriefTitle2Char">
    <w:name w:val="Brief Title 2 Char"/>
    <w:basedOn w:val="BriefTitleChar"/>
    <w:rsid w:val="00DC1F4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C1F49"/>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C1F49"/>
  </w:style>
  <w:style w:type="character" w:customStyle="1" w:styleId="mandelbrotrefrag">
    <w:name w:val="mandelbrot_refrag"/>
    <w:rsid w:val="00DC1F49"/>
  </w:style>
  <w:style w:type="character" w:customStyle="1" w:styleId="eminfo">
    <w:name w:val="eminfo"/>
    <w:rsid w:val="00DC1F49"/>
  </w:style>
  <w:style w:type="character" w:customStyle="1" w:styleId="emhighlight">
    <w:name w:val="emhighlight"/>
    <w:rsid w:val="00DC1F49"/>
  </w:style>
  <w:style w:type="character" w:customStyle="1" w:styleId="name">
    <w:name w:val="name"/>
    <w:rsid w:val="00DC1F49"/>
  </w:style>
  <w:style w:type="character" w:customStyle="1" w:styleId="tkrname">
    <w:name w:val="tkrname"/>
    <w:rsid w:val="00DC1F49"/>
  </w:style>
  <w:style w:type="character" w:customStyle="1" w:styleId="tkrchange">
    <w:name w:val="tkrchange"/>
    <w:rsid w:val="00DC1F49"/>
  </w:style>
  <w:style w:type="character" w:customStyle="1" w:styleId="source-org">
    <w:name w:val="source-org"/>
    <w:rsid w:val="00DC1F49"/>
  </w:style>
  <w:style w:type="character" w:customStyle="1" w:styleId="last">
    <w:name w:val="last"/>
    <w:rsid w:val="00DC1F49"/>
  </w:style>
  <w:style w:type="character" w:customStyle="1" w:styleId="StyleStyleunderlineBold11pt">
    <w:name w:val="Style Style underline + Bold + 11 pt"/>
    <w:rsid w:val="00DC1F49"/>
    <w:rPr>
      <w:bCs/>
      <w:sz w:val="20"/>
      <w:u w:val="single"/>
    </w:rPr>
  </w:style>
  <w:style w:type="character" w:customStyle="1" w:styleId="StyleunderlineAsianTimesNewRomanBold">
    <w:name w:val="Style underline + (Asian) Times New Roman Bold"/>
    <w:rsid w:val="00DC1F49"/>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C1F49"/>
    <w:rPr>
      <w:b/>
      <w:bCs/>
      <w:sz w:val="20"/>
      <w:u w:val="single"/>
      <w:bdr w:val="single" w:sz="4" w:space="0" w:color="auto" w:frame="1"/>
    </w:rPr>
  </w:style>
  <w:style w:type="character" w:customStyle="1" w:styleId="NormalCard">
    <w:name w:val="Normal Card"/>
    <w:uiPriority w:val="1"/>
    <w:qFormat/>
    <w:rsid w:val="00DC1F49"/>
    <w:rPr>
      <w:rFonts w:ascii="Times New Roman" w:hAnsi="Times New Roman" w:cs="Times New Roman" w:hint="default"/>
      <w:sz w:val="24"/>
    </w:rPr>
  </w:style>
  <w:style w:type="character" w:customStyle="1" w:styleId="timebox">
    <w:name w:val="timebox"/>
    <w:rsid w:val="00DC1F49"/>
  </w:style>
  <w:style w:type="character" w:customStyle="1" w:styleId="Heading2Subtext">
    <w:name w:val="Heading 2 Subtext"/>
    <w:rsid w:val="00DC1F49"/>
    <w:rPr>
      <w:rFonts w:ascii="Times New Roman" w:hAnsi="Times New Roman" w:cs="Times New Roman" w:hint="default"/>
      <w:sz w:val="16"/>
    </w:rPr>
  </w:style>
  <w:style w:type="character" w:customStyle="1" w:styleId="lede">
    <w:name w:val="lede"/>
    <w:basedOn w:val="DefaultParagraphFont"/>
    <w:rsid w:val="00DC1F49"/>
  </w:style>
  <w:style w:type="character" w:customStyle="1" w:styleId="FontStyle477">
    <w:name w:val="Font Style477"/>
    <w:basedOn w:val="DefaultParagraphFont"/>
    <w:uiPriority w:val="99"/>
    <w:rsid w:val="00DC1F49"/>
    <w:rPr>
      <w:rFonts w:ascii="Times New Roman" w:hAnsi="Times New Roman" w:cs="Times New Roman" w:hint="default"/>
      <w:sz w:val="18"/>
      <w:szCs w:val="18"/>
    </w:rPr>
  </w:style>
  <w:style w:type="character" w:customStyle="1" w:styleId="FontStyle505">
    <w:name w:val="Font Style505"/>
    <w:basedOn w:val="DefaultParagraphFont"/>
    <w:uiPriority w:val="99"/>
    <w:rsid w:val="00DC1F49"/>
    <w:rPr>
      <w:rFonts w:ascii="Times New Roman" w:hAnsi="Times New Roman" w:cs="Times New Roman" w:hint="default"/>
      <w:sz w:val="18"/>
      <w:szCs w:val="18"/>
    </w:rPr>
  </w:style>
  <w:style w:type="character" w:customStyle="1" w:styleId="FontStyle514">
    <w:name w:val="Font Style514"/>
    <w:basedOn w:val="DefaultParagraphFont"/>
    <w:uiPriority w:val="99"/>
    <w:rsid w:val="00DC1F49"/>
    <w:rPr>
      <w:rFonts w:ascii="Times New Roman" w:hAnsi="Times New Roman" w:cs="Times New Roman" w:hint="default"/>
      <w:sz w:val="14"/>
      <w:szCs w:val="14"/>
    </w:rPr>
  </w:style>
  <w:style w:type="character" w:customStyle="1" w:styleId="FontStyle500">
    <w:name w:val="Font Style500"/>
    <w:basedOn w:val="DefaultParagraphFont"/>
    <w:uiPriority w:val="99"/>
    <w:rsid w:val="00DC1F49"/>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C1F4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C1F49"/>
    <w:rPr>
      <w:rFonts w:ascii="Times New Roman" w:hAnsi="Times New Roman" w:cs="Times New Roman" w:hint="default"/>
      <w:b/>
      <w:bCs/>
      <w:sz w:val="22"/>
      <w:szCs w:val="22"/>
    </w:rPr>
  </w:style>
  <w:style w:type="character" w:customStyle="1" w:styleId="UnderlineStyleChar7">
    <w:name w:val="Underline Style Char7"/>
    <w:rsid w:val="00DC1F49"/>
    <w:rPr>
      <w:rFonts w:ascii="Garamond" w:hAnsi="Garamond" w:hint="default"/>
      <w:sz w:val="22"/>
      <w:szCs w:val="24"/>
      <w:u w:val="single"/>
      <w:lang w:val="en-US" w:eastAsia="en-US" w:bidi="ar-SA"/>
    </w:rPr>
  </w:style>
  <w:style w:type="character" w:customStyle="1" w:styleId="StyleArial6ptBold">
    <w:name w:val="Style Arial 6 pt Bold"/>
    <w:rsid w:val="00DC1F49"/>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C1F49"/>
    <w:rPr>
      <w:rFonts w:ascii="Garamond" w:hAnsi="Garamond" w:cs="Arial" w:hint="default"/>
      <w:b/>
      <w:bCs/>
      <w:iCs/>
      <w:sz w:val="24"/>
      <w:szCs w:val="28"/>
      <w:lang w:val="en-US" w:eastAsia="en-US" w:bidi="ar-SA"/>
    </w:rPr>
  </w:style>
  <w:style w:type="character" w:customStyle="1" w:styleId="StyleDebateUnderline10pt">
    <w:name w:val="Style Debate Underline + 10 pt"/>
    <w:rsid w:val="00DC1F49"/>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C1F49"/>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C1F49"/>
  </w:style>
  <w:style w:type="character" w:customStyle="1" w:styleId="drop">
    <w:name w:val="drop"/>
    <w:rsid w:val="00DC1F49"/>
  </w:style>
  <w:style w:type="character" w:customStyle="1" w:styleId="s4">
    <w:name w:val="s4"/>
    <w:rsid w:val="00DC1F49"/>
  </w:style>
  <w:style w:type="character" w:customStyle="1" w:styleId="s5">
    <w:name w:val="s5"/>
    <w:rsid w:val="00DC1F49"/>
  </w:style>
  <w:style w:type="character" w:customStyle="1" w:styleId="cap">
    <w:name w:val="cap"/>
    <w:rsid w:val="00DC1F49"/>
  </w:style>
  <w:style w:type="character" w:customStyle="1" w:styleId="rightsnotice">
    <w:name w:val="rightsnotice"/>
    <w:rsid w:val="00DC1F49"/>
  </w:style>
  <w:style w:type="character" w:customStyle="1" w:styleId="credit">
    <w:name w:val="credit"/>
    <w:rsid w:val="00DC1F49"/>
  </w:style>
  <w:style w:type="character" w:customStyle="1" w:styleId="current-article">
    <w:name w:val="current-article"/>
    <w:rsid w:val="00DC1F49"/>
  </w:style>
  <w:style w:type="character" w:customStyle="1" w:styleId="related-current-indicator">
    <w:name w:val="related-current-indicator"/>
    <w:rsid w:val="00DC1F49"/>
  </w:style>
  <w:style w:type="character" w:customStyle="1" w:styleId="bylclear">
    <w:name w:val="bylclear"/>
    <w:rsid w:val="00DC1F49"/>
  </w:style>
  <w:style w:type="character" w:customStyle="1" w:styleId="essaytext">
    <w:name w:val="essaytext"/>
    <w:rsid w:val="00DC1F49"/>
  </w:style>
  <w:style w:type="character" w:customStyle="1" w:styleId="username">
    <w:name w:val="username"/>
    <w:rsid w:val="00DC1F49"/>
  </w:style>
  <w:style w:type="character" w:customStyle="1" w:styleId="toplinks">
    <w:name w:val="toplinks"/>
    <w:rsid w:val="00DC1F49"/>
  </w:style>
  <w:style w:type="character" w:customStyle="1" w:styleId="titles">
    <w:name w:val="titles"/>
    <w:rsid w:val="00DC1F49"/>
  </w:style>
  <w:style w:type="character" w:customStyle="1" w:styleId="contentauthor">
    <w:name w:val="contentauthor"/>
    <w:rsid w:val="00DC1F49"/>
  </w:style>
  <w:style w:type="character" w:customStyle="1" w:styleId="subarticleheader">
    <w:name w:val="subarticleheader"/>
    <w:rsid w:val="00DC1F49"/>
  </w:style>
  <w:style w:type="character" w:customStyle="1" w:styleId="copy">
    <w:name w:val="copy"/>
    <w:rsid w:val="00DC1F49"/>
  </w:style>
  <w:style w:type="character" w:customStyle="1" w:styleId="topheadline">
    <w:name w:val="topheadline"/>
    <w:rsid w:val="00DC1F49"/>
  </w:style>
  <w:style w:type="character" w:customStyle="1" w:styleId="Stylereduce27pt">
    <w:name w:val="Style reduce2 + 7 pt"/>
    <w:rsid w:val="00DC1F49"/>
    <w:rPr>
      <w:rFonts w:ascii="Times New Roman" w:hAnsi="Times New Roman" w:cs="Arial" w:hint="default"/>
      <w:color w:val="000000"/>
      <w:sz w:val="14"/>
      <w:szCs w:val="22"/>
    </w:rPr>
  </w:style>
  <w:style w:type="character" w:customStyle="1" w:styleId="srtitle">
    <w:name w:val="srtitle"/>
    <w:rsid w:val="00DC1F49"/>
  </w:style>
  <w:style w:type="character" w:customStyle="1" w:styleId="st1">
    <w:name w:val="st1"/>
    <w:rsid w:val="00DC1F49"/>
  </w:style>
  <w:style w:type="character" w:customStyle="1" w:styleId="StyleStyleGaramond">
    <w:name w:val="Style Style Garamond +"/>
    <w:rsid w:val="00DC1F49"/>
    <w:rPr>
      <w:rFonts w:ascii="Garamond" w:hAnsi="Garamond" w:cs="Times New Roman" w:hint="default"/>
      <w:sz w:val="20"/>
    </w:rPr>
  </w:style>
  <w:style w:type="character" w:customStyle="1" w:styleId="quotechar">
    <w:name w:val="quotechar"/>
    <w:rsid w:val="00DC1F49"/>
  </w:style>
  <w:style w:type="character" w:customStyle="1" w:styleId="boldunderline1">
    <w:name w:val="boldunderline"/>
    <w:rsid w:val="00DC1F49"/>
  </w:style>
  <w:style w:type="character" w:customStyle="1" w:styleId="A0">
    <w:name w:val="A0"/>
    <w:uiPriority w:val="99"/>
    <w:rsid w:val="00DC1F49"/>
    <w:rPr>
      <w:rFonts w:ascii="Scala" w:hAnsi="Scala" w:cs="Scala" w:hint="default"/>
      <w:color w:val="000000"/>
      <w:sz w:val="16"/>
      <w:szCs w:val="16"/>
    </w:rPr>
  </w:style>
  <w:style w:type="character" w:customStyle="1" w:styleId="Date11">
    <w:name w:val="Date11"/>
    <w:rsid w:val="00DC1F49"/>
  </w:style>
  <w:style w:type="character" w:customStyle="1" w:styleId="metad">
    <w:name w:val="metad"/>
    <w:rsid w:val="00DC1F49"/>
  </w:style>
  <w:style w:type="character" w:customStyle="1" w:styleId="sifr-alternate">
    <w:name w:val="sifr-alternate"/>
    <w:rsid w:val="00DC1F49"/>
  </w:style>
  <w:style w:type="character" w:customStyle="1" w:styleId="justify1">
    <w:name w:val="justify1"/>
    <w:rsid w:val="00DC1F49"/>
  </w:style>
  <w:style w:type="character" w:customStyle="1" w:styleId="artbody1">
    <w:name w:val="art_body1"/>
    <w:rsid w:val="00DC1F49"/>
    <w:rPr>
      <w:rFonts w:ascii="Arial" w:hAnsi="Arial" w:cs="Arial" w:hint="default"/>
    </w:rPr>
  </w:style>
  <w:style w:type="character" w:customStyle="1" w:styleId="reality">
    <w:name w:val="reality"/>
    <w:rsid w:val="00DC1F49"/>
  </w:style>
  <w:style w:type="table" w:styleId="ColorfulGrid-Accent1">
    <w:name w:val="Colorful Grid Accent 1"/>
    <w:basedOn w:val="TableNormal"/>
    <w:link w:val="ColorfulGrid-Accent1Char"/>
    <w:uiPriority w:val="29"/>
    <w:unhideWhenUsed/>
    <w:rsid w:val="00DC1F49"/>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C1F49"/>
    <w:rPr>
      <w:rFonts w:ascii="Times New Roman" w:hAnsi="Times New Roman" w:cs="Times New Roman" w:hint="default"/>
      <w:iCs/>
      <w:color w:val="000000"/>
      <w:sz w:val="16"/>
    </w:rPr>
  </w:style>
  <w:style w:type="character" w:customStyle="1" w:styleId="Boxout0">
    <w:name w:val="Boxout"/>
    <w:uiPriority w:val="1"/>
    <w:qFormat/>
    <w:rsid w:val="00DC1F49"/>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C1F49"/>
  </w:style>
  <w:style w:type="character" w:customStyle="1" w:styleId="preloadwrap">
    <w:name w:val="preloadwrap"/>
    <w:rsid w:val="00DC1F49"/>
  </w:style>
  <w:style w:type="character" w:customStyle="1" w:styleId="creditwrap">
    <w:name w:val="creditwrap"/>
    <w:rsid w:val="00DC1F49"/>
  </w:style>
  <w:style w:type="character" w:customStyle="1" w:styleId="DefaultChar1">
    <w:name w:val="Default Char1"/>
    <w:rsid w:val="00DC1F49"/>
    <w:rPr>
      <w:noProof w:val="0"/>
      <w:color w:val="000000"/>
      <w:lang w:val="en-US" w:eastAsia="en-US" w:bidi="ar-SA"/>
    </w:rPr>
  </w:style>
  <w:style w:type="character" w:customStyle="1" w:styleId="textunderlineChar0">
    <w:name w:val="text underline Char"/>
    <w:link w:val="textunderline0"/>
    <w:uiPriority w:val="99"/>
    <w:rsid w:val="00DC1F49"/>
    <w:rPr>
      <w:u w:val="thick"/>
    </w:rPr>
  </w:style>
  <w:style w:type="character" w:customStyle="1" w:styleId="pmterms31">
    <w:name w:val="pmterms31"/>
    <w:rsid w:val="00DC1F49"/>
    <w:rPr>
      <w:b/>
      <w:bCs/>
      <w:i w:val="0"/>
      <w:iCs w:val="0"/>
      <w:color w:val="000000"/>
    </w:rPr>
  </w:style>
  <w:style w:type="character" w:customStyle="1" w:styleId="copyrightdescription">
    <w:name w:val="copyrightdescription"/>
    <w:rsid w:val="00DC1F49"/>
  </w:style>
  <w:style w:type="character" w:customStyle="1" w:styleId="ft01">
    <w:name w:val="ft01"/>
    <w:rsid w:val="00DC1F49"/>
    <w:rPr>
      <w:rFonts w:ascii="Times" w:hAnsi="Times" w:cs="Times" w:hint="default"/>
      <w:color w:val="000000"/>
      <w:sz w:val="14"/>
      <w:szCs w:val="14"/>
    </w:rPr>
  </w:style>
  <w:style w:type="character" w:customStyle="1" w:styleId="ft11">
    <w:name w:val="ft11"/>
    <w:rsid w:val="00DC1F49"/>
    <w:rPr>
      <w:rFonts w:ascii="Times" w:hAnsi="Times" w:cs="Times" w:hint="default"/>
      <w:color w:val="000000"/>
      <w:sz w:val="17"/>
      <w:szCs w:val="17"/>
    </w:rPr>
  </w:style>
  <w:style w:type="character" w:customStyle="1" w:styleId="ft21">
    <w:name w:val="ft21"/>
    <w:rsid w:val="00DC1F49"/>
    <w:rPr>
      <w:rFonts w:ascii="Times" w:hAnsi="Times" w:cs="Times" w:hint="default"/>
      <w:color w:val="000000"/>
      <w:sz w:val="15"/>
      <w:szCs w:val="15"/>
    </w:rPr>
  </w:style>
  <w:style w:type="character" w:customStyle="1" w:styleId="ft31">
    <w:name w:val="ft31"/>
    <w:rsid w:val="00DC1F49"/>
    <w:rPr>
      <w:rFonts w:ascii="Times" w:hAnsi="Times" w:cs="Times" w:hint="default"/>
      <w:color w:val="000000"/>
      <w:sz w:val="15"/>
      <w:szCs w:val="15"/>
    </w:rPr>
  </w:style>
  <w:style w:type="character" w:customStyle="1" w:styleId="caps2">
    <w:name w:val="caps2"/>
    <w:rsid w:val="00DC1F49"/>
  </w:style>
  <w:style w:type="character" w:customStyle="1" w:styleId="ccs">
    <w:name w:val="c cs"/>
    <w:rsid w:val="00DC1F49"/>
  </w:style>
  <w:style w:type="character" w:customStyle="1" w:styleId="UnderlinedEvChar">
    <w:name w:val="Underlined Ev Char"/>
    <w:rsid w:val="00DC1F49"/>
    <w:rPr>
      <w:rFonts w:ascii="Times New Roman" w:eastAsia="Times New Roman" w:hAnsi="Times New Roman" w:cs="Times New Roman" w:hint="default"/>
      <w:szCs w:val="24"/>
      <w:u w:val="single"/>
    </w:rPr>
  </w:style>
  <w:style w:type="character" w:customStyle="1" w:styleId="dropshadow">
    <w:name w:val="dropshadow"/>
    <w:rsid w:val="00DC1F49"/>
  </w:style>
  <w:style w:type="character" w:customStyle="1" w:styleId="d05ws">
    <w:name w:val="d05ws"/>
    <w:rsid w:val="00DC1F49"/>
  </w:style>
  <w:style w:type="character" w:customStyle="1" w:styleId="rzibod">
    <w:name w:val="rzibod"/>
    <w:rsid w:val="00DC1F49"/>
  </w:style>
  <w:style w:type="character" w:customStyle="1" w:styleId="headertext">
    <w:name w:val="headertext"/>
    <w:rsid w:val="00DC1F49"/>
  </w:style>
  <w:style w:type="character" w:customStyle="1" w:styleId="endnote-reference">
    <w:name w:val="endnote-reference"/>
    <w:rsid w:val="00DC1F49"/>
  </w:style>
  <w:style w:type="character" w:customStyle="1" w:styleId="officialsname">
    <w:name w:val="official_s_name"/>
    <w:rsid w:val="00DC1F49"/>
  </w:style>
  <w:style w:type="character" w:customStyle="1" w:styleId="audience">
    <w:name w:val="audience"/>
    <w:rsid w:val="00DC1F49"/>
  </w:style>
  <w:style w:type="character" w:customStyle="1" w:styleId="normalchar0">
    <w:name w:val="normal__char"/>
    <w:rsid w:val="00DC1F49"/>
  </w:style>
  <w:style w:type="character" w:customStyle="1" w:styleId="hyperlink002cheading0020100200028block0020title0029char">
    <w:name w:val="hyperlink_002cheading_00201_0020_0028block_0020title_0029__char"/>
    <w:rsid w:val="00DC1F49"/>
  </w:style>
  <w:style w:type="character" w:customStyle="1" w:styleId="underline002cstyle0020bold0020underlinechar">
    <w:name w:val="underline_002cstyle_0020bold_0020underline__char"/>
    <w:rsid w:val="00DC1F49"/>
  </w:style>
  <w:style w:type="character" w:customStyle="1" w:styleId="copyboldblack">
    <w:name w:val="copyboldblack"/>
    <w:rsid w:val="00DC1F49"/>
  </w:style>
  <w:style w:type="character" w:customStyle="1" w:styleId="copybold">
    <w:name w:val="copybold"/>
    <w:rsid w:val="00DC1F49"/>
  </w:style>
  <w:style w:type="character" w:customStyle="1" w:styleId="author-date0">
    <w:name w:val="author-date"/>
    <w:rsid w:val="00DC1F49"/>
  </w:style>
  <w:style w:type="character" w:customStyle="1" w:styleId="articlebegin">
    <w:name w:val="articlebegin"/>
    <w:rsid w:val="00DC1F49"/>
  </w:style>
  <w:style w:type="character" w:customStyle="1" w:styleId="mediaoverlay">
    <w:name w:val="mediaoverlay"/>
    <w:rsid w:val="00DC1F49"/>
  </w:style>
  <w:style w:type="character" w:customStyle="1" w:styleId="blogcaption">
    <w:name w:val="blog_caption"/>
    <w:rsid w:val="00DC1F49"/>
  </w:style>
  <w:style w:type="character" w:customStyle="1" w:styleId="commnet-abuzz">
    <w:name w:val="commnet-abuzz"/>
    <w:rsid w:val="00DC1F49"/>
  </w:style>
  <w:style w:type="character" w:customStyle="1" w:styleId="stbuttontext">
    <w:name w:val="stbuttontext"/>
    <w:rsid w:val="00DC1F49"/>
  </w:style>
  <w:style w:type="character" w:customStyle="1" w:styleId="grey">
    <w:name w:val="grey"/>
    <w:rsid w:val="00DC1F49"/>
  </w:style>
  <w:style w:type="character" w:customStyle="1" w:styleId="bdx">
    <w:name w:val="bdx"/>
    <w:rsid w:val="00DC1F49"/>
  </w:style>
  <w:style w:type="character" w:customStyle="1" w:styleId="bdl">
    <w:name w:val="bdl"/>
    <w:rsid w:val="00DC1F49"/>
  </w:style>
  <w:style w:type="character" w:customStyle="1" w:styleId="breadcrumbitemcurrent">
    <w:name w:val="breadcrumbitemcurrent"/>
    <w:rsid w:val="00DC1F49"/>
  </w:style>
  <w:style w:type="character" w:customStyle="1" w:styleId="bbl">
    <w:name w:val="bbl"/>
    <w:rsid w:val="00DC1F49"/>
  </w:style>
  <w:style w:type="character" w:customStyle="1" w:styleId="Date2">
    <w:name w:val="Date2"/>
    <w:rsid w:val="00DC1F49"/>
  </w:style>
  <w:style w:type="character" w:customStyle="1" w:styleId="itxtnewhookspan">
    <w:name w:val="itxtnewhookspan"/>
    <w:rsid w:val="00DC1F49"/>
  </w:style>
  <w:style w:type="character" w:customStyle="1" w:styleId="gstxthlt">
    <w:name w:val="gstxt_hlt"/>
    <w:rsid w:val="00DC1F49"/>
  </w:style>
  <w:style w:type="character" w:customStyle="1" w:styleId="SubtleEmphasis1">
    <w:name w:val="Subtle Emphasis1"/>
    <w:uiPriority w:val="19"/>
    <w:qFormat/>
    <w:rsid w:val="00DC1F49"/>
    <w:rPr>
      <w:rFonts w:ascii="Times New Roman" w:hAnsi="Times New Roman" w:cs="Times New Roman" w:hint="default"/>
      <w:b/>
      <w:bCs w:val="0"/>
      <w:iCs/>
      <w:color w:val="auto"/>
      <w:sz w:val="22"/>
    </w:rPr>
  </w:style>
  <w:style w:type="character" w:customStyle="1" w:styleId="StyleBoldRed">
    <w:name w:val="Style Bold Red"/>
    <w:rsid w:val="00DC1F49"/>
    <w:rPr>
      <w:b/>
      <w:bCs/>
      <w:color w:val="auto"/>
    </w:rPr>
  </w:style>
  <w:style w:type="character" w:customStyle="1" w:styleId="StyleTimesNewRoman8pt">
    <w:name w:val="Style Times New Roman 8 pt"/>
    <w:rsid w:val="00DC1F49"/>
    <w:rPr>
      <w:rFonts w:ascii="Georgia" w:hAnsi="Georgia" w:hint="default"/>
      <w:sz w:val="16"/>
    </w:rPr>
  </w:style>
  <w:style w:type="character" w:customStyle="1" w:styleId="goldbldtext">
    <w:name w:val="goldbldtext"/>
    <w:rsid w:val="00DC1F49"/>
  </w:style>
  <w:style w:type="character" w:customStyle="1" w:styleId="cardshighlight0">
    <w:name w:val="cardshighlight"/>
    <w:rsid w:val="00DC1F49"/>
  </w:style>
  <w:style w:type="character" w:customStyle="1" w:styleId="cardsfont12pt1">
    <w:name w:val="cardsfont12pt"/>
    <w:rsid w:val="00DC1F49"/>
  </w:style>
  <w:style w:type="character" w:customStyle="1" w:styleId="kicker">
    <w:name w:val="kicker"/>
    <w:rsid w:val="00DC1F49"/>
  </w:style>
  <w:style w:type="character" w:customStyle="1" w:styleId="backcontent">
    <w:name w:val="backcontent"/>
    <w:rsid w:val="00DC1F49"/>
  </w:style>
  <w:style w:type="character" w:customStyle="1" w:styleId="daystmp">
    <w:name w:val="daystmp"/>
    <w:rsid w:val="00DC1F49"/>
  </w:style>
  <w:style w:type="character" w:customStyle="1" w:styleId="cardsfont12ptchar">
    <w:name w:val="cardsfont12ptchar"/>
    <w:rsid w:val="00DC1F49"/>
  </w:style>
  <w:style w:type="character" w:customStyle="1" w:styleId="gal">
    <w:name w:val="gal"/>
    <w:rsid w:val="00DC1F49"/>
  </w:style>
  <w:style w:type="character" w:customStyle="1" w:styleId="imagedateline">
    <w:name w:val="image_dateline"/>
    <w:rsid w:val="00DC1F49"/>
  </w:style>
  <w:style w:type="character" w:customStyle="1" w:styleId="authordatecharchar">
    <w:name w:val="authordatecharchar"/>
    <w:rsid w:val="00DC1F49"/>
  </w:style>
  <w:style w:type="character" w:customStyle="1" w:styleId="style1char0">
    <w:name w:val="style1char"/>
    <w:rsid w:val="00DC1F49"/>
  </w:style>
  <w:style w:type="character" w:customStyle="1" w:styleId="tagcharchar0">
    <w:name w:val="tagcharchar"/>
    <w:rsid w:val="00DC1F49"/>
  </w:style>
  <w:style w:type="character" w:customStyle="1" w:styleId="underlinedcharchar2">
    <w:name w:val="underlinedcharchar"/>
    <w:rsid w:val="00DC1F49"/>
  </w:style>
  <w:style w:type="character" w:customStyle="1" w:styleId="BoxedChar">
    <w:name w:val="Boxed Char"/>
    <w:rsid w:val="00DC1F49"/>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C1F49"/>
    <w:rPr>
      <w:b/>
      <w:bCs/>
      <w:sz w:val="20"/>
      <w:u w:val="single"/>
      <w:bdr w:val="single" w:sz="4" w:space="0" w:color="auto" w:frame="1"/>
    </w:rPr>
  </w:style>
  <w:style w:type="character" w:customStyle="1" w:styleId="cardCharCharChar1">
    <w:name w:val="card Char Char Char1"/>
    <w:rsid w:val="00DC1F49"/>
    <w:rPr>
      <w:lang w:val="en-US" w:eastAsia="en-US" w:bidi="ar-SA"/>
    </w:rPr>
  </w:style>
  <w:style w:type="character" w:customStyle="1" w:styleId="authors1">
    <w:name w:val="authors1"/>
    <w:rsid w:val="00DC1F49"/>
    <w:rPr>
      <w:rFonts w:ascii="Verdana" w:hAnsi="Verdana" w:hint="default"/>
      <w:b/>
      <w:bCs/>
      <w:color w:val="006699"/>
      <w:sz w:val="20"/>
      <w:szCs w:val="20"/>
    </w:rPr>
  </w:style>
  <w:style w:type="character" w:customStyle="1" w:styleId="headlinesectionlarge">
    <w:name w:val="headline_section_large"/>
    <w:rsid w:val="00DC1F49"/>
  </w:style>
  <w:style w:type="character" w:customStyle="1" w:styleId="Styleunderline11ptBlack">
    <w:name w:val="Style underline + 11 pt Black"/>
    <w:rsid w:val="00DC1F49"/>
    <w:rPr>
      <w:color w:val="000000"/>
      <w:sz w:val="20"/>
      <w:u w:val="single"/>
    </w:rPr>
  </w:style>
  <w:style w:type="character" w:customStyle="1" w:styleId="Styleunderline11ptBoldBlack">
    <w:name w:val="Style underline + 11 pt Bold Black"/>
    <w:rsid w:val="00DC1F49"/>
    <w:rPr>
      <w:b/>
      <w:bCs/>
      <w:color w:val="000000"/>
      <w:sz w:val="20"/>
      <w:u w:val="single"/>
    </w:rPr>
  </w:style>
  <w:style w:type="character" w:customStyle="1" w:styleId="Style11ptBoldBlackUnderline">
    <w:name w:val="Style 11 pt Bold Black Underline"/>
    <w:rsid w:val="00DC1F49"/>
    <w:rPr>
      <w:b/>
      <w:bCs/>
      <w:color w:val="000000"/>
      <w:sz w:val="20"/>
      <w:u w:val="single"/>
    </w:rPr>
  </w:style>
  <w:style w:type="character" w:customStyle="1" w:styleId="Style11ptBoldBlackUnderlineBorderSinglesolidline">
    <w:name w:val="Style 11 pt Bold Black Underline Border: : (Single solid line ..."/>
    <w:rsid w:val="00DC1F49"/>
    <w:rPr>
      <w:b/>
      <w:bCs/>
      <w:color w:val="000000"/>
      <w:sz w:val="20"/>
      <w:u w:val="single"/>
      <w:bdr w:val="single" w:sz="4" w:space="0" w:color="auto" w:frame="1"/>
    </w:rPr>
  </w:style>
  <w:style w:type="character" w:customStyle="1" w:styleId="StyleLatinMeridien-Italic11ptItalicUnderline">
    <w:name w:val="Style (Latin) Meridien-Italic 11 pt Italic Underline"/>
    <w:rsid w:val="00DC1F49"/>
    <w:rPr>
      <w:rFonts w:ascii="Meridien-Italic" w:hAnsi="Meridien-Italic" w:hint="default"/>
      <w:i/>
      <w:iCs/>
      <w:sz w:val="20"/>
      <w:u w:val="single"/>
    </w:rPr>
  </w:style>
  <w:style w:type="character" w:customStyle="1" w:styleId="underlinestylechar0">
    <w:name w:val="underlinestylechar"/>
    <w:rsid w:val="00DC1F49"/>
  </w:style>
  <w:style w:type="character" w:customStyle="1" w:styleId="DottedUnderline0">
    <w:name w:val="Dotted Underline"/>
    <w:rsid w:val="00DC1F49"/>
    <w:rPr>
      <w:rFonts w:ascii="Times New Roman" w:hAnsi="Times New Roman" w:cs="Times New Roman" w:hint="default"/>
      <w:sz w:val="20"/>
      <w:u w:val="dottedHeavy"/>
    </w:rPr>
  </w:style>
  <w:style w:type="character" w:customStyle="1" w:styleId="labeltext">
    <w:name w:val="labeltext"/>
    <w:rsid w:val="00DC1F49"/>
  </w:style>
  <w:style w:type="character" w:customStyle="1" w:styleId="viewlink">
    <w:name w:val="viewlink"/>
    <w:rsid w:val="00DC1F49"/>
  </w:style>
  <w:style w:type="character" w:customStyle="1" w:styleId="inlinkchart">
    <w:name w:val="inlink_chart"/>
    <w:rsid w:val="00DC1F49"/>
  </w:style>
  <w:style w:type="character" w:customStyle="1" w:styleId="fbsharecountwrapper">
    <w:name w:val="fb_share_count_wrapper"/>
    <w:rsid w:val="00DC1F49"/>
  </w:style>
  <w:style w:type="character" w:customStyle="1" w:styleId="hw">
    <w:name w:val="hw"/>
    <w:rsid w:val="00DC1F49"/>
  </w:style>
  <w:style w:type="character" w:customStyle="1" w:styleId="linktotop">
    <w:name w:val="linktotop"/>
    <w:rsid w:val="00DC1F49"/>
  </w:style>
  <w:style w:type="character" w:customStyle="1" w:styleId="descriptionstyle1block">
    <w:name w:val="description style1 block"/>
    <w:rsid w:val="00DC1F49"/>
  </w:style>
  <w:style w:type="character" w:customStyle="1" w:styleId="gutter-right-1">
    <w:name w:val="gutter-right-1"/>
    <w:basedOn w:val="DefaultParagraphFont"/>
    <w:rsid w:val="00DC1F49"/>
  </w:style>
  <w:style w:type="character" w:customStyle="1" w:styleId="Header11">
    <w:name w:val="Header11"/>
    <w:rsid w:val="00DC1F49"/>
  </w:style>
  <w:style w:type="character" w:customStyle="1" w:styleId="posa">
    <w:name w:val="pos(a)"/>
    <w:basedOn w:val="DefaultParagraphFont"/>
    <w:rsid w:val="00DC1F49"/>
  </w:style>
  <w:style w:type="character" w:customStyle="1" w:styleId="u-hiddeninnarrowenv">
    <w:name w:val="u-hiddeninnarrowenv"/>
    <w:basedOn w:val="DefaultParagraphFont"/>
    <w:rsid w:val="00DC1F49"/>
  </w:style>
  <w:style w:type="character" w:customStyle="1" w:styleId="followbutton-bird">
    <w:name w:val="followbutton-bird"/>
    <w:basedOn w:val="DefaultParagraphFont"/>
    <w:rsid w:val="00DC1F49"/>
  </w:style>
  <w:style w:type="character" w:customStyle="1" w:styleId="tweetauthor-name">
    <w:name w:val="tweetauthor-name"/>
    <w:basedOn w:val="DefaultParagraphFont"/>
    <w:rsid w:val="00DC1F49"/>
  </w:style>
  <w:style w:type="character" w:customStyle="1" w:styleId="tweetauthor-verifiedbadge">
    <w:name w:val="tweetauthor-verifiedbadge"/>
    <w:basedOn w:val="DefaultParagraphFont"/>
    <w:rsid w:val="00DC1F49"/>
  </w:style>
  <w:style w:type="character" w:customStyle="1" w:styleId="tweetauthor-screenname">
    <w:name w:val="tweetauthor-screenname"/>
    <w:basedOn w:val="DefaultParagraphFont"/>
    <w:rsid w:val="00DC1F49"/>
  </w:style>
  <w:style w:type="character" w:customStyle="1" w:styleId="u-hiddenvisually">
    <w:name w:val="u-hiddenvisually"/>
    <w:basedOn w:val="DefaultParagraphFont"/>
    <w:rsid w:val="00DC1F49"/>
  </w:style>
  <w:style w:type="character" w:customStyle="1" w:styleId="tweetaction-stat">
    <w:name w:val="tweetaction-stat"/>
    <w:basedOn w:val="DefaultParagraphFont"/>
    <w:rsid w:val="00DC1F49"/>
  </w:style>
  <w:style w:type="character" w:customStyle="1" w:styleId="related">
    <w:name w:val="related"/>
    <w:basedOn w:val="DefaultParagraphFont"/>
    <w:rsid w:val="00DC1F49"/>
  </w:style>
  <w:style w:type="character" w:customStyle="1" w:styleId="related-content">
    <w:name w:val="related-content"/>
    <w:basedOn w:val="DefaultParagraphFont"/>
    <w:rsid w:val="00DC1F49"/>
  </w:style>
  <w:style w:type="character" w:customStyle="1" w:styleId="name-of-author">
    <w:name w:val="name-of-author"/>
    <w:basedOn w:val="DefaultParagraphFont"/>
    <w:rsid w:val="00DC1F49"/>
  </w:style>
  <w:style w:type="character" w:customStyle="1" w:styleId="first-name">
    <w:name w:val="first-name"/>
    <w:basedOn w:val="DefaultParagraphFont"/>
    <w:rsid w:val="00DC1F49"/>
  </w:style>
  <w:style w:type="character" w:customStyle="1" w:styleId="last-name">
    <w:name w:val="last-name"/>
    <w:basedOn w:val="DefaultParagraphFont"/>
    <w:rsid w:val="00DC1F49"/>
  </w:style>
  <w:style w:type="character" w:customStyle="1" w:styleId="caption10">
    <w:name w:val="caption1"/>
    <w:basedOn w:val="DefaultParagraphFont"/>
    <w:rsid w:val="00DC1F49"/>
  </w:style>
  <w:style w:type="character" w:customStyle="1" w:styleId="recirc-text">
    <w:name w:val="&quot;recirc-text”"/>
    <w:basedOn w:val="DefaultParagraphFont"/>
    <w:rsid w:val="00DC1F49"/>
  </w:style>
  <w:style w:type="character" w:customStyle="1" w:styleId="video-icon">
    <w:name w:val="video-icon"/>
    <w:basedOn w:val="DefaultParagraphFont"/>
    <w:rsid w:val="00DC1F49"/>
  </w:style>
  <w:style w:type="character" w:customStyle="1" w:styleId="powa-shot-play-btn-text">
    <w:name w:val="powa-shot-play-btn-text"/>
    <w:basedOn w:val="DefaultParagraphFont"/>
    <w:rsid w:val="00DC1F49"/>
  </w:style>
  <w:style w:type="character" w:customStyle="1" w:styleId="powa-shot-click">
    <w:name w:val="powa-shot-click"/>
    <w:basedOn w:val="DefaultParagraphFont"/>
    <w:rsid w:val="00DC1F49"/>
  </w:style>
  <w:style w:type="character" w:customStyle="1" w:styleId="wpv-blurb">
    <w:name w:val="wpv-blurb"/>
    <w:basedOn w:val="DefaultParagraphFont"/>
    <w:rsid w:val="00DC1F49"/>
  </w:style>
  <w:style w:type="character" w:customStyle="1" w:styleId="pb-caption">
    <w:name w:val="pb-caption"/>
    <w:basedOn w:val="DefaultParagraphFont"/>
    <w:rsid w:val="00DC1F49"/>
  </w:style>
  <w:style w:type="character" w:customStyle="1" w:styleId="HeaderChar3">
    <w:name w:val="Header Char3"/>
    <w:basedOn w:val="DefaultParagraphFont"/>
    <w:uiPriority w:val="99"/>
    <w:semiHidden/>
    <w:rsid w:val="00DC1F49"/>
    <w:rPr>
      <w:rFonts w:ascii="Calibri" w:hAnsi="Calibri" w:cs="Calibri"/>
    </w:rPr>
  </w:style>
  <w:style w:type="numbering" w:customStyle="1" w:styleId="NoList6">
    <w:name w:val="No List6"/>
    <w:next w:val="NoList"/>
    <w:uiPriority w:val="99"/>
    <w:semiHidden/>
    <w:unhideWhenUsed/>
    <w:rsid w:val="00DC1F49"/>
  </w:style>
  <w:style w:type="numbering" w:customStyle="1" w:styleId="NoList7">
    <w:name w:val="No List7"/>
    <w:next w:val="NoList"/>
    <w:semiHidden/>
    <w:unhideWhenUsed/>
    <w:rsid w:val="00DC1F49"/>
  </w:style>
  <w:style w:type="table" w:styleId="MediumGrid1">
    <w:name w:val="Medium Grid 1"/>
    <w:basedOn w:val="TableNormal"/>
    <w:uiPriority w:val="67"/>
    <w:rsid w:val="00DC1F49"/>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C1F49"/>
  </w:style>
  <w:style w:type="numbering" w:customStyle="1" w:styleId="NoList111111">
    <w:name w:val="No List111111"/>
    <w:next w:val="NoList"/>
    <w:uiPriority w:val="99"/>
    <w:semiHidden/>
    <w:unhideWhenUsed/>
    <w:rsid w:val="00DC1F49"/>
  </w:style>
  <w:style w:type="numbering" w:customStyle="1" w:styleId="NoList1111111">
    <w:name w:val="No List1111111"/>
    <w:next w:val="NoList"/>
    <w:uiPriority w:val="99"/>
    <w:semiHidden/>
    <w:unhideWhenUsed/>
    <w:rsid w:val="00DC1F49"/>
  </w:style>
  <w:style w:type="numbering" w:customStyle="1" w:styleId="NoList11111111">
    <w:name w:val="No List11111111"/>
    <w:next w:val="NoList"/>
    <w:uiPriority w:val="99"/>
    <w:semiHidden/>
    <w:unhideWhenUsed/>
    <w:rsid w:val="00DC1F49"/>
  </w:style>
  <w:style w:type="numbering" w:customStyle="1" w:styleId="NoList111111111">
    <w:name w:val="No List111111111"/>
    <w:next w:val="NoList"/>
    <w:uiPriority w:val="99"/>
    <w:semiHidden/>
    <w:unhideWhenUsed/>
    <w:rsid w:val="00DC1F49"/>
  </w:style>
  <w:style w:type="numbering" w:customStyle="1" w:styleId="NoList1111111111">
    <w:name w:val="No List1111111111"/>
    <w:next w:val="NoList"/>
    <w:uiPriority w:val="99"/>
    <w:semiHidden/>
    <w:unhideWhenUsed/>
    <w:rsid w:val="00DC1F49"/>
  </w:style>
  <w:style w:type="numbering" w:customStyle="1" w:styleId="NoList11111111111">
    <w:name w:val="No List11111111111"/>
    <w:next w:val="NoList"/>
    <w:uiPriority w:val="99"/>
    <w:semiHidden/>
    <w:unhideWhenUsed/>
    <w:rsid w:val="00DC1F49"/>
  </w:style>
  <w:style w:type="numbering" w:customStyle="1" w:styleId="NoList111111111111">
    <w:name w:val="No List111111111111"/>
    <w:next w:val="NoList"/>
    <w:uiPriority w:val="99"/>
    <w:semiHidden/>
    <w:unhideWhenUsed/>
    <w:rsid w:val="00DC1F49"/>
  </w:style>
  <w:style w:type="numbering" w:customStyle="1" w:styleId="NoList1111111111111">
    <w:name w:val="No List1111111111111"/>
    <w:next w:val="NoList"/>
    <w:uiPriority w:val="99"/>
    <w:semiHidden/>
    <w:unhideWhenUsed/>
    <w:rsid w:val="00DC1F49"/>
  </w:style>
  <w:style w:type="numbering" w:customStyle="1" w:styleId="NoList11111111111111">
    <w:name w:val="No List11111111111111"/>
    <w:next w:val="NoList"/>
    <w:uiPriority w:val="99"/>
    <w:semiHidden/>
    <w:unhideWhenUsed/>
    <w:rsid w:val="00DC1F49"/>
  </w:style>
  <w:style w:type="numbering" w:customStyle="1" w:styleId="NoList111111111111111">
    <w:name w:val="No List111111111111111"/>
    <w:next w:val="NoList"/>
    <w:uiPriority w:val="99"/>
    <w:semiHidden/>
    <w:unhideWhenUsed/>
    <w:rsid w:val="00DC1F49"/>
  </w:style>
  <w:style w:type="numbering" w:customStyle="1" w:styleId="NoList1111111111111111">
    <w:name w:val="No List1111111111111111"/>
    <w:next w:val="NoList"/>
    <w:uiPriority w:val="99"/>
    <w:semiHidden/>
    <w:unhideWhenUsed/>
    <w:rsid w:val="00DC1F49"/>
  </w:style>
  <w:style w:type="numbering" w:customStyle="1" w:styleId="NoList11111111111111111">
    <w:name w:val="No List11111111111111111"/>
    <w:next w:val="NoList"/>
    <w:uiPriority w:val="99"/>
    <w:semiHidden/>
    <w:unhideWhenUsed/>
    <w:rsid w:val="00DC1F49"/>
  </w:style>
  <w:style w:type="character" w:customStyle="1" w:styleId="FontStyle220">
    <w:name w:val="Font Style220"/>
    <w:basedOn w:val="DefaultParagraphFont"/>
    <w:uiPriority w:val="99"/>
    <w:rsid w:val="00DC1F49"/>
    <w:rPr>
      <w:rFonts w:ascii="Candara" w:hAnsi="Candara" w:cs="Candara" w:hint="default"/>
      <w:i/>
      <w:iCs/>
      <w:sz w:val="18"/>
      <w:szCs w:val="18"/>
    </w:rPr>
  </w:style>
  <w:style w:type="character" w:customStyle="1" w:styleId="FontStyle290">
    <w:name w:val="Font Style290"/>
    <w:basedOn w:val="DefaultParagraphFont"/>
    <w:uiPriority w:val="99"/>
    <w:rsid w:val="00DC1F4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C1F49"/>
    <w:rPr>
      <w:rFonts w:ascii="Arial" w:hAnsi="Arial" w:cs="Arial"/>
      <w:b/>
      <w:bCs/>
      <w:sz w:val="16"/>
      <w:szCs w:val="16"/>
    </w:rPr>
  </w:style>
  <w:style w:type="paragraph" w:customStyle="1" w:styleId="analytic0">
    <w:name w:val="analytic"/>
    <w:basedOn w:val="Normal"/>
    <w:link w:val="analyticChar0"/>
    <w:uiPriority w:val="4"/>
    <w:qFormat/>
    <w:rsid w:val="00DC1F49"/>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C1F49"/>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DC1F49"/>
  </w:style>
  <w:style w:type="paragraph" w:customStyle="1" w:styleId="speakable">
    <w:name w:val="speakable"/>
    <w:basedOn w:val="Normal"/>
    <w:qFormat/>
    <w:rsid w:val="00DC1F49"/>
    <w:pPr>
      <w:spacing w:before="100" w:beforeAutospacing="1" w:after="100" w:afterAutospacing="1"/>
    </w:pPr>
    <w:rPr>
      <w:rFonts w:eastAsia="Times New Roman"/>
    </w:rPr>
  </w:style>
  <w:style w:type="character" w:customStyle="1" w:styleId="overlay">
    <w:name w:val="overlay"/>
    <w:basedOn w:val="DefaultParagraphFont"/>
    <w:rsid w:val="00DC1F49"/>
  </w:style>
  <w:style w:type="character" w:customStyle="1" w:styleId="TagCharCharCharChar0">
    <w:name w:val="Tag Char Char Char Char"/>
    <w:basedOn w:val="DefaultParagraphFont"/>
    <w:rsid w:val="00DC1F49"/>
    <w:rPr>
      <w:rFonts w:ascii="Calibri" w:hAnsi="Calibri" w:cs="Calibri"/>
      <w:b/>
      <w:sz w:val="24"/>
    </w:rPr>
  </w:style>
  <w:style w:type="paragraph" w:customStyle="1" w:styleId="g-body">
    <w:name w:val="g-body"/>
    <w:basedOn w:val="Normal"/>
    <w:uiPriority w:val="99"/>
    <w:qFormat/>
    <w:rsid w:val="00DC1F49"/>
    <w:pPr>
      <w:spacing w:before="100" w:beforeAutospacing="1" w:after="100" w:afterAutospacing="1"/>
    </w:pPr>
    <w:rPr>
      <w:rFonts w:eastAsia="Times New Roman"/>
    </w:rPr>
  </w:style>
  <w:style w:type="paragraph" w:customStyle="1" w:styleId="g-pstyle0">
    <w:name w:val="g-pstyle0"/>
    <w:basedOn w:val="Normal"/>
    <w:uiPriority w:val="99"/>
    <w:qFormat/>
    <w:rsid w:val="00DC1F49"/>
    <w:pPr>
      <w:spacing w:before="100" w:beforeAutospacing="1" w:after="100" w:afterAutospacing="1"/>
    </w:pPr>
    <w:rPr>
      <w:rFonts w:eastAsia="Times New Roman"/>
    </w:rPr>
  </w:style>
  <w:style w:type="paragraph" w:customStyle="1" w:styleId="g-pstyle1">
    <w:name w:val="g-pstyle1"/>
    <w:basedOn w:val="Normal"/>
    <w:uiPriority w:val="99"/>
    <w:qFormat/>
    <w:rsid w:val="00DC1F49"/>
    <w:pPr>
      <w:spacing w:before="100" w:beforeAutospacing="1" w:after="100" w:afterAutospacing="1"/>
    </w:pPr>
    <w:rPr>
      <w:rFonts w:eastAsia="Times New Roman"/>
    </w:rPr>
  </w:style>
  <w:style w:type="paragraph" w:customStyle="1" w:styleId="g-asset-hed">
    <w:name w:val="g-asset-hed"/>
    <w:basedOn w:val="Normal"/>
    <w:uiPriority w:val="99"/>
    <w:qFormat/>
    <w:rsid w:val="00DC1F49"/>
    <w:pPr>
      <w:spacing w:before="100" w:beforeAutospacing="1" w:after="100" w:afterAutospacing="1"/>
    </w:pPr>
    <w:rPr>
      <w:rFonts w:eastAsia="Times New Roman"/>
    </w:rPr>
  </w:style>
  <w:style w:type="paragraph" w:customStyle="1" w:styleId="js-tweet-text">
    <w:name w:val="js-tweet-text"/>
    <w:basedOn w:val="Normal"/>
    <w:uiPriority w:val="99"/>
    <w:qFormat/>
    <w:rsid w:val="00DC1F4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C1F49"/>
    <w:pPr>
      <w:spacing w:before="100" w:beforeAutospacing="1" w:after="100" w:afterAutospacing="1"/>
    </w:pPr>
  </w:style>
  <w:style w:type="paragraph" w:customStyle="1" w:styleId="speech">
    <w:name w:val="speech"/>
    <w:basedOn w:val="Normal"/>
    <w:uiPriority w:val="99"/>
    <w:qFormat/>
    <w:rsid w:val="00DC1F49"/>
    <w:pPr>
      <w:spacing w:before="100" w:beforeAutospacing="1" w:after="100" w:afterAutospacing="1"/>
    </w:pPr>
  </w:style>
  <w:style w:type="character" w:customStyle="1" w:styleId="adtext">
    <w:name w:val="adtext"/>
    <w:basedOn w:val="DefaultParagraphFont"/>
    <w:rsid w:val="00DC1F49"/>
  </w:style>
  <w:style w:type="character" w:customStyle="1" w:styleId="UL-Bold">
    <w:name w:val="UL-Bold"/>
    <w:basedOn w:val="DefaultParagraphFont"/>
    <w:rsid w:val="00DC1F49"/>
    <w:rPr>
      <w:u w:val="thick"/>
    </w:rPr>
  </w:style>
  <w:style w:type="character" w:customStyle="1" w:styleId="UL-None">
    <w:name w:val="UL-None"/>
    <w:basedOn w:val="DefaultParagraphFont"/>
    <w:rsid w:val="00DC1F49"/>
    <w:rPr>
      <w:strike w:val="0"/>
      <w:dstrike w:val="0"/>
      <w:u w:val="none"/>
      <w:effect w:val="none"/>
    </w:rPr>
  </w:style>
  <w:style w:type="character" w:customStyle="1" w:styleId="gl">
    <w:name w:val="gl"/>
    <w:basedOn w:val="DefaultParagraphFont"/>
    <w:rsid w:val="00DC1F49"/>
  </w:style>
  <w:style w:type="character" w:customStyle="1" w:styleId="qu730rj69h">
    <w:name w:val="qu730rj69h"/>
    <w:basedOn w:val="DefaultParagraphFont"/>
    <w:rsid w:val="00DC1F49"/>
  </w:style>
  <w:style w:type="paragraph" w:customStyle="1" w:styleId="optext">
    <w:name w:val="optext"/>
    <w:basedOn w:val="Normal"/>
    <w:uiPriority w:val="99"/>
    <w:qFormat/>
    <w:rsid w:val="00DC1F49"/>
    <w:pPr>
      <w:spacing w:before="100" w:beforeAutospacing="1" w:after="100" w:afterAutospacing="1"/>
    </w:pPr>
  </w:style>
  <w:style w:type="character" w:customStyle="1" w:styleId="lmy74qr12z">
    <w:name w:val="lmy74qr12z"/>
    <w:basedOn w:val="DefaultParagraphFont"/>
    <w:rsid w:val="00DC1F49"/>
  </w:style>
  <w:style w:type="character" w:customStyle="1" w:styleId="icr880">
    <w:name w:val="icr880"/>
    <w:basedOn w:val="DefaultParagraphFont"/>
    <w:rsid w:val="00DC1F49"/>
  </w:style>
  <w:style w:type="character" w:customStyle="1" w:styleId="hx23q54">
    <w:name w:val="hx23q54"/>
    <w:basedOn w:val="DefaultParagraphFont"/>
    <w:rsid w:val="00DC1F49"/>
  </w:style>
  <w:style w:type="character" w:customStyle="1" w:styleId="m-5348258726587825636gmail-style13ptbold">
    <w:name w:val="m_-5348258726587825636gmail-style13ptbold"/>
    <w:basedOn w:val="DefaultParagraphFont"/>
    <w:rsid w:val="00DC1F49"/>
  </w:style>
  <w:style w:type="character" w:customStyle="1" w:styleId="m-5348258726587825636gmail-styleunderline">
    <w:name w:val="m_-5348258726587825636gmail-styleunderline"/>
    <w:basedOn w:val="DefaultParagraphFont"/>
    <w:rsid w:val="00DC1F49"/>
  </w:style>
  <w:style w:type="character" w:customStyle="1" w:styleId="m4385445901877740177gmail-styleunderline">
    <w:name w:val="m_4385445901877740177gmail-styleunderline"/>
    <w:basedOn w:val="DefaultParagraphFont"/>
    <w:rsid w:val="00DC1F49"/>
  </w:style>
  <w:style w:type="paragraph" w:customStyle="1" w:styleId="useless">
    <w:name w:val="useless"/>
    <w:basedOn w:val="Normal"/>
    <w:uiPriority w:val="99"/>
    <w:qFormat/>
    <w:rsid w:val="00DC1F49"/>
    <w:rPr>
      <w:rFonts w:eastAsia="Times New Roman"/>
      <w:sz w:val="12"/>
    </w:rPr>
  </w:style>
  <w:style w:type="character" w:customStyle="1" w:styleId="DDIUnderline">
    <w:name w:val="DDI Underline"/>
    <w:qFormat/>
    <w:rsid w:val="00DC1F49"/>
    <w:rPr>
      <w:rFonts w:ascii="Times New Roman" w:hAnsi="Times New Roman"/>
      <w:sz w:val="24"/>
      <w:u w:val="single"/>
    </w:rPr>
  </w:style>
  <w:style w:type="paragraph" w:customStyle="1" w:styleId="ALLCAPS">
    <w:name w:val="ALL CAPS"/>
    <w:basedOn w:val="Normal"/>
    <w:link w:val="ALLCAPSChar"/>
    <w:qFormat/>
    <w:rsid w:val="00DC1F49"/>
    <w:rPr>
      <w:rFonts w:eastAsia="Times New Roman"/>
      <w:b/>
      <w:caps/>
    </w:rPr>
  </w:style>
  <w:style w:type="character" w:customStyle="1" w:styleId="ALLCAPSChar">
    <w:name w:val="ALL CAPS Char"/>
    <w:basedOn w:val="DefaultParagraphFont"/>
    <w:link w:val="ALLCAPS"/>
    <w:rsid w:val="00DC1F49"/>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DC1F49"/>
    <w:rPr>
      <w:rFonts w:eastAsia="Times New Roman"/>
      <w:b/>
    </w:rPr>
  </w:style>
  <w:style w:type="character" w:customStyle="1" w:styleId="TagCharCharCharCharCharCharCharChar">
    <w:name w:val="Tag Char Char Char Char Char Char Char Char"/>
    <w:basedOn w:val="DefaultParagraphFont"/>
    <w:link w:val="TagCharCharCharCharCharCharChar0"/>
    <w:rsid w:val="00DC1F49"/>
    <w:rPr>
      <w:rFonts w:ascii="Times New Roman" w:eastAsia="Times New Roman" w:hAnsi="Times New Roman" w:cs="Times New Roman"/>
      <w:b/>
      <w:sz w:val="22"/>
    </w:rPr>
  </w:style>
  <w:style w:type="character" w:customStyle="1" w:styleId="10ptnotbold">
    <w:name w:val="10ptnotbold"/>
    <w:basedOn w:val="DefaultParagraphFont"/>
    <w:rsid w:val="00DC1F49"/>
    <w:rPr>
      <w:sz w:val="20"/>
    </w:rPr>
  </w:style>
  <w:style w:type="character" w:customStyle="1" w:styleId="m489902567989944824gmail-style13ptbold">
    <w:name w:val="m_489902567989944824gmail-style13ptbold"/>
    <w:basedOn w:val="DefaultParagraphFont"/>
    <w:rsid w:val="00DC1F49"/>
  </w:style>
  <w:style w:type="character" w:customStyle="1" w:styleId="m489902567989944824gmail-styleunderline">
    <w:name w:val="m_489902567989944824gmail-styleunderline"/>
    <w:basedOn w:val="DefaultParagraphFont"/>
    <w:rsid w:val="00DC1F49"/>
  </w:style>
  <w:style w:type="character" w:customStyle="1" w:styleId="swauthor">
    <w:name w:val="sw_author"/>
    <w:rsid w:val="00DC1F49"/>
  </w:style>
  <w:style w:type="character" w:customStyle="1" w:styleId="UnderlineCharChar3">
    <w:name w:val="Underline Char Char3"/>
    <w:rsid w:val="00DC1F49"/>
    <w:rPr>
      <w:szCs w:val="24"/>
      <w:u w:val="single"/>
      <w:lang w:val="en-US" w:eastAsia="en-US" w:bidi="ar-SA"/>
    </w:rPr>
  </w:style>
  <w:style w:type="character" w:customStyle="1" w:styleId="tl8wme">
    <w:name w:val="tl8wme"/>
    <w:basedOn w:val="DefaultParagraphFont"/>
    <w:rsid w:val="00DC1F49"/>
  </w:style>
  <w:style w:type="character" w:customStyle="1" w:styleId="Mention3">
    <w:name w:val="Mention3"/>
    <w:basedOn w:val="DefaultParagraphFont"/>
    <w:uiPriority w:val="99"/>
    <w:semiHidden/>
    <w:unhideWhenUsed/>
    <w:rsid w:val="00DC1F49"/>
    <w:rPr>
      <w:color w:val="2B579A"/>
      <w:shd w:val="clear" w:color="auto" w:fill="E6E6E6"/>
    </w:rPr>
  </w:style>
  <w:style w:type="character" w:customStyle="1" w:styleId="m-5251091010484660064gmail-style13ptbold">
    <w:name w:val="m_-5251091010484660064gmail-style13ptbold"/>
    <w:basedOn w:val="DefaultParagraphFont"/>
    <w:rsid w:val="00DC1F49"/>
  </w:style>
  <w:style w:type="character" w:customStyle="1" w:styleId="m-5251091010484660064gmail-styleunderline">
    <w:name w:val="m_-5251091010484660064gmail-styleunderline"/>
    <w:basedOn w:val="DefaultParagraphFont"/>
    <w:rsid w:val="00DC1F49"/>
  </w:style>
  <w:style w:type="character" w:customStyle="1" w:styleId="tablecaption">
    <w:name w:val="tablecaption"/>
    <w:basedOn w:val="DefaultParagraphFont"/>
    <w:rsid w:val="00DC1F49"/>
  </w:style>
  <w:style w:type="character" w:customStyle="1" w:styleId="StyleLatinHelvetica105ptBlack">
    <w:name w:val="Style (Latin) Helvetica 10.5 pt Black"/>
    <w:basedOn w:val="DefaultParagraphFont"/>
    <w:rsid w:val="00DC1F49"/>
    <w:rPr>
      <w:rFonts w:ascii="Times New Roman" w:hAnsi="Times New Roman"/>
      <w:color w:val="000000"/>
      <w:sz w:val="21"/>
    </w:rPr>
  </w:style>
  <w:style w:type="character" w:customStyle="1" w:styleId="m-413333960618644972gmail-style13ptbold">
    <w:name w:val="m_-413333960618644972gmail-style13ptbold"/>
    <w:basedOn w:val="DefaultParagraphFont"/>
    <w:rsid w:val="00DC1F49"/>
  </w:style>
  <w:style w:type="character" w:customStyle="1" w:styleId="m-413333960618644972gmail-styleunderline">
    <w:name w:val="m_-413333960618644972gmail-styleunderline"/>
    <w:basedOn w:val="DefaultParagraphFont"/>
    <w:rsid w:val="00DC1F49"/>
  </w:style>
  <w:style w:type="character" w:customStyle="1" w:styleId="m8314098763611656848gmail-stylestylebold12pt">
    <w:name w:val="m_8314098763611656848gmail-stylestylebold12pt"/>
    <w:basedOn w:val="DefaultParagraphFont"/>
    <w:rsid w:val="00DC1F49"/>
  </w:style>
  <w:style w:type="character" w:customStyle="1" w:styleId="m8314098763611656848gmail-styleboldunderline">
    <w:name w:val="m_8314098763611656848gmail-styleboldunderline"/>
    <w:basedOn w:val="DefaultParagraphFont"/>
    <w:rsid w:val="00DC1F49"/>
  </w:style>
  <w:style w:type="paragraph" w:customStyle="1" w:styleId="Spacer">
    <w:name w:val="Spacer"/>
    <w:basedOn w:val="Heading1"/>
    <w:link w:val="SpacerChar"/>
    <w:autoRedefine/>
    <w:uiPriority w:val="4"/>
    <w:qFormat/>
    <w:rsid w:val="00DC1F49"/>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DC1F49"/>
    <w:rPr>
      <w:rFonts w:ascii="Georgia" w:eastAsiaTheme="majorEastAsia" w:hAnsi="Georgia" w:cstheme="majorBidi"/>
      <w:b/>
      <w:szCs w:val="32"/>
    </w:rPr>
  </w:style>
  <w:style w:type="paragraph" w:customStyle="1" w:styleId="msonormal0">
    <w:name w:val="msonormal"/>
    <w:basedOn w:val="Normal"/>
    <w:uiPriority w:val="99"/>
    <w:qFormat/>
    <w:rsid w:val="00DC1F49"/>
    <w:pPr>
      <w:spacing w:before="100" w:beforeAutospacing="1" w:after="100" w:afterAutospacing="1"/>
    </w:pPr>
    <w:rPr>
      <w:rFonts w:eastAsia="Times New Roman"/>
    </w:rPr>
  </w:style>
  <w:style w:type="character" w:customStyle="1" w:styleId="dropcap1">
    <w:name w:val="dropcap1"/>
    <w:rsid w:val="00DC1F49"/>
  </w:style>
  <w:style w:type="paragraph" w:customStyle="1" w:styleId="Style31">
    <w:name w:val="Style31"/>
    <w:basedOn w:val="Normal"/>
    <w:uiPriority w:val="99"/>
    <w:qFormat/>
    <w:rsid w:val="00DC1F49"/>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C1F49"/>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C1F49"/>
    <w:pPr>
      <w:spacing w:line="200" w:lineRule="exact"/>
      <w:jc w:val="both"/>
    </w:pPr>
    <w:rPr>
      <w:rFonts w:ascii="Palatino Linotype" w:hAnsi="Palatino Linotype" w:cs="Palatino Linotype"/>
    </w:rPr>
  </w:style>
  <w:style w:type="character" w:customStyle="1" w:styleId="FontStyle72">
    <w:name w:val="Font Style72"/>
    <w:uiPriority w:val="99"/>
    <w:rsid w:val="00DC1F49"/>
    <w:rPr>
      <w:rFonts w:ascii="Cambria" w:hAnsi="Cambria" w:cs="Cambria" w:hint="default"/>
      <w:sz w:val="16"/>
      <w:szCs w:val="16"/>
    </w:rPr>
  </w:style>
  <w:style w:type="character" w:customStyle="1" w:styleId="FontStyle73">
    <w:name w:val="Font Style73"/>
    <w:uiPriority w:val="99"/>
    <w:rsid w:val="00DC1F49"/>
    <w:rPr>
      <w:rFonts w:ascii="Cambria" w:hAnsi="Cambria" w:cs="Cambria" w:hint="default"/>
      <w:i/>
      <w:iCs/>
      <w:sz w:val="16"/>
      <w:szCs w:val="16"/>
    </w:rPr>
  </w:style>
  <w:style w:type="character" w:customStyle="1" w:styleId="UnderlinestyleChar2">
    <w:name w:val="Underline style Char2"/>
    <w:rsid w:val="00DC1F49"/>
    <w:rPr>
      <w:sz w:val="22"/>
      <w:szCs w:val="24"/>
      <w:u w:val="single"/>
      <w:lang w:val="en-US" w:eastAsia="en-US" w:bidi="ar-SA"/>
    </w:rPr>
  </w:style>
  <w:style w:type="character" w:customStyle="1" w:styleId="FontStyle49">
    <w:name w:val="Font Style49"/>
    <w:uiPriority w:val="99"/>
    <w:rsid w:val="00DC1F49"/>
    <w:rPr>
      <w:rFonts w:ascii="Cambria" w:hAnsi="Cambria" w:cs="Cambria"/>
      <w:sz w:val="20"/>
      <w:szCs w:val="20"/>
    </w:rPr>
  </w:style>
  <w:style w:type="character" w:customStyle="1" w:styleId="FontStyle50">
    <w:name w:val="Font Style50"/>
    <w:uiPriority w:val="99"/>
    <w:rsid w:val="00DC1F49"/>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C1F49"/>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C1F49"/>
    <w:rPr>
      <w:rFonts w:ascii="Cambria" w:eastAsia="Cambria" w:hAnsi="Cambria" w:cs="Cambria"/>
      <w:spacing w:val="-3"/>
      <w:sz w:val="22"/>
      <w:szCs w:val="20"/>
    </w:rPr>
  </w:style>
  <w:style w:type="character" w:customStyle="1" w:styleId="kn">
    <w:name w:val="kn"/>
    <w:basedOn w:val="DefaultParagraphFont"/>
    <w:rsid w:val="00DC1F49"/>
  </w:style>
  <w:style w:type="character" w:customStyle="1" w:styleId="NoterefInText">
    <w:name w:val="_NoterefInText"/>
    <w:uiPriority w:val="99"/>
    <w:rsid w:val="00DC1F49"/>
    <w:rPr>
      <w:rFonts w:cs="AKDPE C+ Utopia"/>
      <w:color w:val="000000"/>
    </w:rPr>
  </w:style>
  <w:style w:type="character" w:customStyle="1" w:styleId="postauthor">
    <w:name w:val="postauthor"/>
    <w:basedOn w:val="DefaultParagraphFont"/>
    <w:rsid w:val="00DC1F49"/>
  </w:style>
  <w:style w:type="paragraph" w:customStyle="1" w:styleId="notes-source-hasnotes">
    <w:name w:val="notes-source-hasnotes"/>
    <w:basedOn w:val="Normal"/>
    <w:qFormat/>
    <w:rsid w:val="00DC1F49"/>
    <w:pPr>
      <w:spacing w:before="100" w:beforeAutospacing="1" w:after="100" w:afterAutospacing="1"/>
    </w:pPr>
    <w:rPr>
      <w:rFonts w:ascii="Tahoma" w:hAnsi="Tahoma" w:cstheme="minorBidi"/>
      <w:szCs w:val="20"/>
    </w:rPr>
  </w:style>
  <w:style w:type="character" w:customStyle="1" w:styleId="span">
    <w:name w:val="span"/>
    <w:basedOn w:val="DefaultParagraphFont"/>
    <w:rsid w:val="00DC1F49"/>
  </w:style>
  <w:style w:type="character" w:customStyle="1" w:styleId="maintitle">
    <w:name w:val="maintitle"/>
    <w:basedOn w:val="DefaultParagraphFont"/>
    <w:rsid w:val="00DC1F49"/>
  </w:style>
  <w:style w:type="character" w:customStyle="1" w:styleId="thirdparty-logo">
    <w:name w:val="thirdparty-logo"/>
    <w:basedOn w:val="DefaultParagraphFont"/>
    <w:rsid w:val="00DC1F49"/>
  </w:style>
  <w:style w:type="character" w:customStyle="1" w:styleId="posted">
    <w:name w:val="posted"/>
    <w:basedOn w:val="DefaultParagraphFont"/>
    <w:rsid w:val="00DC1F49"/>
  </w:style>
  <w:style w:type="character" w:customStyle="1" w:styleId="ticker">
    <w:name w:val="ticker"/>
    <w:basedOn w:val="DefaultParagraphFont"/>
    <w:rsid w:val="00DC1F49"/>
  </w:style>
  <w:style w:type="paragraph" w:customStyle="1" w:styleId="articlemeta">
    <w:name w:val="articlemeta"/>
    <w:basedOn w:val="Normal"/>
    <w:qFormat/>
    <w:rsid w:val="00DC1F49"/>
    <w:pPr>
      <w:spacing w:before="100" w:beforeAutospacing="1" w:after="100" w:afterAutospacing="1"/>
    </w:pPr>
    <w:rPr>
      <w:rFonts w:ascii="Tahoma" w:hAnsi="Tahoma" w:cstheme="minorBidi"/>
      <w:szCs w:val="20"/>
    </w:rPr>
  </w:style>
  <w:style w:type="character" w:customStyle="1" w:styleId="vcard">
    <w:name w:val="vcard"/>
    <w:basedOn w:val="DefaultParagraphFont"/>
    <w:rsid w:val="00DC1F49"/>
  </w:style>
  <w:style w:type="character" w:customStyle="1" w:styleId="print-footnote">
    <w:name w:val="print-footnote"/>
    <w:basedOn w:val="DefaultParagraphFont"/>
    <w:rsid w:val="00DC1F49"/>
  </w:style>
  <w:style w:type="character" w:customStyle="1" w:styleId="datestring">
    <w:name w:val="datestring"/>
    <w:basedOn w:val="DefaultParagraphFont"/>
    <w:rsid w:val="00DC1F49"/>
  </w:style>
  <w:style w:type="paragraph" w:customStyle="1" w:styleId="noindent0">
    <w:name w:val="no_indent"/>
    <w:basedOn w:val="Normal"/>
    <w:qFormat/>
    <w:rsid w:val="00DC1F49"/>
    <w:pPr>
      <w:spacing w:before="100" w:beforeAutospacing="1" w:after="100" w:afterAutospacing="1"/>
    </w:pPr>
    <w:rPr>
      <w:rFonts w:ascii="Tahoma" w:hAnsi="Tahoma" w:cstheme="minorBidi"/>
      <w:szCs w:val="20"/>
    </w:rPr>
  </w:style>
  <w:style w:type="character" w:customStyle="1" w:styleId="email">
    <w:name w:val="email"/>
    <w:basedOn w:val="DefaultParagraphFont"/>
    <w:rsid w:val="00DC1F49"/>
  </w:style>
  <w:style w:type="paragraph" w:customStyle="1" w:styleId="left">
    <w:name w:val="left"/>
    <w:basedOn w:val="Normal"/>
    <w:qFormat/>
    <w:rsid w:val="00DC1F49"/>
    <w:pPr>
      <w:spacing w:before="100" w:beforeAutospacing="1" w:after="100" w:afterAutospacing="1"/>
    </w:pPr>
    <w:rPr>
      <w:rFonts w:ascii="Tahoma" w:hAnsi="Tahoma" w:cstheme="minorBidi"/>
      <w:szCs w:val="20"/>
    </w:rPr>
  </w:style>
  <w:style w:type="character" w:customStyle="1" w:styleId="gptad">
    <w:name w:val="gptad"/>
    <w:basedOn w:val="DefaultParagraphFont"/>
    <w:rsid w:val="00DC1F49"/>
  </w:style>
  <w:style w:type="paragraph" w:customStyle="1" w:styleId="creditpostedmodified">
    <w:name w:val="credit_posted_modified"/>
    <w:basedOn w:val="Normal"/>
    <w:qFormat/>
    <w:rsid w:val="00DC1F49"/>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DC1F49"/>
  </w:style>
  <w:style w:type="character" w:customStyle="1" w:styleId="grd">
    <w:name w:val="grd"/>
    <w:basedOn w:val="DefaultParagraphFont"/>
    <w:rsid w:val="00DC1F49"/>
  </w:style>
  <w:style w:type="paragraph" w:customStyle="1" w:styleId="hs-text-container">
    <w:name w:val="hs-text-container"/>
    <w:basedOn w:val="Normal"/>
    <w:qFormat/>
    <w:rsid w:val="00DC1F49"/>
    <w:pPr>
      <w:spacing w:before="100" w:beforeAutospacing="1" w:after="100" w:afterAutospacing="1"/>
    </w:pPr>
    <w:rPr>
      <w:rFonts w:ascii="Tahoma" w:hAnsi="Tahoma" w:cstheme="minorBidi"/>
      <w:szCs w:val="20"/>
    </w:rPr>
  </w:style>
  <w:style w:type="character" w:customStyle="1" w:styleId="changed">
    <w:name w:val="changed"/>
    <w:basedOn w:val="DefaultParagraphFont"/>
    <w:rsid w:val="00DC1F49"/>
  </w:style>
  <w:style w:type="character" w:customStyle="1" w:styleId="article-author-name">
    <w:name w:val="article-author-name"/>
    <w:basedOn w:val="DefaultParagraphFont"/>
    <w:rsid w:val="00DC1F49"/>
  </w:style>
  <w:style w:type="character" w:customStyle="1" w:styleId="bioexcerpt">
    <w:name w:val="bio_excerpt"/>
    <w:basedOn w:val="DefaultParagraphFont"/>
    <w:rsid w:val="00DC1F49"/>
  </w:style>
  <w:style w:type="character" w:customStyle="1" w:styleId="commentcount">
    <w:name w:val="comment_count"/>
    <w:basedOn w:val="DefaultParagraphFont"/>
    <w:rsid w:val="00DC1F49"/>
  </w:style>
  <w:style w:type="character" w:customStyle="1" w:styleId="searchtermshighlighted">
    <w:name w:val="searchtermshighlighted"/>
    <w:basedOn w:val="DefaultParagraphFont"/>
    <w:rsid w:val="00DC1F49"/>
  </w:style>
  <w:style w:type="character" w:customStyle="1" w:styleId="contributornametrigger">
    <w:name w:val="contributornametrigger"/>
    <w:basedOn w:val="DefaultParagraphFont"/>
    <w:rsid w:val="00DC1F49"/>
  </w:style>
  <w:style w:type="character" w:customStyle="1" w:styleId="bylinepipe">
    <w:name w:val="bylinepipe"/>
    <w:basedOn w:val="DefaultParagraphFont"/>
    <w:rsid w:val="00DC1F49"/>
  </w:style>
  <w:style w:type="character" w:customStyle="1" w:styleId="lucenesearchresulturlb">
    <w:name w:val="lucene_search_result_url_b"/>
    <w:basedOn w:val="DefaultParagraphFont"/>
    <w:rsid w:val="00DC1F49"/>
  </w:style>
  <w:style w:type="character" w:customStyle="1" w:styleId="faculty-title">
    <w:name w:val="faculty-title"/>
    <w:basedOn w:val="DefaultParagraphFont"/>
    <w:rsid w:val="00DC1F49"/>
  </w:style>
  <w:style w:type="character" w:customStyle="1" w:styleId="volume">
    <w:name w:val="volume"/>
    <w:basedOn w:val="DefaultParagraphFont"/>
    <w:rsid w:val="00DC1F49"/>
  </w:style>
  <w:style w:type="character" w:customStyle="1" w:styleId="issue">
    <w:name w:val="issue"/>
    <w:basedOn w:val="DefaultParagraphFont"/>
    <w:rsid w:val="00DC1F49"/>
  </w:style>
  <w:style w:type="character" w:customStyle="1" w:styleId="pages">
    <w:name w:val="pages"/>
    <w:basedOn w:val="DefaultParagraphFont"/>
    <w:rsid w:val="00DC1F49"/>
  </w:style>
  <w:style w:type="character" w:customStyle="1" w:styleId="person">
    <w:name w:val="person"/>
    <w:basedOn w:val="DefaultParagraphFont"/>
    <w:rsid w:val="00DC1F49"/>
  </w:style>
  <w:style w:type="character" w:customStyle="1" w:styleId="corresponding">
    <w:name w:val="corresponding"/>
    <w:basedOn w:val="DefaultParagraphFont"/>
    <w:rsid w:val="00DC1F49"/>
  </w:style>
  <w:style w:type="paragraph" w:customStyle="1" w:styleId="entry-meta">
    <w:name w:val="entry-meta"/>
    <w:basedOn w:val="Normal"/>
    <w:qFormat/>
    <w:rsid w:val="00DC1F49"/>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DC1F49"/>
  </w:style>
  <w:style w:type="paragraph" w:customStyle="1" w:styleId="articledetails">
    <w:name w:val="articledetails"/>
    <w:basedOn w:val="Normal"/>
    <w:qFormat/>
    <w:rsid w:val="00DC1F49"/>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DC1F49"/>
  </w:style>
  <w:style w:type="paragraph" w:customStyle="1" w:styleId="aff">
    <w:name w:val="aff"/>
    <w:basedOn w:val="Normal"/>
    <w:qFormat/>
    <w:rsid w:val="00DC1F49"/>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DC1F49"/>
  </w:style>
  <w:style w:type="character" w:customStyle="1" w:styleId="entry-author-name">
    <w:name w:val="entry-author-name"/>
    <w:basedOn w:val="DefaultParagraphFont"/>
    <w:rsid w:val="00DC1F49"/>
  </w:style>
  <w:style w:type="character" w:customStyle="1" w:styleId="contrib-degrees">
    <w:name w:val="contrib-degrees"/>
    <w:basedOn w:val="DefaultParagraphFont"/>
    <w:rsid w:val="00DC1F49"/>
  </w:style>
  <w:style w:type="character" w:customStyle="1" w:styleId="contrib-on-behalf-of">
    <w:name w:val="contrib-on-behalf-of"/>
    <w:basedOn w:val="DefaultParagraphFont"/>
    <w:rsid w:val="00DC1F49"/>
  </w:style>
  <w:style w:type="character" w:customStyle="1" w:styleId="pubtime">
    <w:name w:val="pubtime"/>
    <w:basedOn w:val="DefaultParagraphFont"/>
    <w:rsid w:val="00DC1F49"/>
  </w:style>
  <w:style w:type="character" w:customStyle="1" w:styleId="time">
    <w:name w:val="time"/>
    <w:basedOn w:val="DefaultParagraphFont"/>
    <w:rsid w:val="00DC1F49"/>
  </w:style>
  <w:style w:type="character" w:customStyle="1" w:styleId="fbcommentscount">
    <w:name w:val="fb_comments_count"/>
    <w:basedOn w:val="DefaultParagraphFont"/>
    <w:rsid w:val="00DC1F49"/>
  </w:style>
  <w:style w:type="character" w:customStyle="1" w:styleId="stsharethiscustom">
    <w:name w:val="st_sharethis_custom"/>
    <w:basedOn w:val="DefaultParagraphFont"/>
    <w:rsid w:val="00DC1F49"/>
  </w:style>
  <w:style w:type="paragraph" w:customStyle="1" w:styleId="permalinkable">
    <w:name w:val="permalinkable"/>
    <w:basedOn w:val="Normal"/>
    <w:qFormat/>
    <w:rsid w:val="00DC1F49"/>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DC1F49"/>
  </w:style>
  <w:style w:type="character" w:customStyle="1" w:styleId="articleauthor0">
    <w:name w:val="article_author"/>
    <w:basedOn w:val="DefaultParagraphFont"/>
    <w:rsid w:val="00DC1F49"/>
  </w:style>
  <w:style w:type="character" w:customStyle="1" w:styleId="articleissue">
    <w:name w:val="article_issue"/>
    <w:basedOn w:val="DefaultParagraphFont"/>
    <w:rsid w:val="00DC1F49"/>
  </w:style>
  <w:style w:type="character" w:customStyle="1" w:styleId="a-size-large">
    <w:name w:val="a-size-large"/>
    <w:basedOn w:val="DefaultParagraphFont"/>
    <w:rsid w:val="00DC1F49"/>
  </w:style>
  <w:style w:type="character" w:customStyle="1" w:styleId="a-size-medium">
    <w:name w:val="a-size-medium"/>
    <w:basedOn w:val="DefaultParagraphFont"/>
    <w:rsid w:val="00DC1F49"/>
  </w:style>
  <w:style w:type="character" w:customStyle="1" w:styleId="contribution">
    <w:name w:val="contribution"/>
    <w:basedOn w:val="DefaultParagraphFont"/>
    <w:rsid w:val="00DC1F49"/>
  </w:style>
  <w:style w:type="character" w:customStyle="1" w:styleId="a-color-secondary">
    <w:name w:val="a-color-secondary"/>
    <w:basedOn w:val="DefaultParagraphFont"/>
    <w:rsid w:val="00DC1F49"/>
  </w:style>
  <w:style w:type="paragraph" w:customStyle="1" w:styleId="sbyline">
    <w:name w:val="sbyline"/>
    <w:basedOn w:val="Normal"/>
    <w:qFormat/>
    <w:rsid w:val="00DC1F49"/>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DC1F49"/>
  </w:style>
  <w:style w:type="character" w:customStyle="1" w:styleId="ui-staffline">
    <w:name w:val="ui-staffline"/>
    <w:basedOn w:val="DefaultParagraphFont"/>
    <w:rsid w:val="00DC1F49"/>
  </w:style>
  <w:style w:type="paragraph" w:customStyle="1" w:styleId="promotion-tag-p">
    <w:name w:val="promotion-tag-p"/>
    <w:basedOn w:val="Normal"/>
    <w:qFormat/>
    <w:rsid w:val="00DC1F49"/>
    <w:pPr>
      <w:spacing w:before="100" w:beforeAutospacing="1" w:after="100" w:afterAutospacing="1"/>
    </w:pPr>
    <w:rPr>
      <w:rFonts w:ascii="Tahoma" w:hAnsi="Tahoma" w:cstheme="minorBidi"/>
      <w:szCs w:val="20"/>
    </w:rPr>
  </w:style>
  <w:style w:type="character" w:customStyle="1" w:styleId="value">
    <w:name w:val="value"/>
    <w:basedOn w:val="DefaultParagraphFont"/>
    <w:rsid w:val="00DC1F49"/>
  </w:style>
  <w:style w:type="character" w:customStyle="1" w:styleId="specialissuelabel">
    <w:name w:val="specialissuelabel"/>
    <w:basedOn w:val="DefaultParagraphFont"/>
    <w:rsid w:val="00DC1F49"/>
  </w:style>
  <w:style w:type="character" w:customStyle="1" w:styleId="wp-smiley">
    <w:name w:val="wp-smiley"/>
    <w:basedOn w:val="DefaultParagraphFont"/>
    <w:rsid w:val="00DC1F49"/>
  </w:style>
  <w:style w:type="character" w:customStyle="1" w:styleId="artjournal">
    <w:name w:val="art_journal"/>
    <w:basedOn w:val="DefaultParagraphFont"/>
    <w:rsid w:val="00DC1F49"/>
  </w:style>
  <w:style w:type="character" w:customStyle="1" w:styleId="artdatevolumeissuepart">
    <w:name w:val="art_datevolumeissuepart"/>
    <w:basedOn w:val="DefaultParagraphFont"/>
    <w:rsid w:val="00DC1F49"/>
  </w:style>
  <w:style w:type="character" w:customStyle="1" w:styleId="artpages">
    <w:name w:val="art_pages"/>
    <w:basedOn w:val="DefaultParagraphFont"/>
    <w:rsid w:val="00DC1F49"/>
  </w:style>
  <w:style w:type="character" w:customStyle="1" w:styleId="singlehighlightclass">
    <w:name w:val="single_highlight_class"/>
    <w:basedOn w:val="DefaultParagraphFont"/>
    <w:rsid w:val="00DC1F49"/>
  </w:style>
  <w:style w:type="character" w:customStyle="1" w:styleId="degree">
    <w:name w:val="degree"/>
    <w:basedOn w:val="DefaultParagraphFont"/>
    <w:rsid w:val="00DC1F49"/>
  </w:style>
  <w:style w:type="character" w:customStyle="1" w:styleId="major">
    <w:name w:val="major"/>
    <w:basedOn w:val="DefaultParagraphFont"/>
    <w:rsid w:val="00DC1F49"/>
  </w:style>
  <w:style w:type="character" w:customStyle="1" w:styleId="views">
    <w:name w:val="views"/>
    <w:basedOn w:val="DefaultParagraphFont"/>
    <w:rsid w:val="00DC1F49"/>
  </w:style>
  <w:style w:type="character" w:customStyle="1" w:styleId="stmainservices">
    <w:name w:val="stmainservices"/>
    <w:basedOn w:val="DefaultParagraphFont"/>
    <w:rsid w:val="00DC1F49"/>
  </w:style>
  <w:style w:type="character" w:customStyle="1" w:styleId="stbubblehcount">
    <w:name w:val="stbubble_hcount"/>
    <w:basedOn w:val="DefaultParagraphFont"/>
    <w:rsid w:val="00DC1F49"/>
  </w:style>
  <w:style w:type="paragraph" w:customStyle="1" w:styleId="Document0">
    <w:name w:val="_Document"/>
    <w:basedOn w:val="Default"/>
    <w:next w:val="Default"/>
    <w:uiPriority w:val="99"/>
    <w:qFormat/>
    <w:rsid w:val="00DC1F49"/>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C1F49"/>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C1F49"/>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C1F49"/>
    <w:pPr>
      <w:spacing w:before="100" w:beforeAutospacing="1" w:after="100" w:afterAutospacing="1"/>
    </w:pPr>
    <w:rPr>
      <w:rFonts w:ascii="Tahoma" w:hAnsi="Tahoma" w:cstheme="minorBidi"/>
      <w:szCs w:val="20"/>
    </w:rPr>
  </w:style>
  <w:style w:type="paragraph" w:customStyle="1" w:styleId="odd">
    <w:name w:val="odd"/>
    <w:basedOn w:val="Normal"/>
    <w:qFormat/>
    <w:rsid w:val="00DC1F49"/>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DC1F49"/>
  </w:style>
  <w:style w:type="character" w:customStyle="1" w:styleId="tolocaltime">
    <w:name w:val="tolocaltime"/>
    <w:basedOn w:val="DefaultParagraphFont"/>
    <w:rsid w:val="00DC1F49"/>
  </w:style>
  <w:style w:type="character" w:customStyle="1" w:styleId="posted-on">
    <w:name w:val="posted-on"/>
    <w:basedOn w:val="DefaultParagraphFont"/>
    <w:rsid w:val="00DC1F49"/>
  </w:style>
  <w:style w:type="character" w:customStyle="1" w:styleId="even">
    <w:name w:val="even"/>
    <w:basedOn w:val="DefaultParagraphFont"/>
    <w:rsid w:val="00DC1F49"/>
  </w:style>
  <w:style w:type="paragraph" w:customStyle="1" w:styleId="volissue">
    <w:name w:val="volissue"/>
    <w:basedOn w:val="Normal"/>
    <w:qFormat/>
    <w:rsid w:val="00DC1F49"/>
    <w:pPr>
      <w:spacing w:before="100" w:beforeAutospacing="1" w:after="100" w:afterAutospacing="1"/>
    </w:pPr>
    <w:rPr>
      <w:rFonts w:ascii="Tahoma" w:hAnsi="Tahoma" w:cstheme="minorBidi"/>
      <w:szCs w:val="20"/>
    </w:rPr>
  </w:style>
  <w:style w:type="character" w:customStyle="1" w:styleId="tChar">
    <w:name w:val="t Char"/>
    <w:rsid w:val="00DC1F49"/>
    <w:rPr>
      <w:rFonts w:ascii="Georgia" w:eastAsia="Times New Roman" w:hAnsi="Georgia" w:cs="Calibri"/>
      <w:b/>
      <w:lang w:val="x-none" w:eastAsia="x-none"/>
    </w:rPr>
  </w:style>
  <w:style w:type="paragraph" w:customStyle="1" w:styleId="BoldUnderlineChar20">
    <w:name w:val="BoldUnderline Char2"/>
    <w:link w:val="BoldUnderlineChar2Char"/>
    <w:qFormat/>
    <w:rsid w:val="00DC1F49"/>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DC1F49"/>
    <w:rPr>
      <w:rFonts w:ascii="Times New Roman" w:eastAsia="Times New Roman" w:hAnsi="Times New Roman" w:cs="Times New Roman"/>
      <w:b/>
      <w:sz w:val="20"/>
      <w:u w:val="single"/>
    </w:rPr>
  </w:style>
  <w:style w:type="character" w:customStyle="1" w:styleId="UnderlineCharChar4">
    <w:name w:val="Underline Char Char4"/>
    <w:rsid w:val="00DC1F49"/>
    <w:rPr>
      <w:szCs w:val="24"/>
      <w:u w:val="single"/>
      <w:lang w:val="en-US" w:eastAsia="en-US" w:bidi="ar-SA"/>
    </w:rPr>
  </w:style>
  <w:style w:type="character" w:customStyle="1" w:styleId="BoldUnderlineCharChar3">
    <w:name w:val="BoldUnderline Char Char3"/>
    <w:rsid w:val="00DC1F49"/>
    <w:rPr>
      <w:b/>
      <w:szCs w:val="24"/>
      <w:u w:val="single"/>
      <w:lang w:val="en-US" w:eastAsia="en-US" w:bidi="ar-SA"/>
    </w:rPr>
  </w:style>
  <w:style w:type="character" w:customStyle="1" w:styleId="BoldUnderlineCharChar2">
    <w:name w:val="BoldUnderline Char Char2"/>
    <w:rsid w:val="00DC1F49"/>
    <w:rPr>
      <w:b/>
      <w:szCs w:val="24"/>
      <w:u w:val="single"/>
      <w:lang w:val="en-US" w:eastAsia="en-US" w:bidi="ar-SA"/>
    </w:rPr>
  </w:style>
  <w:style w:type="character" w:customStyle="1" w:styleId="i">
    <w:name w:val="i"/>
    <w:basedOn w:val="DefaultParagraphFont"/>
    <w:uiPriority w:val="99"/>
    <w:rsid w:val="00DC1F49"/>
  </w:style>
  <w:style w:type="character" w:customStyle="1" w:styleId="Heading3CharCharCharChar">
    <w:name w:val="Heading 3 Char Char Char Char"/>
    <w:basedOn w:val="DefaultParagraphFont"/>
    <w:rsid w:val="00DC1F49"/>
    <w:rPr>
      <w:rFonts w:cs="Arial"/>
      <w:bCs/>
      <w:szCs w:val="26"/>
      <w:u w:val="single"/>
      <w:lang w:val="en-US" w:eastAsia="en-US" w:bidi="ar-SA"/>
    </w:rPr>
  </w:style>
  <w:style w:type="character" w:customStyle="1" w:styleId="current-selection">
    <w:name w:val="current-selection"/>
    <w:basedOn w:val="DefaultParagraphFont"/>
    <w:rsid w:val="00DC1F49"/>
  </w:style>
  <w:style w:type="character" w:customStyle="1" w:styleId="aa">
    <w:name w:val="_"/>
    <w:basedOn w:val="DefaultParagraphFont"/>
    <w:rsid w:val="00DC1F49"/>
  </w:style>
  <w:style w:type="character" w:customStyle="1" w:styleId="messagecontent">
    <w:name w:val="message_content"/>
    <w:rsid w:val="00DC1F49"/>
  </w:style>
  <w:style w:type="paragraph" w:customStyle="1" w:styleId="BriefTitleWorks">
    <w:name w:val="Brief Title Works"/>
    <w:basedOn w:val="Heading1"/>
    <w:link w:val="BriefTitleWorksChar"/>
    <w:qFormat/>
    <w:rsid w:val="00DC1F49"/>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DC1F49"/>
    <w:rPr>
      <w:rFonts w:ascii="Georgia" w:eastAsia="Times New Roman" w:hAnsi="Georgia" w:cs="Arial"/>
      <w:b/>
      <w:kern w:val="32"/>
      <w:szCs w:val="32"/>
      <w:u w:val="single"/>
    </w:rPr>
  </w:style>
  <w:style w:type="character" w:customStyle="1" w:styleId="twelptblackblack1">
    <w:name w:val="twelptblackblack1"/>
    <w:basedOn w:val="DefaultParagraphFont"/>
    <w:rsid w:val="00DC1F49"/>
    <w:rPr>
      <w:rFonts w:ascii="Verdana" w:hAnsi="Verdana" w:hint="default"/>
      <w:color w:val="000000"/>
      <w:sz w:val="16"/>
      <w:szCs w:val="16"/>
    </w:rPr>
  </w:style>
  <w:style w:type="character" w:customStyle="1" w:styleId="Heading3CharCharCharChar1">
    <w:name w:val="Heading 3 Char Char Char Char1"/>
    <w:rsid w:val="00DC1F49"/>
    <w:rPr>
      <w:rFonts w:cs="Arial"/>
      <w:bCs/>
      <w:szCs w:val="26"/>
      <w:u w:val="single"/>
      <w:lang w:val="en-US" w:eastAsia="en-US" w:bidi="ar-SA"/>
    </w:rPr>
  </w:style>
  <w:style w:type="paragraph" w:customStyle="1" w:styleId="conintrotext">
    <w:name w:val="conintrotext"/>
    <w:basedOn w:val="Normal"/>
    <w:uiPriority w:val="99"/>
    <w:qFormat/>
    <w:rsid w:val="00DC1F49"/>
    <w:pPr>
      <w:spacing w:before="100" w:beforeAutospacing="1" w:after="100" w:afterAutospacing="1"/>
    </w:pPr>
    <w:rPr>
      <w:rFonts w:ascii="Georgia" w:eastAsia="Times New Roman" w:hAnsi="Georgia" w:cstheme="minorBidi"/>
    </w:rPr>
  </w:style>
  <w:style w:type="character" w:customStyle="1" w:styleId="comment-body">
    <w:name w:val="comment-body"/>
    <w:rsid w:val="00DC1F49"/>
  </w:style>
  <w:style w:type="character" w:customStyle="1" w:styleId="UnderlineCharCharChar1">
    <w:name w:val="Underline Char Char Char1"/>
    <w:rsid w:val="00DC1F4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C1F4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C1F49"/>
    <w:rPr>
      <w:rFonts w:asciiTheme="minorHAnsi" w:eastAsia="MS Mincho" w:hAnsiTheme="minorHAnsi" w:cstheme="minorBidi"/>
      <w:b/>
      <w:sz w:val="24"/>
      <w:u w:val="single"/>
    </w:rPr>
  </w:style>
  <w:style w:type="paragraph" w:customStyle="1" w:styleId="assert">
    <w:name w:val="assert"/>
    <w:basedOn w:val="Normal"/>
    <w:uiPriority w:val="99"/>
    <w:qFormat/>
    <w:rsid w:val="00DC1F49"/>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DC1F49"/>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DC1F49"/>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C1F4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C1F49"/>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C1F4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C1F49"/>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C1F4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C1F49"/>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C1F49"/>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C1F49"/>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C1F49"/>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DC1F49"/>
    <w:rPr>
      <w:rFonts w:ascii="Georgia" w:eastAsia="Times New Roman" w:hAnsi="Georgia"/>
      <w:b/>
      <w:bCs/>
      <w:sz w:val="22"/>
      <w:u w:val="single"/>
    </w:rPr>
  </w:style>
  <w:style w:type="character" w:customStyle="1" w:styleId="StyleBoldandUnderlineCharChar29pt">
    <w:name w:val="Style Bold and Underline Char Char2 + 9 pt"/>
    <w:rsid w:val="00DC1F49"/>
    <w:rPr>
      <w:rFonts w:ascii="Times New Roman" w:hAnsi="Times New Roman"/>
      <w:b/>
      <w:bCs/>
      <w:noProof w:val="0"/>
      <w:sz w:val="20"/>
      <w:u w:val="single"/>
    </w:rPr>
  </w:style>
  <w:style w:type="character" w:customStyle="1" w:styleId="StyleUnderlineCharChar19pt">
    <w:name w:val="Style Underline Char Char1 + 9 pt"/>
    <w:rsid w:val="00DC1F4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C1F49"/>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C1F49"/>
    <w:rPr>
      <w:rFonts w:ascii="Georgia" w:eastAsia="Times New Roman" w:hAnsi="Georgia"/>
      <w:b/>
      <w:smallCaps/>
      <w:sz w:val="24"/>
      <w:szCs w:val="24"/>
      <w:u w:val="single"/>
    </w:rPr>
  </w:style>
  <w:style w:type="character" w:customStyle="1" w:styleId="HiddenBlockHeaderChar">
    <w:name w:val="Hidden Block Header Char"/>
    <w:link w:val="HiddenBlockHeader"/>
    <w:rsid w:val="00DC1F49"/>
    <w:rPr>
      <w:rFonts w:ascii="Times New Roman" w:eastAsia="Times New Roman" w:hAnsi="Times New Roman" w:cs="Times New Roman"/>
      <w:b/>
      <w:sz w:val="28"/>
    </w:rPr>
  </w:style>
  <w:style w:type="character" w:customStyle="1" w:styleId="FifthChar">
    <w:name w:val="Fifth Char"/>
    <w:link w:val="Fifth"/>
    <w:uiPriority w:val="99"/>
    <w:rsid w:val="00DC1F49"/>
    <w:rPr>
      <w:rFonts w:ascii="Avenir LT Std 45 Book" w:eastAsia="Calibri" w:hAnsi="Avenir LT Std 45 Book" w:cs="Times New Roman"/>
      <w:sz w:val="22"/>
    </w:rPr>
  </w:style>
  <w:style w:type="paragraph" w:customStyle="1" w:styleId="Third">
    <w:name w:val="Third"/>
    <w:basedOn w:val="Normal"/>
    <w:link w:val="ThirdChar"/>
    <w:qFormat/>
    <w:rsid w:val="00DC1F49"/>
    <w:rPr>
      <w:rFonts w:ascii="Georgia" w:eastAsia="Times New Roman" w:hAnsi="Georgia" w:cstheme="minorBidi"/>
      <w:b/>
      <w:u w:val="single"/>
      <w:lang w:val="x-none" w:eastAsia="x-none"/>
    </w:rPr>
  </w:style>
  <w:style w:type="character" w:customStyle="1" w:styleId="ThirdChar">
    <w:name w:val="Third Char"/>
    <w:link w:val="Third"/>
    <w:rsid w:val="00DC1F49"/>
    <w:rPr>
      <w:rFonts w:ascii="Georgia" w:eastAsia="Times New Roman" w:hAnsi="Georgia"/>
      <w:b/>
      <w:sz w:val="22"/>
      <w:u w:val="single"/>
      <w:lang w:val="x-none" w:eastAsia="x-none"/>
    </w:rPr>
  </w:style>
  <w:style w:type="character" w:customStyle="1" w:styleId="article-record-publication-volume-issue">
    <w:name w:val="article-record-publication-volume-issue"/>
    <w:rsid w:val="00DC1F49"/>
  </w:style>
  <w:style w:type="character" w:customStyle="1" w:styleId="NothingCharChar">
    <w:name w:val="Nothing Char Char"/>
    <w:link w:val="NothingCharCharChar"/>
    <w:rsid w:val="00DC1F49"/>
  </w:style>
  <w:style w:type="character" w:customStyle="1" w:styleId="DebateUnderlineBoldCharChar">
    <w:name w:val="Debate Underline Bold Char Char"/>
    <w:rsid w:val="00DC1F49"/>
    <w:rPr>
      <w:rFonts w:ascii="Georgia" w:eastAsia="Times New Roman" w:hAnsi="Georgia"/>
      <w:b/>
      <w:u w:val="thick"/>
    </w:rPr>
  </w:style>
  <w:style w:type="character" w:customStyle="1" w:styleId="resultbodyblack">
    <w:name w:val="resultbodyblack"/>
    <w:rsid w:val="00DC1F49"/>
    <w:rPr>
      <w:rFonts w:cs="Times New Roman"/>
    </w:rPr>
  </w:style>
  <w:style w:type="paragraph" w:customStyle="1" w:styleId="CiteSmallText">
    <w:name w:val="Cite Small Text"/>
    <w:basedOn w:val="Normal"/>
    <w:uiPriority w:val="99"/>
    <w:qFormat/>
    <w:rsid w:val="00DC1F49"/>
    <w:pPr>
      <w:widowControl w:val="0"/>
      <w:spacing w:after="200"/>
    </w:pPr>
    <w:rPr>
      <w:rFonts w:ascii="Helvetica Neue" w:hAnsi="Helvetica Neue" w:cstheme="minorBidi"/>
      <w:b/>
      <w:sz w:val="18"/>
    </w:rPr>
  </w:style>
  <w:style w:type="character" w:customStyle="1" w:styleId="3TagCite">
    <w:name w:val="3 Tag/Cite"/>
    <w:rsid w:val="00DC1F49"/>
    <w:rPr>
      <w:rFonts w:ascii="Times New Roman" w:hAnsi="Times New Roman"/>
      <w:b/>
    </w:rPr>
  </w:style>
  <w:style w:type="character" w:customStyle="1" w:styleId="4Qualifications">
    <w:name w:val="4 Qualifications"/>
    <w:rsid w:val="00DC1F49"/>
    <w:rPr>
      <w:rFonts w:ascii="Times New Roman" w:hAnsi="Times New Roman"/>
      <w:sz w:val="19"/>
    </w:rPr>
  </w:style>
  <w:style w:type="character" w:customStyle="1" w:styleId="6Underlined">
    <w:name w:val="6 Underlined"/>
    <w:rsid w:val="00DC1F49"/>
    <w:rPr>
      <w:rFonts w:ascii="Times New Roman" w:hAnsi="Times New Roman"/>
      <w:b/>
      <w:sz w:val="21"/>
      <w:u w:val="single"/>
    </w:rPr>
  </w:style>
  <w:style w:type="paragraph" w:customStyle="1" w:styleId="Cards1CharChar">
    <w:name w:val="Cards1 Char Char"/>
    <w:basedOn w:val="Normal"/>
    <w:link w:val="Cards1CharCharChar"/>
    <w:qFormat/>
    <w:rsid w:val="00DC1F49"/>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DC1F49"/>
    <w:rPr>
      <w:rFonts w:ascii="Georgia" w:hAnsi="Georgia"/>
      <w:sz w:val="22"/>
      <w:lang w:val="x-none"/>
    </w:rPr>
  </w:style>
  <w:style w:type="character" w:customStyle="1" w:styleId="nohighlighting">
    <w:name w:val="no highlighting"/>
    <w:rsid w:val="00DC1F49"/>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C1F49"/>
    <w:rPr>
      <w:rFonts w:ascii="Georgia" w:hAnsi="Georgia" w:cstheme="minorBidi"/>
      <w:color w:val="0000FF"/>
      <w:sz w:val="12"/>
      <w:u w:val="single"/>
    </w:rPr>
  </w:style>
  <w:style w:type="character" w:customStyle="1" w:styleId="SwagChar">
    <w:name w:val="Swag Char"/>
    <w:link w:val="Swag"/>
    <w:rsid w:val="00DC1F49"/>
    <w:rPr>
      <w:rFonts w:ascii="Georgia" w:hAnsi="Georgia"/>
      <w:color w:val="0000FF"/>
      <w:sz w:val="12"/>
      <w:u w:val="single"/>
    </w:rPr>
  </w:style>
  <w:style w:type="paragraph" w:customStyle="1" w:styleId="StyleUnderlineTimesNewRoman1">
    <w:name w:val="Style Underline + Times New Roman1"/>
    <w:link w:val="StyleUnderlineTimesNewRoman1Char"/>
    <w:qFormat/>
    <w:rsid w:val="00DC1F49"/>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DC1F49"/>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DC1F49"/>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DC1F49"/>
    <w:rPr>
      <w:rFonts w:ascii="Calibri" w:eastAsia="Times New Roman" w:hAnsi="Calibri" w:cs="Times New Roman"/>
      <w:b/>
      <w:bCs/>
      <w:sz w:val="22"/>
      <w:u w:val="single"/>
    </w:rPr>
  </w:style>
  <w:style w:type="character" w:customStyle="1" w:styleId="CharChar61">
    <w:name w:val="Char Char61"/>
    <w:rsid w:val="00DC1F49"/>
    <w:rPr>
      <w:rFonts w:cs="Arial"/>
      <w:bCs/>
      <w:sz w:val="16"/>
      <w:szCs w:val="26"/>
      <w:lang w:val="en-US" w:eastAsia="en-US" w:bidi="ar-SA"/>
    </w:rPr>
  </w:style>
  <w:style w:type="paragraph" w:customStyle="1" w:styleId="subhead10">
    <w:name w:val="subhead1"/>
    <w:basedOn w:val="Normal"/>
    <w:uiPriority w:val="99"/>
    <w:qFormat/>
    <w:rsid w:val="00DC1F49"/>
    <w:pPr>
      <w:spacing w:before="100" w:beforeAutospacing="1" w:after="100" w:afterAutospacing="1"/>
    </w:pPr>
    <w:rPr>
      <w:rFonts w:ascii="Georgia" w:eastAsia="Times New Roman" w:hAnsi="Georgia" w:cstheme="minorBidi"/>
    </w:rPr>
  </w:style>
  <w:style w:type="character" w:customStyle="1" w:styleId="styledate0">
    <w:name w:val="styledate"/>
    <w:rsid w:val="00DC1F49"/>
  </w:style>
  <w:style w:type="character" w:customStyle="1" w:styleId="BoldandUnderlineChar1">
    <w:name w:val="Bold and Underline Char1"/>
    <w:rsid w:val="00DC1F49"/>
    <w:rPr>
      <w:b/>
      <w:szCs w:val="24"/>
      <w:u w:val="single"/>
      <w:lang w:val="en-US" w:eastAsia="en-US" w:bidi="ar-SA"/>
    </w:rPr>
  </w:style>
  <w:style w:type="character" w:customStyle="1" w:styleId="BoldandUnderlineChar1Char2">
    <w:name w:val="Bold and Underline Char1 Char2"/>
    <w:rsid w:val="00DC1F49"/>
    <w:rPr>
      <w:b/>
      <w:szCs w:val="24"/>
      <w:u w:val="single"/>
      <w:lang w:val="en-US" w:eastAsia="en-US" w:bidi="ar-SA"/>
    </w:rPr>
  </w:style>
  <w:style w:type="character" w:customStyle="1" w:styleId="BoldandUnderlineCharChar1">
    <w:name w:val="Bold and Underline Char Char1"/>
    <w:rsid w:val="00DC1F49"/>
    <w:rPr>
      <w:b/>
      <w:szCs w:val="24"/>
      <w:u w:val="single"/>
      <w:lang w:val="en-US" w:eastAsia="en-US" w:bidi="ar-SA"/>
    </w:rPr>
  </w:style>
  <w:style w:type="character" w:customStyle="1" w:styleId="title-link-wrapper">
    <w:name w:val="title-link-wrapper"/>
    <w:rsid w:val="00DC1F49"/>
  </w:style>
  <w:style w:type="character" w:customStyle="1" w:styleId="medium-font">
    <w:name w:val="medium-font"/>
    <w:rsid w:val="00DC1F49"/>
  </w:style>
  <w:style w:type="paragraph" w:customStyle="1" w:styleId="abstract">
    <w:name w:val="abstract"/>
    <w:basedOn w:val="Normal"/>
    <w:uiPriority w:val="99"/>
    <w:qFormat/>
    <w:rsid w:val="00DC1F49"/>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DC1F49"/>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DC1F49"/>
    <w:rPr>
      <w:rFonts w:ascii="Georgia" w:eastAsia="Times New Roman" w:hAnsi="Georgia"/>
      <w:b/>
      <w:bCs/>
      <w:sz w:val="22"/>
      <w:u w:val="single"/>
    </w:rPr>
  </w:style>
  <w:style w:type="character" w:customStyle="1" w:styleId="ReallySamllTextChar">
    <w:name w:val="ReallySamllText Char"/>
    <w:link w:val="ReallySamllText"/>
    <w:rsid w:val="00DC1F49"/>
    <w:rPr>
      <w:sz w:val="12"/>
    </w:rPr>
  </w:style>
  <w:style w:type="paragraph" w:customStyle="1" w:styleId="StyleStyleUnderlineTimesNewRoman11pt">
    <w:name w:val="Style Style Underline + Times New Roman + 11 pt"/>
    <w:basedOn w:val="Normal"/>
    <w:link w:val="StyleStyleUnderlineTimesNewRoman11ptChar"/>
    <w:qFormat/>
    <w:rsid w:val="00DC1F49"/>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DC1F49"/>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C1F49"/>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DC1F49"/>
    <w:rPr>
      <w:rFonts w:ascii="Georgia" w:eastAsia="Times New Roman" w:hAnsi="Georgia"/>
      <w:sz w:val="22"/>
      <w:u w:val="single"/>
    </w:rPr>
  </w:style>
  <w:style w:type="character" w:customStyle="1" w:styleId="authoraffil">
    <w:name w:val="authoraffil"/>
    <w:rsid w:val="00DC1F49"/>
  </w:style>
  <w:style w:type="character" w:customStyle="1" w:styleId="CharChar8">
    <w:name w:val="Char Char8"/>
    <w:rsid w:val="00DC1F49"/>
    <w:rPr>
      <w:rFonts w:ascii="Georgia" w:eastAsia="Times New Roman" w:hAnsi="Georgia"/>
      <w:b/>
      <w:bCs/>
      <w:sz w:val="30"/>
      <w:szCs w:val="28"/>
      <w:u w:val="single"/>
    </w:rPr>
  </w:style>
  <w:style w:type="character" w:customStyle="1" w:styleId="TagsCharCharCharChar">
    <w:name w:val="Tags Char Char Char Char"/>
    <w:rsid w:val="00DC1F49"/>
    <w:rPr>
      <w:rFonts w:ascii="Times New Roman" w:eastAsia="Times New Roman" w:hAnsi="Times New Roman" w:cs="Times New Roman"/>
      <w:b/>
      <w:sz w:val="24"/>
      <w:szCs w:val="24"/>
    </w:rPr>
  </w:style>
  <w:style w:type="character" w:customStyle="1" w:styleId="Citation1Char">
    <w:name w:val="Citation1 Char"/>
    <w:link w:val="Citation10"/>
    <w:locked/>
    <w:rsid w:val="00DC1F49"/>
    <w:rPr>
      <w:rFonts w:ascii="Georgia" w:hAnsi="Georgia"/>
      <w:b/>
      <w:u w:val="single"/>
    </w:rPr>
  </w:style>
  <w:style w:type="paragraph" w:customStyle="1" w:styleId="Citation10">
    <w:name w:val="Citation1"/>
    <w:basedOn w:val="Normal"/>
    <w:link w:val="Citation1Char"/>
    <w:qFormat/>
    <w:rsid w:val="00DC1F49"/>
    <w:rPr>
      <w:rFonts w:ascii="Georgia" w:hAnsi="Georgia" w:cstheme="minorBidi"/>
      <w:b/>
      <w:sz w:val="24"/>
      <w:u w:val="single"/>
    </w:rPr>
  </w:style>
  <w:style w:type="character" w:customStyle="1" w:styleId="TaglineChar">
    <w:name w:val="Tagline Char"/>
    <w:link w:val="Tagline0"/>
    <w:locked/>
    <w:rsid w:val="00DC1F49"/>
    <w:rPr>
      <w:rFonts w:ascii="Times New Roman" w:hAnsi="Times New Roman" w:cs="Times New Roman"/>
      <w:b/>
      <w:sz w:val="26"/>
    </w:rPr>
  </w:style>
  <w:style w:type="paragraph" w:customStyle="1" w:styleId="NothingCharCharChar">
    <w:name w:val="Nothing Char Char Char"/>
    <w:link w:val="NothingCharChar"/>
    <w:qFormat/>
    <w:rsid w:val="00DC1F49"/>
    <w:pPr>
      <w:jc w:val="both"/>
    </w:pPr>
  </w:style>
  <w:style w:type="paragraph" w:customStyle="1" w:styleId="StyleLeft021">
    <w:name w:val="Style Left:  0.2&quot;1"/>
    <w:basedOn w:val="Normal"/>
    <w:uiPriority w:val="99"/>
    <w:qFormat/>
    <w:rsid w:val="00DC1F49"/>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C1F49"/>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C1F49"/>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C1F49"/>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C1F49"/>
    <w:rPr>
      <w:rFonts w:ascii="Georgia" w:eastAsia="Times New Roman" w:hAnsi="Georgia"/>
      <w:sz w:val="22"/>
      <w:u w:val="single"/>
      <w:bdr w:val="single" w:sz="4" w:space="0" w:color="auto"/>
    </w:rPr>
  </w:style>
  <w:style w:type="character" w:customStyle="1" w:styleId="boldcitationChar">
    <w:name w:val="bold citation Char"/>
    <w:rsid w:val="00DC1F49"/>
    <w:rPr>
      <w:rFonts w:ascii="Arial" w:hAnsi="Arial"/>
      <w:b/>
      <w:sz w:val="28"/>
      <w:szCs w:val="24"/>
      <w:u w:val="thick"/>
      <w:lang w:val="en-US" w:eastAsia="en-US" w:bidi="ar-SA"/>
    </w:rPr>
  </w:style>
  <w:style w:type="paragraph" w:customStyle="1" w:styleId="BlockTitle20">
    <w:name w:val="Block Title #2"/>
    <w:basedOn w:val="Normal"/>
    <w:qFormat/>
    <w:rsid w:val="00DC1F49"/>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DC1F49"/>
    <w:rPr>
      <w:rFonts w:ascii="Georgia" w:hAnsi="Georgia" w:cstheme="minorBidi"/>
      <w:b/>
    </w:rPr>
  </w:style>
  <w:style w:type="character" w:customStyle="1" w:styleId="BoldunderlineChar5">
    <w:name w:val="Bold/underline Char"/>
    <w:link w:val="Boldunderline2"/>
    <w:rsid w:val="00DC1F49"/>
    <w:rPr>
      <w:rFonts w:eastAsia="SimSun"/>
      <w:b/>
      <w:u w:val="single"/>
      <w:lang w:eastAsia="zh-CN"/>
    </w:rPr>
  </w:style>
  <w:style w:type="character" w:customStyle="1" w:styleId="underlinetextchar0">
    <w:name w:val="underlinetextchar"/>
    <w:rsid w:val="00DC1F49"/>
  </w:style>
  <w:style w:type="character" w:customStyle="1" w:styleId="boldciteChar1">
    <w:name w:val="bold cite Char1"/>
    <w:rsid w:val="00DC1F49"/>
    <w:rPr>
      <w:b/>
      <w:sz w:val="28"/>
      <w:u w:val="thick" w:color="000000"/>
    </w:rPr>
  </w:style>
  <w:style w:type="character" w:customStyle="1" w:styleId="tagCharCharChar1">
    <w:name w:val="tag Char Char Char1"/>
    <w:rsid w:val="00DC1F49"/>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C1F49"/>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DC1F49"/>
    <w:rPr>
      <w:rFonts w:ascii="Times New Roman" w:hAnsi="Times New Roman" w:cs="Times New Roman"/>
      <w:sz w:val="18"/>
      <w:szCs w:val="18"/>
    </w:rPr>
  </w:style>
  <w:style w:type="character" w:customStyle="1" w:styleId="FontStyle57">
    <w:name w:val="Font Style57"/>
    <w:rsid w:val="00DC1F49"/>
    <w:rPr>
      <w:rFonts w:ascii="Georgia" w:hAnsi="Georgia" w:cs="Georgia"/>
      <w:b/>
      <w:bCs/>
      <w:sz w:val="14"/>
      <w:szCs w:val="14"/>
    </w:rPr>
  </w:style>
  <w:style w:type="character" w:customStyle="1" w:styleId="FontStyle89">
    <w:name w:val="Font Style89"/>
    <w:rsid w:val="00DC1F49"/>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C1F49"/>
    <w:rPr>
      <w:color w:val="2B579A"/>
      <w:shd w:val="clear" w:color="auto" w:fill="E6E6E6"/>
    </w:rPr>
  </w:style>
  <w:style w:type="character" w:customStyle="1" w:styleId="m-895152127622952443gmail-style13ptbold">
    <w:name w:val="m_-895152127622952443gmail-style13ptbold"/>
    <w:basedOn w:val="DefaultParagraphFont"/>
    <w:rsid w:val="00DC1F49"/>
  </w:style>
  <w:style w:type="character" w:customStyle="1" w:styleId="m4133802843404377303gmail-style13ptbold">
    <w:name w:val="m_4133802843404377303gmail-style13ptbold"/>
    <w:basedOn w:val="DefaultParagraphFont"/>
    <w:rsid w:val="00DC1F49"/>
  </w:style>
  <w:style w:type="character" w:customStyle="1" w:styleId="m4133802843404377303gmail-styleunderline">
    <w:name w:val="m_4133802843404377303gmail-styleunderline"/>
    <w:basedOn w:val="DefaultParagraphFont"/>
    <w:rsid w:val="00DC1F49"/>
  </w:style>
  <w:style w:type="character" w:customStyle="1" w:styleId="m1864609289044096952gmail-style13ptbold">
    <w:name w:val="m_1864609289044096952gmail-style13ptbold"/>
    <w:basedOn w:val="DefaultParagraphFont"/>
    <w:rsid w:val="00DC1F49"/>
  </w:style>
  <w:style w:type="character" w:customStyle="1" w:styleId="m-2434640214339110092gmail-style13ptbold">
    <w:name w:val="m_-2434640214339110092gmail-style13ptbold"/>
    <w:basedOn w:val="DefaultParagraphFont"/>
    <w:rsid w:val="00DC1F49"/>
  </w:style>
  <w:style w:type="character" w:customStyle="1" w:styleId="m-2434640214339110092gmail-styleunderline">
    <w:name w:val="m_-2434640214339110092gmail-styleunderline"/>
    <w:basedOn w:val="DefaultParagraphFont"/>
    <w:rsid w:val="00DC1F49"/>
  </w:style>
  <w:style w:type="character" w:customStyle="1" w:styleId="articlepage-articlebody-firstletter">
    <w:name w:val="articlepage-articlebody-firstletter"/>
    <w:basedOn w:val="DefaultParagraphFont"/>
    <w:rsid w:val="00DC1F49"/>
  </w:style>
  <w:style w:type="character" w:customStyle="1" w:styleId="UnresolvedMention32">
    <w:name w:val="Unresolved Mention32"/>
    <w:basedOn w:val="DefaultParagraphFont"/>
    <w:uiPriority w:val="99"/>
    <w:semiHidden/>
    <w:unhideWhenUsed/>
    <w:rsid w:val="00DC1F49"/>
    <w:rPr>
      <w:color w:val="605E5C"/>
      <w:shd w:val="clear" w:color="auto" w:fill="E1DFDD"/>
    </w:rPr>
  </w:style>
  <w:style w:type="character" w:customStyle="1" w:styleId="m-2745674872889869693gmail-style13ptbold">
    <w:name w:val="m_-2745674872889869693gmail-style13ptbold"/>
    <w:basedOn w:val="DefaultParagraphFont"/>
    <w:rsid w:val="00DC1F49"/>
  </w:style>
  <w:style w:type="character" w:customStyle="1" w:styleId="m-2745674872889869693gmail-styleunderline">
    <w:name w:val="m_-2745674872889869693gmail-styleunderline"/>
    <w:basedOn w:val="DefaultParagraphFont"/>
    <w:rsid w:val="00DC1F49"/>
  </w:style>
  <w:style w:type="character" w:customStyle="1" w:styleId="UnresolvedMention31">
    <w:name w:val="Unresolved Mention31"/>
    <w:basedOn w:val="DefaultParagraphFont"/>
    <w:uiPriority w:val="99"/>
    <w:semiHidden/>
    <w:unhideWhenUsed/>
    <w:rsid w:val="00DC1F49"/>
    <w:rPr>
      <w:color w:val="808080"/>
      <w:shd w:val="clear" w:color="auto" w:fill="E6E6E6"/>
    </w:rPr>
  </w:style>
  <w:style w:type="character" w:customStyle="1" w:styleId="m-8082899869479211226gmail-styleunderline">
    <w:name w:val="m_-8082899869479211226gmail-styleunderline"/>
    <w:basedOn w:val="DefaultParagraphFont"/>
    <w:rsid w:val="00DC1F49"/>
  </w:style>
  <w:style w:type="paragraph" w:customStyle="1" w:styleId="NoteLevel23">
    <w:name w:val="Note Level 23"/>
    <w:basedOn w:val="Normal"/>
    <w:next w:val="Normal"/>
    <w:uiPriority w:val="99"/>
    <w:qFormat/>
    <w:rsid w:val="00DC1F49"/>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DC1F49"/>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DC1F49"/>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DC1F49"/>
    <w:rPr>
      <w:color w:val="605E5C"/>
      <w:shd w:val="clear" w:color="auto" w:fill="E1DFDD"/>
    </w:rPr>
  </w:style>
  <w:style w:type="character" w:customStyle="1" w:styleId="UnresolvedMention6">
    <w:name w:val="Unresolved Mention6"/>
    <w:basedOn w:val="DefaultParagraphFont"/>
    <w:uiPriority w:val="99"/>
    <w:unhideWhenUsed/>
    <w:rsid w:val="00DC1F49"/>
    <w:rPr>
      <w:color w:val="605E5C"/>
      <w:shd w:val="clear" w:color="auto" w:fill="E1DFDD"/>
    </w:rPr>
  </w:style>
  <w:style w:type="character" w:customStyle="1" w:styleId="footnote">
    <w:name w:val="footnote"/>
    <w:basedOn w:val="DefaultParagraphFont"/>
    <w:rsid w:val="00DC1F49"/>
  </w:style>
  <w:style w:type="character" w:customStyle="1" w:styleId="hubidentifier">
    <w:name w:val="hub_identifier"/>
    <w:basedOn w:val="DefaultParagraphFont"/>
    <w:rsid w:val="00DC1F49"/>
  </w:style>
  <w:style w:type="paragraph" w:customStyle="1" w:styleId="standardeinzug">
    <w:name w:val="standardeinzug"/>
    <w:basedOn w:val="Normal"/>
    <w:rsid w:val="00DC1F49"/>
    <w:pPr>
      <w:spacing w:before="100" w:beforeAutospacing="1" w:after="100" w:afterAutospacing="1"/>
    </w:pPr>
    <w:rPr>
      <w:rFonts w:eastAsia="Times New Roman"/>
    </w:rPr>
  </w:style>
  <w:style w:type="paragraph" w:customStyle="1" w:styleId="aufzhlungnormal">
    <w:name w:val="aufzhlungnormal"/>
    <w:basedOn w:val="Normal"/>
    <w:rsid w:val="00DC1F49"/>
    <w:pPr>
      <w:spacing w:before="100" w:beforeAutospacing="1" w:after="100" w:afterAutospacing="1"/>
    </w:pPr>
    <w:rPr>
      <w:rFonts w:eastAsia="Times New Roman"/>
    </w:rPr>
  </w:style>
  <w:style w:type="character" w:customStyle="1" w:styleId="auszeichnungkursiv">
    <w:name w:val="auszeichnungkursiv"/>
    <w:basedOn w:val="DefaultParagraphFont"/>
    <w:rsid w:val="00DC1F49"/>
  </w:style>
  <w:style w:type="paragraph" w:customStyle="1" w:styleId="entrefilet">
    <w:name w:val="entrefilet"/>
    <w:basedOn w:val="Normal"/>
    <w:rsid w:val="00DC1F49"/>
    <w:pPr>
      <w:spacing w:before="100" w:beforeAutospacing="1" w:after="100" w:afterAutospacing="1"/>
    </w:pPr>
    <w:rPr>
      <w:rFonts w:eastAsia="Times New Roman"/>
    </w:rPr>
  </w:style>
  <w:style w:type="paragraph" w:customStyle="1" w:styleId="kapitelreferenzkopf">
    <w:name w:val="kapitelreferenzkopf"/>
    <w:basedOn w:val="Normal"/>
    <w:rsid w:val="00DC1F49"/>
    <w:pPr>
      <w:spacing w:before="100" w:beforeAutospacing="1" w:after="100" w:afterAutospacing="1"/>
    </w:pPr>
    <w:rPr>
      <w:rFonts w:eastAsia="Times New Roman"/>
    </w:rPr>
  </w:style>
  <w:style w:type="paragraph" w:customStyle="1" w:styleId="tabberschrift">
    <w:name w:val="tabberschrift"/>
    <w:basedOn w:val="Normal"/>
    <w:rsid w:val="00DC1F4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C1F49"/>
  </w:style>
  <w:style w:type="character" w:customStyle="1" w:styleId="m-268162420547309261gmail-stylestylebold12pt">
    <w:name w:val="m_-268162420547309261gmail-stylestylebold12pt"/>
    <w:basedOn w:val="DefaultParagraphFont"/>
    <w:rsid w:val="00DC1F49"/>
  </w:style>
  <w:style w:type="character" w:customStyle="1" w:styleId="m-268162420547309261gmail-styleboldunderline">
    <w:name w:val="m_-268162420547309261gmail-styleboldunderline"/>
    <w:basedOn w:val="DefaultParagraphFont"/>
    <w:rsid w:val="00DC1F49"/>
  </w:style>
  <w:style w:type="character" w:customStyle="1" w:styleId="m-5621139387307470627gmail-style13ptbold">
    <w:name w:val="m_-5621139387307470627gmail-style13ptbold"/>
    <w:basedOn w:val="DefaultParagraphFont"/>
    <w:rsid w:val="00DC1F49"/>
  </w:style>
  <w:style w:type="character" w:customStyle="1" w:styleId="m-5621139387307470627gmail-styleunderline">
    <w:name w:val="m_-5621139387307470627gmail-styleunderline"/>
    <w:basedOn w:val="DefaultParagraphFont"/>
    <w:rsid w:val="00DC1F49"/>
  </w:style>
  <w:style w:type="character" w:customStyle="1" w:styleId="m-4930835733434609408gmail-style13ptbold">
    <w:name w:val="m_-4930835733434609408gmail-style13ptbold"/>
    <w:basedOn w:val="DefaultParagraphFont"/>
    <w:rsid w:val="00DC1F49"/>
  </w:style>
  <w:style w:type="character" w:customStyle="1" w:styleId="m-4930835733434609408gmail-styleunderline">
    <w:name w:val="m_-4930835733434609408gmail-styleunderline"/>
    <w:basedOn w:val="DefaultParagraphFont"/>
    <w:rsid w:val="00DC1F49"/>
  </w:style>
  <w:style w:type="character" w:customStyle="1" w:styleId="m-2456650549122369157gmail-style13ptbold">
    <w:name w:val="m_-2456650549122369157gmail-style13ptbold"/>
    <w:basedOn w:val="DefaultParagraphFont"/>
    <w:rsid w:val="00DC1F49"/>
  </w:style>
  <w:style w:type="character" w:customStyle="1" w:styleId="m-2456650549122369157gmail-styleunderline">
    <w:name w:val="m_-2456650549122369157gmail-styleunderline"/>
    <w:basedOn w:val="DefaultParagraphFont"/>
    <w:rsid w:val="00DC1F49"/>
  </w:style>
  <w:style w:type="character" w:customStyle="1" w:styleId="hvr">
    <w:name w:val="hvr"/>
    <w:basedOn w:val="DefaultParagraphFont"/>
    <w:rsid w:val="00DC1F49"/>
  </w:style>
  <w:style w:type="character" w:customStyle="1" w:styleId="m-3350902899047358468gmail-styleunderline">
    <w:name w:val="m_-3350902899047358468gmail-styleunderline"/>
    <w:basedOn w:val="DefaultParagraphFont"/>
    <w:rsid w:val="00DC1F49"/>
  </w:style>
  <w:style w:type="paragraph" w:customStyle="1" w:styleId="Style5pt">
    <w:name w:val="Style 5 pt"/>
    <w:basedOn w:val="Normal"/>
    <w:link w:val="Style5ptChar"/>
    <w:rsid w:val="00DC1F4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C1F49"/>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DC1F49"/>
  </w:style>
  <w:style w:type="paragraph" w:customStyle="1" w:styleId="m462447500549623171gmail-msonormal">
    <w:name w:val="m_462447500549623171gmail-msonormal"/>
    <w:basedOn w:val="Normal"/>
    <w:uiPriority w:val="99"/>
    <w:rsid w:val="00DC1F4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C1F49"/>
  </w:style>
  <w:style w:type="character" w:customStyle="1" w:styleId="arttitle">
    <w:name w:val="art_title"/>
    <w:basedOn w:val="DefaultParagraphFont"/>
    <w:rsid w:val="00DC1F49"/>
  </w:style>
  <w:style w:type="character" w:customStyle="1" w:styleId="serialtitle">
    <w:name w:val="serial_title"/>
    <w:basedOn w:val="DefaultParagraphFont"/>
    <w:rsid w:val="00DC1F49"/>
  </w:style>
  <w:style w:type="character" w:customStyle="1" w:styleId="headingnumber">
    <w:name w:val="headingnumber"/>
    <w:basedOn w:val="DefaultParagraphFont"/>
    <w:rsid w:val="00DC1F49"/>
  </w:style>
  <w:style w:type="character" w:customStyle="1" w:styleId="internalref">
    <w:name w:val="internalref"/>
    <w:basedOn w:val="DefaultParagraphFont"/>
    <w:rsid w:val="00DC1F49"/>
  </w:style>
  <w:style w:type="paragraph" w:customStyle="1" w:styleId="Analyitc">
    <w:name w:val="Analyitc"/>
    <w:basedOn w:val="Normal"/>
    <w:uiPriority w:val="4"/>
    <w:qFormat/>
    <w:rsid w:val="00DC1F49"/>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C1F49"/>
  </w:style>
  <w:style w:type="character" w:customStyle="1" w:styleId="m7113523068278247331gmail-underline">
    <w:name w:val="m_7113523068278247331gmail-underline"/>
    <w:basedOn w:val="DefaultParagraphFont"/>
    <w:rsid w:val="00DC1F49"/>
  </w:style>
  <w:style w:type="character" w:customStyle="1" w:styleId="m7113523068278247331gmail-styleunderline">
    <w:name w:val="m_7113523068278247331gmail-styleunderline"/>
    <w:basedOn w:val="DefaultParagraphFont"/>
    <w:rsid w:val="00DC1F49"/>
  </w:style>
  <w:style w:type="paragraph" w:customStyle="1" w:styleId="Caption40">
    <w:name w:val="Caption4"/>
    <w:basedOn w:val="Normal"/>
    <w:uiPriority w:val="99"/>
    <w:qFormat/>
    <w:rsid w:val="00DC1F49"/>
    <w:pPr>
      <w:spacing w:before="100" w:beforeAutospacing="1" w:after="100" w:afterAutospacing="1"/>
    </w:pPr>
    <w:rPr>
      <w:rFonts w:eastAsia="Times New Roman"/>
    </w:rPr>
  </w:style>
  <w:style w:type="character" w:customStyle="1" w:styleId="enhanced-reference">
    <w:name w:val="enhanced-reference"/>
    <w:basedOn w:val="DefaultParagraphFont"/>
    <w:rsid w:val="00DC1F49"/>
  </w:style>
  <w:style w:type="character" w:customStyle="1" w:styleId="ff1">
    <w:name w:val="ff1"/>
    <w:basedOn w:val="DefaultParagraphFont"/>
    <w:rsid w:val="00DC1F49"/>
  </w:style>
  <w:style w:type="character" w:customStyle="1" w:styleId="ff2">
    <w:name w:val="ff2"/>
    <w:basedOn w:val="DefaultParagraphFont"/>
    <w:rsid w:val="00DC1F49"/>
  </w:style>
  <w:style w:type="character" w:customStyle="1" w:styleId="display">
    <w:name w:val="display"/>
    <w:basedOn w:val="DefaultParagraphFont"/>
    <w:rsid w:val="00DC1F49"/>
  </w:style>
  <w:style w:type="character" w:customStyle="1" w:styleId="m2030095631327626865gmail-style13ptbold">
    <w:name w:val="m_2030095631327626865gmail-style13ptbold"/>
    <w:basedOn w:val="DefaultParagraphFont"/>
    <w:rsid w:val="00DC1F49"/>
  </w:style>
  <w:style w:type="character" w:customStyle="1" w:styleId="m2030095631327626865gmail-styleunderline">
    <w:name w:val="m_2030095631327626865gmail-styleunderline"/>
    <w:basedOn w:val="DefaultParagraphFont"/>
    <w:rsid w:val="00DC1F49"/>
  </w:style>
  <w:style w:type="paragraph" w:customStyle="1" w:styleId="m4240400669014671728gmail-msonormal">
    <w:name w:val="m_4240400669014671728gmail-msonormal"/>
    <w:basedOn w:val="Normal"/>
    <w:rsid w:val="00DC1F4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C1F49"/>
  </w:style>
  <w:style w:type="character" w:customStyle="1" w:styleId="tweetinfo-heartstat">
    <w:name w:val="tweetinfo-heartstat"/>
    <w:basedOn w:val="DefaultParagraphFont"/>
    <w:rsid w:val="00DC1F49"/>
  </w:style>
  <w:style w:type="paragraph" w:customStyle="1" w:styleId="Pol">
    <w:name w:val="Pol"/>
    <w:basedOn w:val="Heading2"/>
    <w:uiPriority w:val="99"/>
    <w:qFormat/>
    <w:rsid w:val="00DC1F49"/>
  </w:style>
  <w:style w:type="paragraph" w:customStyle="1" w:styleId="headline-title">
    <w:name w:val="headline-title"/>
    <w:basedOn w:val="Normal"/>
    <w:qFormat/>
    <w:rsid w:val="00DC1F49"/>
    <w:pPr>
      <w:spacing w:before="100" w:beforeAutospacing="1" w:after="100" w:afterAutospacing="1"/>
    </w:pPr>
    <w:rPr>
      <w:rFonts w:ascii="Avenir LT Std 45 Book" w:hAnsi="Avenir LT Std 45 Book"/>
    </w:rPr>
  </w:style>
  <w:style w:type="character" w:customStyle="1" w:styleId="link">
    <w:name w:val="link"/>
    <w:basedOn w:val="DefaultParagraphFont"/>
    <w:rsid w:val="00DC1F49"/>
  </w:style>
  <w:style w:type="paragraph" w:customStyle="1" w:styleId="xhead">
    <w:name w:val="xhead"/>
    <w:basedOn w:val="Normal"/>
    <w:qFormat/>
    <w:rsid w:val="00DC1F49"/>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C1F49"/>
    <w:pPr>
      <w:spacing w:before="100" w:beforeAutospacing="1" w:after="100" w:afterAutospacing="1"/>
    </w:pPr>
    <w:rPr>
      <w:rFonts w:ascii="Times" w:hAnsi="Times"/>
      <w:szCs w:val="20"/>
    </w:rPr>
  </w:style>
  <w:style w:type="paragraph" w:customStyle="1" w:styleId="bodyintro">
    <w:name w:val="bodyintro"/>
    <w:basedOn w:val="Normal"/>
    <w:uiPriority w:val="99"/>
    <w:qFormat/>
    <w:rsid w:val="00DC1F4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C1F49"/>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C1F49"/>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C1F49"/>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C1F49"/>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C1F49"/>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C1F49"/>
    <w:pPr>
      <w:spacing w:before="100" w:beforeAutospacing="1" w:after="100" w:afterAutospacing="1"/>
    </w:pPr>
    <w:rPr>
      <w:rFonts w:ascii="Times" w:hAnsi="Times"/>
      <w:szCs w:val="20"/>
    </w:rPr>
  </w:style>
  <w:style w:type="paragraph" w:customStyle="1" w:styleId="pagpag2">
    <w:name w:val="pagpag2"/>
    <w:basedOn w:val="Normal"/>
    <w:uiPriority w:val="99"/>
    <w:qFormat/>
    <w:rsid w:val="00DC1F49"/>
    <w:pPr>
      <w:spacing w:before="100" w:beforeAutospacing="1" w:after="100" w:afterAutospacing="1"/>
    </w:pPr>
    <w:rPr>
      <w:rFonts w:ascii="Times" w:hAnsi="Times"/>
      <w:szCs w:val="20"/>
    </w:rPr>
  </w:style>
  <w:style w:type="paragraph" w:customStyle="1" w:styleId="pagpag3">
    <w:name w:val="pagpag3"/>
    <w:basedOn w:val="Normal"/>
    <w:uiPriority w:val="99"/>
    <w:qFormat/>
    <w:rsid w:val="00DC1F49"/>
    <w:pPr>
      <w:spacing w:before="100" w:beforeAutospacing="1" w:after="100" w:afterAutospacing="1"/>
    </w:pPr>
    <w:rPr>
      <w:rFonts w:ascii="Times" w:hAnsi="Times"/>
      <w:szCs w:val="20"/>
    </w:rPr>
  </w:style>
  <w:style w:type="paragraph" w:customStyle="1" w:styleId="lastupdated">
    <w:name w:val="lastupdated"/>
    <w:basedOn w:val="Normal"/>
    <w:qFormat/>
    <w:rsid w:val="00DC1F4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C1F49"/>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C1F49"/>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C1F49"/>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C1F49"/>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C1F49"/>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DC1F49"/>
    <w:rPr>
      <w:rFonts w:ascii="Lucida Grande" w:eastAsia="Cambria" w:hAnsi="Lucida Grande"/>
    </w:rPr>
  </w:style>
  <w:style w:type="paragraph" w:customStyle="1" w:styleId="Pa16">
    <w:name w:val="Pa16"/>
    <w:basedOn w:val="Default"/>
    <w:next w:val="Default"/>
    <w:uiPriority w:val="99"/>
    <w:qFormat/>
    <w:rsid w:val="00DC1F49"/>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C1F49"/>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C1F49"/>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C1F49"/>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C1F49"/>
    <w:rPr>
      <w:rFonts w:ascii="Avenir LT Std 45 Book" w:hAnsi="Avenir LT Std 45 Book"/>
      <w:u w:val="single"/>
    </w:rPr>
  </w:style>
  <w:style w:type="paragraph" w:customStyle="1" w:styleId="Number">
    <w:name w:val="Number"/>
    <w:basedOn w:val="Heading2"/>
    <w:qFormat/>
    <w:rsid w:val="00DC1F4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DC1F49"/>
    <w:rPr>
      <w:bCs w:val="0"/>
      <w:iCs/>
    </w:rPr>
  </w:style>
  <w:style w:type="character" w:customStyle="1" w:styleId="viewstorydateline">
    <w:name w:val="viewstorydateline"/>
    <w:basedOn w:val="DefaultParagraphFont"/>
    <w:rsid w:val="00DC1F49"/>
  </w:style>
  <w:style w:type="character" w:customStyle="1" w:styleId="meta-sep">
    <w:name w:val="meta-sep"/>
    <w:basedOn w:val="DefaultParagraphFont"/>
    <w:rsid w:val="00DC1F49"/>
  </w:style>
  <w:style w:type="character" w:customStyle="1" w:styleId="A19">
    <w:name w:val="A19"/>
    <w:uiPriority w:val="99"/>
    <w:rsid w:val="00DC1F49"/>
    <w:rPr>
      <w:rFonts w:ascii="Georgia" w:hAnsi="Georgia" w:cs="Georgia" w:hint="default"/>
      <w:color w:val="000000"/>
      <w:sz w:val="20"/>
      <w:szCs w:val="20"/>
      <w:u w:val="single"/>
    </w:rPr>
  </w:style>
  <w:style w:type="character" w:customStyle="1" w:styleId="A13">
    <w:name w:val="A13"/>
    <w:uiPriority w:val="99"/>
    <w:rsid w:val="00DC1F49"/>
    <w:rPr>
      <w:rFonts w:ascii="Georgia" w:hAnsi="Georgia" w:cs="Georgia" w:hint="default"/>
      <w:color w:val="000000"/>
      <w:sz w:val="11"/>
      <w:szCs w:val="11"/>
    </w:rPr>
  </w:style>
  <w:style w:type="character" w:customStyle="1" w:styleId="ontext">
    <w:name w:val="ontext"/>
    <w:basedOn w:val="DefaultParagraphFont"/>
    <w:rsid w:val="00DC1F49"/>
  </w:style>
  <w:style w:type="character" w:customStyle="1" w:styleId="StyleLatinBaskervilleUnderline">
    <w:name w:val="Style (Latin) Baskerville Underline"/>
    <w:basedOn w:val="DefaultParagraphFont"/>
    <w:rsid w:val="00DC1F49"/>
    <w:rPr>
      <w:rFonts w:ascii="Baskerville" w:hAnsi="Baskerville" w:hint="default"/>
      <w:sz w:val="26"/>
      <w:u w:val="single"/>
    </w:rPr>
  </w:style>
  <w:style w:type="character" w:customStyle="1" w:styleId="archive-title">
    <w:name w:val="archive-title"/>
    <w:basedOn w:val="DefaultParagraphFont"/>
    <w:rsid w:val="00DC1F49"/>
  </w:style>
  <w:style w:type="character" w:customStyle="1" w:styleId="imgleft">
    <w:name w:val="imgleft"/>
    <w:basedOn w:val="DefaultParagraphFont"/>
    <w:rsid w:val="00DC1F49"/>
  </w:style>
  <w:style w:type="character" w:customStyle="1" w:styleId="imgcenter">
    <w:name w:val="imgcenter"/>
    <w:basedOn w:val="DefaultParagraphFont"/>
    <w:rsid w:val="00DC1F49"/>
  </w:style>
  <w:style w:type="character" w:customStyle="1" w:styleId="A42">
    <w:name w:val="A4+2"/>
    <w:uiPriority w:val="99"/>
    <w:rsid w:val="00DC1F49"/>
    <w:rPr>
      <w:rFonts w:ascii="Helvetica LT Std" w:hAnsi="Helvetica LT Std" w:cs="Helvetica LT Std" w:hint="default"/>
      <w:color w:val="000000"/>
      <w:sz w:val="11"/>
      <w:szCs w:val="11"/>
    </w:rPr>
  </w:style>
  <w:style w:type="character" w:customStyle="1" w:styleId="Caption11">
    <w:name w:val="Caption11"/>
    <w:basedOn w:val="DefaultParagraphFont"/>
    <w:rsid w:val="00DC1F49"/>
  </w:style>
  <w:style w:type="character" w:customStyle="1" w:styleId="fstitle">
    <w:name w:val="fs_title"/>
    <w:basedOn w:val="DefaultParagraphFont"/>
    <w:rsid w:val="00DC1F49"/>
  </w:style>
  <w:style w:type="character" w:customStyle="1" w:styleId="reportbody1">
    <w:name w:val="reportbody1"/>
    <w:basedOn w:val="DefaultParagraphFont"/>
    <w:rsid w:val="00DC1F49"/>
    <w:rPr>
      <w:rFonts w:ascii="Tahoma" w:hAnsi="Tahoma" w:cs="Tahoma" w:hint="default"/>
      <w:color w:val="000000"/>
      <w:sz w:val="14"/>
      <w:szCs w:val="14"/>
    </w:rPr>
  </w:style>
  <w:style w:type="character" w:customStyle="1" w:styleId="dateday">
    <w:name w:val="date_day"/>
    <w:basedOn w:val="DefaultParagraphFont"/>
    <w:rsid w:val="00DC1F49"/>
  </w:style>
  <w:style w:type="character" w:customStyle="1" w:styleId="datemonth">
    <w:name w:val="date_month"/>
    <w:basedOn w:val="DefaultParagraphFont"/>
    <w:rsid w:val="00DC1F49"/>
  </w:style>
  <w:style w:type="character" w:customStyle="1" w:styleId="dateyear">
    <w:name w:val="date_year"/>
    <w:basedOn w:val="DefaultParagraphFont"/>
    <w:rsid w:val="00DC1F49"/>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C1F4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C1F4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C1F49"/>
    <w:rPr>
      <w:sz w:val="24"/>
      <w:szCs w:val="24"/>
      <w:lang w:val="en-US" w:eastAsia="en-US" w:bidi="ar-SA"/>
    </w:rPr>
  </w:style>
  <w:style w:type="character" w:customStyle="1" w:styleId="insideitro">
    <w:name w:val="insideitro"/>
    <w:basedOn w:val="DefaultParagraphFont"/>
    <w:rsid w:val="00DC1F49"/>
  </w:style>
  <w:style w:type="character" w:customStyle="1" w:styleId="wcfont">
    <w:name w:val="wcfont"/>
    <w:basedOn w:val="DefaultParagraphFont"/>
    <w:rsid w:val="00DC1F49"/>
  </w:style>
  <w:style w:type="character" w:customStyle="1" w:styleId="qftext">
    <w:name w:val="qftext"/>
    <w:basedOn w:val="DefaultParagraphFont"/>
    <w:rsid w:val="00DC1F49"/>
  </w:style>
  <w:style w:type="character" w:customStyle="1" w:styleId="leftidx">
    <w:name w:val="leftidx"/>
    <w:basedOn w:val="DefaultParagraphFont"/>
    <w:rsid w:val="00DC1F49"/>
  </w:style>
  <w:style w:type="character" w:customStyle="1" w:styleId="StyleBox12ptBold">
    <w:name w:val="Style Box + 12 pt Bold"/>
    <w:basedOn w:val="DefaultParagraphFont"/>
    <w:rsid w:val="00DC1F49"/>
    <w:rPr>
      <w:rFonts w:ascii="Georgia" w:hAnsi="Georgia"/>
      <w:b/>
      <w:bCs/>
      <w:sz w:val="22"/>
      <w:u w:val="single"/>
      <w:bdr w:val="none" w:sz="0" w:space="0" w:color="auto"/>
    </w:rPr>
  </w:style>
  <w:style w:type="character" w:customStyle="1" w:styleId="StyleBox12pt">
    <w:name w:val="Style Box + 12 pt"/>
    <w:basedOn w:val="DefaultParagraphFont"/>
    <w:rsid w:val="00DC1F49"/>
    <w:rPr>
      <w:rFonts w:ascii="Georgia" w:hAnsi="Georgia"/>
      <w:b w:val="0"/>
      <w:sz w:val="22"/>
      <w:u w:val="single"/>
      <w:bdr w:val="none" w:sz="0" w:space="0" w:color="auto"/>
    </w:rPr>
  </w:style>
  <w:style w:type="character" w:customStyle="1" w:styleId="StyleGaramondText1">
    <w:name w:val="Style Garamond Text 1"/>
    <w:basedOn w:val="DefaultParagraphFont"/>
    <w:rsid w:val="00DC1F49"/>
    <w:rPr>
      <w:rFonts w:ascii="Georgia" w:hAnsi="Georgia"/>
      <w:color w:val="0D0D0D" w:themeColor="text1" w:themeTint="F2"/>
      <w:sz w:val="22"/>
    </w:rPr>
  </w:style>
  <w:style w:type="character" w:customStyle="1" w:styleId="StyleGaramondText1Underline">
    <w:name w:val="Style Garamond Text 1 Underline"/>
    <w:basedOn w:val="DefaultParagraphFont"/>
    <w:rsid w:val="00DC1F49"/>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C1F49"/>
    <w:rPr>
      <w:b w:val="0"/>
      <w:bCs w:val="0"/>
      <w:sz w:val="14"/>
      <w:u w:val="none"/>
    </w:rPr>
  </w:style>
  <w:style w:type="character" w:customStyle="1" w:styleId="Style7ptBold">
    <w:name w:val="Style 7 pt Bold"/>
    <w:basedOn w:val="DefaultParagraphFont"/>
    <w:rsid w:val="00DC1F49"/>
    <w:rPr>
      <w:b w:val="0"/>
      <w:bCs/>
      <w:sz w:val="14"/>
    </w:rPr>
  </w:style>
  <w:style w:type="paragraph" w:customStyle="1" w:styleId="width100">
    <w:name w:val="width100"/>
    <w:basedOn w:val="Normal"/>
    <w:uiPriority w:val="99"/>
    <w:qFormat/>
    <w:rsid w:val="00DC1F49"/>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C1F49"/>
  </w:style>
  <w:style w:type="character" w:customStyle="1" w:styleId="eventsubtitle">
    <w:name w:val="eventsubtitle"/>
    <w:basedOn w:val="DefaultParagraphFont"/>
    <w:rsid w:val="00DC1F49"/>
  </w:style>
  <w:style w:type="character" w:customStyle="1" w:styleId="eventdate">
    <w:name w:val="eventdate"/>
    <w:basedOn w:val="DefaultParagraphFont"/>
    <w:rsid w:val="00DC1F49"/>
  </w:style>
  <w:style w:type="character" w:customStyle="1" w:styleId="legend">
    <w:name w:val="legend"/>
    <w:basedOn w:val="DefaultParagraphFont"/>
    <w:rsid w:val="00DC1F49"/>
  </w:style>
  <w:style w:type="character" w:customStyle="1" w:styleId="StyleLatinGaramond9ptUnderline">
    <w:name w:val="Style (Latin) Garamond 9 pt Underline"/>
    <w:rsid w:val="00DC1F49"/>
    <w:rPr>
      <w:sz w:val="22"/>
      <w:u w:val="single"/>
    </w:rPr>
  </w:style>
  <w:style w:type="character" w:customStyle="1" w:styleId="ellipsistext">
    <w:name w:val="ellipsis_text"/>
    <w:basedOn w:val="DefaultParagraphFont"/>
    <w:rsid w:val="00DC1F49"/>
  </w:style>
  <w:style w:type="character" w:customStyle="1" w:styleId="cite00">
    <w:name w:val="cite0"/>
    <w:rsid w:val="00DC1F49"/>
  </w:style>
  <w:style w:type="character" w:customStyle="1" w:styleId="Bodytext5">
    <w:name w:val="Body text_"/>
    <w:basedOn w:val="DefaultParagraphFont"/>
    <w:link w:val="BodyText50"/>
    <w:rsid w:val="00DC1F49"/>
    <w:rPr>
      <w:rFonts w:eastAsia="Georgia" w:cs="Georgia"/>
      <w:sz w:val="21"/>
      <w:szCs w:val="21"/>
      <w:shd w:val="clear" w:color="auto" w:fill="FFFFFF"/>
    </w:rPr>
  </w:style>
  <w:style w:type="paragraph" w:customStyle="1" w:styleId="BodyText50">
    <w:name w:val="Body Text5"/>
    <w:basedOn w:val="Normal"/>
    <w:link w:val="Bodytext5"/>
    <w:qFormat/>
    <w:rsid w:val="00DC1F49"/>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DC1F49"/>
    <w:pPr>
      <w:spacing w:before="100" w:beforeAutospacing="1" w:after="100" w:afterAutospacing="1"/>
    </w:pPr>
    <w:rPr>
      <w:rFonts w:ascii="Avenir LT Std 45 Book" w:hAnsi="Avenir LT Std 45 Book"/>
    </w:rPr>
  </w:style>
  <w:style w:type="paragraph" w:customStyle="1" w:styleId="about">
    <w:name w:val="about"/>
    <w:basedOn w:val="Normal"/>
    <w:qFormat/>
    <w:rsid w:val="00DC1F49"/>
    <w:pPr>
      <w:spacing w:before="100" w:beforeAutospacing="1" w:after="100" w:afterAutospacing="1"/>
    </w:pPr>
    <w:rPr>
      <w:rFonts w:ascii="Avenir LT Std 45 Book" w:hAnsi="Avenir LT Std 45 Book"/>
    </w:rPr>
  </w:style>
  <w:style w:type="character" w:customStyle="1" w:styleId="in-top">
    <w:name w:val="in-top"/>
    <w:rsid w:val="00DC1F49"/>
  </w:style>
  <w:style w:type="character" w:customStyle="1" w:styleId="nukeled">
    <w:name w:val="nukeled"/>
    <w:rsid w:val="00DC1F49"/>
  </w:style>
  <w:style w:type="character" w:customStyle="1" w:styleId="contextlyrelated">
    <w:name w:val="contextly_related"/>
    <w:rsid w:val="00DC1F49"/>
  </w:style>
  <w:style w:type="character" w:customStyle="1" w:styleId="in-right">
    <w:name w:val="in-right"/>
    <w:rsid w:val="00DC1F49"/>
  </w:style>
  <w:style w:type="character" w:customStyle="1" w:styleId="adtext0">
    <w:name w:val="ad_text"/>
    <w:rsid w:val="00DC1F49"/>
  </w:style>
  <w:style w:type="character" w:customStyle="1" w:styleId="linkrow">
    <w:name w:val="link_row"/>
    <w:rsid w:val="00DC1F49"/>
  </w:style>
  <w:style w:type="character" w:customStyle="1" w:styleId="revision-date">
    <w:name w:val="revision-date"/>
    <w:rsid w:val="00DC1F49"/>
  </w:style>
  <w:style w:type="paragraph" w:customStyle="1" w:styleId="t6">
    <w:name w:val="t6"/>
    <w:basedOn w:val="Normal"/>
    <w:qFormat/>
    <w:rsid w:val="00DC1F49"/>
    <w:pPr>
      <w:spacing w:before="100" w:beforeAutospacing="1" w:after="100" w:afterAutospacing="1"/>
    </w:pPr>
    <w:rPr>
      <w:rFonts w:ascii="Avenir LT Std 45 Book" w:hAnsi="Avenir LT Std 45 Book"/>
    </w:rPr>
  </w:style>
  <w:style w:type="paragraph" w:customStyle="1" w:styleId="thumbnail">
    <w:name w:val="thumbnail"/>
    <w:basedOn w:val="Normal"/>
    <w:qFormat/>
    <w:rsid w:val="00DC1F49"/>
    <w:pPr>
      <w:spacing w:before="100" w:beforeAutospacing="1" w:after="100" w:afterAutospacing="1"/>
    </w:pPr>
    <w:rPr>
      <w:rFonts w:ascii="Avenir LT Std 45 Book" w:hAnsi="Avenir LT Std 45 Book"/>
    </w:rPr>
  </w:style>
  <w:style w:type="character" w:customStyle="1" w:styleId="facebook-share">
    <w:name w:val="facebook-share"/>
    <w:rsid w:val="00DC1F49"/>
  </w:style>
  <w:style w:type="character" w:customStyle="1" w:styleId="facebook-share-label">
    <w:name w:val="facebook-share-label"/>
    <w:rsid w:val="00DC1F49"/>
  </w:style>
  <w:style w:type="paragraph" w:customStyle="1" w:styleId="stand-first-alone">
    <w:name w:val="stand-first-alone"/>
    <w:basedOn w:val="Normal"/>
    <w:qFormat/>
    <w:rsid w:val="00DC1F49"/>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C1F49"/>
    <w:pPr>
      <w:spacing w:before="100" w:beforeAutospacing="1" w:after="100" w:afterAutospacing="1"/>
    </w:pPr>
    <w:rPr>
      <w:rFonts w:ascii="Avenir LT Std 45 Book" w:hAnsi="Avenir LT Std 45 Book"/>
    </w:rPr>
  </w:style>
  <w:style w:type="paragraph" w:customStyle="1" w:styleId="morelink">
    <w:name w:val="morelink"/>
    <w:basedOn w:val="Normal"/>
    <w:qFormat/>
    <w:rsid w:val="00DC1F49"/>
    <w:pPr>
      <w:spacing w:before="100" w:beforeAutospacing="1" w:after="100" w:afterAutospacing="1"/>
    </w:pPr>
    <w:rPr>
      <w:rFonts w:ascii="Avenir LT Std 45 Book" w:hAnsi="Avenir LT Std 45 Book"/>
    </w:rPr>
  </w:style>
  <w:style w:type="paragraph" w:customStyle="1" w:styleId="audiolink">
    <w:name w:val="audiolink"/>
    <w:basedOn w:val="Normal"/>
    <w:qFormat/>
    <w:rsid w:val="00DC1F49"/>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C1F49"/>
    <w:pPr>
      <w:spacing w:before="100" w:beforeAutospacing="1" w:after="100" w:afterAutospacing="1"/>
    </w:pPr>
    <w:rPr>
      <w:rFonts w:ascii="Avenir LT Std 45 Book" w:hAnsi="Avenir LT Std 45 Book"/>
    </w:rPr>
  </w:style>
  <w:style w:type="paragraph" w:customStyle="1" w:styleId="nav1">
    <w:name w:val="nav1"/>
    <w:basedOn w:val="Normal"/>
    <w:qFormat/>
    <w:rsid w:val="00DC1F49"/>
    <w:pPr>
      <w:spacing w:before="100" w:beforeAutospacing="1" w:after="100" w:afterAutospacing="1"/>
    </w:pPr>
    <w:rPr>
      <w:rFonts w:ascii="Avenir LT Std 45 Book" w:hAnsi="Avenir LT Std 45 Book"/>
    </w:rPr>
  </w:style>
  <w:style w:type="paragraph" w:customStyle="1" w:styleId="nav2">
    <w:name w:val="nav2"/>
    <w:basedOn w:val="Normal"/>
    <w:qFormat/>
    <w:rsid w:val="00DC1F49"/>
    <w:pPr>
      <w:spacing w:before="100" w:beforeAutospacing="1" w:after="100" w:afterAutospacing="1"/>
    </w:pPr>
    <w:rPr>
      <w:rFonts w:ascii="Avenir LT Std 45 Book" w:hAnsi="Avenir LT Std 45 Book"/>
    </w:rPr>
  </w:style>
  <w:style w:type="character" w:customStyle="1" w:styleId="A24">
    <w:name w:val="A24"/>
    <w:uiPriority w:val="99"/>
    <w:rsid w:val="00DC1F49"/>
    <w:rPr>
      <w:rFonts w:ascii="Paperback 24" w:hAnsi="Paperback 24" w:cs="Paperback 24"/>
      <w:color w:val="000000"/>
      <w:sz w:val="32"/>
      <w:szCs w:val="32"/>
    </w:rPr>
  </w:style>
  <w:style w:type="character" w:customStyle="1" w:styleId="A25">
    <w:name w:val="A25"/>
    <w:uiPriority w:val="99"/>
    <w:rsid w:val="00DC1F49"/>
    <w:rPr>
      <w:rFonts w:ascii="Webdings" w:hAnsi="Webdings" w:cs="Webdings"/>
      <w:color w:val="000000"/>
      <w:sz w:val="16"/>
      <w:szCs w:val="16"/>
    </w:rPr>
  </w:style>
  <w:style w:type="paragraph" w:customStyle="1" w:styleId="CM45">
    <w:name w:val="CM45"/>
    <w:basedOn w:val="Default"/>
    <w:next w:val="Default"/>
    <w:uiPriority w:val="99"/>
    <w:qFormat/>
    <w:rsid w:val="00DC1F49"/>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C1F49"/>
    <w:pPr>
      <w:spacing w:after="0" w:line="240" w:lineRule="auto"/>
    </w:pPr>
    <w:rPr>
      <w:rFonts w:ascii="Times New Roman" w:hAnsi="Times New Roman" w:cs="Times New Roman"/>
    </w:rPr>
  </w:style>
  <w:style w:type="character" w:customStyle="1" w:styleId="Headerorfooter">
    <w:name w:val="Header or footer_"/>
    <w:basedOn w:val="DefaultParagraphFont"/>
    <w:rsid w:val="00DC1F49"/>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C1F49"/>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C1F4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C1F4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C1F49"/>
    <w:rPr>
      <w:rFonts w:eastAsia="Arial" w:cs="Arial"/>
      <w:b/>
      <w:bCs/>
      <w:sz w:val="20"/>
      <w:szCs w:val="20"/>
      <w:shd w:val="clear" w:color="auto" w:fill="FFFFFF"/>
    </w:rPr>
  </w:style>
  <w:style w:type="paragraph" w:customStyle="1" w:styleId="Heading180">
    <w:name w:val="Heading #18"/>
    <w:basedOn w:val="Normal"/>
    <w:link w:val="Heading18"/>
    <w:qFormat/>
    <w:rsid w:val="00DC1F49"/>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DC1F49"/>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C1F49"/>
    <w:rPr>
      <w:rFonts w:eastAsia="Arial" w:cs="Arial"/>
      <w:b/>
      <w:bCs/>
      <w:sz w:val="18"/>
      <w:szCs w:val="18"/>
      <w:shd w:val="clear" w:color="auto" w:fill="FFFFFF"/>
    </w:rPr>
  </w:style>
  <w:style w:type="paragraph" w:customStyle="1" w:styleId="Bodytext311">
    <w:name w:val="Body text (31)"/>
    <w:basedOn w:val="Normal"/>
    <w:link w:val="Bodytext310"/>
    <w:qFormat/>
    <w:rsid w:val="00DC1F49"/>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DC1F49"/>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C1F49"/>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C1F49"/>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C1F49"/>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C1F49"/>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C1F49"/>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C1F49"/>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C1F49"/>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C1F49"/>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C1F4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C1F49"/>
    <w:rPr>
      <w:rFonts w:eastAsia="Arial" w:cs="Arial"/>
      <w:sz w:val="20"/>
      <w:szCs w:val="20"/>
      <w:shd w:val="clear" w:color="auto" w:fill="FFFFFF"/>
    </w:rPr>
  </w:style>
  <w:style w:type="paragraph" w:customStyle="1" w:styleId="Heading220">
    <w:name w:val="Heading #22"/>
    <w:basedOn w:val="Normal"/>
    <w:link w:val="Heading22"/>
    <w:qFormat/>
    <w:rsid w:val="00DC1F49"/>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DC1F4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C1F4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C1F4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C1F49"/>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C1F49"/>
    <w:rPr>
      <w:rFonts w:eastAsia="Arial" w:cs="Arial"/>
      <w:b/>
      <w:bCs/>
      <w:sz w:val="17"/>
      <w:szCs w:val="17"/>
      <w:shd w:val="clear" w:color="auto" w:fill="FFFFFF"/>
    </w:rPr>
  </w:style>
  <w:style w:type="paragraph" w:customStyle="1" w:styleId="Bodytext1310">
    <w:name w:val="Body text (131)"/>
    <w:basedOn w:val="Normal"/>
    <w:link w:val="Bodytext131"/>
    <w:qFormat/>
    <w:rsid w:val="00DC1F49"/>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DC1F4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C1F4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C1F49"/>
    <w:rPr>
      <w:rFonts w:eastAsia="Arial" w:cs="Arial"/>
      <w:i/>
      <w:iCs/>
      <w:sz w:val="19"/>
      <w:szCs w:val="19"/>
      <w:shd w:val="clear" w:color="auto" w:fill="FFFFFF"/>
    </w:rPr>
  </w:style>
  <w:style w:type="paragraph" w:customStyle="1" w:styleId="Bodytext1400">
    <w:name w:val="Body text (140)"/>
    <w:basedOn w:val="Normal"/>
    <w:link w:val="Bodytext140"/>
    <w:qFormat/>
    <w:rsid w:val="00DC1F49"/>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DC1F49"/>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C1F4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C1F4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C1F4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C1F4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C1F4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C1F4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C1F49"/>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DC1F4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C1F4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C1F49"/>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C1F49"/>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DC1F49"/>
    <w:rPr>
      <w:rFonts w:eastAsia="Arial" w:cs="Arial"/>
      <w:i/>
      <w:iCs/>
      <w:sz w:val="14"/>
      <w:szCs w:val="14"/>
      <w:shd w:val="clear" w:color="auto" w:fill="FFFFFF"/>
    </w:rPr>
  </w:style>
  <w:style w:type="paragraph" w:customStyle="1" w:styleId="Bodytext1420">
    <w:name w:val="Body text (142)"/>
    <w:basedOn w:val="Normal"/>
    <w:link w:val="Bodytext142"/>
    <w:qFormat/>
    <w:rsid w:val="00DC1F49"/>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DC1F4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C1F49"/>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DC1F49"/>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C1F49"/>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DC1F49"/>
    <w:rPr>
      <w:rFonts w:eastAsia="Arial" w:cs="Arial"/>
      <w:spacing w:val="4"/>
      <w:sz w:val="15"/>
      <w:szCs w:val="15"/>
      <w:shd w:val="clear" w:color="auto" w:fill="FFFFFF"/>
    </w:rPr>
  </w:style>
  <w:style w:type="paragraph" w:customStyle="1" w:styleId="Bodytext145">
    <w:name w:val="Body text (145)"/>
    <w:basedOn w:val="Normal"/>
    <w:link w:val="Bodytext145Exact"/>
    <w:qFormat/>
    <w:rsid w:val="00DC1F49"/>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DC1F4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C1F4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C1F4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C1F49"/>
    <w:rPr>
      <w:rFonts w:eastAsia="Arial" w:cs="Arial"/>
      <w:b/>
      <w:bCs/>
      <w:sz w:val="16"/>
      <w:szCs w:val="16"/>
      <w:shd w:val="clear" w:color="auto" w:fill="FFFFFF"/>
    </w:rPr>
  </w:style>
  <w:style w:type="paragraph" w:customStyle="1" w:styleId="Bodytext1460">
    <w:name w:val="Body text (146)"/>
    <w:basedOn w:val="Normal"/>
    <w:link w:val="Bodytext146"/>
    <w:qFormat/>
    <w:rsid w:val="00DC1F49"/>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DC1F49"/>
    <w:rPr>
      <w:rFonts w:eastAsia="Arial" w:cs="Arial"/>
      <w:b/>
      <w:bCs/>
      <w:sz w:val="20"/>
      <w:szCs w:val="20"/>
      <w:shd w:val="clear" w:color="auto" w:fill="FFFFFF"/>
    </w:rPr>
  </w:style>
  <w:style w:type="paragraph" w:customStyle="1" w:styleId="Heading231">
    <w:name w:val="Heading #23"/>
    <w:basedOn w:val="Normal"/>
    <w:link w:val="Heading230"/>
    <w:qFormat/>
    <w:rsid w:val="00DC1F49"/>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DC1F4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C1F4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C1F49"/>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DC1F49"/>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C1F49"/>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DC1F49"/>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C1F4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C1F4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C1F49"/>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C1F4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C1F4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C1F4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C1F4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C1F4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C1F4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C1F4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C1F49"/>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C1F49"/>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C1F4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C1F4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C1F49"/>
    <w:rPr>
      <w:rFonts w:eastAsia="Arial" w:cs="Arial"/>
      <w:b/>
      <w:bCs/>
      <w:spacing w:val="-20"/>
      <w:sz w:val="21"/>
      <w:szCs w:val="21"/>
      <w:shd w:val="clear" w:color="auto" w:fill="FFFFFF"/>
    </w:rPr>
  </w:style>
  <w:style w:type="paragraph" w:customStyle="1" w:styleId="Bodytext600">
    <w:name w:val="Body text (60)"/>
    <w:basedOn w:val="Normal"/>
    <w:link w:val="Bodytext60"/>
    <w:qFormat/>
    <w:rsid w:val="00DC1F49"/>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DC1F49"/>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C1F4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C1F4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C1F4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C1F4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C1F49"/>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C1F4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C1F4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C1F4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C1F49"/>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DC1F49"/>
    <w:rPr>
      <w:rFonts w:eastAsia="Arial" w:cs="Arial"/>
      <w:spacing w:val="-10"/>
      <w:sz w:val="21"/>
      <w:szCs w:val="21"/>
      <w:shd w:val="clear" w:color="auto" w:fill="FFFFFF"/>
    </w:rPr>
  </w:style>
  <w:style w:type="paragraph" w:customStyle="1" w:styleId="Bodytext1600">
    <w:name w:val="Body text (160)"/>
    <w:basedOn w:val="Normal"/>
    <w:link w:val="Bodytext160"/>
    <w:qFormat/>
    <w:rsid w:val="00DC1F49"/>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DC1F49"/>
    <w:rPr>
      <w:rFonts w:eastAsia="Arial" w:cs="Arial"/>
      <w:sz w:val="13"/>
      <w:szCs w:val="13"/>
      <w:shd w:val="clear" w:color="auto" w:fill="FFFFFF"/>
    </w:rPr>
  </w:style>
  <w:style w:type="paragraph" w:customStyle="1" w:styleId="Picturecaption40">
    <w:name w:val="Picture caption (4)"/>
    <w:basedOn w:val="Normal"/>
    <w:link w:val="Picturecaption4"/>
    <w:qFormat/>
    <w:rsid w:val="00DC1F49"/>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DC1F49"/>
    <w:rPr>
      <w:rFonts w:eastAsia="Arial" w:cs="Arial"/>
      <w:b/>
      <w:bCs/>
      <w:sz w:val="20"/>
      <w:szCs w:val="20"/>
      <w:shd w:val="clear" w:color="auto" w:fill="FFFFFF"/>
    </w:rPr>
  </w:style>
  <w:style w:type="paragraph" w:customStyle="1" w:styleId="Heading100">
    <w:name w:val="Heading #10"/>
    <w:basedOn w:val="Normal"/>
    <w:link w:val="Heading10"/>
    <w:qFormat/>
    <w:rsid w:val="00DC1F49"/>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DC1F49"/>
    <w:rPr>
      <w:rFonts w:eastAsia="Arial" w:cs="Arial"/>
      <w:sz w:val="18"/>
      <w:szCs w:val="18"/>
      <w:shd w:val="clear" w:color="auto" w:fill="FFFFFF"/>
    </w:rPr>
  </w:style>
  <w:style w:type="paragraph" w:customStyle="1" w:styleId="Picturecaption30">
    <w:name w:val="Picture caption (3)"/>
    <w:basedOn w:val="Normal"/>
    <w:link w:val="Picturecaption3"/>
    <w:qFormat/>
    <w:rsid w:val="00DC1F49"/>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DC1F4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C1F49"/>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C1F49"/>
    <w:rPr>
      <w:rFonts w:eastAsia="Arial" w:cs="Arial"/>
      <w:b/>
      <w:bCs/>
      <w:sz w:val="20"/>
      <w:szCs w:val="20"/>
      <w:shd w:val="clear" w:color="auto" w:fill="FFFFFF"/>
    </w:rPr>
  </w:style>
  <w:style w:type="paragraph" w:customStyle="1" w:styleId="Heading130">
    <w:name w:val="Heading #13"/>
    <w:basedOn w:val="Normal"/>
    <w:link w:val="Heading13"/>
    <w:qFormat/>
    <w:rsid w:val="00DC1F49"/>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DC1F49"/>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C1F49"/>
    <w:rPr>
      <w:rFonts w:eastAsia="Georgia" w:cs="Georgia"/>
      <w:b/>
      <w:bCs/>
      <w:i/>
      <w:iCs/>
      <w:sz w:val="20"/>
      <w:szCs w:val="20"/>
      <w:shd w:val="clear" w:color="auto" w:fill="FFFFFF"/>
    </w:rPr>
  </w:style>
  <w:style w:type="paragraph" w:customStyle="1" w:styleId="Heading920">
    <w:name w:val="Heading #9 (2)"/>
    <w:basedOn w:val="Normal"/>
    <w:link w:val="Heading92"/>
    <w:qFormat/>
    <w:rsid w:val="00DC1F49"/>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DC1F4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C1F49"/>
    <w:rPr>
      <w:rFonts w:eastAsia="Arial" w:cs="Arial"/>
      <w:b/>
      <w:bCs/>
      <w:sz w:val="20"/>
      <w:szCs w:val="20"/>
      <w:shd w:val="clear" w:color="auto" w:fill="FFFFFF"/>
    </w:rPr>
  </w:style>
  <w:style w:type="paragraph" w:customStyle="1" w:styleId="Heading150">
    <w:name w:val="Heading #15"/>
    <w:basedOn w:val="Normal"/>
    <w:link w:val="Heading15"/>
    <w:qFormat/>
    <w:rsid w:val="00DC1F49"/>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DC1F49"/>
    <w:rPr>
      <w:rFonts w:eastAsia="Arial" w:cs="Arial"/>
      <w:b/>
      <w:bCs/>
      <w:spacing w:val="-10"/>
      <w:sz w:val="19"/>
      <w:szCs w:val="19"/>
      <w:shd w:val="clear" w:color="auto" w:fill="FFFFFF"/>
    </w:rPr>
  </w:style>
  <w:style w:type="paragraph" w:customStyle="1" w:styleId="Bodytext380">
    <w:name w:val="Body text (38)"/>
    <w:basedOn w:val="Normal"/>
    <w:link w:val="Bodytext38"/>
    <w:qFormat/>
    <w:rsid w:val="00DC1F49"/>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DC1F49"/>
    <w:rPr>
      <w:rFonts w:eastAsia="Arial" w:cs="Arial"/>
      <w:b/>
      <w:bCs/>
      <w:sz w:val="20"/>
      <w:szCs w:val="20"/>
      <w:shd w:val="clear" w:color="auto" w:fill="FFFFFF"/>
    </w:rPr>
  </w:style>
  <w:style w:type="paragraph" w:customStyle="1" w:styleId="Heading170">
    <w:name w:val="Heading #17"/>
    <w:basedOn w:val="Normal"/>
    <w:link w:val="Heading17"/>
    <w:qFormat/>
    <w:rsid w:val="00DC1F49"/>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DC1F4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C1F4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C1F49"/>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C1F49"/>
    <w:rPr>
      <w:rFonts w:eastAsia="Arial" w:cs="Arial"/>
      <w:b/>
      <w:bCs/>
      <w:sz w:val="26"/>
      <w:szCs w:val="26"/>
      <w:shd w:val="clear" w:color="auto" w:fill="FFFFFF"/>
    </w:rPr>
  </w:style>
  <w:style w:type="paragraph" w:customStyle="1" w:styleId="Bodytext420">
    <w:name w:val="Body text (42)"/>
    <w:basedOn w:val="Normal"/>
    <w:link w:val="Bodytext42"/>
    <w:qFormat/>
    <w:rsid w:val="00DC1F49"/>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DC1F49"/>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C1F49"/>
    <w:rPr>
      <w:rFonts w:eastAsia="Georgia" w:cs="Georgia"/>
      <w:sz w:val="21"/>
      <w:szCs w:val="21"/>
      <w:shd w:val="clear" w:color="auto" w:fill="FFFFFF"/>
    </w:rPr>
  </w:style>
  <w:style w:type="paragraph" w:customStyle="1" w:styleId="Picturecaption90">
    <w:name w:val="Picture caption (9)"/>
    <w:basedOn w:val="Normal"/>
    <w:link w:val="Picturecaption9"/>
    <w:qFormat/>
    <w:rsid w:val="00DC1F49"/>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DC1F49"/>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C1F4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C1F49"/>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C1F49"/>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C1F49"/>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C1F4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C1F49"/>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C1F49"/>
    <w:rPr>
      <w:rFonts w:eastAsia="Arial" w:cs="Arial"/>
      <w:b/>
      <w:bCs/>
      <w:sz w:val="26"/>
      <w:szCs w:val="26"/>
      <w:shd w:val="clear" w:color="auto" w:fill="FFFFFF"/>
    </w:rPr>
  </w:style>
  <w:style w:type="paragraph" w:customStyle="1" w:styleId="Heading1420">
    <w:name w:val="Heading #14 (2)"/>
    <w:basedOn w:val="Normal"/>
    <w:link w:val="Heading142"/>
    <w:qFormat/>
    <w:rsid w:val="00DC1F49"/>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DC1F49"/>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C1F4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C1F4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C1F4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C1F4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C1F4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C1F4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C1F4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C1F49"/>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C1F49"/>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DC1F49"/>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C1F4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C1F49"/>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C1F4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C1F4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C1F4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DC1F4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C1F4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C1F4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C1F49"/>
    <w:rPr>
      <w:rFonts w:eastAsia="Arial" w:cs="Arial"/>
      <w:sz w:val="13"/>
      <w:szCs w:val="13"/>
      <w:shd w:val="clear" w:color="auto" w:fill="FFFFFF"/>
    </w:rPr>
  </w:style>
  <w:style w:type="paragraph" w:customStyle="1" w:styleId="Tablecaption70">
    <w:name w:val="Table caption (7)"/>
    <w:basedOn w:val="Normal"/>
    <w:link w:val="Tablecaption7"/>
    <w:qFormat/>
    <w:rsid w:val="00DC1F49"/>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DC1F4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C1F49"/>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C1F49"/>
    <w:rPr>
      <w:rFonts w:eastAsia="Arial" w:cs="Arial"/>
      <w:b/>
      <w:bCs/>
      <w:sz w:val="25"/>
      <w:szCs w:val="25"/>
      <w:shd w:val="clear" w:color="auto" w:fill="FFFFFF"/>
    </w:rPr>
  </w:style>
  <w:style w:type="paragraph" w:customStyle="1" w:styleId="Bodytext1120">
    <w:name w:val="Body text (112)"/>
    <w:basedOn w:val="Normal"/>
    <w:link w:val="Bodytext112"/>
    <w:qFormat/>
    <w:rsid w:val="00DC1F49"/>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DC1F49"/>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C1F4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C1F49"/>
    <w:rPr>
      <w:rFonts w:eastAsia="Arial" w:cs="Arial"/>
      <w:b/>
      <w:bCs/>
      <w:sz w:val="20"/>
      <w:szCs w:val="20"/>
      <w:shd w:val="clear" w:color="auto" w:fill="FFFFFF"/>
    </w:rPr>
  </w:style>
  <w:style w:type="paragraph" w:customStyle="1" w:styleId="Bodytext1130">
    <w:name w:val="Body text (113)"/>
    <w:basedOn w:val="Normal"/>
    <w:link w:val="Bodytext113"/>
    <w:qFormat/>
    <w:rsid w:val="00DC1F49"/>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DC1F4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C1F4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C1F49"/>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C1F4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C1F49"/>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C1F49"/>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DC1F4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C1F4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C1F49"/>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C1F4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C1F49"/>
    <w:rPr>
      <w:rFonts w:eastAsia="Arial" w:cs="Arial"/>
      <w:b/>
      <w:bCs/>
      <w:sz w:val="26"/>
      <w:szCs w:val="26"/>
      <w:shd w:val="clear" w:color="auto" w:fill="FFFFFF"/>
    </w:rPr>
  </w:style>
  <w:style w:type="paragraph" w:customStyle="1" w:styleId="Heading1620">
    <w:name w:val="Heading #16 (2)"/>
    <w:basedOn w:val="Normal"/>
    <w:link w:val="Heading162"/>
    <w:qFormat/>
    <w:rsid w:val="00DC1F49"/>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DC1F49"/>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C1F49"/>
  </w:style>
  <w:style w:type="character" w:customStyle="1" w:styleId="article-quote-right">
    <w:name w:val="article-quote-right"/>
    <w:basedOn w:val="DefaultParagraphFont"/>
    <w:rsid w:val="00DC1F49"/>
  </w:style>
  <w:style w:type="paragraph" w:customStyle="1" w:styleId="txgreen">
    <w:name w:val="txgreen"/>
    <w:basedOn w:val="Normal"/>
    <w:uiPriority w:val="99"/>
    <w:qFormat/>
    <w:rsid w:val="00DC1F49"/>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C1F49"/>
  </w:style>
  <w:style w:type="character" w:customStyle="1" w:styleId="facebook-share-count">
    <w:name w:val="facebook-share-count"/>
    <w:basedOn w:val="DefaultParagraphFont"/>
    <w:rsid w:val="00DC1F49"/>
  </w:style>
  <w:style w:type="character" w:customStyle="1" w:styleId="tickerwrap">
    <w:name w:val="ticker_wrap"/>
    <w:basedOn w:val="DefaultParagraphFont"/>
    <w:rsid w:val="00DC1F49"/>
  </w:style>
  <w:style w:type="paragraph" w:customStyle="1" w:styleId="rtecenter">
    <w:name w:val="rtecenter"/>
    <w:basedOn w:val="Normal"/>
    <w:uiPriority w:val="99"/>
    <w:qFormat/>
    <w:rsid w:val="00DC1F49"/>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C1F49"/>
  </w:style>
  <w:style w:type="character" w:customStyle="1" w:styleId="Bold12">
    <w:name w:val="Bold12"/>
    <w:aliases w:val="Body text + 10.5 pt16"/>
    <w:uiPriority w:val="1"/>
    <w:qFormat/>
    <w:rsid w:val="00DC1F49"/>
    <w:rPr>
      <w:rFonts w:ascii="Times New Roman" w:hAnsi="Times New Roman"/>
      <w:b/>
      <w:sz w:val="24"/>
    </w:rPr>
  </w:style>
  <w:style w:type="character" w:customStyle="1" w:styleId="NotBold10Final">
    <w:name w:val="NotBold10Final"/>
    <w:uiPriority w:val="1"/>
    <w:qFormat/>
    <w:rsid w:val="00DC1F49"/>
    <w:rPr>
      <w:rFonts w:ascii="Times New Roman" w:hAnsi="Times New Roman"/>
      <w:b w:val="0"/>
      <w:i w:val="0"/>
      <w:sz w:val="20"/>
    </w:rPr>
  </w:style>
  <w:style w:type="character" w:customStyle="1" w:styleId="slug-elocation">
    <w:name w:val="slug-elocation"/>
    <w:basedOn w:val="DefaultParagraphFont"/>
    <w:rsid w:val="00DC1F49"/>
  </w:style>
  <w:style w:type="character" w:customStyle="1" w:styleId="fu-autorenangabe-fu-beschreibung">
    <w:name w:val="fu-autorenangabe-fu-beschreibung"/>
    <w:rsid w:val="00DC1F49"/>
  </w:style>
  <w:style w:type="paragraph" w:customStyle="1" w:styleId="introshadow">
    <w:name w:val="intro_shadow"/>
    <w:basedOn w:val="Normal"/>
    <w:uiPriority w:val="99"/>
    <w:qFormat/>
    <w:rsid w:val="00DC1F49"/>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C1F49"/>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C1F49"/>
  </w:style>
  <w:style w:type="character" w:customStyle="1" w:styleId="commentscontainer">
    <w:name w:val="comments_container"/>
    <w:basedOn w:val="DefaultParagraphFont"/>
    <w:rsid w:val="00DC1F49"/>
  </w:style>
  <w:style w:type="paragraph" w:customStyle="1" w:styleId="publishedon">
    <w:name w:val="published_on"/>
    <w:basedOn w:val="Normal"/>
    <w:uiPriority w:val="99"/>
    <w:qFormat/>
    <w:rsid w:val="00DC1F49"/>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C1F49"/>
  </w:style>
  <w:style w:type="character" w:customStyle="1" w:styleId="itemauthor">
    <w:name w:val="itemauthor"/>
    <w:basedOn w:val="DefaultParagraphFont"/>
    <w:rsid w:val="00DC1F49"/>
  </w:style>
  <w:style w:type="character" w:customStyle="1" w:styleId="hparticlefooter">
    <w:name w:val="hparticlefooter"/>
    <w:basedOn w:val="DefaultParagraphFont"/>
    <w:rsid w:val="00DC1F49"/>
  </w:style>
  <w:style w:type="paragraph" w:customStyle="1" w:styleId="Stylecardtext8pt">
    <w:name w:val="Style card text + 8 pt"/>
    <w:basedOn w:val="Normal"/>
    <w:uiPriority w:val="99"/>
    <w:qFormat/>
    <w:rsid w:val="00DC1F49"/>
    <w:pPr>
      <w:ind w:right="288"/>
    </w:pPr>
    <w:rPr>
      <w:rFonts w:ascii="Avenir LT Std 45 Book" w:hAnsi="Avenir LT Std 45 Book"/>
      <w:sz w:val="16"/>
    </w:rPr>
  </w:style>
  <w:style w:type="paragraph" w:customStyle="1" w:styleId="Stylecardtext5pt">
    <w:name w:val="Style card text + 5 pt"/>
    <w:basedOn w:val="Normal"/>
    <w:uiPriority w:val="99"/>
    <w:qFormat/>
    <w:rsid w:val="00DC1F49"/>
    <w:pPr>
      <w:ind w:right="288"/>
    </w:pPr>
    <w:rPr>
      <w:rFonts w:ascii="Avenir LT Std 45 Book" w:hAnsi="Avenir LT Std 45 Book"/>
      <w:sz w:val="10"/>
    </w:rPr>
  </w:style>
  <w:style w:type="table" w:customStyle="1" w:styleId="TableGrid2">
    <w:name w:val="Table Grid2"/>
    <w:basedOn w:val="TableNormal"/>
    <w:next w:val="TableGrid"/>
    <w:rsid w:val="00DC1F4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C1F49"/>
  </w:style>
  <w:style w:type="character" w:customStyle="1" w:styleId="BlockCharCharCharCharChar">
    <w:name w:val="Block Char Char Char Char Char"/>
    <w:aliases w:val="Block Char Char Char Char Char Char Char Char,Block Char Char Char Char Char Char Char1"/>
    <w:basedOn w:val="DefaultParagraphFont"/>
    <w:rsid w:val="00DC1F4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C1F49"/>
    <w:rPr>
      <w:rFonts w:ascii="Avenir LT Std 45 Book" w:hAnsi="Avenir LT Std 45 Book"/>
      <w:b/>
      <w:color w:val="000000"/>
      <w:u w:val="single"/>
    </w:rPr>
  </w:style>
  <w:style w:type="character" w:customStyle="1" w:styleId="CiteEmphasisChar">
    <w:name w:val="Cite/Emphasis Char"/>
    <w:basedOn w:val="DefaultParagraphFont"/>
    <w:link w:val="CiteEmphasis"/>
    <w:rsid w:val="00DC1F49"/>
    <w:rPr>
      <w:rFonts w:ascii="Avenir LT Std 45 Book" w:hAnsi="Avenir LT Std 45 Book" w:cs="Times New Roman"/>
      <w:b/>
      <w:color w:val="000000"/>
      <w:sz w:val="22"/>
      <w:u w:val="single"/>
    </w:rPr>
  </w:style>
  <w:style w:type="character" w:customStyle="1" w:styleId="ReadText">
    <w:name w:val="Read Text"/>
    <w:basedOn w:val="DefaultParagraphFont"/>
    <w:rsid w:val="00DC1F49"/>
    <w:rPr>
      <w:rFonts w:ascii="Times New Roman" w:hAnsi="Times New Roman"/>
      <w:b/>
      <w:bCs/>
      <w:sz w:val="24"/>
      <w:u w:val="single"/>
    </w:rPr>
  </w:style>
  <w:style w:type="paragraph" w:customStyle="1" w:styleId="Styleunread8pt">
    <w:name w:val="Style unread + 8 pt"/>
    <w:basedOn w:val="Normal"/>
    <w:link w:val="Styleunread8ptChar"/>
    <w:qFormat/>
    <w:rsid w:val="00DC1F49"/>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C1F49"/>
    <w:rPr>
      <w:rFonts w:ascii="Avenir LT Std 45 Book" w:hAnsi="Avenir LT Std 45 Book" w:cs="Times New Roman"/>
      <w:color w:val="000000"/>
      <w:sz w:val="16"/>
    </w:rPr>
  </w:style>
  <w:style w:type="character" w:customStyle="1" w:styleId="main">
    <w:name w:val="main"/>
    <w:basedOn w:val="DefaultParagraphFont"/>
    <w:rsid w:val="00DC1F49"/>
  </w:style>
  <w:style w:type="character" w:customStyle="1" w:styleId="textunderlineCharChar">
    <w:name w:val="text underline Char Char"/>
    <w:basedOn w:val="DefaultParagraphFont"/>
    <w:rsid w:val="00DC1F49"/>
    <w:rPr>
      <w:rFonts w:ascii="Garamond" w:hAnsi="Garamond" w:cs="Arial"/>
      <w:color w:val="000000"/>
      <w:sz w:val="24"/>
      <w:u w:val="single"/>
    </w:rPr>
  </w:style>
  <w:style w:type="paragraph" w:customStyle="1" w:styleId="ekprop-p">
    <w:name w:val="ekprop-p"/>
    <w:basedOn w:val="Normal"/>
    <w:uiPriority w:val="99"/>
    <w:qFormat/>
    <w:rsid w:val="00DC1F49"/>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C1F49"/>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DC1F49"/>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DC1F49"/>
    <w:rPr>
      <w:rFonts w:ascii="Avenir LT Std 45 Book" w:hAnsi="Avenir LT Std 45 Book"/>
      <w:color w:val="000000"/>
      <w:sz w:val="16"/>
    </w:rPr>
  </w:style>
  <w:style w:type="character" w:customStyle="1" w:styleId="SmalltextCharChar">
    <w:name w:val="Smalltext Char Char"/>
    <w:basedOn w:val="DefaultParagraphFont"/>
    <w:link w:val="SmalltextChar1"/>
    <w:rsid w:val="00DC1F49"/>
    <w:rPr>
      <w:rFonts w:ascii="Avenir LT Std 45 Book" w:hAnsi="Avenir LT Std 45 Book" w:cs="Times New Roman"/>
      <w:color w:val="000000"/>
      <w:sz w:val="16"/>
    </w:rPr>
  </w:style>
  <w:style w:type="character" w:customStyle="1" w:styleId="FullCiteCharChar">
    <w:name w:val="Full Cite Char Char"/>
    <w:basedOn w:val="DefaultParagraphFont"/>
    <w:rsid w:val="00DC1F49"/>
    <w:rPr>
      <w:rFonts w:ascii="Georgia" w:hAnsi="Georgia" w:cs="Calibri"/>
      <w:color w:val="000000"/>
      <w:sz w:val="20"/>
      <w:szCs w:val="24"/>
    </w:rPr>
  </w:style>
  <w:style w:type="character" w:customStyle="1" w:styleId="submitted-wrapper">
    <w:name w:val="submitted-wrapper"/>
    <w:basedOn w:val="DefaultParagraphFont"/>
    <w:rsid w:val="00DC1F49"/>
  </w:style>
  <w:style w:type="paragraph" w:customStyle="1" w:styleId="CardFormatCharCharCharCharCharChar">
    <w:name w:val="Card Format Char Char Char Char Char Char"/>
    <w:basedOn w:val="Normal"/>
    <w:qFormat/>
    <w:rsid w:val="00DC1F49"/>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C1F49"/>
  </w:style>
  <w:style w:type="character" w:customStyle="1" w:styleId="top-publish">
    <w:name w:val="top-publish"/>
    <w:basedOn w:val="DefaultParagraphFont"/>
    <w:rsid w:val="00DC1F49"/>
  </w:style>
  <w:style w:type="character" w:customStyle="1" w:styleId="byline-italic">
    <w:name w:val="byline-italic"/>
    <w:basedOn w:val="DefaultParagraphFont"/>
    <w:rsid w:val="00DC1F49"/>
  </w:style>
  <w:style w:type="character" w:customStyle="1" w:styleId="gd">
    <w:name w:val="gd"/>
    <w:basedOn w:val="DefaultParagraphFont"/>
    <w:rsid w:val="00DC1F49"/>
  </w:style>
  <w:style w:type="character" w:customStyle="1" w:styleId="g3">
    <w:name w:val="g3"/>
    <w:basedOn w:val="DefaultParagraphFont"/>
    <w:rsid w:val="00DC1F49"/>
  </w:style>
  <w:style w:type="character" w:customStyle="1" w:styleId="hb">
    <w:name w:val="hb"/>
    <w:basedOn w:val="DefaultParagraphFont"/>
    <w:rsid w:val="00DC1F49"/>
  </w:style>
  <w:style w:type="character" w:customStyle="1" w:styleId="g2">
    <w:name w:val="g2"/>
    <w:basedOn w:val="DefaultParagraphFont"/>
    <w:rsid w:val="00DC1F49"/>
  </w:style>
  <w:style w:type="character" w:customStyle="1" w:styleId="nameplatehead">
    <w:name w:val="nameplatehead"/>
    <w:basedOn w:val="DefaultParagraphFont"/>
    <w:rsid w:val="00DC1F49"/>
  </w:style>
  <w:style w:type="character" w:customStyle="1" w:styleId="nameplatelink">
    <w:name w:val="nameplatelink"/>
    <w:basedOn w:val="DefaultParagraphFont"/>
    <w:rsid w:val="00DC1F49"/>
  </w:style>
  <w:style w:type="paragraph" w:customStyle="1" w:styleId="calibre8">
    <w:name w:val="calibre8"/>
    <w:basedOn w:val="Normal"/>
    <w:uiPriority w:val="99"/>
    <w:qFormat/>
    <w:rsid w:val="00DC1F49"/>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C1F49"/>
  </w:style>
  <w:style w:type="paragraph" w:customStyle="1" w:styleId="BodyTextIndent21">
    <w:name w:val="Body Text Indent 21"/>
    <w:basedOn w:val="Normal"/>
    <w:next w:val="BodyTextIndent2"/>
    <w:unhideWhenUsed/>
    <w:rsid w:val="00DC1F49"/>
    <w:pPr>
      <w:spacing w:after="120" w:line="480" w:lineRule="auto"/>
      <w:ind w:left="360"/>
    </w:pPr>
  </w:style>
  <w:style w:type="character" w:customStyle="1" w:styleId="BodyTextIndent2Char2">
    <w:name w:val="Body Text Indent 2 Char2"/>
    <w:basedOn w:val="DefaultParagraphFont"/>
    <w:uiPriority w:val="99"/>
    <w:semiHidden/>
    <w:rsid w:val="00DC1F49"/>
    <w:rPr>
      <w:rFonts w:ascii="Georgia" w:hAnsi="Georgia"/>
    </w:rPr>
  </w:style>
  <w:style w:type="character" w:customStyle="1" w:styleId="5yl5">
    <w:name w:val="_5yl5"/>
    <w:basedOn w:val="DefaultParagraphFont"/>
    <w:rsid w:val="00DC1F49"/>
  </w:style>
  <w:style w:type="character" w:customStyle="1" w:styleId="balancedheadline">
    <w:name w:val="balancedheadline"/>
    <w:basedOn w:val="DefaultParagraphFont"/>
    <w:rsid w:val="00DC1F49"/>
  </w:style>
  <w:style w:type="paragraph" w:customStyle="1" w:styleId="css-xhhu0i">
    <w:name w:val="css-xhhu0i"/>
    <w:basedOn w:val="Normal"/>
    <w:rsid w:val="00DC1F49"/>
    <w:pPr>
      <w:spacing w:before="100" w:beforeAutospacing="1" w:after="100" w:afterAutospacing="1"/>
    </w:pPr>
    <w:rPr>
      <w:rFonts w:eastAsia="Times New Roman"/>
    </w:rPr>
  </w:style>
  <w:style w:type="paragraph" w:customStyle="1" w:styleId="fellowname">
    <w:name w:val="fellow__name"/>
    <w:basedOn w:val="Normal"/>
    <w:rsid w:val="00DC1F49"/>
    <w:pPr>
      <w:spacing w:before="100" w:beforeAutospacing="1" w:after="100" w:afterAutospacing="1"/>
    </w:pPr>
    <w:rPr>
      <w:rFonts w:eastAsia="Times New Roman"/>
    </w:rPr>
  </w:style>
  <w:style w:type="paragraph" w:customStyle="1" w:styleId="hword2">
    <w:name w:val="hword2"/>
    <w:basedOn w:val="Normal"/>
    <w:qFormat/>
    <w:rsid w:val="00DC1F4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C1F4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C1F49"/>
  </w:style>
  <w:style w:type="character" w:customStyle="1" w:styleId="UnresolvedMention10">
    <w:name w:val="Unresolved Mention10"/>
    <w:basedOn w:val="DefaultParagraphFont"/>
    <w:uiPriority w:val="99"/>
    <w:semiHidden/>
    <w:unhideWhenUsed/>
    <w:rsid w:val="00DC1F49"/>
    <w:rPr>
      <w:color w:val="605E5C"/>
      <w:shd w:val="clear" w:color="auto" w:fill="E1DFDD"/>
    </w:rPr>
  </w:style>
  <w:style w:type="character" w:customStyle="1" w:styleId="UnresolvedMention100">
    <w:name w:val="Unresolved Mention100"/>
    <w:basedOn w:val="DefaultParagraphFont"/>
    <w:uiPriority w:val="99"/>
    <w:semiHidden/>
    <w:unhideWhenUsed/>
    <w:rsid w:val="00DC1F49"/>
    <w:rPr>
      <w:color w:val="605E5C"/>
      <w:shd w:val="clear" w:color="auto" w:fill="E1DFDD"/>
    </w:rPr>
  </w:style>
  <w:style w:type="character" w:customStyle="1" w:styleId="UnresolvedMention1000">
    <w:name w:val="Unresolved Mention1000"/>
    <w:basedOn w:val="DefaultParagraphFont"/>
    <w:uiPriority w:val="99"/>
    <w:semiHidden/>
    <w:unhideWhenUsed/>
    <w:rsid w:val="00DC1F49"/>
    <w:rPr>
      <w:color w:val="605E5C"/>
      <w:shd w:val="clear" w:color="auto" w:fill="E1DFDD"/>
    </w:rPr>
  </w:style>
  <w:style w:type="character" w:customStyle="1" w:styleId="UnresolvedMention10000">
    <w:name w:val="Unresolved Mention10000"/>
    <w:basedOn w:val="DefaultParagraphFont"/>
    <w:uiPriority w:val="99"/>
    <w:semiHidden/>
    <w:unhideWhenUsed/>
    <w:rsid w:val="00DC1F49"/>
    <w:rPr>
      <w:color w:val="605E5C"/>
      <w:shd w:val="clear" w:color="auto" w:fill="E1DFDD"/>
    </w:rPr>
  </w:style>
  <w:style w:type="character" w:customStyle="1" w:styleId="UnresolvedMention100000">
    <w:name w:val="Unresolved Mention100000"/>
    <w:basedOn w:val="DefaultParagraphFont"/>
    <w:uiPriority w:val="99"/>
    <w:semiHidden/>
    <w:unhideWhenUsed/>
    <w:rsid w:val="00DC1F49"/>
    <w:rPr>
      <w:color w:val="605E5C"/>
      <w:shd w:val="clear" w:color="auto" w:fill="E1DFDD"/>
    </w:rPr>
  </w:style>
  <w:style w:type="character" w:customStyle="1" w:styleId="UnresolvedMention1000000">
    <w:name w:val="Unresolved Mention1000000"/>
    <w:basedOn w:val="DefaultParagraphFont"/>
    <w:uiPriority w:val="99"/>
    <w:semiHidden/>
    <w:unhideWhenUsed/>
    <w:rsid w:val="00DC1F49"/>
    <w:rPr>
      <w:color w:val="605E5C"/>
      <w:shd w:val="clear" w:color="auto" w:fill="E1DFDD"/>
    </w:rPr>
  </w:style>
  <w:style w:type="character" w:customStyle="1" w:styleId="UnresolvedMention10000000">
    <w:name w:val="Unresolved Mention10000000"/>
    <w:basedOn w:val="DefaultParagraphFont"/>
    <w:uiPriority w:val="99"/>
    <w:semiHidden/>
    <w:unhideWhenUsed/>
    <w:rsid w:val="00DC1F49"/>
    <w:rPr>
      <w:color w:val="605E5C"/>
      <w:shd w:val="clear" w:color="auto" w:fill="E1DFDD"/>
    </w:rPr>
  </w:style>
  <w:style w:type="character" w:customStyle="1" w:styleId="UnresolvedMention100000000">
    <w:name w:val="Unresolved Mention100000000"/>
    <w:basedOn w:val="DefaultParagraphFont"/>
    <w:uiPriority w:val="99"/>
    <w:semiHidden/>
    <w:unhideWhenUsed/>
    <w:rsid w:val="00DC1F49"/>
    <w:rPr>
      <w:color w:val="605E5C"/>
      <w:shd w:val="clear" w:color="auto" w:fill="E1DFDD"/>
    </w:rPr>
  </w:style>
  <w:style w:type="character" w:customStyle="1" w:styleId="UnresolvedMention1000000000">
    <w:name w:val="Unresolved Mention1000000000"/>
    <w:basedOn w:val="DefaultParagraphFont"/>
    <w:uiPriority w:val="99"/>
    <w:semiHidden/>
    <w:unhideWhenUsed/>
    <w:rsid w:val="00DC1F4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C1F4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C1F49"/>
    <w:rPr>
      <w:color w:val="605E5C"/>
      <w:shd w:val="clear" w:color="auto" w:fill="E1DFDD"/>
    </w:rPr>
  </w:style>
  <w:style w:type="character" w:customStyle="1" w:styleId="m-4768620939706884080gmail-style13ptbold">
    <w:name w:val="m_-4768620939706884080gmail-style13ptbold"/>
    <w:basedOn w:val="DefaultParagraphFont"/>
    <w:rsid w:val="00DC1F49"/>
  </w:style>
  <w:style w:type="character" w:customStyle="1" w:styleId="m-6639950760076288358gmail-style13ptbold">
    <w:name w:val="m_-6639950760076288358gmail-style13ptbold"/>
    <w:basedOn w:val="DefaultParagraphFont"/>
    <w:rsid w:val="00DC1F49"/>
  </w:style>
  <w:style w:type="character" w:customStyle="1" w:styleId="m-6639950760076288358gmail-msohyperlink">
    <w:name w:val="m_-6639950760076288358gmail-msohyperlink"/>
    <w:basedOn w:val="DefaultParagraphFont"/>
    <w:rsid w:val="00DC1F49"/>
  </w:style>
  <w:style w:type="character" w:customStyle="1" w:styleId="m-6639950760076288358gmail-m4841727538114946087gmail-styleunderline">
    <w:name w:val="m_-6639950760076288358gmail-m4841727538114946087gmail-styleunderline"/>
    <w:basedOn w:val="DefaultParagraphFont"/>
    <w:rsid w:val="00DC1F49"/>
  </w:style>
  <w:style w:type="character" w:customStyle="1" w:styleId="m8998500066486699605gmail-style13ptbold">
    <w:name w:val="m_8998500066486699605gmail-style13ptbold"/>
    <w:basedOn w:val="DefaultParagraphFont"/>
    <w:rsid w:val="00DC1F49"/>
  </w:style>
  <w:style w:type="character" w:customStyle="1" w:styleId="m8998500066486699605gmail-styleunderline">
    <w:name w:val="m_8998500066486699605gmail-styleunderline"/>
    <w:basedOn w:val="DefaultParagraphFont"/>
    <w:rsid w:val="00DC1F49"/>
  </w:style>
  <w:style w:type="character" w:customStyle="1" w:styleId="m-4007627453485596929gmail-style13ptbold">
    <w:name w:val="m_-4007627453485596929gmail-style13ptbold"/>
    <w:basedOn w:val="DefaultParagraphFont"/>
    <w:rsid w:val="00DC1F49"/>
  </w:style>
  <w:style w:type="character" w:customStyle="1" w:styleId="QuoteChar2">
    <w:name w:val="Quote Char2"/>
    <w:basedOn w:val="DefaultParagraphFont"/>
    <w:uiPriority w:val="29"/>
    <w:rsid w:val="00DC1F49"/>
    <w:rPr>
      <w:rFonts w:ascii="Cambria" w:hAnsi="Cambria" w:cs="Calibri"/>
      <w:i/>
      <w:iCs/>
      <w:color w:val="404040" w:themeColor="text1" w:themeTint="BF"/>
    </w:rPr>
  </w:style>
  <w:style w:type="paragraph" w:customStyle="1" w:styleId="marginright">
    <w:name w:val="margin_right"/>
    <w:basedOn w:val="Normal"/>
    <w:rsid w:val="00DC1F4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C1F49"/>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C1F4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C1F4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C1F4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C1F49"/>
  </w:style>
  <w:style w:type="character" w:customStyle="1" w:styleId="paddingrightxxs1">
    <w:name w:val="padding_right_xxs1"/>
    <w:basedOn w:val="DefaultParagraphFont"/>
    <w:rsid w:val="00DC1F49"/>
  </w:style>
  <w:style w:type="character" w:customStyle="1" w:styleId="nowrap1">
    <w:name w:val="nowrap1"/>
    <w:basedOn w:val="DefaultParagraphFont"/>
    <w:rsid w:val="00DC1F49"/>
  </w:style>
  <w:style w:type="paragraph" w:customStyle="1" w:styleId="item">
    <w:name w:val="item"/>
    <w:basedOn w:val="Normal"/>
    <w:rsid w:val="00DC1F4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C1F49"/>
    <w:rPr>
      <w:rFonts w:ascii="Lora" w:hAnsi="Lora" w:hint="default"/>
      <w:i/>
      <w:iCs/>
      <w:color w:val="000000"/>
      <w:sz w:val="30"/>
      <w:szCs w:val="30"/>
    </w:rPr>
  </w:style>
  <w:style w:type="character" w:customStyle="1" w:styleId="italic1">
    <w:name w:val="italic1"/>
    <w:basedOn w:val="DefaultParagraphFont"/>
    <w:rsid w:val="00DC1F49"/>
    <w:rPr>
      <w:i/>
      <w:iCs/>
    </w:rPr>
  </w:style>
  <w:style w:type="character" w:customStyle="1" w:styleId="articleimagecredit2">
    <w:name w:val="article_image_credit2"/>
    <w:basedOn w:val="DefaultParagraphFont"/>
    <w:rsid w:val="00DC1F49"/>
    <w:rPr>
      <w:rFonts w:ascii="Lora" w:hAnsi="Lora" w:hint="default"/>
      <w:i/>
      <w:iCs/>
      <w:sz w:val="24"/>
      <w:szCs w:val="24"/>
    </w:rPr>
  </w:style>
  <w:style w:type="character" w:customStyle="1" w:styleId="articlesponsored2">
    <w:name w:val="article_sponsored2"/>
    <w:basedOn w:val="DefaultParagraphFont"/>
    <w:rsid w:val="00DC1F4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C1F4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C1F49"/>
    <w:pPr>
      <w:spacing w:after="180"/>
    </w:pPr>
    <w:rPr>
      <w:rFonts w:ascii="Lora" w:eastAsia="Times New Roman" w:hAnsi="Lora"/>
      <w:szCs w:val="20"/>
      <w:lang w:eastAsia="zh-CN"/>
    </w:rPr>
  </w:style>
  <w:style w:type="paragraph" w:customStyle="1" w:styleId="marginbottomxl1">
    <w:name w:val="margin_bottom_xl1"/>
    <w:basedOn w:val="Normal"/>
    <w:rsid w:val="00DC1F49"/>
    <w:pPr>
      <w:spacing w:after="540"/>
    </w:pPr>
    <w:rPr>
      <w:rFonts w:ascii="Lora" w:eastAsia="Times New Roman" w:hAnsi="Lora"/>
      <w:szCs w:val="20"/>
      <w:lang w:eastAsia="zh-CN"/>
    </w:rPr>
  </w:style>
  <w:style w:type="paragraph" w:customStyle="1" w:styleId="jsx-671803276">
    <w:name w:val="jsx-671803276"/>
    <w:basedOn w:val="Normal"/>
    <w:rsid w:val="00DC1F4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C1F49"/>
  </w:style>
  <w:style w:type="character" w:customStyle="1" w:styleId="uwnk-">
    <w:name w:val="uwnk-"/>
    <w:basedOn w:val="DefaultParagraphFont"/>
    <w:rsid w:val="00DC1F49"/>
  </w:style>
  <w:style w:type="character" w:customStyle="1" w:styleId="c-messagebody">
    <w:name w:val="c-message__body"/>
    <w:basedOn w:val="DefaultParagraphFont"/>
    <w:rsid w:val="00DC1F49"/>
  </w:style>
  <w:style w:type="paragraph" w:customStyle="1" w:styleId="StyleHeading4TagBigcardbodysmalltextNormalTagheading2H">
    <w:name w:val="Style Heading 4TagBig cardbodysmall textNormal Tagheading 2H..."/>
    <w:basedOn w:val="Heading4"/>
    <w:rsid w:val="00DC1F49"/>
    <w:rPr>
      <w:iCs/>
    </w:rPr>
  </w:style>
  <w:style w:type="character" w:customStyle="1" w:styleId="hed-heading">
    <w:name w:val="hed-heading"/>
    <w:basedOn w:val="DefaultParagraphFont"/>
    <w:rsid w:val="00DC1F49"/>
  </w:style>
  <w:style w:type="table" w:customStyle="1" w:styleId="TableGrid0">
    <w:name w:val="TableGrid"/>
    <w:rsid w:val="00DC1F49"/>
    <w:rPr>
      <w:sz w:val="22"/>
      <w:szCs w:val="22"/>
    </w:rPr>
    <w:tblPr>
      <w:tblCellMar>
        <w:top w:w="0" w:type="dxa"/>
        <w:left w:w="0" w:type="dxa"/>
        <w:bottom w:w="0" w:type="dxa"/>
        <w:right w:w="0" w:type="dxa"/>
      </w:tblCellMar>
    </w:tblPr>
  </w:style>
  <w:style w:type="paragraph" w:customStyle="1" w:styleId="taboola--heading">
    <w:name w:val="taboola--heading"/>
    <w:basedOn w:val="Normal"/>
    <w:rsid w:val="00DC1F49"/>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DC1F49"/>
  </w:style>
  <w:style w:type="character" w:customStyle="1" w:styleId="branding">
    <w:name w:val="branding"/>
    <w:basedOn w:val="DefaultParagraphFont"/>
    <w:rsid w:val="00DC1F49"/>
  </w:style>
  <w:style w:type="paragraph" w:customStyle="1" w:styleId="fp-trending-content">
    <w:name w:val="fp-trending-content"/>
    <w:basedOn w:val="Normal"/>
    <w:rsid w:val="00DC1F49"/>
    <w:pPr>
      <w:spacing w:before="100" w:beforeAutospacing="1" w:after="100" w:afterAutospacing="1" w:line="240" w:lineRule="auto"/>
    </w:pPr>
    <w:rPr>
      <w:rFonts w:eastAsia="Times New Roman"/>
      <w:sz w:val="24"/>
    </w:rPr>
  </w:style>
  <w:style w:type="paragraph" w:customStyle="1" w:styleId="menu-item">
    <w:name w:val="menu-item"/>
    <w:basedOn w:val="Normal"/>
    <w:rsid w:val="00DC1F49"/>
    <w:pPr>
      <w:spacing w:before="100" w:beforeAutospacing="1" w:after="100" w:afterAutospacing="1" w:line="240" w:lineRule="auto"/>
    </w:pPr>
    <w:rPr>
      <w:rFonts w:eastAsia="Times New Roman"/>
      <w:sz w:val="24"/>
    </w:rPr>
  </w:style>
  <w:style w:type="paragraph" w:customStyle="1" w:styleId="texte">
    <w:name w:val="texte"/>
    <w:basedOn w:val="Normal"/>
    <w:rsid w:val="00DC1F49"/>
    <w:pPr>
      <w:spacing w:before="100" w:beforeAutospacing="1" w:after="100" w:afterAutospacing="1" w:line="240" w:lineRule="auto"/>
    </w:pPr>
    <w:rPr>
      <w:rFonts w:eastAsia="Times New Roman"/>
      <w:sz w:val="24"/>
    </w:rPr>
  </w:style>
  <w:style w:type="paragraph" w:customStyle="1" w:styleId="quotations">
    <w:name w:val="quotations"/>
    <w:basedOn w:val="Normal"/>
    <w:rsid w:val="00DC1F49"/>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DC1F49"/>
  </w:style>
  <w:style w:type="paragraph" w:customStyle="1" w:styleId="header-menu-item">
    <w:name w:val="header-menu-item"/>
    <w:basedOn w:val="Normal"/>
    <w:rsid w:val="00DC1F49"/>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DC1F49"/>
  </w:style>
  <w:style w:type="paragraph" w:customStyle="1" w:styleId="header-alt-title">
    <w:name w:val="header-alt-title"/>
    <w:basedOn w:val="Normal"/>
    <w:rsid w:val="00DC1F49"/>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DC1F49"/>
  </w:style>
  <w:style w:type="character" w:customStyle="1" w:styleId="header-alt-titledesktop">
    <w:name w:val="header-alt-title__desktop"/>
    <w:basedOn w:val="DefaultParagraphFont"/>
    <w:rsid w:val="00DC1F49"/>
  </w:style>
  <w:style w:type="character" w:customStyle="1" w:styleId="share-title">
    <w:name w:val="share-title"/>
    <w:basedOn w:val="DefaultParagraphFont"/>
    <w:rsid w:val="00DC1F49"/>
  </w:style>
  <w:style w:type="character" w:customStyle="1" w:styleId="pre">
    <w:name w:val="pre"/>
    <w:basedOn w:val="DefaultParagraphFont"/>
    <w:rsid w:val="00DC1F49"/>
  </w:style>
  <w:style w:type="character" w:customStyle="1" w:styleId="teads-ui-components-credits-colored">
    <w:name w:val="teads-ui-components-credits-colored"/>
    <w:basedOn w:val="DefaultParagraphFont"/>
    <w:rsid w:val="00DC1F49"/>
  </w:style>
  <w:style w:type="paragraph" w:customStyle="1" w:styleId="component-root-0-2-61">
    <w:name w:val="component-root-0-2-61"/>
    <w:basedOn w:val="Normal"/>
    <w:rsid w:val="00DC1F49"/>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DC1F49"/>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DC1F49"/>
  </w:style>
  <w:style w:type="character" w:customStyle="1" w:styleId="css-1ecljvk-styledfigurecopyright">
    <w:name w:val="css-1ecljvk-styledfigurecopyright"/>
    <w:basedOn w:val="DefaultParagraphFont"/>
    <w:rsid w:val="00DC1F49"/>
  </w:style>
  <w:style w:type="character" w:customStyle="1" w:styleId="css-178wc68-visuallyhidden">
    <w:name w:val="css-178wc68-visuallyhidden"/>
    <w:basedOn w:val="DefaultParagraphFont"/>
    <w:rsid w:val="00DC1F49"/>
  </w:style>
  <w:style w:type="paragraph" w:customStyle="1" w:styleId="paragraph-paragraph-2bgue">
    <w:name w:val="paragraph-paragraph-2bgue"/>
    <w:basedOn w:val="Normal"/>
    <w:rsid w:val="00DC1F49"/>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DC1F49"/>
    <w:pPr>
      <w:spacing w:before="100" w:beforeAutospacing="1" w:after="100" w:afterAutospacing="1" w:line="240" w:lineRule="auto"/>
    </w:pPr>
    <w:rPr>
      <w:rFonts w:eastAsia="Times New Roman"/>
      <w:sz w:val="24"/>
    </w:rPr>
  </w:style>
  <w:style w:type="paragraph" w:customStyle="1" w:styleId="jr">
    <w:name w:val="jr"/>
    <w:basedOn w:val="Normal"/>
    <w:rsid w:val="00DC1F49"/>
    <w:pPr>
      <w:spacing w:before="100" w:beforeAutospacing="1" w:after="100" w:afterAutospacing="1" w:line="240" w:lineRule="auto"/>
    </w:pPr>
    <w:rPr>
      <w:rFonts w:eastAsia="Times New Roman"/>
      <w:sz w:val="24"/>
    </w:rPr>
  </w:style>
  <w:style w:type="character" w:customStyle="1" w:styleId="eu">
    <w:name w:val="eu"/>
    <w:basedOn w:val="DefaultParagraphFont"/>
    <w:rsid w:val="00DC1F49"/>
  </w:style>
  <w:style w:type="paragraph" w:customStyle="1" w:styleId="rd">
    <w:name w:val="rd"/>
    <w:basedOn w:val="Normal"/>
    <w:rsid w:val="00DC1F49"/>
    <w:pPr>
      <w:spacing w:before="100" w:beforeAutospacing="1" w:after="100" w:afterAutospacing="1" w:line="240" w:lineRule="auto"/>
    </w:pPr>
    <w:rPr>
      <w:rFonts w:eastAsia="Times New Roman"/>
      <w:sz w:val="24"/>
    </w:rPr>
  </w:style>
  <w:style w:type="character" w:customStyle="1" w:styleId="rg">
    <w:name w:val="rg"/>
    <w:basedOn w:val="DefaultParagraphFont"/>
    <w:rsid w:val="00DC1F49"/>
  </w:style>
  <w:style w:type="character" w:customStyle="1" w:styleId="dk">
    <w:name w:val="dk"/>
    <w:basedOn w:val="DefaultParagraphFont"/>
    <w:rsid w:val="00DC1F49"/>
  </w:style>
  <w:style w:type="character" w:customStyle="1" w:styleId="bm">
    <w:name w:val="bm"/>
    <w:basedOn w:val="DefaultParagraphFont"/>
    <w:rsid w:val="00DC1F49"/>
  </w:style>
  <w:style w:type="character" w:customStyle="1" w:styleId="bd">
    <w:name w:val="bd"/>
    <w:basedOn w:val="DefaultParagraphFont"/>
    <w:rsid w:val="00DC1F49"/>
  </w:style>
  <w:style w:type="character" w:customStyle="1" w:styleId="off-screen">
    <w:name w:val="off-screen"/>
    <w:basedOn w:val="DefaultParagraphFont"/>
    <w:rsid w:val="00DC1F49"/>
  </w:style>
  <w:style w:type="character" w:customStyle="1" w:styleId="story-image-copyright">
    <w:name w:val="story-image-copyright"/>
    <w:basedOn w:val="DefaultParagraphFont"/>
    <w:rsid w:val="00DC1F49"/>
  </w:style>
  <w:style w:type="character" w:customStyle="1" w:styleId="media-captiontext">
    <w:name w:val="media-caption__text"/>
    <w:basedOn w:val="DefaultParagraphFont"/>
    <w:rsid w:val="00DC1F49"/>
  </w:style>
  <w:style w:type="paragraph" w:customStyle="1" w:styleId="componentseditorialsubtitle-s4q8aoa-5">
    <w:name w:val="components__editorialsubtitle-s4q8aoa-5"/>
    <w:basedOn w:val="Normal"/>
    <w:rsid w:val="00DC1F49"/>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DC1F49"/>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DC1F49"/>
  </w:style>
  <w:style w:type="paragraph" w:customStyle="1" w:styleId="essay">
    <w:name w:val="essay"/>
    <w:basedOn w:val="Normal"/>
    <w:rsid w:val="00DC1F49"/>
    <w:pPr>
      <w:spacing w:before="100" w:beforeAutospacing="1" w:after="100" w:afterAutospacing="1" w:line="240" w:lineRule="auto"/>
    </w:pPr>
    <w:rPr>
      <w:rFonts w:eastAsia="Times New Roman"/>
      <w:sz w:val="24"/>
    </w:rPr>
  </w:style>
  <w:style w:type="character" w:customStyle="1" w:styleId="title3">
    <w:name w:val="title3"/>
    <w:basedOn w:val="DefaultParagraphFont"/>
    <w:rsid w:val="00DC1F49"/>
  </w:style>
  <w:style w:type="character" w:customStyle="1" w:styleId="pulsename">
    <w:name w:val="pulsename"/>
    <w:basedOn w:val="DefaultParagraphFont"/>
    <w:rsid w:val="00DC1F49"/>
  </w:style>
  <w:style w:type="character" w:customStyle="1" w:styleId="pulsetxt">
    <w:name w:val="pulsetxt"/>
    <w:basedOn w:val="DefaultParagraphFont"/>
    <w:rsid w:val="00DC1F49"/>
  </w:style>
  <w:style w:type="paragraph" w:customStyle="1" w:styleId="ac">
    <w:name w:val="["/>
    <w:basedOn w:val="Normal"/>
    <w:rsid w:val="00DC1F49"/>
    <w:pPr>
      <w:spacing w:before="100" w:beforeAutospacing="1" w:after="100" w:afterAutospacing="1" w:line="240" w:lineRule="auto"/>
    </w:pPr>
    <w:rPr>
      <w:rFonts w:eastAsia="Times New Roman"/>
      <w:sz w:val="24"/>
    </w:rPr>
  </w:style>
  <w:style w:type="paragraph" w:customStyle="1" w:styleId="css-exrw3m">
    <w:name w:val="css-exrw3m"/>
    <w:basedOn w:val="Normal"/>
    <w:rsid w:val="00DC1F49"/>
    <w:pPr>
      <w:spacing w:before="100" w:beforeAutospacing="1" w:after="100" w:afterAutospacing="1" w:line="240" w:lineRule="auto"/>
    </w:pPr>
    <w:rPr>
      <w:rFonts w:eastAsia="Times New Roman"/>
      <w:sz w:val="24"/>
    </w:rPr>
  </w:style>
  <w:style w:type="paragraph" w:customStyle="1" w:styleId="css-utmy9y">
    <w:name w:val="css-utmy9y"/>
    <w:basedOn w:val="Normal"/>
    <w:rsid w:val="00DC1F49"/>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DC1F49"/>
  </w:style>
  <w:style w:type="paragraph" w:customStyle="1" w:styleId="css-8hvvyd">
    <w:name w:val="css-8hvvyd"/>
    <w:basedOn w:val="Normal"/>
    <w:rsid w:val="00DC1F49"/>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DC1F49"/>
  </w:style>
  <w:style w:type="character" w:customStyle="1" w:styleId="headline-m-3cdthtmw">
    <w:name w:val="headline-m-3cdthtmw"/>
    <w:basedOn w:val="DefaultParagraphFont"/>
    <w:rsid w:val="00DC1F49"/>
  </w:style>
  <w:style w:type="character" w:customStyle="1" w:styleId="emkp2hg2">
    <w:name w:val="emkp2hg2"/>
    <w:basedOn w:val="DefaultParagraphFont"/>
    <w:rsid w:val="00DC1F49"/>
  </w:style>
  <w:style w:type="character" w:customStyle="1" w:styleId="css-59o34k">
    <w:name w:val="css-59o34k"/>
    <w:basedOn w:val="DefaultParagraphFont"/>
    <w:rsid w:val="00DC1F49"/>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C1F49"/>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DC1F49"/>
  </w:style>
  <w:style w:type="character" w:customStyle="1" w:styleId="m-7691805453210505594gmail-style13ptbold">
    <w:name w:val="m_-7691805453210505594gmail-style13ptbold"/>
    <w:basedOn w:val="DefaultParagraphFont"/>
    <w:rsid w:val="00DC1F49"/>
  </w:style>
  <w:style w:type="character" w:customStyle="1" w:styleId="m-7691805453210505594gmail-styleunderline">
    <w:name w:val="m_-7691805453210505594gmail-styleunderline"/>
    <w:basedOn w:val="DefaultParagraphFont"/>
    <w:rsid w:val="00DC1F49"/>
  </w:style>
  <w:style w:type="paragraph" w:customStyle="1" w:styleId="CommentText1">
    <w:name w:val="Comment Text1"/>
    <w:basedOn w:val="Normal"/>
    <w:next w:val="CommentText"/>
    <w:uiPriority w:val="99"/>
    <w:unhideWhenUsed/>
    <w:rsid w:val="00DC1F49"/>
    <w:rPr>
      <w:rFonts w:ascii="Georgia" w:hAnsi="Georgia"/>
      <w:sz w:val="20"/>
      <w:szCs w:val="20"/>
    </w:rPr>
  </w:style>
  <w:style w:type="paragraph" w:customStyle="1" w:styleId="CommentSubject1">
    <w:name w:val="Comment Subject1"/>
    <w:basedOn w:val="CommentText"/>
    <w:next w:val="CommentText"/>
    <w:uiPriority w:val="99"/>
    <w:unhideWhenUsed/>
    <w:rsid w:val="00DC1F49"/>
    <w:pPr>
      <w:spacing w:line="259" w:lineRule="auto"/>
    </w:pPr>
    <w:rPr>
      <w:rFonts w:ascii="Arial Narrow" w:eastAsia="Calibri" w:hAnsi="Arial Narrow" w:cs="Arial"/>
      <w:color w:val="000000"/>
      <w:sz w:val="16"/>
    </w:rPr>
  </w:style>
  <w:style w:type="paragraph" w:customStyle="1" w:styleId="tagChar4">
    <w:name w:val="tag Char"/>
    <w:basedOn w:val="Normal"/>
    <w:rsid w:val="00DC1F49"/>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DC1F49"/>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DC1F49"/>
    <w:pPr>
      <w:spacing w:after="120" w:line="480" w:lineRule="auto"/>
    </w:pPr>
  </w:style>
  <w:style w:type="character" w:customStyle="1" w:styleId="Style10ptBoldSmallcaps">
    <w:name w:val="Style 10 pt Bold Small caps"/>
    <w:basedOn w:val="DefaultParagraphFont"/>
    <w:rsid w:val="00DC1F49"/>
    <w:rPr>
      <w:b/>
      <w:bCs/>
      <w:smallCaps/>
      <w:sz w:val="20"/>
    </w:rPr>
  </w:style>
  <w:style w:type="paragraph" w:customStyle="1" w:styleId="DebateCitation">
    <w:name w:val="Debate Citation"/>
    <w:basedOn w:val="Normal"/>
    <w:autoRedefine/>
    <w:rsid w:val="00DC1F49"/>
    <w:rPr>
      <w:rFonts w:ascii="Georgia" w:hAnsi="Georgia"/>
      <w:szCs w:val="16"/>
    </w:rPr>
  </w:style>
  <w:style w:type="paragraph" w:customStyle="1" w:styleId="CommentText2">
    <w:name w:val="Comment Text2"/>
    <w:basedOn w:val="Normal"/>
    <w:next w:val="CommentText"/>
    <w:uiPriority w:val="99"/>
    <w:semiHidden/>
    <w:unhideWhenUsed/>
    <w:rsid w:val="00DC1F49"/>
    <w:rPr>
      <w:rFonts w:ascii="Georgia" w:hAnsi="Georgia"/>
      <w:sz w:val="20"/>
      <w:szCs w:val="20"/>
    </w:rPr>
  </w:style>
  <w:style w:type="character" w:customStyle="1" w:styleId="CommentTextChar2">
    <w:name w:val="Comment Text Char2"/>
    <w:basedOn w:val="DefaultParagraphFont"/>
    <w:uiPriority w:val="99"/>
    <w:semiHidden/>
    <w:rsid w:val="00DC1F49"/>
    <w:rPr>
      <w:rFonts w:ascii="Arial" w:eastAsia="Cambria" w:hAnsi="Arial" w:cs="Arial"/>
      <w:sz w:val="20"/>
      <w:szCs w:val="20"/>
    </w:rPr>
  </w:style>
  <w:style w:type="character" w:customStyle="1" w:styleId="CommentTextChar3">
    <w:name w:val="Comment Text Char3"/>
    <w:basedOn w:val="DefaultParagraphFont"/>
    <w:uiPriority w:val="99"/>
    <w:rsid w:val="00DC1F49"/>
    <w:rPr>
      <w:rFonts w:cs="Arial"/>
      <w:sz w:val="20"/>
      <w:szCs w:val="20"/>
    </w:rPr>
  </w:style>
  <w:style w:type="character" w:customStyle="1" w:styleId="CommentSubjectChar2">
    <w:name w:val="Comment Subject Char2"/>
    <w:basedOn w:val="CommentTextChar3"/>
    <w:uiPriority w:val="99"/>
    <w:semiHidden/>
    <w:rsid w:val="00DC1F49"/>
    <w:rPr>
      <w:rFonts w:cs="Arial"/>
      <w:b/>
      <w:bCs/>
      <w:sz w:val="20"/>
      <w:szCs w:val="20"/>
    </w:rPr>
  </w:style>
  <w:style w:type="paragraph" w:customStyle="1" w:styleId="BodyText220">
    <w:name w:val="Body Text 22"/>
    <w:basedOn w:val="Normal"/>
    <w:next w:val="BodyText2"/>
    <w:semiHidden/>
    <w:unhideWhenUsed/>
    <w:rsid w:val="00DC1F49"/>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DC1F49"/>
    <w:rPr>
      <w:rFonts w:ascii="Arial" w:eastAsia="Cambria" w:hAnsi="Arial" w:cs="Arial"/>
      <w:sz w:val="22"/>
      <w:szCs w:val="22"/>
    </w:rPr>
  </w:style>
  <w:style w:type="character" w:customStyle="1" w:styleId="BodyText2Char3">
    <w:name w:val="Body Text 2 Char3"/>
    <w:basedOn w:val="DefaultParagraphFont"/>
    <w:uiPriority w:val="99"/>
    <w:semiHidden/>
    <w:rsid w:val="00DC1F49"/>
    <w:rPr>
      <w:rFonts w:cs="Arial"/>
    </w:rPr>
  </w:style>
  <w:style w:type="paragraph" w:customStyle="1" w:styleId="BalloonText1">
    <w:name w:val="Balloon Text1"/>
    <w:basedOn w:val="Normal"/>
    <w:next w:val="BalloonText"/>
    <w:uiPriority w:val="99"/>
    <w:unhideWhenUsed/>
    <w:rsid w:val="00DC1F49"/>
    <w:rPr>
      <w:rFonts w:ascii="Segoe UI" w:hAnsi="Segoe UI" w:cs="Segoe UI"/>
      <w:sz w:val="18"/>
      <w:szCs w:val="18"/>
    </w:rPr>
  </w:style>
  <w:style w:type="character" w:customStyle="1" w:styleId="regarticletext1">
    <w:name w:val="regarticletext1"/>
    <w:basedOn w:val="DefaultParagraphFont"/>
    <w:rsid w:val="00DC1F49"/>
    <w:rPr>
      <w:rFonts w:ascii="Arial" w:hAnsi="Arial" w:cs="Arial" w:hint="default"/>
      <w:color w:val="000000"/>
      <w:sz w:val="18"/>
      <w:szCs w:val="18"/>
    </w:rPr>
  </w:style>
  <w:style w:type="paragraph" w:customStyle="1" w:styleId="zn-bodyparagraph">
    <w:name w:val="zn-body__paragraph"/>
    <w:basedOn w:val="Normal"/>
    <w:rsid w:val="00DC1F49"/>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DC1F49"/>
  </w:style>
  <w:style w:type="paragraph" w:customStyle="1" w:styleId="gntarbp">
    <w:name w:val="gnt_ar_b_p"/>
    <w:basedOn w:val="Normal"/>
    <w:rsid w:val="00DC1F49"/>
    <w:pPr>
      <w:spacing w:before="100" w:beforeAutospacing="1" w:after="100" w:afterAutospacing="1" w:line="240" w:lineRule="auto"/>
    </w:pPr>
    <w:rPr>
      <w:rFonts w:eastAsia="Times New Roman"/>
      <w:sz w:val="24"/>
    </w:rPr>
  </w:style>
  <w:style w:type="character" w:customStyle="1" w:styleId="dem">
    <w:name w:val="dem"/>
    <w:basedOn w:val="DefaultParagraphFont"/>
    <w:rsid w:val="00DC1F49"/>
  </w:style>
  <w:style w:type="character" w:customStyle="1" w:styleId="rep">
    <w:name w:val="rep"/>
    <w:basedOn w:val="DefaultParagraphFont"/>
    <w:rsid w:val="00DC1F49"/>
  </w:style>
  <w:style w:type="character" w:customStyle="1" w:styleId="StyleStyleBoldUnderlineUnderlineIntenseEmphasis1apple-style-">
    <w:name w:val="Style Style Bold UnderlineUnderlineIntense Emphasis1apple-style-..."/>
    <w:basedOn w:val="DefaultParagraphFont"/>
    <w:rsid w:val="00DC1F4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C1F4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C1F49"/>
    <w:rPr>
      <w:rFonts w:ascii="Georgia" w:hAnsi="Georgia"/>
      <w:u w:val="single"/>
    </w:rPr>
  </w:style>
  <w:style w:type="paragraph" w:customStyle="1" w:styleId="StyleCardsGeorgia12ptBoldThickunderlineBorderSin">
    <w:name w:val="Style Cards + Georgia 12 pt Bold Thick underline Border: : (Sin..."/>
    <w:basedOn w:val="Normal"/>
    <w:qFormat/>
    <w:rsid w:val="00DC1F4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C1F49"/>
    <w:rPr>
      <w:rFonts w:ascii="Georgia" w:hAnsi="Georgia"/>
      <w:sz w:val="24"/>
      <w:u w:val="single"/>
    </w:rPr>
  </w:style>
  <w:style w:type="paragraph" w:customStyle="1" w:styleId="StyleCardsGeorgia">
    <w:name w:val="Style Cards + Georgia"/>
    <w:basedOn w:val="Normal"/>
    <w:qFormat/>
    <w:rsid w:val="00DC1F4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C1F49"/>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DC1F49"/>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DC1F49"/>
    <w:pPr>
      <w:keepNext/>
      <w:keepLines/>
      <w:spacing w:before="200"/>
      <w:outlineLvl w:val="3"/>
    </w:pPr>
    <w:rPr>
      <w:rFonts w:eastAsia="Times New Roman"/>
      <w:b/>
      <w:bCs/>
      <w:iCs/>
      <w:sz w:val="26"/>
    </w:rPr>
  </w:style>
  <w:style w:type="paragraph" w:customStyle="1" w:styleId="post-subtitle">
    <w:name w:val="post-subtitle"/>
    <w:basedOn w:val="Normal"/>
    <w:qFormat/>
    <w:rsid w:val="00DC1F49"/>
    <w:pPr>
      <w:spacing w:before="100" w:beforeAutospacing="1" w:after="100" w:afterAutospacing="1"/>
    </w:pPr>
    <w:rPr>
      <w:rFonts w:eastAsia="Times New Roman"/>
    </w:rPr>
  </w:style>
  <w:style w:type="paragraph" w:customStyle="1" w:styleId="tagline1">
    <w:name w:val="tagline"/>
    <w:basedOn w:val="Normal"/>
    <w:qFormat/>
    <w:rsid w:val="00DC1F49"/>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C1F49"/>
    <w:rPr>
      <w:rFonts w:asciiTheme="minorHAnsi" w:hAnsiTheme="minorHAnsi" w:cstheme="minorBidi"/>
      <w:sz w:val="12"/>
    </w:rPr>
  </w:style>
  <w:style w:type="paragraph" w:customStyle="1" w:styleId="NormalWeb3">
    <w:name w:val="Normal (Web)3"/>
    <w:basedOn w:val="Normal"/>
    <w:qFormat/>
    <w:rsid w:val="00DC1F49"/>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C1F49"/>
    <w:rPr>
      <w:rFonts w:eastAsia="Times New Roman"/>
      <w:b/>
      <w:color w:val="000000"/>
    </w:rPr>
  </w:style>
  <w:style w:type="paragraph" w:customStyle="1" w:styleId="PageNumber2">
    <w:name w:val="Page Number2"/>
    <w:basedOn w:val="Normal"/>
    <w:next w:val="Normal"/>
    <w:qFormat/>
    <w:rsid w:val="00DC1F49"/>
    <w:rPr>
      <w:rFonts w:eastAsia="Times New Roman"/>
      <w:sz w:val="20"/>
    </w:rPr>
  </w:style>
  <w:style w:type="paragraph" w:customStyle="1" w:styleId="HeaderFooter">
    <w:name w:val="Header &amp; Footer"/>
    <w:qFormat/>
    <w:rsid w:val="00DC1F49"/>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C1F49"/>
    <w:rPr>
      <w:rFonts w:ascii="Arial Narrow" w:eastAsia="Times New Roman" w:hAnsi="Arial Narrow"/>
      <w:color w:val="000000"/>
    </w:rPr>
  </w:style>
  <w:style w:type="paragraph" w:customStyle="1" w:styleId="HeaderDebate">
    <w:name w:val="Header Debate"/>
    <w:basedOn w:val="Normal"/>
    <w:qFormat/>
    <w:rsid w:val="00DC1F49"/>
    <w:pPr>
      <w:jc w:val="center"/>
      <w:outlineLvl w:val="0"/>
    </w:pPr>
    <w:rPr>
      <w:rFonts w:eastAsia="Times New Roman"/>
      <w:b/>
      <w:sz w:val="48"/>
      <w:u w:val="words"/>
    </w:rPr>
  </w:style>
  <w:style w:type="paragraph" w:customStyle="1" w:styleId="NormalWeb1">
    <w:name w:val="Normal (Web)1"/>
    <w:basedOn w:val="Normal"/>
    <w:qFormat/>
    <w:rsid w:val="00DC1F49"/>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C1F49"/>
    <w:rPr>
      <w:rFonts w:eastAsia="Times New Roman"/>
      <w:b/>
    </w:rPr>
  </w:style>
  <w:style w:type="paragraph" w:customStyle="1" w:styleId="fixed">
    <w:name w:val="fixed"/>
    <w:basedOn w:val="Normal"/>
    <w:qFormat/>
    <w:rsid w:val="00DC1F4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C1F49"/>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C1F49"/>
    <w:pPr>
      <w:autoSpaceDE w:val="0"/>
      <w:autoSpaceDN w:val="0"/>
      <w:adjustRightInd w:val="0"/>
    </w:pPr>
    <w:rPr>
      <w:rFonts w:eastAsia="Times New Roman"/>
    </w:rPr>
  </w:style>
  <w:style w:type="character" w:customStyle="1" w:styleId="NormalUnderlineChar1">
    <w:name w:val="Normal Underline Char1"/>
    <w:locked/>
    <w:rsid w:val="00DC1F49"/>
    <w:rPr>
      <w:u w:val="single"/>
    </w:rPr>
  </w:style>
  <w:style w:type="paragraph" w:customStyle="1" w:styleId="byline1">
    <w:name w:val="byline1"/>
    <w:basedOn w:val="Normal"/>
    <w:qFormat/>
    <w:rsid w:val="00DC1F49"/>
    <w:pPr>
      <w:spacing w:after="240" w:line="360" w:lineRule="atLeast"/>
    </w:pPr>
    <w:rPr>
      <w:rFonts w:eastAsia="Times New Roman"/>
      <w:b/>
      <w:bCs/>
      <w:szCs w:val="16"/>
    </w:rPr>
  </w:style>
  <w:style w:type="paragraph" w:customStyle="1" w:styleId="PlaceholderText1">
    <w:name w:val="Placeholder Text1"/>
    <w:basedOn w:val="Normal"/>
    <w:qFormat/>
    <w:rsid w:val="00DC1F49"/>
    <w:pPr>
      <w:keepNext/>
      <w:numPr>
        <w:numId w:val="6"/>
      </w:numPr>
      <w:outlineLvl w:val="0"/>
    </w:pPr>
    <w:rPr>
      <w:rFonts w:eastAsia="MS Gothic"/>
    </w:rPr>
  </w:style>
  <w:style w:type="character" w:customStyle="1" w:styleId="ImportantTextChar">
    <w:name w:val="Important Text Char"/>
    <w:link w:val="ImportantText"/>
    <w:locked/>
    <w:rsid w:val="00DC1F49"/>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C1F49"/>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C1F49"/>
    <w:rPr>
      <w:rFonts w:ascii="HNKAOE+Arial" w:hAnsi="HNKAOE+Arial"/>
    </w:rPr>
  </w:style>
  <w:style w:type="paragraph" w:customStyle="1" w:styleId="StyleBodyText11ptBlackUnderline">
    <w:name w:val="Style Body Text + 11 pt Black Underline"/>
    <w:basedOn w:val="BodyText"/>
    <w:link w:val="StyleBodyText11ptBlackUnderlineChar"/>
    <w:qFormat/>
    <w:rsid w:val="00DC1F49"/>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DC1F49"/>
    <w:rPr>
      <w:rFonts w:ascii="Times New Roman" w:eastAsia="Times New Roman" w:hAnsi="Times New Roman" w:cs="Arial"/>
      <w:b/>
      <w:szCs w:val="44"/>
    </w:rPr>
  </w:style>
  <w:style w:type="paragraph" w:customStyle="1" w:styleId="Normal2Bold">
    <w:name w:val="Normal2 + Bold"/>
    <w:basedOn w:val="Normal"/>
    <w:link w:val="Normal2BoldChar"/>
    <w:qFormat/>
    <w:rsid w:val="00DC1F49"/>
    <w:pPr>
      <w:tabs>
        <w:tab w:val="left" w:pos="1440"/>
      </w:tabs>
    </w:pPr>
    <w:rPr>
      <w:rFonts w:eastAsia="Times New Roman" w:cs="Arial"/>
      <w:b/>
      <w:sz w:val="24"/>
      <w:szCs w:val="44"/>
    </w:rPr>
  </w:style>
  <w:style w:type="character" w:customStyle="1" w:styleId="ListContentsChar">
    <w:name w:val="List Contents Char"/>
    <w:link w:val="ListContents"/>
    <w:locked/>
    <w:rsid w:val="00DC1F49"/>
    <w:rPr>
      <w:rFonts w:ascii="Times New Roman" w:eastAsia="Times New Roman" w:hAnsi="Times New Roman"/>
      <w:lang w:eastAsia="ar-SA"/>
    </w:rPr>
  </w:style>
  <w:style w:type="paragraph" w:customStyle="1" w:styleId="ListContents">
    <w:name w:val="List Contents"/>
    <w:basedOn w:val="Normal"/>
    <w:link w:val="ListContentsChar"/>
    <w:qFormat/>
    <w:rsid w:val="00DC1F49"/>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C1F49"/>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C1F49"/>
    <w:rPr>
      <w:color w:val="231F20"/>
      <w:u w:val="single"/>
    </w:rPr>
  </w:style>
  <w:style w:type="character" w:customStyle="1" w:styleId="UnimportantCharChar">
    <w:name w:val="Unimportant Char Char"/>
    <w:link w:val="Unimportant"/>
    <w:locked/>
    <w:rsid w:val="00DC1F49"/>
    <w:rPr>
      <w:rFonts w:eastAsia="Times New Roman"/>
      <w:sz w:val="12"/>
    </w:rPr>
  </w:style>
  <w:style w:type="paragraph" w:customStyle="1" w:styleId="Unimportant">
    <w:name w:val="Unimportant"/>
    <w:basedOn w:val="Normal"/>
    <w:link w:val="UnimportantCharChar"/>
    <w:qFormat/>
    <w:rsid w:val="00DC1F49"/>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DC1F49"/>
    <w:rPr>
      <w:rFonts w:eastAsia="Times New Roman"/>
      <w:sz w:val="20"/>
      <w:szCs w:val="20"/>
    </w:rPr>
  </w:style>
  <w:style w:type="paragraph" w:customStyle="1" w:styleId="textunderline0">
    <w:name w:val="text underline"/>
    <w:basedOn w:val="Normal"/>
    <w:link w:val="textunderlineChar0"/>
    <w:autoRedefine/>
    <w:uiPriority w:val="99"/>
    <w:qFormat/>
    <w:rsid w:val="00DC1F49"/>
    <w:rPr>
      <w:rFonts w:asciiTheme="minorHAnsi" w:hAnsiTheme="minorHAnsi" w:cstheme="minorBidi"/>
      <w:sz w:val="24"/>
      <w:u w:val="thick"/>
    </w:rPr>
  </w:style>
  <w:style w:type="paragraph" w:customStyle="1" w:styleId="DebateCite">
    <w:name w:val="Debate Cite"/>
    <w:basedOn w:val="Normal"/>
    <w:autoRedefine/>
    <w:qFormat/>
    <w:rsid w:val="00DC1F49"/>
    <w:pPr>
      <w:tabs>
        <w:tab w:val="left" w:pos="270"/>
      </w:tabs>
    </w:pPr>
    <w:rPr>
      <w:rFonts w:eastAsia="Times New Roman"/>
      <w:sz w:val="20"/>
    </w:rPr>
  </w:style>
  <w:style w:type="paragraph" w:customStyle="1" w:styleId="PreformattedText">
    <w:name w:val="Preformatted Text"/>
    <w:basedOn w:val="Normal"/>
    <w:qFormat/>
    <w:rsid w:val="00DC1F49"/>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C1F49"/>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C1F49"/>
    <w:rPr>
      <w:rFonts w:eastAsia="Times New Roman"/>
      <w:sz w:val="20"/>
    </w:rPr>
  </w:style>
  <w:style w:type="paragraph" w:customStyle="1" w:styleId="PageNumber4">
    <w:name w:val="Page Number4"/>
    <w:basedOn w:val="Normal"/>
    <w:next w:val="Normal"/>
    <w:qFormat/>
    <w:rsid w:val="00DC1F49"/>
    <w:rPr>
      <w:rFonts w:eastAsia="Times New Roman"/>
      <w:sz w:val="20"/>
    </w:rPr>
  </w:style>
  <w:style w:type="paragraph" w:customStyle="1" w:styleId="PageNumber5">
    <w:name w:val="Page Number5"/>
    <w:basedOn w:val="Normal"/>
    <w:next w:val="Normal"/>
    <w:qFormat/>
    <w:rsid w:val="00DC1F49"/>
    <w:rPr>
      <w:rFonts w:eastAsia="Times New Roman"/>
      <w:sz w:val="20"/>
    </w:rPr>
  </w:style>
  <w:style w:type="character" w:customStyle="1" w:styleId="CircleChar">
    <w:name w:val="Circle Char"/>
    <w:link w:val="Circle"/>
    <w:locked/>
    <w:rsid w:val="00DC1F49"/>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DC1F49"/>
    <w:rPr>
      <w:rFonts w:eastAsia="Times New Roman"/>
      <w:sz w:val="20"/>
    </w:rPr>
  </w:style>
  <w:style w:type="paragraph" w:customStyle="1" w:styleId="hn-byline">
    <w:name w:val="hn-byline"/>
    <w:basedOn w:val="Normal"/>
    <w:qFormat/>
    <w:rsid w:val="00DC1F49"/>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C1F49"/>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C1F4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C1F49"/>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DC1F49"/>
    <w:rPr>
      <w:rFonts w:eastAsia="Times New Roman"/>
      <w:sz w:val="20"/>
    </w:rPr>
  </w:style>
  <w:style w:type="character" w:customStyle="1" w:styleId="Style8ptChar">
    <w:name w:val="Style 8 pt Char"/>
    <w:rsid w:val="00DC1F49"/>
    <w:rPr>
      <w:rFonts w:ascii="Garamond" w:eastAsia="Calibri" w:hAnsi="Garamond" w:hint="default"/>
      <w:sz w:val="16"/>
      <w:szCs w:val="22"/>
    </w:rPr>
  </w:style>
  <w:style w:type="character" w:customStyle="1" w:styleId="message-item">
    <w:name w:val="message-item"/>
    <w:rsid w:val="00DC1F49"/>
  </w:style>
  <w:style w:type="character" w:customStyle="1" w:styleId="forenames">
    <w:name w:val="forenames"/>
    <w:rsid w:val="00DC1F49"/>
  </w:style>
  <w:style w:type="character" w:customStyle="1" w:styleId="surname">
    <w:name w:val="surname"/>
    <w:rsid w:val="00DC1F49"/>
  </w:style>
  <w:style w:type="character" w:customStyle="1" w:styleId="refpreview">
    <w:name w:val="refpreview"/>
    <w:rsid w:val="00DC1F49"/>
  </w:style>
  <w:style w:type="character" w:customStyle="1" w:styleId="loose1">
    <w:name w:val="loose1"/>
    <w:rsid w:val="00DC1F49"/>
  </w:style>
  <w:style w:type="character" w:customStyle="1" w:styleId="gsa">
    <w:name w:val="gs_a"/>
    <w:rsid w:val="00DC1F49"/>
  </w:style>
  <w:style w:type="character" w:customStyle="1" w:styleId="mainarttitle">
    <w:name w:val="mainarttitle"/>
    <w:rsid w:val="00DC1F49"/>
  </w:style>
  <w:style w:type="character" w:customStyle="1" w:styleId="mainartauthor">
    <w:name w:val="mainartauthor"/>
    <w:rsid w:val="00DC1F49"/>
  </w:style>
  <w:style w:type="character" w:customStyle="1" w:styleId="mainartdate">
    <w:name w:val="mainartdate"/>
    <w:rsid w:val="00DC1F49"/>
  </w:style>
  <w:style w:type="character" w:customStyle="1" w:styleId="gsggs">
    <w:name w:val="gs_ggs"/>
    <w:rsid w:val="00DC1F49"/>
  </w:style>
  <w:style w:type="character" w:customStyle="1" w:styleId="ahead">
    <w:name w:val="a_head"/>
    <w:rsid w:val="00DC1F49"/>
  </w:style>
  <w:style w:type="character" w:customStyle="1" w:styleId="docbody">
    <w:name w:val="docbody"/>
    <w:rsid w:val="00DC1F49"/>
  </w:style>
  <w:style w:type="character" w:customStyle="1" w:styleId="superscript">
    <w:name w:val="superscript"/>
    <w:rsid w:val="00DC1F49"/>
  </w:style>
  <w:style w:type="character" w:customStyle="1" w:styleId="bwxsm">
    <w:name w:val="b w xsm"/>
    <w:rsid w:val="00DC1F49"/>
  </w:style>
  <w:style w:type="character" w:customStyle="1" w:styleId="fstd">
    <w:name w:val="f std"/>
    <w:rsid w:val="00DC1F49"/>
  </w:style>
  <w:style w:type="character" w:customStyle="1" w:styleId="bio1">
    <w:name w:val="bio1"/>
    <w:rsid w:val="00DC1F49"/>
    <w:rPr>
      <w:rFonts w:ascii="Arial" w:hAnsi="Arial" w:cs="Arial" w:hint="default"/>
      <w:i/>
      <w:iCs/>
      <w:color w:val="000000"/>
      <w:sz w:val="20"/>
      <w:szCs w:val="20"/>
    </w:rPr>
  </w:style>
  <w:style w:type="character" w:customStyle="1" w:styleId="cardCharCharCharCharCharChar">
    <w:name w:val="card Char Char Char Char Char Char"/>
    <w:rsid w:val="00DC1F49"/>
    <w:rPr>
      <w:sz w:val="24"/>
      <w:szCs w:val="24"/>
      <w:lang w:val="en-US" w:eastAsia="en-US" w:bidi="ar-SA"/>
    </w:rPr>
  </w:style>
  <w:style w:type="character" w:customStyle="1" w:styleId="Style24ptBoldUnderlineCenteredCharChar">
    <w:name w:val="Style 24 pt Bold Underline Centered Char Char"/>
    <w:rsid w:val="00DC1F49"/>
    <w:rPr>
      <w:b/>
      <w:bCs/>
      <w:sz w:val="48"/>
      <w:szCs w:val="24"/>
      <w:u w:val="single"/>
      <w:lang w:val="en-US" w:eastAsia="en-US" w:bidi="ar-SA"/>
    </w:rPr>
  </w:style>
  <w:style w:type="character" w:customStyle="1" w:styleId="TagCiteCharChar0">
    <w:name w:val="Tag / Cite Char Char"/>
    <w:rsid w:val="00DC1F49"/>
    <w:rPr>
      <w:b/>
      <w:bCs w:val="0"/>
      <w:color w:val="000000"/>
      <w:sz w:val="24"/>
      <w:szCs w:val="24"/>
      <w:lang w:val="en-US" w:eastAsia="en-US" w:bidi="ar-SA"/>
    </w:rPr>
  </w:style>
  <w:style w:type="character" w:customStyle="1" w:styleId="CardTextUnderlinedCharChar">
    <w:name w:val="Card Text Underlined Char Char"/>
    <w:rsid w:val="00DC1F49"/>
    <w:rPr>
      <w:rFonts w:ascii="Arial Narrow" w:hAnsi="Arial Narrow" w:hint="default"/>
      <w:szCs w:val="24"/>
      <w:u w:val="single"/>
      <w:lang w:val="en-US" w:eastAsia="en-US" w:bidi="ar-SA"/>
    </w:rPr>
  </w:style>
  <w:style w:type="character" w:customStyle="1" w:styleId="CardTagCharCharChar">
    <w:name w:val="Card Tag Char Char Char"/>
    <w:rsid w:val="00DC1F49"/>
    <w:rPr>
      <w:b/>
      <w:bCs w:val="0"/>
      <w:sz w:val="24"/>
      <w:szCs w:val="24"/>
      <w:lang w:val="en-US" w:eastAsia="en-US" w:bidi="ar-SA"/>
    </w:rPr>
  </w:style>
  <w:style w:type="character" w:customStyle="1" w:styleId="mainbody">
    <w:name w:val="mainbody"/>
    <w:rsid w:val="00DC1F49"/>
  </w:style>
  <w:style w:type="character" w:customStyle="1" w:styleId="UnderlineStyleChar20">
    <w:name w:val="Underline Style Char2"/>
    <w:rsid w:val="00DC1F49"/>
    <w:rPr>
      <w:rFonts w:ascii="Garamond" w:hAnsi="Garamond" w:hint="default"/>
      <w:sz w:val="22"/>
      <w:szCs w:val="24"/>
      <w:u w:val="single"/>
      <w:lang w:val="en-US" w:eastAsia="en-US" w:bidi="ar-SA"/>
    </w:rPr>
  </w:style>
  <w:style w:type="character" w:customStyle="1" w:styleId="t13">
    <w:name w:val="t13"/>
    <w:rsid w:val="00DC1F49"/>
  </w:style>
  <w:style w:type="character" w:customStyle="1" w:styleId="CharChar17">
    <w:name w:val="Char Char17"/>
    <w:locked/>
    <w:rsid w:val="00DC1F49"/>
    <w:rPr>
      <w:rFonts w:ascii="Arial" w:hAnsi="Arial" w:cs="Arial" w:hint="default"/>
      <w:b/>
      <w:bCs/>
      <w:sz w:val="26"/>
      <w:szCs w:val="26"/>
    </w:rPr>
  </w:style>
  <w:style w:type="character" w:customStyle="1" w:styleId="ilspan">
    <w:name w:val="il_span"/>
    <w:rsid w:val="00DC1F49"/>
  </w:style>
  <w:style w:type="character" w:customStyle="1" w:styleId="leftidx1">
    <w:name w:val="leftidx1"/>
    <w:rsid w:val="00DC1F49"/>
    <w:rPr>
      <w:rFonts w:ascii="Verdana" w:hAnsi="Verdana" w:hint="default"/>
      <w:sz w:val="22"/>
      <w:szCs w:val="22"/>
    </w:rPr>
  </w:style>
  <w:style w:type="character" w:customStyle="1" w:styleId="blue1">
    <w:name w:val="blue1"/>
    <w:rsid w:val="00DC1F49"/>
    <w:rPr>
      <w:color w:val="0000FF"/>
    </w:rPr>
  </w:style>
  <w:style w:type="character" w:customStyle="1" w:styleId="author-link1">
    <w:name w:val="author-link1"/>
    <w:rsid w:val="00DC1F49"/>
    <w:rPr>
      <w:b w:val="0"/>
      <w:bCs w:val="0"/>
    </w:rPr>
  </w:style>
  <w:style w:type="character" w:customStyle="1" w:styleId="black1">
    <w:name w:val="black1"/>
    <w:rsid w:val="00DC1F49"/>
    <w:rPr>
      <w:color w:val="000000"/>
    </w:rPr>
  </w:style>
  <w:style w:type="character" w:customStyle="1" w:styleId="StyleunderlinedCharBold">
    <w:name w:val="Style underlined Char + Bold"/>
    <w:rsid w:val="00DC1F49"/>
    <w:rPr>
      <w:rFonts w:ascii="Times New Roman" w:hAnsi="Times New Roman" w:cs="Times New Roman" w:hint="default"/>
      <w:b/>
      <w:bCs/>
      <w:sz w:val="21"/>
      <w:szCs w:val="24"/>
      <w:u w:val="single"/>
    </w:rPr>
  </w:style>
  <w:style w:type="character" w:customStyle="1" w:styleId="CardUnderline">
    <w:name w:val="Card Underline"/>
    <w:rsid w:val="00DC1F49"/>
    <w:rPr>
      <w:rFonts w:ascii="Times New Roman" w:hAnsi="Times New Roman" w:cs="Times New Roman" w:hint="default"/>
      <w:sz w:val="20"/>
      <w:u w:val="single"/>
    </w:rPr>
  </w:style>
  <w:style w:type="character" w:customStyle="1" w:styleId="lingoregion">
    <w:name w:val="lingo_region"/>
    <w:rsid w:val="00DC1F49"/>
  </w:style>
  <w:style w:type="character" w:customStyle="1" w:styleId="tmplheaderlink">
    <w:name w:val="tmplheaderlink"/>
    <w:rsid w:val="00DC1F49"/>
    <w:rPr>
      <w:rFonts w:ascii="Times New Roman" w:hAnsi="Times New Roman" w:cs="Times New Roman" w:hint="default"/>
    </w:rPr>
  </w:style>
  <w:style w:type="character" w:customStyle="1" w:styleId="role">
    <w:name w:val="role"/>
    <w:rsid w:val="00DC1F49"/>
  </w:style>
  <w:style w:type="character" w:customStyle="1" w:styleId="pagination0">
    <w:name w:val="pagination"/>
    <w:rsid w:val="00DC1F49"/>
  </w:style>
  <w:style w:type="character" w:customStyle="1" w:styleId="doi">
    <w:name w:val="doi"/>
    <w:rsid w:val="00DC1F49"/>
  </w:style>
  <w:style w:type="character" w:customStyle="1" w:styleId="bodycontents">
    <w:name w:val="bodycontents"/>
    <w:rsid w:val="00DC1F49"/>
  </w:style>
  <w:style w:type="character" w:customStyle="1" w:styleId="comma">
    <w:name w:val="comma"/>
    <w:rsid w:val="00DC1F49"/>
  </w:style>
  <w:style w:type="character" w:customStyle="1" w:styleId="pad5right">
    <w:name w:val="pad5right"/>
    <w:rsid w:val="00DC1F49"/>
  </w:style>
  <w:style w:type="character" w:customStyle="1" w:styleId="divider">
    <w:name w:val="divider"/>
    <w:rsid w:val="00DC1F49"/>
  </w:style>
  <w:style w:type="character" w:customStyle="1" w:styleId="blogdate">
    <w:name w:val="blogdate"/>
    <w:rsid w:val="00DC1F49"/>
  </w:style>
  <w:style w:type="character" w:customStyle="1" w:styleId="dot">
    <w:name w:val="dot"/>
    <w:rsid w:val="00DC1F49"/>
  </w:style>
  <w:style w:type="character" w:customStyle="1" w:styleId="hn-date">
    <w:name w:val="hn-date"/>
    <w:rsid w:val="00DC1F49"/>
  </w:style>
  <w:style w:type="character" w:customStyle="1" w:styleId="location">
    <w:name w:val="location"/>
    <w:rsid w:val="00DC1F49"/>
  </w:style>
  <w:style w:type="character" w:customStyle="1" w:styleId="dropcap-letter">
    <w:name w:val="dropcap-letter"/>
    <w:rsid w:val="00DC1F49"/>
  </w:style>
  <w:style w:type="character" w:customStyle="1" w:styleId="offscreen">
    <w:name w:val="offscreen"/>
    <w:rsid w:val="00DC1F49"/>
  </w:style>
  <w:style w:type="character" w:customStyle="1" w:styleId="linked-in">
    <w:name w:val="linked-in"/>
    <w:rsid w:val="00DC1F49"/>
  </w:style>
  <w:style w:type="character" w:customStyle="1" w:styleId="divs">
    <w:name w:val="divs"/>
    <w:rsid w:val="00DC1F49"/>
  </w:style>
  <w:style w:type="numbering" w:customStyle="1" w:styleId="1ai1">
    <w:name w:val="1 / a / i1"/>
    <w:rsid w:val="00DC1F49"/>
    <w:pPr>
      <w:numPr>
        <w:numId w:val="6"/>
      </w:numPr>
    </w:pPr>
  </w:style>
  <w:style w:type="character" w:customStyle="1" w:styleId="FontStyle310">
    <w:name w:val="Font Style310"/>
    <w:uiPriority w:val="99"/>
    <w:rsid w:val="00DC1F49"/>
    <w:rPr>
      <w:rFonts w:ascii="Times New Roman" w:hAnsi="Times New Roman" w:cs="Times New Roman"/>
      <w:b/>
      <w:bCs/>
      <w:i/>
      <w:iCs/>
      <w:spacing w:val="-10"/>
      <w:sz w:val="18"/>
      <w:szCs w:val="18"/>
    </w:rPr>
  </w:style>
  <w:style w:type="character" w:customStyle="1" w:styleId="FontStyle370">
    <w:name w:val="Font Style370"/>
    <w:uiPriority w:val="99"/>
    <w:rsid w:val="00DC1F49"/>
    <w:rPr>
      <w:rFonts w:ascii="Cambria" w:hAnsi="Cambria" w:cs="Cambria"/>
      <w:b/>
      <w:bCs/>
      <w:spacing w:val="-10"/>
      <w:sz w:val="18"/>
      <w:szCs w:val="18"/>
    </w:rPr>
  </w:style>
  <w:style w:type="character" w:customStyle="1" w:styleId="FontStyle302">
    <w:name w:val="Font Style302"/>
    <w:uiPriority w:val="99"/>
    <w:rsid w:val="00DC1F49"/>
    <w:rPr>
      <w:rFonts w:ascii="Times New Roman" w:hAnsi="Times New Roman" w:cs="Times New Roman"/>
      <w:b/>
      <w:bCs/>
      <w:sz w:val="22"/>
      <w:szCs w:val="22"/>
    </w:rPr>
  </w:style>
  <w:style w:type="character" w:customStyle="1" w:styleId="FontStyle347">
    <w:name w:val="Font Style347"/>
    <w:uiPriority w:val="99"/>
    <w:rsid w:val="00DC1F49"/>
    <w:rPr>
      <w:rFonts w:ascii="Times New Roman" w:hAnsi="Times New Roman" w:cs="Times New Roman"/>
      <w:b/>
      <w:bCs/>
      <w:spacing w:val="-10"/>
      <w:sz w:val="20"/>
      <w:szCs w:val="20"/>
    </w:rPr>
  </w:style>
  <w:style w:type="paragraph" w:customStyle="1" w:styleId="Style27">
    <w:name w:val="Style27"/>
    <w:basedOn w:val="Normal"/>
    <w:uiPriority w:val="99"/>
    <w:rsid w:val="00DC1F4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C1F49"/>
    <w:rPr>
      <w:rFonts w:ascii="Times New Roman" w:hAnsi="Times New Roman" w:cs="Times New Roman"/>
      <w:spacing w:val="-10"/>
      <w:sz w:val="18"/>
      <w:szCs w:val="18"/>
    </w:rPr>
  </w:style>
  <w:style w:type="character" w:customStyle="1" w:styleId="FontStyle312">
    <w:name w:val="Font Style312"/>
    <w:uiPriority w:val="99"/>
    <w:rsid w:val="00DC1F49"/>
    <w:rPr>
      <w:rFonts w:ascii="Times New Roman" w:hAnsi="Times New Roman" w:cs="Times New Roman"/>
      <w:b/>
      <w:bCs/>
      <w:spacing w:val="-10"/>
      <w:sz w:val="16"/>
      <w:szCs w:val="16"/>
    </w:rPr>
  </w:style>
  <w:style w:type="character" w:customStyle="1" w:styleId="FontStyle346">
    <w:name w:val="Font Style346"/>
    <w:uiPriority w:val="99"/>
    <w:rsid w:val="00DC1F49"/>
    <w:rPr>
      <w:rFonts w:ascii="Times New Roman" w:hAnsi="Times New Roman" w:cs="Times New Roman"/>
      <w:b/>
      <w:bCs/>
      <w:spacing w:val="-10"/>
      <w:sz w:val="18"/>
      <w:szCs w:val="18"/>
    </w:rPr>
  </w:style>
  <w:style w:type="character" w:customStyle="1" w:styleId="FontStyle330">
    <w:name w:val="Font Style330"/>
    <w:uiPriority w:val="99"/>
    <w:rsid w:val="00DC1F49"/>
    <w:rPr>
      <w:rFonts w:ascii="Times New Roman" w:hAnsi="Times New Roman" w:cs="Times New Roman"/>
      <w:b/>
      <w:bCs/>
      <w:sz w:val="16"/>
      <w:szCs w:val="16"/>
    </w:rPr>
  </w:style>
  <w:style w:type="character" w:customStyle="1" w:styleId="FontStyle372">
    <w:name w:val="Font Style372"/>
    <w:uiPriority w:val="99"/>
    <w:rsid w:val="00DC1F49"/>
    <w:rPr>
      <w:rFonts w:ascii="Times New Roman" w:hAnsi="Times New Roman" w:cs="Times New Roman"/>
      <w:b/>
      <w:bCs/>
      <w:sz w:val="16"/>
      <w:szCs w:val="16"/>
    </w:rPr>
  </w:style>
  <w:style w:type="paragraph" w:customStyle="1" w:styleId="Style59">
    <w:name w:val="Style59"/>
    <w:basedOn w:val="Normal"/>
    <w:uiPriority w:val="99"/>
    <w:rsid w:val="00DC1F4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C1F49"/>
    <w:rPr>
      <w:rFonts w:ascii="Times New Roman" w:hAnsi="Times New Roman" w:cs="Times New Roman"/>
      <w:b/>
      <w:bCs/>
      <w:i/>
      <w:iCs/>
      <w:sz w:val="16"/>
      <w:szCs w:val="16"/>
    </w:rPr>
  </w:style>
  <w:style w:type="paragraph" w:customStyle="1" w:styleId="Style200">
    <w:name w:val="Style20"/>
    <w:basedOn w:val="Normal"/>
    <w:uiPriority w:val="99"/>
    <w:rsid w:val="00DC1F4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C1F49"/>
    <w:rPr>
      <w:rFonts w:ascii="Times New Roman" w:hAnsi="Times New Roman" w:cs="Times New Roman"/>
      <w:smallCaps/>
      <w:sz w:val="14"/>
      <w:szCs w:val="14"/>
    </w:rPr>
  </w:style>
  <w:style w:type="paragraph" w:customStyle="1" w:styleId="Style89">
    <w:name w:val="Style89"/>
    <w:basedOn w:val="Normal"/>
    <w:uiPriority w:val="99"/>
    <w:rsid w:val="00DC1F4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C1F49"/>
    <w:rPr>
      <w:rFonts w:ascii="Times New Roman" w:hAnsi="Times New Roman" w:cs="Times New Roman"/>
      <w:b/>
      <w:bCs/>
      <w:spacing w:val="-10"/>
      <w:sz w:val="22"/>
      <w:szCs w:val="22"/>
    </w:rPr>
  </w:style>
  <w:style w:type="character" w:customStyle="1" w:styleId="FontStyle320">
    <w:name w:val="Font Style320"/>
    <w:uiPriority w:val="99"/>
    <w:rsid w:val="00DC1F49"/>
    <w:rPr>
      <w:rFonts w:ascii="Times New Roman" w:hAnsi="Times New Roman" w:cs="Times New Roman"/>
      <w:b/>
      <w:bCs/>
      <w:spacing w:val="-10"/>
      <w:sz w:val="22"/>
      <w:szCs w:val="22"/>
    </w:rPr>
  </w:style>
  <w:style w:type="character" w:customStyle="1" w:styleId="FontStyle352">
    <w:name w:val="Font Style352"/>
    <w:uiPriority w:val="99"/>
    <w:rsid w:val="00DC1F49"/>
    <w:rPr>
      <w:rFonts w:ascii="Times New Roman" w:hAnsi="Times New Roman" w:cs="Times New Roman"/>
      <w:b/>
      <w:bCs/>
      <w:sz w:val="16"/>
      <w:szCs w:val="16"/>
    </w:rPr>
  </w:style>
  <w:style w:type="character" w:customStyle="1" w:styleId="FontStyle356">
    <w:name w:val="Font Style356"/>
    <w:uiPriority w:val="99"/>
    <w:rsid w:val="00DC1F49"/>
    <w:rPr>
      <w:rFonts w:ascii="Times New Roman" w:hAnsi="Times New Roman" w:cs="Times New Roman"/>
      <w:b/>
      <w:bCs/>
      <w:spacing w:val="-10"/>
      <w:sz w:val="22"/>
      <w:szCs w:val="22"/>
    </w:rPr>
  </w:style>
  <w:style w:type="character" w:customStyle="1" w:styleId="FontStyle298">
    <w:name w:val="Font Style298"/>
    <w:uiPriority w:val="99"/>
    <w:rsid w:val="00DC1F49"/>
    <w:rPr>
      <w:rFonts w:ascii="Times New Roman" w:hAnsi="Times New Roman" w:cs="Times New Roman"/>
      <w:sz w:val="18"/>
      <w:szCs w:val="18"/>
    </w:rPr>
  </w:style>
  <w:style w:type="character" w:customStyle="1" w:styleId="FontStyle311">
    <w:name w:val="Font Style311"/>
    <w:uiPriority w:val="99"/>
    <w:rsid w:val="00DC1F49"/>
    <w:rPr>
      <w:rFonts w:ascii="Times New Roman" w:hAnsi="Times New Roman" w:cs="Times New Roman"/>
      <w:b/>
      <w:bCs/>
      <w:spacing w:val="-10"/>
      <w:sz w:val="18"/>
      <w:szCs w:val="18"/>
    </w:rPr>
  </w:style>
  <w:style w:type="character" w:customStyle="1" w:styleId="FontStyle332">
    <w:name w:val="Font Style332"/>
    <w:uiPriority w:val="99"/>
    <w:rsid w:val="00DC1F49"/>
    <w:rPr>
      <w:rFonts w:ascii="Times New Roman" w:hAnsi="Times New Roman" w:cs="Times New Roman"/>
      <w:b/>
      <w:bCs/>
      <w:i/>
      <w:iCs/>
      <w:spacing w:val="-10"/>
      <w:sz w:val="20"/>
      <w:szCs w:val="20"/>
    </w:rPr>
  </w:style>
  <w:style w:type="character" w:customStyle="1" w:styleId="FontStyle371">
    <w:name w:val="Font Style371"/>
    <w:uiPriority w:val="99"/>
    <w:rsid w:val="00DC1F49"/>
    <w:rPr>
      <w:rFonts w:ascii="Times New Roman" w:hAnsi="Times New Roman" w:cs="Times New Roman"/>
      <w:sz w:val="16"/>
      <w:szCs w:val="16"/>
    </w:rPr>
  </w:style>
  <w:style w:type="character" w:customStyle="1" w:styleId="FontStyle350">
    <w:name w:val="Font Style350"/>
    <w:uiPriority w:val="99"/>
    <w:rsid w:val="00DC1F49"/>
    <w:rPr>
      <w:rFonts w:ascii="Times New Roman" w:hAnsi="Times New Roman" w:cs="Times New Roman"/>
      <w:b/>
      <w:bCs/>
      <w:i/>
      <w:iCs/>
      <w:sz w:val="20"/>
      <w:szCs w:val="20"/>
    </w:rPr>
  </w:style>
  <w:style w:type="paragraph" w:customStyle="1" w:styleId="Style8">
    <w:name w:val="Style8"/>
    <w:basedOn w:val="Normal"/>
    <w:uiPriority w:val="99"/>
    <w:qFormat/>
    <w:rsid w:val="00DC1F49"/>
    <w:pPr>
      <w:widowControl w:val="0"/>
      <w:autoSpaceDE w:val="0"/>
      <w:autoSpaceDN w:val="0"/>
      <w:adjustRightInd w:val="0"/>
    </w:pPr>
    <w:rPr>
      <w:rFonts w:eastAsia="Times New Roman"/>
      <w:sz w:val="24"/>
    </w:rPr>
  </w:style>
  <w:style w:type="paragraph" w:customStyle="1" w:styleId="Style5">
    <w:name w:val="Style5"/>
    <w:basedOn w:val="Normal"/>
    <w:qFormat/>
    <w:rsid w:val="00DC1F49"/>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C1F49"/>
    <w:rPr>
      <w:rFonts w:ascii="Times New Roman" w:hAnsi="Times New Roman" w:cs="Times New Roman"/>
      <w:b/>
      <w:bCs/>
      <w:sz w:val="22"/>
      <w:szCs w:val="22"/>
    </w:rPr>
  </w:style>
  <w:style w:type="paragraph" w:customStyle="1" w:styleId="Style100">
    <w:name w:val="Style10"/>
    <w:basedOn w:val="Normal"/>
    <w:qFormat/>
    <w:rsid w:val="00DC1F49"/>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C1F49"/>
    <w:pPr>
      <w:widowControl w:val="0"/>
      <w:autoSpaceDE w:val="0"/>
      <w:autoSpaceDN w:val="0"/>
      <w:adjustRightInd w:val="0"/>
      <w:jc w:val="both"/>
    </w:pPr>
    <w:rPr>
      <w:rFonts w:eastAsia="Times New Roman"/>
      <w:sz w:val="24"/>
    </w:rPr>
  </w:style>
  <w:style w:type="character" w:customStyle="1" w:styleId="FontStyle369">
    <w:name w:val="Font Style369"/>
    <w:uiPriority w:val="99"/>
    <w:rsid w:val="00DC1F49"/>
    <w:rPr>
      <w:rFonts w:ascii="Times New Roman" w:hAnsi="Times New Roman" w:cs="Times New Roman"/>
      <w:b/>
      <w:bCs/>
      <w:spacing w:val="-10"/>
      <w:sz w:val="20"/>
      <w:szCs w:val="20"/>
    </w:rPr>
  </w:style>
  <w:style w:type="character" w:customStyle="1" w:styleId="FontStyle357">
    <w:name w:val="Font Style357"/>
    <w:uiPriority w:val="99"/>
    <w:rsid w:val="00DC1F49"/>
    <w:rPr>
      <w:rFonts w:ascii="Times New Roman" w:hAnsi="Times New Roman" w:cs="Times New Roman"/>
      <w:b/>
      <w:bCs/>
      <w:spacing w:val="-10"/>
      <w:sz w:val="22"/>
      <w:szCs w:val="22"/>
    </w:rPr>
  </w:style>
  <w:style w:type="paragraph" w:customStyle="1" w:styleId="Style67">
    <w:name w:val="Style67"/>
    <w:basedOn w:val="Normal"/>
    <w:uiPriority w:val="99"/>
    <w:rsid w:val="00DC1F4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C1F49"/>
    <w:rPr>
      <w:rFonts w:ascii="Times New Roman" w:hAnsi="Times New Roman" w:cs="Times New Roman"/>
      <w:sz w:val="20"/>
      <w:szCs w:val="20"/>
    </w:rPr>
  </w:style>
  <w:style w:type="character" w:customStyle="1" w:styleId="FontStyle374">
    <w:name w:val="Font Style374"/>
    <w:uiPriority w:val="99"/>
    <w:rsid w:val="00DC1F49"/>
    <w:rPr>
      <w:rFonts w:ascii="Times New Roman" w:hAnsi="Times New Roman" w:cs="Times New Roman"/>
      <w:b/>
      <w:bCs/>
      <w:spacing w:val="-10"/>
      <w:sz w:val="22"/>
      <w:szCs w:val="22"/>
    </w:rPr>
  </w:style>
  <w:style w:type="paragraph" w:customStyle="1" w:styleId="Style300">
    <w:name w:val="Style30"/>
    <w:basedOn w:val="Normal"/>
    <w:uiPriority w:val="99"/>
    <w:rsid w:val="00DC1F4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C1F49"/>
    <w:rPr>
      <w:rFonts w:ascii="Times New Roman" w:hAnsi="Times New Roman" w:cs="Times New Roman"/>
      <w:smallCaps/>
      <w:sz w:val="16"/>
      <w:szCs w:val="16"/>
    </w:rPr>
  </w:style>
  <w:style w:type="paragraph" w:customStyle="1" w:styleId="Style93">
    <w:name w:val="Style93"/>
    <w:basedOn w:val="Normal"/>
    <w:uiPriority w:val="99"/>
    <w:rsid w:val="00DC1F4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C1F4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C1F49"/>
    <w:rPr>
      <w:rFonts w:eastAsia="Times New Roman"/>
      <w:b/>
      <w:sz w:val="28"/>
      <w:u w:val="thick"/>
    </w:rPr>
  </w:style>
  <w:style w:type="character" w:customStyle="1" w:styleId="CardsCharCharChar">
    <w:name w:val="Cards Char Char Char"/>
    <w:rsid w:val="00DC1F49"/>
    <w:rPr>
      <w:szCs w:val="24"/>
      <w:lang w:val="en-US" w:eastAsia="en-US" w:bidi="ar-SA"/>
    </w:rPr>
  </w:style>
  <w:style w:type="character" w:customStyle="1" w:styleId="CardsCharCharCharChar">
    <w:name w:val="Cards Char Char Char Char"/>
    <w:rsid w:val="00DC1F49"/>
    <w:rPr>
      <w:szCs w:val="24"/>
      <w:lang w:val="en-US" w:eastAsia="en-US" w:bidi="ar-SA"/>
    </w:rPr>
  </w:style>
  <w:style w:type="paragraph" w:customStyle="1" w:styleId="NoSpacingCharCharChar">
    <w:name w:val="No Spacing Char Char Char"/>
    <w:next w:val="Normal"/>
    <w:rsid w:val="00DC1F49"/>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DC1F49"/>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DC1F49"/>
    <w:rPr>
      <w:rFonts w:ascii="Garamond" w:hAnsi="Garamond"/>
    </w:rPr>
  </w:style>
  <w:style w:type="paragraph" w:customStyle="1" w:styleId="INDENTEDPARAGRAPH">
    <w:name w:val="INDENTED PARAGRAPH"/>
    <w:rsid w:val="00DC1F49"/>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DC1F49"/>
  </w:style>
  <w:style w:type="paragraph" w:customStyle="1" w:styleId="TagChar1CharCharCharChar">
    <w:name w:val="Tag Char1 Char Char Char Char"/>
    <w:basedOn w:val="Normal"/>
    <w:rsid w:val="00DC1F4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C1F49"/>
    <w:rPr>
      <w:rFonts w:eastAsia="Times New Roman"/>
      <w:b/>
      <w:sz w:val="24"/>
    </w:rPr>
  </w:style>
  <w:style w:type="paragraph" w:customStyle="1" w:styleId="RepeatHeader0">
    <w:name w:val="Repeat Header"/>
    <w:basedOn w:val="HeaderDebate"/>
    <w:rsid w:val="00DC1F49"/>
    <w:pPr>
      <w:outlineLvl w:val="1"/>
    </w:pPr>
    <w:rPr>
      <w:szCs w:val="48"/>
    </w:rPr>
  </w:style>
  <w:style w:type="character" w:customStyle="1" w:styleId="sectiontitle">
    <w:name w:val="sectiontitle"/>
    <w:basedOn w:val="DefaultParagraphFont"/>
    <w:rsid w:val="00DC1F49"/>
  </w:style>
  <w:style w:type="character" w:customStyle="1" w:styleId="sectionsubtitle">
    <w:name w:val="sectionsubtitle"/>
    <w:basedOn w:val="DefaultParagraphFont"/>
    <w:rsid w:val="00DC1F49"/>
  </w:style>
  <w:style w:type="character" w:customStyle="1" w:styleId="EvidenceTag">
    <w:name w:val="Evidence Tag"/>
    <w:rsid w:val="00DC1F4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C1F4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C1F4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C1F4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C1F4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C1F49"/>
  </w:style>
  <w:style w:type="character" w:customStyle="1" w:styleId="StyleUnderlineUnderlineChar">
    <w:name w:val="Style Underline + Underline Char"/>
    <w:rsid w:val="00DC1F49"/>
    <w:rPr>
      <w:rFonts w:ascii="Trebuchet MS" w:hAnsi="Trebuchet MS"/>
      <w:szCs w:val="18"/>
      <w:u w:val="single"/>
      <w:lang w:val="en-US" w:eastAsia="en-US" w:bidi="ar-SA"/>
    </w:rPr>
  </w:style>
  <w:style w:type="paragraph" w:customStyle="1" w:styleId="UnderlineCards">
    <w:name w:val="Underline Cards"/>
    <w:basedOn w:val="Cards"/>
    <w:link w:val="UnderlineCardsChar"/>
    <w:rsid w:val="00DC1F49"/>
    <w:pPr>
      <w:widowControl/>
      <w:ind w:left="288" w:right="0"/>
      <w:jc w:val="left"/>
    </w:pPr>
    <w:rPr>
      <w:u w:val="thick"/>
    </w:rPr>
  </w:style>
  <w:style w:type="character" w:customStyle="1" w:styleId="UnderlineCardsChar">
    <w:name w:val="Underline Cards Char"/>
    <w:link w:val="UnderlineCards"/>
    <w:rsid w:val="00DC1F49"/>
    <w:rPr>
      <w:rFonts w:ascii="Times New Roman" w:eastAsia="Times New Roman" w:hAnsi="Times New Roman" w:cs="Times New Roman"/>
      <w:sz w:val="20"/>
      <w:u w:val="thick"/>
    </w:rPr>
  </w:style>
  <w:style w:type="paragraph" w:customStyle="1" w:styleId="SmallCards">
    <w:name w:val="Small Cards"/>
    <w:basedOn w:val="Cards"/>
    <w:link w:val="SmallCardsChar"/>
    <w:rsid w:val="00DC1F49"/>
    <w:pPr>
      <w:widowControl/>
      <w:ind w:left="288" w:right="0"/>
      <w:jc w:val="left"/>
    </w:pPr>
    <w:rPr>
      <w:sz w:val="14"/>
    </w:rPr>
  </w:style>
  <w:style w:type="character" w:customStyle="1" w:styleId="SmallCardsChar">
    <w:name w:val="Small Cards Char"/>
    <w:link w:val="SmallCards"/>
    <w:rsid w:val="00DC1F49"/>
    <w:rPr>
      <w:rFonts w:ascii="Times New Roman" w:eastAsia="Times New Roman" w:hAnsi="Times New Roman" w:cs="Times New Roman"/>
      <w:sz w:val="14"/>
    </w:rPr>
  </w:style>
  <w:style w:type="paragraph" w:customStyle="1" w:styleId="ReadingCites">
    <w:name w:val="Reading Cites"/>
    <w:basedOn w:val="Normal"/>
    <w:link w:val="ReadingCitesChar"/>
    <w:rsid w:val="00DC1F49"/>
    <w:rPr>
      <w:rFonts w:eastAsia="Times New Roman"/>
      <w:b/>
      <w:sz w:val="20"/>
      <w:szCs w:val="20"/>
    </w:rPr>
  </w:style>
  <w:style w:type="character" w:customStyle="1" w:styleId="ReadingCitesChar">
    <w:name w:val="Reading Cites Char"/>
    <w:link w:val="ReadingCites"/>
    <w:rsid w:val="00DC1F49"/>
    <w:rPr>
      <w:rFonts w:ascii="Times New Roman" w:eastAsia="Times New Roman" w:hAnsi="Times New Roman" w:cs="Times New Roman"/>
      <w:b/>
      <w:sz w:val="20"/>
      <w:szCs w:val="20"/>
    </w:rPr>
  </w:style>
  <w:style w:type="paragraph" w:customStyle="1" w:styleId="ContentsHeading">
    <w:name w:val="Contents Heading"/>
    <w:basedOn w:val="Heading1"/>
    <w:next w:val="Normal"/>
    <w:rsid w:val="00DC1F4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DC1F49"/>
    <w:pPr>
      <w:spacing w:before="100" w:beforeAutospacing="1" w:after="100" w:afterAutospacing="1"/>
    </w:pPr>
    <w:rPr>
      <w:rFonts w:eastAsia="Times New Roman"/>
      <w:sz w:val="20"/>
    </w:rPr>
  </w:style>
  <w:style w:type="character" w:customStyle="1" w:styleId="CharacterStyle8">
    <w:name w:val="Character Style 8"/>
    <w:rsid w:val="00DC1F49"/>
    <w:rPr>
      <w:sz w:val="22"/>
      <w:szCs w:val="22"/>
    </w:rPr>
  </w:style>
  <w:style w:type="paragraph" w:customStyle="1" w:styleId="Style110">
    <w:name w:val="Style 11"/>
    <w:qFormat/>
    <w:rsid w:val="00DC1F49"/>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DC1F49"/>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C1F49"/>
    <w:rPr>
      <w:rFonts w:ascii="Arial Narrow" w:hAnsi="Arial Narrow"/>
      <w:color w:val="000000"/>
      <w:sz w:val="22"/>
      <w:szCs w:val="22"/>
      <w:u w:val="single"/>
      <w:lang w:val="en-US" w:eastAsia="en-US" w:bidi="ar-SA"/>
    </w:rPr>
  </w:style>
  <w:style w:type="character" w:customStyle="1" w:styleId="CardText1Char1">
    <w:name w:val="Card Text 1 Char1"/>
    <w:rsid w:val="00DC1F49"/>
    <w:rPr>
      <w:rFonts w:ascii="Arial Narrow" w:hAnsi="Arial Narrow"/>
      <w:color w:val="000000"/>
      <w:sz w:val="22"/>
      <w:szCs w:val="22"/>
      <w:u w:val="single"/>
      <w:lang w:val="en-US" w:eastAsia="en-US" w:bidi="ar-SA"/>
    </w:rPr>
  </w:style>
  <w:style w:type="paragraph" w:customStyle="1" w:styleId="Style52">
    <w:name w:val="Style 5"/>
    <w:qFormat/>
    <w:rsid w:val="00DC1F49"/>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DC1F49"/>
    <w:rPr>
      <w:rFonts w:ascii="Times New Roman" w:eastAsia="Times" w:hAnsi="Times New Roman" w:cs="Arial"/>
      <w:b/>
      <w:bCs/>
      <w:iCs/>
      <w:noProof/>
      <w:sz w:val="24"/>
      <w:szCs w:val="24"/>
      <w:lang w:val="en-US" w:eastAsia="en-US" w:bidi="ar-SA"/>
    </w:rPr>
  </w:style>
  <w:style w:type="character" w:customStyle="1" w:styleId="arttitle1">
    <w:name w:val="arttitle1"/>
    <w:rsid w:val="00DC1F49"/>
    <w:rPr>
      <w:b/>
      <w:bCs/>
      <w:color w:val="695B54"/>
    </w:rPr>
  </w:style>
  <w:style w:type="paragraph" w:customStyle="1" w:styleId="Heading11">
    <w:name w:val="Heading 11"/>
    <w:basedOn w:val="Normal"/>
    <w:next w:val="Normal"/>
    <w:rsid w:val="00DC1F49"/>
    <w:pPr>
      <w:keepNext/>
      <w:widowControl w:val="0"/>
      <w:suppressAutoHyphens/>
      <w:jc w:val="center"/>
    </w:pPr>
    <w:rPr>
      <w:rFonts w:eastAsia="Tahoma"/>
      <w:b/>
      <w:sz w:val="48"/>
      <w:szCs w:val="32"/>
      <w:u w:val="single"/>
    </w:rPr>
  </w:style>
  <w:style w:type="paragraph" w:customStyle="1" w:styleId="TextHeading">
    <w:name w:val="Text Heading"/>
    <w:basedOn w:val="Heading3"/>
    <w:rsid w:val="00DC1F49"/>
    <w:pPr>
      <w:keepLines w:val="0"/>
      <w:pageBreakBefore w:val="0"/>
      <w:spacing w:before="0"/>
      <w:jc w:val="left"/>
    </w:pPr>
    <w:rPr>
      <w:rFonts w:eastAsia="Times New Roman" w:cs="Arial"/>
      <w:bCs w:val="0"/>
      <w:sz w:val="22"/>
      <w:szCs w:val="26"/>
    </w:rPr>
  </w:style>
  <w:style w:type="character" w:customStyle="1" w:styleId="TextHeadingChar">
    <w:name w:val="Text Heading Char"/>
    <w:rsid w:val="00DC1F49"/>
    <w:rPr>
      <w:rFonts w:cs="Arial"/>
      <w:b/>
      <w:bCs/>
      <w:sz w:val="22"/>
      <w:szCs w:val="26"/>
      <w:u w:val="single"/>
      <w:lang w:val="en-US" w:eastAsia="en-US" w:bidi="ar-SA"/>
    </w:rPr>
  </w:style>
  <w:style w:type="character" w:customStyle="1" w:styleId="FootnoteCharacters">
    <w:name w:val="Footnote Characters"/>
    <w:rsid w:val="00DC1F49"/>
    <w:rPr>
      <w:vertAlign w:val="superscript"/>
    </w:rPr>
  </w:style>
  <w:style w:type="paragraph" w:customStyle="1" w:styleId="StyleHeading1BlockTitleHeading1Char1ALEXHeadingBrief-He2">
    <w:name w:val="Style Heading 1Block TitleHeading 1 Char1ALEXHeadingBrief - He...2"/>
    <w:basedOn w:val="Heading1"/>
    <w:autoRedefine/>
    <w:rsid w:val="00DC1F4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C1F4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DC1F4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DC1F49"/>
    <w:rPr>
      <w:rFonts w:ascii="Cambria" w:eastAsia="Cambria" w:hAnsi="Cambria"/>
      <w:b/>
      <w:caps/>
      <w:sz w:val="24"/>
    </w:rPr>
  </w:style>
  <w:style w:type="paragraph" w:customStyle="1" w:styleId="StyleDebateBodyBefore12pt">
    <w:name w:val="Style Debate Body + Before:  12 pt"/>
    <w:basedOn w:val="Normal"/>
    <w:next w:val="Normal"/>
    <w:rsid w:val="00DC1F49"/>
    <w:pPr>
      <w:spacing w:before="240"/>
    </w:pPr>
    <w:rPr>
      <w:rFonts w:eastAsia="Times New Roman"/>
      <w:bCs/>
      <w:sz w:val="20"/>
      <w:szCs w:val="20"/>
    </w:rPr>
  </w:style>
  <w:style w:type="paragraph" w:customStyle="1" w:styleId="StyleDebateBodyBefore12pt1">
    <w:name w:val="Style Debate Body + Before:  12 pt1"/>
    <w:basedOn w:val="Normal"/>
    <w:rsid w:val="00DC1F49"/>
    <w:pPr>
      <w:spacing w:before="240"/>
    </w:pPr>
    <w:rPr>
      <w:rFonts w:eastAsia="Times New Roman"/>
      <w:bCs/>
      <w:sz w:val="20"/>
      <w:szCs w:val="20"/>
    </w:rPr>
  </w:style>
  <w:style w:type="paragraph" w:customStyle="1" w:styleId="PageNumber11">
    <w:name w:val="Page Number11"/>
    <w:basedOn w:val="Normal"/>
    <w:next w:val="Normal"/>
    <w:rsid w:val="00DC1F49"/>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C1F49"/>
    <w:rPr>
      <w:rFonts w:eastAsia="SimSun" w:cs="Arial"/>
      <w:b/>
      <w:bCs/>
      <w:iCs/>
      <w:sz w:val="24"/>
      <w:szCs w:val="28"/>
      <w:lang w:val="en-US" w:eastAsia="zh-CN" w:bidi="ar-SA"/>
    </w:rPr>
  </w:style>
  <w:style w:type="character" w:customStyle="1" w:styleId="Char31">
    <w:name w:val="Char31"/>
    <w:rsid w:val="00DC1F49"/>
    <w:rPr>
      <w:rFonts w:cs="Arial"/>
      <w:bCs/>
      <w:u w:val="thick"/>
      <w:lang w:val="en-US" w:eastAsia="en-US" w:bidi="ar-SA"/>
    </w:rPr>
  </w:style>
  <w:style w:type="paragraph" w:customStyle="1" w:styleId="StyleHeading1Centered">
    <w:name w:val="Style Heading 1 + Centered"/>
    <w:basedOn w:val="Heading1"/>
    <w:rsid w:val="00DC1F4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DC1F4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DC1F4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DC1F49"/>
    <w:pPr>
      <w:spacing w:before="120"/>
    </w:pPr>
    <w:rPr>
      <w:rFonts w:eastAsia="Times New Roman"/>
      <w:sz w:val="20"/>
    </w:rPr>
  </w:style>
  <w:style w:type="character" w:customStyle="1" w:styleId="underliningChar3">
    <w:name w:val="underlining Char"/>
    <w:rsid w:val="00DC1F49"/>
    <w:rPr>
      <w:b/>
      <w:szCs w:val="24"/>
      <w:u w:val="single"/>
      <w:lang w:val="en-US" w:eastAsia="en-US" w:bidi="ar-SA"/>
    </w:rPr>
  </w:style>
  <w:style w:type="character" w:customStyle="1" w:styleId="notreadChar">
    <w:name w:val="not read Char"/>
    <w:rsid w:val="00DC1F49"/>
    <w:rPr>
      <w:sz w:val="18"/>
      <w:szCs w:val="24"/>
      <w:lang w:val="en-US" w:eastAsia="en-US" w:bidi="ar-SA"/>
    </w:rPr>
  </w:style>
  <w:style w:type="paragraph" w:customStyle="1" w:styleId="StyleStrong10ptNotBold">
    <w:name w:val="Style Strong + 10 pt Not Bold"/>
    <w:basedOn w:val="Normal"/>
    <w:autoRedefine/>
    <w:rsid w:val="00DC1F49"/>
    <w:pPr>
      <w:ind w:left="720" w:hanging="360"/>
    </w:pPr>
    <w:rPr>
      <w:rFonts w:eastAsia="Times New Roman"/>
      <w:sz w:val="26"/>
      <w:szCs w:val="26"/>
    </w:rPr>
  </w:style>
  <w:style w:type="character" w:customStyle="1" w:styleId="smallCharChar0">
    <w:name w:val="small Char Char"/>
    <w:rsid w:val="00DC1F49"/>
    <w:rPr>
      <w:rFonts w:ascii="Times New Roman" w:eastAsia="Times New Roman" w:hAnsi="Times New Roman" w:cs="Times New Roman"/>
      <w:sz w:val="12"/>
      <w:szCs w:val="16"/>
    </w:rPr>
  </w:style>
  <w:style w:type="character" w:customStyle="1" w:styleId="Undlerine">
    <w:name w:val="Undlerine"/>
    <w:qFormat/>
    <w:rsid w:val="00DC1F49"/>
    <w:rPr>
      <w:rFonts w:ascii="Times New Roman" w:hAnsi="Times New Roman"/>
      <w:w w:val="110"/>
      <w:sz w:val="20"/>
      <w:szCs w:val="20"/>
      <w:u w:val="single"/>
      <w:bdr w:val="none" w:sz="0" w:space="0" w:color="auto"/>
      <w:lang w:bidi="he-IL"/>
    </w:rPr>
  </w:style>
  <w:style w:type="character" w:customStyle="1" w:styleId="Boxes">
    <w:name w:val="Boxes"/>
    <w:qFormat/>
    <w:rsid w:val="00DC1F49"/>
    <w:rPr>
      <w:rFonts w:ascii="Times New Roman" w:hAnsi="Times New Roman"/>
      <w:sz w:val="20"/>
      <w:u w:val="single"/>
      <w:bdr w:val="single" w:sz="4" w:space="0" w:color="auto"/>
    </w:rPr>
  </w:style>
  <w:style w:type="character" w:customStyle="1" w:styleId="tim">
    <w:name w:val="tim"/>
    <w:qFormat/>
    <w:rsid w:val="00DC1F49"/>
    <w:rPr>
      <w:rFonts w:ascii="Times New Roman" w:hAnsi="Times New Roman"/>
      <w:sz w:val="20"/>
      <w:u w:val="single"/>
    </w:rPr>
  </w:style>
  <w:style w:type="character" w:customStyle="1" w:styleId="hl">
    <w:name w:val="hl"/>
    <w:basedOn w:val="DefaultParagraphFont"/>
    <w:rsid w:val="00DC1F49"/>
  </w:style>
  <w:style w:type="character" w:customStyle="1" w:styleId="clock1">
    <w:name w:val="clock1"/>
    <w:rsid w:val="00DC1F49"/>
    <w:rPr>
      <w:color w:val="B51B1B"/>
    </w:rPr>
  </w:style>
  <w:style w:type="character" w:customStyle="1" w:styleId="smallChar10">
    <w:name w:val="small Char1"/>
    <w:rsid w:val="00DC1F49"/>
    <w:rPr>
      <w:sz w:val="12"/>
      <w:szCs w:val="16"/>
      <w:lang w:val="en-US" w:eastAsia="en-US" w:bidi="ar-SA"/>
    </w:rPr>
  </w:style>
  <w:style w:type="character" w:customStyle="1" w:styleId="SmallCardsCharChar">
    <w:name w:val="Small Cards Char Char"/>
    <w:rsid w:val="00DC1F49"/>
    <w:rPr>
      <w:sz w:val="14"/>
      <w:szCs w:val="24"/>
      <w:lang w:val="en-US" w:eastAsia="en-US" w:bidi="ar-SA"/>
    </w:rPr>
  </w:style>
  <w:style w:type="paragraph" w:customStyle="1" w:styleId="NormalCards">
    <w:name w:val="Normal Cards"/>
    <w:basedOn w:val="Normal"/>
    <w:rsid w:val="00DC1F49"/>
    <w:pPr>
      <w:ind w:left="288"/>
    </w:pPr>
    <w:rPr>
      <w:rFonts w:eastAsia="Times New Roman"/>
      <w:sz w:val="20"/>
    </w:rPr>
  </w:style>
  <w:style w:type="character" w:customStyle="1" w:styleId="iniciales">
    <w:name w:val="iniciales"/>
    <w:basedOn w:val="DefaultParagraphFont"/>
    <w:rsid w:val="00DC1F49"/>
  </w:style>
  <w:style w:type="character" w:customStyle="1" w:styleId="Style10ptBoldUnderline">
    <w:name w:val="Style 10 pt Bold Underline"/>
    <w:rsid w:val="00DC1F49"/>
    <w:rPr>
      <w:b/>
      <w:bCs/>
      <w:sz w:val="20"/>
      <w:u w:val="single"/>
    </w:rPr>
  </w:style>
  <w:style w:type="paragraph" w:customStyle="1" w:styleId="outdent">
    <w:name w:val="outdent"/>
    <w:basedOn w:val="Normal"/>
    <w:rsid w:val="00DC1F4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C1F49"/>
    <w:pPr>
      <w:spacing w:before="100" w:beforeAutospacing="1" w:after="100" w:afterAutospacing="1"/>
    </w:pPr>
    <w:rPr>
      <w:rFonts w:eastAsia="Times New Roman"/>
      <w:sz w:val="24"/>
    </w:rPr>
  </w:style>
  <w:style w:type="paragraph" w:customStyle="1" w:styleId="bulletfollow">
    <w:name w:val="bulletfollow"/>
    <w:basedOn w:val="Normal"/>
    <w:rsid w:val="00DC1F49"/>
    <w:pPr>
      <w:spacing w:before="100" w:beforeAutospacing="1" w:after="100" w:afterAutospacing="1"/>
    </w:pPr>
    <w:rPr>
      <w:rFonts w:eastAsia="Times New Roman"/>
      <w:sz w:val="24"/>
    </w:rPr>
  </w:style>
  <w:style w:type="paragraph" w:customStyle="1" w:styleId="bulleted">
    <w:name w:val="bulleted"/>
    <w:basedOn w:val="Normal"/>
    <w:rsid w:val="00DC1F49"/>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C1F49"/>
    <w:rPr>
      <w:rFonts w:ascii="Times New Roman" w:eastAsia="Times New Roman" w:hAnsi="Times New Roman" w:cs="Times New Roman"/>
      <w:strike/>
      <w:sz w:val="20"/>
      <w:szCs w:val="20"/>
    </w:rPr>
  </w:style>
  <w:style w:type="character" w:customStyle="1" w:styleId="StrikethroughChar">
    <w:name w:val="Strikethrough Char"/>
    <w:link w:val="Strikethrough0"/>
    <w:rsid w:val="00DC1F49"/>
    <w:rPr>
      <w:rFonts w:ascii="Times New Roman" w:eastAsia="Times New Roman" w:hAnsi="Times New Roman" w:cs="Times New Roman"/>
      <w:strike/>
      <w:sz w:val="20"/>
      <w:szCs w:val="20"/>
    </w:rPr>
  </w:style>
  <w:style w:type="character" w:customStyle="1" w:styleId="UnderlineCardsCharChar">
    <w:name w:val="Underline Cards Char Char"/>
    <w:rsid w:val="00DC1F49"/>
    <w:rPr>
      <w:rFonts w:eastAsia="SimSun"/>
      <w:szCs w:val="24"/>
      <w:u w:val="thick"/>
      <w:lang w:val="en-US" w:eastAsia="en-US" w:bidi="ar-SA"/>
    </w:rPr>
  </w:style>
  <w:style w:type="paragraph" w:customStyle="1" w:styleId="authorgroup">
    <w:name w:val="authorgroup"/>
    <w:basedOn w:val="Normal"/>
    <w:rsid w:val="00DC1F49"/>
    <w:pPr>
      <w:spacing w:before="100" w:beforeAutospacing="1" w:after="100" w:afterAutospacing="1"/>
    </w:pPr>
    <w:rPr>
      <w:rFonts w:eastAsia="Calibri"/>
      <w:sz w:val="24"/>
    </w:rPr>
  </w:style>
  <w:style w:type="paragraph" w:customStyle="1" w:styleId="affiliation1">
    <w:name w:val="affiliation1"/>
    <w:basedOn w:val="Normal"/>
    <w:rsid w:val="00DC1F49"/>
    <w:pPr>
      <w:spacing w:before="100" w:beforeAutospacing="1" w:after="100" w:afterAutospacing="1"/>
    </w:pPr>
    <w:rPr>
      <w:rFonts w:eastAsia="Calibri"/>
      <w:sz w:val="24"/>
    </w:rPr>
  </w:style>
  <w:style w:type="character" w:customStyle="1" w:styleId="smallcapitals">
    <w:name w:val="smallcapitals"/>
    <w:basedOn w:val="DefaultParagraphFont"/>
    <w:rsid w:val="00DC1F49"/>
  </w:style>
  <w:style w:type="character" w:customStyle="1" w:styleId="number0">
    <w:name w:val="number"/>
    <w:basedOn w:val="DefaultParagraphFont"/>
    <w:rsid w:val="00DC1F49"/>
  </w:style>
  <w:style w:type="character" w:customStyle="1" w:styleId="articlebody1">
    <w:name w:val="articlebody1"/>
    <w:rsid w:val="00DC1F49"/>
  </w:style>
  <w:style w:type="character" w:customStyle="1" w:styleId="small1">
    <w:name w:val="small1"/>
    <w:rsid w:val="00DC1F49"/>
  </w:style>
  <w:style w:type="character" w:customStyle="1" w:styleId="AuthorDateChar1">
    <w:name w:val="Author/Date Char1"/>
    <w:rsid w:val="00DC1F49"/>
    <w:rPr>
      <w:rFonts w:eastAsia="Times New Roman" w:cs="Arial"/>
      <w:b/>
      <w:sz w:val="24"/>
      <w:u w:val="single"/>
    </w:rPr>
  </w:style>
  <w:style w:type="character" w:customStyle="1" w:styleId="Normal30">
    <w:name w:val="Normal3"/>
    <w:basedOn w:val="DefaultParagraphFont"/>
    <w:rsid w:val="00DC1F49"/>
  </w:style>
  <w:style w:type="paragraph" w:customStyle="1" w:styleId="PageNumber8">
    <w:name w:val="Page Number8"/>
    <w:basedOn w:val="Normal"/>
    <w:next w:val="Normal"/>
    <w:qFormat/>
    <w:rsid w:val="00DC1F49"/>
    <w:rPr>
      <w:rFonts w:eastAsia="Times New Roman"/>
      <w:sz w:val="20"/>
    </w:rPr>
  </w:style>
  <w:style w:type="paragraph" w:customStyle="1" w:styleId="Heading12">
    <w:name w:val="Heading 12"/>
    <w:basedOn w:val="Normal"/>
    <w:next w:val="Normal"/>
    <w:rsid w:val="00DC1F49"/>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DC1F49"/>
  </w:style>
  <w:style w:type="character" w:customStyle="1" w:styleId="articledate">
    <w:name w:val="articledate"/>
    <w:basedOn w:val="DefaultParagraphFont"/>
    <w:rsid w:val="00DC1F49"/>
  </w:style>
  <w:style w:type="character" w:customStyle="1" w:styleId="post-byline">
    <w:name w:val="post-byline"/>
    <w:basedOn w:val="DefaultParagraphFont"/>
    <w:rsid w:val="00DC1F49"/>
  </w:style>
  <w:style w:type="character" w:customStyle="1" w:styleId="metadate">
    <w:name w:val="meta_date"/>
    <w:basedOn w:val="DefaultParagraphFont"/>
    <w:rsid w:val="00DC1F49"/>
  </w:style>
  <w:style w:type="character" w:customStyle="1" w:styleId="fa">
    <w:name w:val="fa"/>
    <w:basedOn w:val="DefaultParagraphFont"/>
    <w:rsid w:val="00DC1F49"/>
  </w:style>
  <w:style w:type="character" w:customStyle="1" w:styleId="longname">
    <w:name w:val="longname"/>
    <w:basedOn w:val="DefaultParagraphFont"/>
    <w:rsid w:val="00DC1F49"/>
  </w:style>
  <w:style w:type="character" w:customStyle="1" w:styleId="echocontainer">
    <w:name w:val="echo_container"/>
    <w:basedOn w:val="DefaultParagraphFont"/>
    <w:rsid w:val="00DC1F49"/>
  </w:style>
  <w:style w:type="character" w:customStyle="1" w:styleId="comment-display">
    <w:name w:val="comment-display"/>
    <w:basedOn w:val="DefaultParagraphFont"/>
    <w:rsid w:val="00DC1F49"/>
  </w:style>
  <w:style w:type="paragraph" w:customStyle="1" w:styleId="comment-count-label">
    <w:name w:val="comment-count-label"/>
    <w:basedOn w:val="Normal"/>
    <w:rsid w:val="00DC1F49"/>
    <w:pPr>
      <w:spacing w:before="100" w:beforeAutospacing="1" w:after="100" w:afterAutospacing="1"/>
    </w:pPr>
    <w:rPr>
      <w:rFonts w:ascii="Times" w:hAnsi="Times"/>
      <w:sz w:val="20"/>
      <w:szCs w:val="20"/>
    </w:rPr>
  </w:style>
  <w:style w:type="character" w:customStyle="1" w:styleId="echo-counter">
    <w:name w:val="echo-counter"/>
    <w:basedOn w:val="DefaultParagraphFont"/>
    <w:rsid w:val="00DC1F49"/>
  </w:style>
  <w:style w:type="character" w:customStyle="1" w:styleId="discussion-policy">
    <w:name w:val="discussion-policy"/>
    <w:basedOn w:val="DefaultParagraphFont"/>
    <w:rsid w:val="00DC1F49"/>
  </w:style>
  <w:style w:type="character" w:customStyle="1" w:styleId="echo-apps-conversations-streamcaption">
    <w:name w:val="echo-apps-conversations-streamcaption"/>
    <w:basedOn w:val="DefaultParagraphFont"/>
    <w:rsid w:val="00DC1F49"/>
  </w:style>
  <w:style w:type="character" w:customStyle="1" w:styleId="echo-streamserver-controls-stream-item-text">
    <w:name w:val="echo-streamserver-controls-stream-item-text"/>
    <w:basedOn w:val="DefaultParagraphFont"/>
    <w:rsid w:val="00DC1F49"/>
  </w:style>
  <w:style w:type="character" w:customStyle="1" w:styleId="echo-streamserver-controls-facepile-more">
    <w:name w:val="echo-streamserver-controls-facepile-more"/>
    <w:basedOn w:val="DefaultParagraphFont"/>
    <w:rsid w:val="00DC1F49"/>
  </w:style>
  <w:style w:type="character" w:customStyle="1" w:styleId="echo-primaryfont">
    <w:name w:val="echo-primaryfont"/>
    <w:basedOn w:val="DefaultParagraphFont"/>
    <w:rsid w:val="00DC1F49"/>
  </w:style>
  <w:style w:type="character" w:customStyle="1" w:styleId="section">
    <w:name w:val="section"/>
    <w:basedOn w:val="DefaultParagraphFont"/>
    <w:rsid w:val="00DC1F49"/>
  </w:style>
  <w:style w:type="character" w:customStyle="1" w:styleId="wpsr-txt-headline">
    <w:name w:val="wpsr-txt-headline"/>
    <w:basedOn w:val="DefaultParagraphFont"/>
    <w:rsid w:val="00DC1F49"/>
  </w:style>
  <w:style w:type="character" w:customStyle="1" w:styleId="asset-metabar-author">
    <w:name w:val="asset-metabar-author"/>
    <w:basedOn w:val="DefaultParagraphFont"/>
    <w:rsid w:val="00DC1F49"/>
  </w:style>
  <w:style w:type="character" w:customStyle="1" w:styleId="asset-metabar-time">
    <w:name w:val="asset-metabar-time"/>
    <w:basedOn w:val="DefaultParagraphFont"/>
    <w:rsid w:val="00DC1F49"/>
  </w:style>
  <w:style w:type="character" w:customStyle="1" w:styleId="eza-dateline">
    <w:name w:val="eza-dateline"/>
    <w:basedOn w:val="DefaultParagraphFont"/>
    <w:rsid w:val="00DC1F49"/>
  </w:style>
  <w:style w:type="character" w:customStyle="1" w:styleId="eza-authors">
    <w:name w:val="eza-authors"/>
    <w:basedOn w:val="DefaultParagraphFont"/>
    <w:rsid w:val="00DC1F49"/>
  </w:style>
  <w:style w:type="character" w:customStyle="1" w:styleId="csmstaff">
    <w:name w:val="csm_staff"/>
    <w:basedOn w:val="DefaultParagraphFont"/>
    <w:rsid w:val="00DC1F49"/>
  </w:style>
  <w:style w:type="paragraph" w:customStyle="1" w:styleId="mol-para-with-font">
    <w:name w:val="mol-para-with-font"/>
    <w:basedOn w:val="Normal"/>
    <w:rsid w:val="00DC1F4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C1F49"/>
  </w:style>
  <w:style w:type="character" w:customStyle="1" w:styleId="byline-text">
    <w:name w:val="byline-text"/>
    <w:basedOn w:val="DefaultParagraphFont"/>
    <w:rsid w:val="00DC1F49"/>
  </w:style>
  <w:style w:type="character" w:customStyle="1" w:styleId="slug-metadata-note">
    <w:name w:val="slug-metadata-note"/>
    <w:basedOn w:val="DefaultParagraphFont"/>
    <w:rsid w:val="00DC1F49"/>
  </w:style>
  <w:style w:type="character" w:customStyle="1" w:styleId="drop-capped">
    <w:name w:val="drop-capped"/>
    <w:basedOn w:val="DefaultParagraphFont"/>
    <w:rsid w:val="00DC1F49"/>
  </w:style>
  <w:style w:type="paragraph" w:customStyle="1" w:styleId="articleopinion-standfirst">
    <w:name w:val="articleopinion-standfirst"/>
    <w:basedOn w:val="Normal"/>
    <w:rsid w:val="00DC1F49"/>
    <w:pPr>
      <w:spacing w:before="100" w:beforeAutospacing="1" w:after="100" w:afterAutospacing="1"/>
    </w:pPr>
    <w:rPr>
      <w:rFonts w:ascii="Times" w:hAnsi="Times"/>
      <w:sz w:val="20"/>
      <w:szCs w:val="20"/>
    </w:rPr>
  </w:style>
  <w:style w:type="paragraph" w:customStyle="1" w:styleId="snippet">
    <w:name w:val="snippet"/>
    <w:basedOn w:val="Normal"/>
    <w:qFormat/>
    <w:rsid w:val="00DC1F49"/>
    <w:pPr>
      <w:spacing w:before="100" w:beforeAutospacing="1" w:after="100" w:afterAutospacing="1"/>
    </w:pPr>
    <w:rPr>
      <w:rFonts w:ascii="Times" w:hAnsi="Times"/>
      <w:sz w:val="20"/>
      <w:szCs w:val="20"/>
    </w:rPr>
  </w:style>
  <w:style w:type="character" w:customStyle="1" w:styleId="thetitle">
    <w:name w:val="the_title"/>
    <w:basedOn w:val="DefaultParagraphFont"/>
    <w:rsid w:val="00DC1F49"/>
  </w:style>
  <w:style w:type="character" w:customStyle="1" w:styleId="rupee">
    <w:name w:val="rupee"/>
    <w:basedOn w:val="DefaultParagraphFont"/>
    <w:rsid w:val="00DC1F49"/>
  </w:style>
  <w:style w:type="character" w:customStyle="1" w:styleId="grey1">
    <w:name w:val="grey1"/>
    <w:basedOn w:val="DefaultParagraphFont"/>
    <w:rsid w:val="00DC1F49"/>
  </w:style>
  <w:style w:type="paragraph" w:customStyle="1" w:styleId="Pa13">
    <w:name w:val="Pa13"/>
    <w:basedOn w:val="Default"/>
    <w:next w:val="Default"/>
    <w:qFormat/>
    <w:rsid w:val="00DC1F49"/>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DC1F49"/>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DC1F49"/>
  </w:style>
  <w:style w:type="character" w:customStyle="1" w:styleId="reporttitle">
    <w:name w:val="report_title"/>
    <w:basedOn w:val="DefaultParagraphFont"/>
    <w:rsid w:val="00DC1F49"/>
  </w:style>
  <w:style w:type="character" w:customStyle="1" w:styleId="documenttype-longreleases">
    <w:name w:val="document_type_-_long_releases"/>
    <w:basedOn w:val="DefaultParagraphFont"/>
    <w:rsid w:val="00DC1F49"/>
  </w:style>
  <w:style w:type="character" w:customStyle="1" w:styleId="alt-date">
    <w:name w:val="alt-date"/>
    <w:basedOn w:val="DefaultParagraphFont"/>
    <w:rsid w:val="00DC1F49"/>
  </w:style>
  <w:style w:type="character" w:customStyle="1" w:styleId="entry-byline">
    <w:name w:val="entry-byline"/>
    <w:basedOn w:val="DefaultParagraphFont"/>
    <w:rsid w:val="00DC1F49"/>
  </w:style>
  <w:style w:type="character" w:customStyle="1" w:styleId="taglinecontrib">
    <w:name w:val="tagline_contrib"/>
    <w:basedOn w:val="DefaultParagraphFont"/>
    <w:rsid w:val="00DC1F49"/>
  </w:style>
  <w:style w:type="character" w:customStyle="1" w:styleId="articledate0">
    <w:name w:val="article_date"/>
    <w:basedOn w:val="DefaultParagraphFont"/>
    <w:rsid w:val="00DC1F49"/>
  </w:style>
  <w:style w:type="paragraph" w:customStyle="1" w:styleId="hg-daily">
    <w:name w:val="hg-daily"/>
    <w:basedOn w:val="Normal"/>
    <w:rsid w:val="00DC1F49"/>
    <w:pPr>
      <w:spacing w:before="100" w:beforeAutospacing="1" w:after="100" w:afterAutospacing="1"/>
    </w:pPr>
    <w:rPr>
      <w:rFonts w:ascii="Times" w:hAnsi="Times"/>
      <w:sz w:val="20"/>
      <w:szCs w:val="20"/>
    </w:rPr>
  </w:style>
  <w:style w:type="character" w:customStyle="1" w:styleId="cit">
    <w:name w:val="cit"/>
    <w:basedOn w:val="DefaultParagraphFont"/>
    <w:rsid w:val="00DC1F49"/>
  </w:style>
  <w:style w:type="paragraph" w:customStyle="1" w:styleId="buttonheading">
    <w:name w:val="buttonheading"/>
    <w:basedOn w:val="Normal"/>
    <w:rsid w:val="00DC1F49"/>
    <w:pPr>
      <w:spacing w:before="100" w:beforeAutospacing="1" w:after="100" w:afterAutospacing="1"/>
    </w:pPr>
    <w:rPr>
      <w:rFonts w:ascii="Times" w:hAnsi="Times"/>
      <w:sz w:val="20"/>
      <w:szCs w:val="20"/>
    </w:rPr>
  </w:style>
  <w:style w:type="character" w:customStyle="1" w:styleId="createdate">
    <w:name w:val="createdate"/>
    <w:basedOn w:val="DefaultParagraphFont"/>
    <w:rsid w:val="00DC1F49"/>
  </w:style>
  <w:style w:type="character" w:customStyle="1" w:styleId="text-label">
    <w:name w:val="text-label"/>
    <w:basedOn w:val="DefaultParagraphFont"/>
    <w:rsid w:val="00DC1F49"/>
  </w:style>
  <w:style w:type="paragraph" w:customStyle="1" w:styleId="TOC3Char">
    <w:name w:val="TOC 3 Char"/>
    <w:basedOn w:val="Normal"/>
    <w:next w:val="Normal"/>
    <w:rsid w:val="00DC1F49"/>
    <w:rPr>
      <w:rFonts w:eastAsia="Times New Roman"/>
      <w:sz w:val="24"/>
      <w:szCs w:val="20"/>
    </w:rPr>
  </w:style>
  <w:style w:type="paragraph" w:customStyle="1" w:styleId="TOC1Char">
    <w:name w:val="TOC 1 Char"/>
    <w:basedOn w:val="Normal"/>
    <w:next w:val="Normal"/>
    <w:rsid w:val="00DC1F49"/>
    <w:rPr>
      <w:rFonts w:eastAsia="Times New Roman"/>
      <w:b/>
      <w:sz w:val="24"/>
      <w:szCs w:val="20"/>
    </w:rPr>
  </w:style>
  <w:style w:type="paragraph" w:customStyle="1" w:styleId="NoteLevel11">
    <w:name w:val="Note Level 11"/>
    <w:basedOn w:val="Normal"/>
    <w:uiPriority w:val="99"/>
    <w:qFormat/>
    <w:rsid w:val="00DC1F49"/>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C1F49"/>
    <w:pPr>
      <w:keepNext/>
      <w:tabs>
        <w:tab w:val="num" w:pos="1440"/>
      </w:tabs>
      <w:ind w:left="1800" w:hanging="360"/>
      <w:outlineLvl w:val="2"/>
    </w:pPr>
    <w:rPr>
      <w:rFonts w:eastAsia="MS Gothic"/>
    </w:rPr>
  </w:style>
  <w:style w:type="paragraph" w:customStyle="1" w:styleId="NoteLevel41">
    <w:name w:val="Note Level 41"/>
    <w:basedOn w:val="Normal"/>
    <w:qFormat/>
    <w:rsid w:val="00DC1F49"/>
    <w:pPr>
      <w:keepNext/>
      <w:tabs>
        <w:tab w:val="num" w:pos="2160"/>
      </w:tabs>
      <w:ind w:left="2520" w:hanging="360"/>
      <w:outlineLvl w:val="3"/>
    </w:pPr>
    <w:rPr>
      <w:rFonts w:eastAsia="MS Gothic"/>
    </w:rPr>
  </w:style>
  <w:style w:type="paragraph" w:customStyle="1" w:styleId="NoteLevel51">
    <w:name w:val="Note Level 51"/>
    <w:basedOn w:val="Normal"/>
    <w:qFormat/>
    <w:rsid w:val="00DC1F49"/>
    <w:pPr>
      <w:keepNext/>
      <w:tabs>
        <w:tab w:val="num" w:pos="2880"/>
      </w:tabs>
      <w:ind w:left="3240" w:hanging="360"/>
      <w:outlineLvl w:val="4"/>
    </w:pPr>
    <w:rPr>
      <w:rFonts w:eastAsia="MS Gothic"/>
    </w:rPr>
  </w:style>
  <w:style w:type="paragraph" w:customStyle="1" w:styleId="NoteLevel61">
    <w:name w:val="Note Level 61"/>
    <w:basedOn w:val="Normal"/>
    <w:qFormat/>
    <w:rsid w:val="00DC1F49"/>
    <w:pPr>
      <w:keepNext/>
      <w:tabs>
        <w:tab w:val="num" w:pos="3600"/>
      </w:tabs>
      <w:ind w:left="3960" w:hanging="360"/>
      <w:outlineLvl w:val="5"/>
    </w:pPr>
    <w:rPr>
      <w:rFonts w:eastAsia="MS Gothic"/>
    </w:rPr>
  </w:style>
  <w:style w:type="paragraph" w:customStyle="1" w:styleId="NoteLevel71">
    <w:name w:val="Note Level 71"/>
    <w:basedOn w:val="Normal"/>
    <w:qFormat/>
    <w:rsid w:val="00DC1F49"/>
    <w:pPr>
      <w:keepNext/>
      <w:tabs>
        <w:tab w:val="num" w:pos="4320"/>
      </w:tabs>
      <w:ind w:left="4680" w:hanging="360"/>
      <w:outlineLvl w:val="6"/>
    </w:pPr>
    <w:rPr>
      <w:rFonts w:eastAsia="MS Gothic"/>
    </w:rPr>
  </w:style>
  <w:style w:type="paragraph" w:customStyle="1" w:styleId="NoteLevel81">
    <w:name w:val="Note Level 81"/>
    <w:basedOn w:val="Normal"/>
    <w:qFormat/>
    <w:rsid w:val="00DC1F49"/>
    <w:pPr>
      <w:keepNext/>
      <w:tabs>
        <w:tab w:val="num" w:pos="5040"/>
      </w:tabs>
      <w:ind w:left="5400" w:hanging="360"/>
      <w:outlineLvl w:val="7"/>
    </w:pPr>
    <w:rPr>
      <w:rFonts w:eastAsia="MS Gothic"/>
    </w:rPr>
  </w:style>
  <w:style w:type="paragraph" w:customStyle="1" w:styleId="NoteLevel91">
    <w:name w:val="Note Level 91"/>
    <w:basedOn w:val="Normal"/>
    <w:qFormat/>
    <w:rsid w:val="00DC1F49"/>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C1F49"/>
    <w:pPr>
      <w:jc w:val="both"/>
    </w:pPr>
    <w:rPr>
      <w:rFonts w:eastAsia="Times New Roman"/>
      <w:i/>
      <w:iCs/>
      <w:color w:val="000000"/>
      <w:sz w:val="20"/>
    </w:rPr>
  </w:style>
  <w:style w:type="character" w:customStyle="1" w:styleId="MediumGrid11">
    <w:name w:val="Medium Grid 11"/>
    <w:uiPriority w:val="99"/>
    <w:rsid w:val="00DC1F49"/>
    <w:rPr>
      <w:color w:val="808080"/>
    </w:rPr>
  </w:style>
  <w:style w:type="numbering" w:customStyle="1" w:styleId="NoList8">
    <w:name w:val="No List8"/>
    <w:next w:val="NoList"/>
    <w:semiHidden/>
    <w:unhideWhenUsed/>
    <w:rsid w:val="00DC1F49"/>
  </w:style>
  <w:style w:type="numbering" w:customStyle="1" w:styleId="NoList9">
    <w:name w:val="No List9"/>
    <w:next w:val="NoList"/>
    <w:semiHidden/>
    <w:unhideWhenUsed/>
    <w:rsid w:val="00DC1F49"/>
  </w:style>
  <w:style w:type="numbering" w:customStyle="1" w:styleId="NoList10">
    <w:name w:val="No List10"/>
    <w:next w:val="NoList"/>
    <w:semiHidden/>
    <w:unhideWhenUsed/>
    <w:rsid w:val="00DC1F49"/>
  </w:style>
  <w:style w:type="numbering" w:customStyle="1" w:styleId="NoList13">
    <w:name w:val="No List13"/>
    <w:next w:val="NoList"/>
    <w:semiHidden/>
    <w:unhideWhenUsed/>
    <w:rsid w:val="00DC1F49"/>
  </w:style>
  <w:style w:type="numbering" w:customStyle="1" w:styleId="NoList14">
    <w:name w:val="No List14"/>
    <w:next w:val="NoList"/>
    <w:semiHidden/>
    <w:unhideWhenUsed/>
    <w:rsid w:val="00DC1F49"/>
  </w:style>
  <w:style w:type="numbering" w:customStyle="1" w:styleId="NoList15">
    <w:name w:val="No List15"/>
    <w:next w:val="NoList"/>
    <w:uiPriority w:val="99"/>
    <w:semiHidden/>
    <w:unhideWhenUsed/>
    <w:rsid w:val="00DC1F49"/>
  </w:style>
  <w:style w:type="numbering" w:customStyle="1" w:styleId="NoList16">
    <w:name w:val="No List16"/>
    <w:next w:val="NoList"/>
    <w:uiPriority w:val="99"/>
    <w:semiHidden/>
    <w:unhideWhenUsed/>
    <w:rsid w:val="00DC1F49"/>
  </w:style>
  <w:style w:type="numbering" w:customStyle="1" w:styleId="NoList17">
    <w:name w:val="No List17"/>
    <w:next w:val="NoList"/>
    <w:semiHidden/>
    <w:unhideWhenUsed/>
    <w:rsid w:val="00DC1F49"/>
  </w:style>
  <w:style w:type="numbering" w:customStyle="1" w:styleId="NoList18">
    <w:name w:val="No List18"/>
    <w:next w:val="NoList"/>
    <w:uiPriority w:val="99"/>
    <w:semiHidden/>
    <w:unhideWhenUsed/>
    <w:rsid w:val="00DC1F49"/>
  </w:style>
  <w:style w:type="numbering" w:customStyle="1" w:styleId="NoList19">
    <w:name w:val="No List19"/>
    <w:next w:val="NoList"/>
    <w:uiPriority w:val="99"/>
    <w:semiHidden/>
    <w:unhideWhenUsed/>
    <w:rsid w:val="00DC1F49"/>
  </w:style>
  <w:style w:type="numbering" w:customStyle="1" w:styleId="NoList20">
    <w:name w:val="No List20"/>
    <w:next w:val="NoList"/>
    <w:semiHidden/>
    <w:unhideWhenUsed/>
    <w:rsid w:val="00DC1F49"/>
  </w:style>
  <w:style w:type="paragraph" w:customStyle="1" w:styleId="PlaceholderText2">
    <w:name w:val="Placeholder Text2"/>
    <w:basedOn w:val="Normal"/>
    <w:uiPriority w:val="99"/>
    <w:rsid w:val="00DC1F49"/>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C1F49"/>
    <w:pPr>
      <w:keepNext/>
      <w:tabs>
        <w:tab w:val="num" w:pos="1440"/>
      </w:tabs>
      <w:ind w:left="1800" w:hanging="360"/>
      <w:outlineLvl w:val="2"/>
    </w:pPr>
    <w:rPr>
      <w:rFonts w:eastAsia="MS Gothic"/>
      <w:sz w:val="24"/>
    </w:rPr>
  </w:style>
  <w:style w:type="paragraph" w:customStyle="1" w:styleId="LightList1">
    <w:name w:val="Light List1"/>
    <w:basedOn w:val="Normal"/>
    <w:rsid w:val="00DC1F49"/>
    <w:pPr>
      <w:keepNext/>
      <w:tabs>
        <w:tab w:val="num" w:pos="2160"/>
      </w:tabs>
      <w:ind w:left="2520" w:hanging="360"/>
      <w:outlineLvl w:val="3"/>
    </w:pPr>
    <w:rPr>
      <w:rFonts w:eastAsia="MS Gothic"/>
      <w:sz w:val="24"/>
    </w:rPr>
  </w:style>
  <w:style w:type="paragraph" w:customStyle="1" w:styleId="LightGrid1">
    <w:name w:val="Light Grid1"/>
    <w:basedOn w:val="Normal"/>
    <w:rsid w:val="00DC1F49"/>
    <w:pPr>
      <w:keepNext/>
      <w:tabs>
        <w:tab w:val="num" w:pos="2880"/>
      </w:tabs>
      <w:ind w:left="3240" w:hanging="360"/>
      <w:outlineLvl w:val="4"/>
    </w:pPr>
    <w:rPr>
      <w:rFonts w:eastAsia="MS Gothic"/>
      <w:sz w:val="24"/>
    </w:rPr>
  </w:style>
  <w:style w:type="paragraph" w:customStyle="1" w:styleId="MediumShading11">
    <w:name w:val="Medium Shading 11"/>
    <w:basedOn w:val="Normal"/>
    <w:rsid w:val="00DC1F49"/>
    <w:pPr>
      <w:keepNext/>
      <w:tabs>
        <w:tab w:val="num" w:pos="3600"/>
      </w:tabs>
      <w:ind w:left="3960" w:hanging="360"/>
      <w:outlineLvl w:val="5"/>
    </w:pPr>
    <w:rPr>
      <w:rFonts w:eastAsia="MS Gothic"/>
      <w:sz w:val="24"/>
    </w:rPr>
  </w:style>
  <w:style w:type="paragraph" w:customStyle="1" w:styleId="MediumShading21">
    <w:name w:val="Medium Shading 21"/>
    <w:basedOn w:val="Normal"/>
    <w:rsid w:val="00DC1F49"/>
    <w:pPr>
      <w:keepNext/>
      <w:tabs>
        <w:tab w:val="num" w:pos="4320"/>
      </w:tabs>
      <w:ind w:left="4680" w:hanging="360"/>
      <w:outlineLvl w:val="6"/>
    </w:pPr>
    <w:rPr>
      <w:rFonts w:eastAsia="MS Gothic"/>
      <w:sz w:val="24"/>
    </w:rPr>
  </w:style>
  <w:style w:type="paragraph" w:customStyle="1" w:styleId="MediumList11">
    <w:name w:val="Medium List 11"/>
    <w:basedOn w:val="Normal"/>
    <w:rsid w:val="00DC1F49"/>
    <w:pPr>
      <w:keepNext/>
      <w:tabs>
        <w:tab w:val="num" w:pos="5040"/>
      </w:tabs>
      <w:ind w:left="5400" w:hanging="360"/>
      <w:outlineLvl w:val="7"/>
    </w:pPr>
    <w:rPr>
      <w:rFonts w:eastAsia="MS Gothic"/>
      <w:sz w:val="24"/>
    </w:rPr>
  </w:style>
  <w:style w:type="paragraph" w:customStyle="1" w:styleId="MediumList21">
    <w:name w:val="Medium List 21"/>
    <w:basedOn w:val="Normal"/>
    <w:rsid w:val="00DC1F49"/>
    <w:pPr>
      <w:keepNext/>
      <w:tabs>
        <w:tab w:val="num" w:pos="5760"/>
      </w:tabs>
      <w:ind w:left="6120" w:hanging="360"/>
      <w:outlineLvl w:val="8"/>
    </w:pPr>
    <w:rPr>
      <w:rFonts w:eastAsia="MS Gothic"/>
      <w:sz w:val="24"/>
    </w:rPr>
  </w:style>
  <w:style w:type="character" w:customStyle="1" w:styleId="italics">
    <w:name w:val="italics"/>
    <w:basedOn w:val="DefaultParagraphFont"/>
    <w:rsid w:val="00DC1F49"/>
  </w:style>
  <w:style w:type="character" w:customStyle="1" w:styleId="m-3583723223135346788gmail-style13ptbold">
    <w:name w:val="m_-3583723223135346788gmail-style13ptbold"/>
    <w:basedOn w:val="DefaultParagraphFont"/>
    <w:rsid w:val="00DC1F49"/>
  </w:style>
  <w:style w:type="character" w:customStyle="1" w:styleId="m-3583723223135346788gmail-styleunderline">
    <w:name w:val="m_-3583723223135346788gmail-styleunderline"/>
    <w:basedOn w:val="DefaultParagraphFont"/>
    <w:rsid w:val="00DC1F49"/>
  </w:style>
  <w:style w:type="paragraph" w:customStyle="1" w:styleId="Heading81">
    <w:name w:val="Heading 81"/>
    <w:basedOn w:val="Normal"/>
    <w:next w:val="Normal"/>
    <w:unhideWhenUsed/>
    <w:qFormat/>
    <w:rsid w:val="00DC1F49"/>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C1F49"/>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C1F49"/>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C1F49"/>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DC1F49"/>
    <w:rPr>
      <w:rFonts w:eastAsia="Times New Roman"/>
      <w:b/>
      <w:bCs/>
      <w:sz w:val="22"/>
      <w:u w:val="thick"/>
    </w:rPr>
  </w:style>
  <w:style w:type="paragraph" w:customStyle="1" w:styleId="StyleSmallTimesNewRoman11pt">
    <w:name w:val="Style Small + Times New Roman 11 pt"/>
    <w:link w:val="StyleSmallTimesNewRoman11ptChar"/>
    <w:rsid w:val="00DC1F49"/>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DC1F49"/>
    <w:rPr>
      <w:rFonts w:eastAsia="Times New Roman"/>
      <w:sz w:val="22"/>
    </w:rPr>
  </w:style>
  <w:style w:type="paragraph" w:customStyle="1" w:styleId="StyleSmallTimesNewRoman11ptThickunderline">
    <w:name w:val="Style Small + Times New Roman 11 pt Thick underline"/>
    <w:link w:val="StyleSmallTimesNewRoman11ptThickunderlineChar"/>
    <w:rsid w:val="00DC1F49"/>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DC1F49"/>
    <w:rPr>
      <w:rFonts w:eastAsia="Times New Roman"/>
      <w:sz w:val="22"/>
      <w:u w:val="thick"/>
    </w:rPr>
  </w:style>
  <w:style w:type="paragraph" w:customStyle="1" w:styleId="BlockHeading10">
    <w:name w:val="Block Heading1"/>
    <w:basedOn w:val="Normal"/>
    <w:next w:val="Normal"/>
    <w:uiPriority w:val="6"/>
    <w:qFormat/>
    <w:rsid w:val="00DC1F49"/>
    <w:pPr>
      <w:pBdr>
        <w:bottom w:val="single" w:sz="8" w:space="4" w:color="4F81BD"/>
      </w:pBdr>
      <w:spacing w:after="300"/>
      <w:contextualSpacing/>
    </w:pPr>
    <w:rPr>
      <w:bCs/>
      <w:u w:val="single"/>
    </w:rPr>
  </w:style>
  <w:style w:type="paragraph" w:customStyle="1" w:styleId="article-text">
    <w:name w:val="article-text"/>
    <w:basedOn w:val="Normal"/>
    <w:qFormat/>
    <w:rsid w:val="00DC1F49"/>
    <w:pPr>
      <w:spacing w:before="100" w:beforeAutospacing="1" w:after="100" w:afterAutospacing="1"/>
    </w:pPr>
    <w:rPr>
      <w:rFonts w:eastAsia="Times New Roman"/>
      <w:sz w:val="24"/>
    </w:rPr>
  </w:style>
  <w:style w:type="paragraph" w:customStyle="1" w:styleId="HeaderStyle">
    <w:name w:val="Header Style"/>
    <w:basedOn w:val="Normal"/>
    <w:qFormat/>
    <w:rsid w:val="00DC1F49"/>
    <w:pPr>
      <w:jc w:val="center"/>
    </w:pPr>
    <w:rPr>
      <w:rFonts w:eastAsia="Times New Roman"/>
      <w:b/>
      <w:sz w:val="24"/>
      <w:szCs w:val="20"/>
      <w:u w:val="single"/>
    </w:rPr>
  </w:style>
  <w:style w:type="character" w:customStyle="1" w:styleId="CardChar21">
    <w:name w:val="Card Char2"/>
    <w:basedOn w:val="DefaultParagraphFont"/>
    <w:rsid w:val="00DC1F49"/>
    <w:rPr>
      <w:rFonts w:ascii="Times New Roman" w:eastAsia="Times New Roman" w:hAnsi="Times New Roman" w:cs="Times New Roman"/>
      <w:bCs/>
      <w:color w:val="000000"/>
      <w:sz w:val="20"/>
      <w:szCs w:val="20"/>
    </w:rPr>
  </w:style>
  <w:style w:type="character" w:customStyle="1" w:styleId="A17">
    <w:name w:val="A17"/>
    <w:rsid w:val="00DC1F49"/>
    <w:rPr>
      <w:rFonts w:cs="Baskerville"/>
      <w:color w:val="000000"/>
      <w:sz w:val="12"/>
      <w:szCs w:val="12"/>
    </w:rPr>
  </w:style>
  <w:style w:type="paragraph" w:customStyle="1" w:styleId="Pa19">
    <w:name w:val="Pa19"/>
    <w:basedOn w:val="Normal"/>
    <w:next w:val="Normal"/>
    <w:rsid w:val="00DC1F49"/>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C1F49"/>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C1F49"/>
    <w:rPr>
      <w:rFonts w:ascii="Frutiger 45 Light" w:hAnsi="Frutiger 45 Light" w:cs="Frutiger 45 Light"/>
      <w:b/>
      <w:bCs/>
      <w:i/>
      <w:iCs/>
      <w:color w:val="000000"/>
      <w:sz w:val="36"/>
      <w:szCs w:val="36"/>
    </w:rPr>
  </w:style>
  <w:style w:type="character" w:customStyle="1" w:styleId="A20">
    <w:name w:val="A20"/>
    <w:rsid w:val="00DC1F4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C1F4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C1F49"/>
    <w:rPr>
      <w:rFonts w:cs="Arial"/>
      <w:b/>
      <w:bCs/>
      <w:iCs/>
      <w:sz w:val="36"/>
      <w:szCs w:val="28"/>
      <w:u w:val="single"/>
      <w:lang w:val="en-US" w:eastAsia="en-US" w:bidi="ar-SA"/>
    </w:rPr>
  </w:style>
  <w:style w:type="character" w:customStyle="1" w:styleId="brief-smalltext0">
    <w:name w:val="brief-smalltext"/>
    <w:basedOn w:val="DefaultParagraphFont"/>
    <w:rsid w:val="00DC1F49"/>
  </w:style>
  <w:style w:type="paragraph" w:customStyle="1" w:styleId="Coverintroduction">
    <w:name w:val="Cover introduction"/>
    <w:basedOn w:val="Default"/>
    <w:next w:val="Default"/>
    <w:rsid w:val="00DC1F49"/>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DC1F49"/>
  </w:style>
  <w:style w:type="character" w:customStyle="1" w:styleId="TagCharCharCharCharCharChar">
    <w:name w:val="Tag Char Char Char Char Char Char"/>
    <w:rsid w:val="00DC1F49"/>
    <w:rPr>
      <w:rFonts w:cs="Arial"/>
      <w:b/>
      <w:bCs/>
      <w:sz w:val="24"/>
      <w:szCs w:val="26"/>
      <w:lang w:val="en-US" w:eastAsia="en-US" w:bidi="ar-SA"/>
    </w:rPr>
  </w:style>
  <w:style w:type="character" w:customStyle="1" w:styleId="pmterms3">
    <w:name w:val="pmterms3"/>
    <w:basedOn w:val="DefaultParagraphFont"/>
    <w:rsid w:val="00DC1F49"/>
  </w:style>
  <w:style w:type="character" w:customStyle="1" w:styleId="interiorheadline">
    <w:name w:val="interiorheadline"/>
    <w:basedOn w:val="DefaultParagraphFont"/>
    <w:rsid w:val="00DC1F49"/>
  </w:style>
  <w:style w:type="character" w:customStyle="1" w:styleId="Heading31CharCharCharChar1">
    <w:name w:val="Heading 31 Char Char Char Char1"/>
    <w:rsid w:val="00DC1F49"/>
    <w:rPr>
      <w:rFonts w:cs="Arial"/>
      <w:b/>
      <w:bCs/>
      <w:sz w:val="24"/>
      <w:szCs w:val="26"/>
      <w:lang w:val="en-US" w:eastAsia="en-US" w:bidi="ar-SA"/>
    </w:rPr>
  </w:style>
  <w:style w:type="character" w:customStyle="1" w:styleId="Heading31CharCharChar">
    <w:name w:val="Heading 31 Char Char Char"/>
    <w:rsid w:val="00DC1F4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C1F4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C1F49"/>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DC1F49"/>
    <w:rPr>
      <w:rFonts w:eastAsia="MS Mincho"/>
      <w:b/>
      <w:u w:val="single"/>
    </w:rPr>
  </w:style>
  <w:style w:type="character" w:customStyle="1" w:styleId="BoldandUnderlineCharChar1CharChar">
    <w:name w:val="Bold and Underline Char Char1 Char Char"/>
    <w:basedOn w:val="DefaultParagraphFont"/>
    <w:link w:val="BoldandUnderlineCharChar1Char"/>
    <w:rsid w:val="00DC1F49"/>
    <w:rPr>
      <w:rFonts w:ascii="Times New Roman" w:eastAsia="MS Mincho" w:hAnsi="Times New Roman" w:cs="Times New Roman"/>
      <w:b/>
      <w:sz w:val="22"/>
      <w:u w:val="single"/>
    </w:rPr>
  </w:style>
  <w:style w:type="character" w:customStyle="1" w:styleId="author-bio-box">
    <w:name w:val="author-bio-box"/>
    <w:basedOn w:val="DefaultParagraphFont"/>
    <w:rsid w:val="00DC1F49"/>
  </w:style>
  <w:style w:type="character" w:customStyle="1" w:styleId="CitationCharCharCharCharChar">
    <w:name w:val="Citation Char Char Char Char Char"/>
    <w:aliases w:val="Citation Char1 Char Char Char,Heading 3 Char Char1 Char"/>
    <w:basedOn w:val="DefaultParagraphFont"/>
    <w:qFormat/>
    <w:rsid w:val="00DC1F49"/>
    <w:rPr>
      <w:rFonts w:ascii="Arial Narrow" w:hAnsi="Arial Narrow" w:cs="Times New Roman"/>
      <w:sz w:val="20"/>
      <w:u w:val="thick"/>
    </w:rPr>
  </w:style>
  <w:style w:type="paragraph" w:customStyle="1" w:styleId="Underlinedcardtext1">
    <w:name w:val="Underlined card text1"/>
    <w:basedOn w:val="Normal"/>
    <w:next w:val="Normal"/>
    <w:qFormat/>
    <w:rsid w:val="00DC1F49"/>
    <w:pPr>
      <w:numPr>
        <w:ilvl w:val="1"/>
      </w:numPr>
    </w:pPr>
    <w:rPr>
      <w:bCs/>
      <w:szCs w:val="26"/>
      <w:u w:val="single"/>
    </w:rPr>
  </w:style>
  <w:style w:type="character" w:customStyle="1" w:styleId="SubtitleChar2">
    <w:name w:val="Subtitle Char2"/>
    <w:basedOn w:val="DefaultParagraphFont"/>
    <w:uiPriority w:val="11"/>
    <w:rsid w:val="00DC1F49"/>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C1F49"/>
  </w:style>
  <w:style w:type="character" w:customStyle="1" w:styleId="m1575249786560259391gmail-style13ptbold">
    <w:name w:val="m_1575249786560259391gmail-style13ptbold"/>
    <w:basedOn w:val="DefaultParagraphFont"/>
    <w:rsid w:val="00DC1F49"/>
  </w:style>
  <w:style w:type="paragraph" w:customStyle="1" w:styleId="m-8120030040935583278gmail-msonospacing">
    <w:name w:val="m_-8120030040935583278gmail-msonospacing"/>
    <w:basedOn w:val="Normal"/>
    <w:rsid w:val="00DC1F49"/>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C1F49"/>
  </w:style>
  <w:style w:type="character" w:customStyle="1" w:styleId="m-8120030040935583278gmail-styleunderline">
    <w:name w:val="m_-8120030040935583278gmail-styleunderline"/>
    <w:basedOn w:val="DefaultParagraphFont"/>
    <w:rsid w:val="00DC1F49"/>
  </w:style>
  <w:style w:type="character" w:customStyle="1" w:styleId="TitleChar3">
    <w:name w:val="Title Char3"/>
    <w:basedOn w:val="DefaultParagraphFont"/>
    <w:uiPriority w:val="99"/>
    <w:rsid w:val="00DC1F49"/>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DC1F49"/>
    <w:rPr>
      <w:rFonts w:eastAsiaTheme="minorEastAsia"/>
      <w:color w:val="5A5A5A" w:themeColor="text1" w:themeTint="A5"/>
      <w:spacing w:val="15"/>
    </w:rPr>
  </w:style>
  <w:style w:type="character" w:customStyle="1" w:styleId="show-result-description">
    <w:name w:val="show-result-description"/>
    <w:basedOn w:val="DefaultParagraphFont"/>
    <w:rsid w:val="00DC1F49"/>
  </w:style>
  <w:style w:type="character" w:customStyle="1" w:styleId="hide-result-description">
    <w:name w:val="hide-result-description"/>
    <w:basedOn w:val="DefaultParagraphFont"/>
    <w:rsid w:val="00DC1F49"/>
  </w:style>
  <w:style w:type="character" w:customStyle="1" w:styleId="result-description">
    <w:name w:val="result-description"/>
    <w:basedOn w:val="DefaultParagraphFont"/>
    <w:rsid w:val="00DC1F49"/>
  </w:style>
  <w:style w:type="character" w:customStyle="1" w:styleId="result-author">
    <w:name w:val="result-author"/>
    <w:basedOn w:val="DefaultParagraphFont"/>
    <w:rsid w:val="00DC1F49"/>
  </w:style>
  <w:style w:type="character" w:customStyle="1" w:styleId="result-publication-date">
    <w:name w:val="result-publication-date"/>
    <w:basedOn w:val="DefaultParagraphFont"/>
    <w:rsid w:val="00DC1F49"/>
  </w:style>
  <w:style w:type="paragraph" w:customStyle="1" w:styleId="main-entry-availability">
    <w:name w:val="main-entry-availability"/>
    <w:basedOn w:val="Normal"/>
    <w:rsid w:val="00DC1F49"/>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DC1F49"/>
  </w:style>
  <w:style w:type="character" w:customStyle="1" w:styleId="item-status-available">
    <w:name w:val="item-status-available"/>
    <w:basedOn w:val="DefaultParagraphFont"/>
    <w:rsid w:val="00DC1F49"/>
  </w:style>
  <w:style w:type="character" w:customStyle="1" w:styleId="ng-isolate-scope">
    <w:name w:val="ng-isolate-scope"/>
    <w:basedOn w:val="DefaultParagraphFont"/>
    <w:rsid w:val="00DC1F49"/>
  </w:style>
  <w:style w:type="character" w:customStyle="1" w:styleId="ng-binding">
    <w:name w:val="ng-binding"/>
    <w:basedOn w:val="DefaultParagraphFont"/>
    <w:rsid w:val="00DC1F49"/>
  </w:style>
  <w:style w:type="character" w:customStyle="1" w:styleId="ng-scope">
    <w:name w:val="ng-scope"/>
    <w:basedOn w:val="DefaultParagraphFont"/>
    <w:rsid w:val="00DC1F49"/>
  </w:style>
  <w:style w:type="character" w:customStyle="1" w:styleId="dynamiclink">
    <w:name w:val="dynamiclink"/>
    <w:basedOn w:val="DefaultParagraphFont"/>
    <w:rsid w:val="00DC1F49"/>
  </w:style>
  <w:style w:type="paragraph" w:customStyle="1" w:styleId="smemph">
    <w:name w:val="smemph"/>
    <w:basedOn w:val="Normal"/>
    <w:rsid w:val="00DC1F49"/>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DC1F49"/>
  </w:style>
  <w:style w:type="character" w:customStyle="1" w:styleId="aside-footnote-count">
    <w:name w:val="aside-footnote-count"/>
    <w:basedOn w:val="DefaultParagraphFont"/>
    <w:rsid w:val="00DC1F49"/>
  </w:style>
  <w:style w:type="character" w:customStyle="1" w:styleId="FontStyle30">
    <w:name w:val="Font Style30"/>
    <w:uiPriority w:val="99"/>
    <w:rsid w:val="00DC1F49"/>
    <w:rPr>
      <w:rFonts w:ascii="Georgia" w:hAnsi="Georgia" w:cs="Georgia"/>
      <w:sz w:val="18"/>
      <w:szCs w:val="18"/>
    </w:rPr>
  </w:style>
  <w:style w:type="paragraph" w:customStyle="1" w:styleId="Hyperlink2">
    <w:name w:val="Hyperlink2"/>
    <w:basedOn w:val="Normal"/>
    <w:qFormat/>
    <w:rsid w:val="00DC1F49"/>
    <w:rPr>
      <w:rFonts w:eastAsia="Calibri"/>
      <w:color w:val="00B0F0"/>
      <w:sz w:val="20"/>
      <w:u w:val="single" w:color="00B0F0"/>
    </w:rPr>
  </w:style>
  <w:style w:type="paragraph" w:customStyle="1" w:styleId="Boldunderline2">
    <w:name w:val="Bold/underline"/>
    <w:basedOn w:val="Normal"/>
    <w:link w:val="BoldunderlineChar5"/>
    <w:autoRedefine/>
    <w:qFormat/>
    <w:rsid w:val="00DC1F49"/>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DC1F49"/>
    <w:pPr>
      <w:spacing w:line="240" w:lineRule="exact"/>
      <w:ind w:hanging="2016"/>
    </w:pPr>
    <w:rPr>
      <w:rFonts w:eastAsia="Calibri"/>
      <w:sz w:val="20"/>
    </w:rPr>
  </w:style>
  <w:style w:type="character" w:customStyle="1" w:styleId="FontStyle22">
    <w:name w:val="Font Style22"/>
    <w:uiPriority w:val="99"/>
    <w:rsid w:val="00DC1F49"/>
    <w:rPr>
      <w:rFonts w:ascii="Georgia" w:hAnsi="Georgia" w:cs="Georgia"/>
      <w:smallCaps/>
      <w:sz w:val="18"/>
      <w:szCs w:val="18"/>
    </w:rPr>
  </w:style>
  <w:style w:type="character" w:customStyle="1" w:styleId="messagebody">
    <w:name w:val="message_body"/>
    <w:rsid w:val="00DC1F49"/>
  </w:style>
  <w:style w:type="paragraph" w:customStyle="1" w:styleId="StyleHeading4Underlinedsmalltextbody11ptUnderline">
    <w:name w:val="Style Heading 4Underlinedsmall textbody + 11 pt Underline"/>
    <w:basedOn w:val="Heading4"/>
    <w:link w:val="StyleHeading4Underlinedsmalltextbody11ptUnderlineChar"/>
    <w:rsid w:val="00DC1F49"/>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C1F49"/>
    <w:rPr>
      <w:rFonts w:ascii="Bell MT" w:eastAsia="Calibri" w:hAnsi="Bell MT" w:cs="Times New Roman"/>
      <w:sz w:val="26"/>
      <w:szCs w:val="28"/>
      <w:u w:val="single"/>
    </w:rPr>
  </w:style>
  <w:style w:type="character" w:customStyle="1" w:styleId="submission">
    <w:name w:val="submission"/>
    <w:basedOn w:val="DefaultParagraphFont"/>
    <w:rsid w:val="00DC1F49"/>
  </w:style>
  <w:style w:type="character" w:customStyle="1" w:styleId="by-author">
    <w:name w:val="by-author"/>
    <w:basedOn w:val="DefaultParagraphFont"/>
    <w:rsid w:val="00DC1F49"/>
  </w:style>
  <w:style w:type="character" w:customStyle="1" w:styleId="news-source">
    <w:name w:val="news-source"/>
    <w:basedOn w:val="DefaultParagraphFont"/>
    <w:rsid w:val="00DC1F49"/>
  </w:style>
  <w:style w:type="character" w:customStyle="1" w:styleId="hpn">
    <w:name w:val="hpn"/>
    <w:basedOn w:val="DefaultParagraphFont"/>
    <w:rsid w:val="00DC1F49"/>
  </w:style>
  <w:style w:type="character" w:customStyle="1" w:styleId="style81">
    <w:name w:val="style81"/>
    <w:basedOn w:val="DefaultParagraphFont"/>
    <w:rsid w:val="00DC1F49"/>
  </w:style>
  <w:style w:type="paragraph" w:customStyle="1" w:styleId="style32">
    <w:name w:val="style3"/>
    <w:basedOn w:val="Normal"/>
    <w:rsid w:val="00DC1F49"/>
    <w:pPr>
      <w:spacing w:before="100" w:beforeAutospacing="1" w:after="100" w:afterAutospacing="1"/>
    </w:pPr>
    <w:rPr>
      <w:rFonts w:ascii="Times" w:hAnsi="Times"/>
      <w:sz w:val="20"/>
      <w:szCs w:val="20"/>
    </w:rPr>
  </w:style>
  <w:style w:type="character" w:customStyle="1" w:styleId="medium-bold1">
    <w:name w:val="medium-bold1"/>
    <w:basedOn w:val="DefaultParagraphFont"/>
    <w:rsid w:val="00DC1F49"/>
  </w:style>
  <w:style w:type="paragraph" w:customStyle="1" w:styleId="topmeta">
    <w:name w:val="topmeta"/>
    <w:basedOn w:val="Normal"/>
    <w:rsid w:val="00DC1F49"/>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C1F49"/>
  </w:style>
  <w:style w:type="paragraph" w:customStyle="1" w:styleId="metadata">
    <w:name w:val="metadata"/>
    <w:basedOn w:val="Normal"/>
    <w:rsid w:val="00DC1F49"/>
    <w:pPr>
      <w:spacing w:before="100" w:beforeAutospacing="1" w:after="100" w:afterAutospacing="1"/>
    </w:pPr>
    <w:rPr>
      <w:rFonts w:ascii="Times" w:hAnsi="Times"/>
      <w:sz w:val="20"/>
      <w:szCs w:val="20"/>
    </w:rPr>
  </w:style>
  <w:style w:type="character" w:customStyle="1" w:styleId="article-type">
    <w:name w:val="article-type"/>
    <w:basedOn w:val="DefaultParagraphFont"/>
    <w:rsid w:val="00DC1F49"/>
  </w:style>
  <w:style w:type="character" w:customStyle="1" w:styleId="threedotsellipsis">
    <w:name w:val="threedots_ellipsis"/>
    <w:basedOn w:val="DefaultParagraphFont"/>
    <w:rsid w:val="00DC1F49"/>
  </w:style>
  <w:style w:type="character" w:customStyle="1" w:styleId="a-size-extra-large">
    <w:name w:val="a-size-extra-large"/>
    <w:basedOn w:val="DefaultParagraphFont"/>
    <w:rsid w:val="00DC1F49"/>
  </w:style>
  <w:style w:type="character" w:customStyle="1" w:styleId="wl12">
    <w:name w:val="wl12"/>
    <w:basedOn w:val="DefaultParagraphFont"/>
    <w:rsid w:val="00DC1F49"/>
  </w:style>
  <w:style w:type="character" w:customStyle="1" w:styleId="ico-day-143">
    <w:name w:val="ico-day-143"/>
    <w:basedOn w:val="DefaultParagraphFont"/>
    <w:rsid w:val="00DC1F49"/>
  </w:style>
  <w:style w:type="paragraph" w:customStyle="1" w:styleId="blu10">
    <w:name w:val="blu10"/>
    <w:basedOn w:val="Normal"/>
    <w:rsid w:val="00DC1F49"/>
    <w:pPr>
      <w:spacing w:before="100" w:beforeAutospacing="1" w:after="100" w:afterAutospacing="1"/>
    </w:pPr>
    <w:rPr>
      <w:rFonts w:ascii="Times" w:hAnsi="Times"/>
      <w:sz w:val="20"/>
      <w:szCs w:val="20"/>
    </w:rPr>
  </w:style>
  <w:style w:type="paragraph" w:customStyle="1" w:styleId="bk18clbi">
    <w:name w:val="bk18_clbi"/>
    <w:basedOn w:val="Normal"/>
    <w:rsid w:val="00DC1F49"/>
    <w:pPr>
      <w:spacing w:before="100" w:beforeAutospacing="1" w:after="100" w:afterAutospacing="1"/>
    </w:pPr>
    <w:rPr>
      <w:rFonts w:ascii="Times" w:hAnsi="Times"/>
      <w:sz w:val="20"/>
      <w:szCs w:val="20"/>
    </w:rPr>
  </w:style>
  <w:style w:type="paragraph" w:customStyle="1" w:styleId="digi">
    <w:name w:val="digi"/>
    <w:basedOn w:val="Normal"/>
    <w:rsid w:val="00DC1F49"/>
    <w:pPr>
      <w:spacing w:before="100" w:beforeAutospacing="1" w:after="100" w:afterAutospacing="1"/>
    </w:pPr>
    <w:rPr>
      <w:rFonts w:ascii="Times" w:hAnsi="Times"/>
      <w:sz w:val="20"/>
      <w:szCs w:val="20"/>
    </w:rPr>
  </w:style>
  <w:style w:type="character" w:customStyle="1" w:styleId="iosicn">
    <w:name w:val="ios_icn"/>
    <w:basedOn w:val="DefaultParagraphFont"/>
    <w:rsid w:val="00DC1F49"/>
  </w:style>
  <w:style w:type="character" w:customStyle="1" w:styleId="androidicn">
    <w:name w:val="android_icn"/>
    <w:basedOn w:val="DefaultParagraphFont"/>
    <w:rsid w:val="00DC1F49"/>
  </w:style>
  <w:style w:type="character" w:customStyle="1" w:styleId="windowsicn">
    <w:name w:val="windows_icn"/>
    <w:basedOn w:val="DefaultParagraphFont"/>
    <w:rsid w:val="00DC1F49"/>
  </w:style>
  <w:style w:type="character" w:customStyle="1" w:styleId="fl">
    <w:name w:val="fl"/>
    <w:basedOn w:val="DefaultParagraphFont"/>
    <w:rsid w:val="00DC1F49"/>
  </w:style>
  <w:style w:type="paragraph" w:customStyle="1" w:styleId="pt5">
    <w:name w:val="pt5"/>
    <w:basedOn w:val="Normal"/>
    <w:rsid w:val="00DC1F49"/>
    <w:pPr>
      <w:spacing w:before="100" w:beforeAutospacing="1" w:after="100" w:afterAutospacing="1"/>
    </w:pPr>
    <w:rPr>
      <w:rFonts w:ascii="Times" w:hAnsi="Times"/>
      <w:sz w:val="20"/>
      <w:szCs w:val="20"/>
    </w:rPr>
  </w:style>
  <w:style w:type="character" w:customStyle="1" w:styleId="tltweet">
    <w:name w:val="tltweet"/>
    <w:basedOn w:val="DefaultParagraphFont"/>
    <w:rsid w:val="00DC1F49"/>
  </w:style>
  <w:style w:type="character" w:customStyle="1" w:styleId="tlfb">
    <w:name w:val="tlfb"/>
    <w:basedOn w:val="DefaultParagraphFont"/>
    <w:rsid w:val="00DC1F49"/>
  </w:style>
  <w:style w:type="character" w:customStyle="1" w:styleId="tlgp">
    <w:name w:val="tlgp"/>
    <w:basedOn w:val="DefaultParagraphFont"/>
    <w:rsid w:val="00DC1F49"/>
  </w:style>
  <w:style w:type="paragraph" w:customStyle="1" w:styleId="pt10">
    <w:name w:val="pt10"/>
    <w:basedOn w:val="Normal"/>
    <w:rsid w:val="00DC1F49"/>
    <w:pPr>
      <w:spacing w:before="100" w:beforeAutospacing="1" w:after="100" w:afterAutospacing="1"/>
    </w:pPr>
    <w:rPr>
      <w:rFonts w:ascii="Times" w:hAnsi="Times"/>
      <w:sz w:val="20"/>
      <w:szCs w:val="20"/>
    </w:rPr>
  </w:style>
  <w:style w:type="character" w:customStyle="1" w:styleId="oblogo">
    <w:name w:val="ob_logo"/>
    <w:basedOn w:val="DefaultParagraphFont"/>
    <w:rsid w:val="00DC1F49"/>
  </w:style>
  <w:style w:type="paragraph" w:customStyle="1" w:styleId="pictitle">
    <w:name w:val="pictitle"/>
    <w:basedOn w:val="Normal"/>
    <w:rsid w:val="00DC1F49"/>
    <w:pPr>
      <w:spacing w:before="100" w:beforeAutospacing="1" w:after="100" w:afterAutospacing="1"/>
    </w:pPr>
    <w:rPr>
      <w:rFonts w:ascii="Times" w:hAnsi="Times"/>
      <w:sz w:val="20"/>
      <w:szCs w:val="20"/>
    </w:rPr>
  </w:style>
  <w:style w:type="character" w:customStyle="1" w:styleId="satire">
    <w:name w:val="satire"/>
    <w:basedOn w:val="DefaultParagraphFont"/>
    <w:rsid w:val="00DC1F49"/>
  </w:style>
  <w:style w:type="character" w:customStyle="1" w:styleId="cnuserinfo">
    <w:name w:val="cnuserinfo"/>
    <w:basedOn w:val="DefaultParagraphFont"/>
    <w:rsid w:val="00DC1F49"/>
  </w:style>
  <w:style w:type="character" w:customStyle="1" w:styleId="cnitemdate">
    <w:name w:val="cnitemdate"/>
    <w:basedOn w:val="DefaultParagraphFont"/>
    <w:rsid w:val="00DC1F49"/>
  </w:style>
  <w:style w:type="character" w:customStyle="1" w:styleId="siteicn">
    <w:name w:val="site_icn"/>
    <w:basedOn w:val="DefaultParagraphFont"/>
    <w:rsid w:val="00DC1F49"/>
  </w:style>
  <w:style w:type="character" w:customStyle="1" w:styleId="optionfollow">
    <w:name w:val="option_follow"/>
    <w:basedOn w:val="DefaultParagraphFont"/>
    <w:rsid w:val="00DC1F49"/>
  </w:style>
  <w:style w:type="paragraph" w:customStyle="1" w:styleId="byline-date">
    <w:name w:val="byline-date"/>
    <w:basedOn w:val="Normal"/>
    <w:rsid w:val="00DC1F49"/>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C1F49"/>
  </w:style>
  <w:style w:type="character" w:customStyle="1" w:styleId="showinfo">
    <w:name w:val="showinfo"/>
    <w:basedOn w:val="DefaultParagraphFont"/>
    <w:rsid w:val="00DC1F49"/>
  </w:style>
  <w:style w:type="character" w:customStyle="1" w:styleId="nlmstring-name">
    <w:name w:val="nlm_string-name"/>
    <w:basedOn w:val="DefaultParagraphFont"/>
    <w:rsid w:val="00DC1F49"/>
  </w:style>
  <w:style w:type="paragraph" w:customStyle="1" w:styleId="fulltext0">
    <w:name w:val="fulltext"/>
    <w:basedOn w:val="Normal"/>
    <w:rsid w:val="00DC1F49"/>
    <w:pPr>
      <w:spacing w:before="100" w:beforeAutospacing="1" w:after="100" w:afterAutospacing="1"/>
    </w:pPr>
    <w:rPr>
      <w:rFonts w:ascii="Times" w:hAnsi="Times"/>
      <w:sz w:val="20"/>
      <w:szCs w:val="20"/>
    </w:rPr>
  </w:style>
  <w:style w:type="character" w:customStyle="1" w:styleId="gsct1">
    <w:name w:val="gs_ct1"/>
    <w:basedOn w:val="DefaultParagraphFont"/>
    <w:rsid w:val="00DC1F49"/>
  </w:style>
  <w:style w:type="character" w:customStyle="1" w:styleId="article-headermetadata-topic">
    <w:name w:val="article-header__metadata-topic"/>
    <w:basedOn w:val="DefaultParagraphFont"/>
    <w:rsid w:val="00DC1F49"/>
  </w:style>
  <w:style w:type="character" w:customStyle="1" w:styleId="article-headermetadata-date">
    <w:name w:val="article-header__metadata-date"/>
    <w:basedOn w:val="DefaultParagraphFont"/>
    <w:rsid w:val="00DC1F49"/>
  </w:style>
  <w:style w:type="character" w:customStyle="1" w:styleId="article-headermetadata-tags">
    <w:name w:val="article-header__metadata-tags"/>
    <w:basedOn w:val="DefaultParagraphFont"/>
    <w:rsid w:val="00DC1F49"/>
  </w:style>
  <w:style w:type="paragraph" w:customStyle="1" w:styleId="d1-byline">
    <w:name w:val="d1-byline"/>
    <w:basedOn w:val="Normal"/>
    <w:rsid w:val="00DC1F49"/>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C1F49"/>
  </w:style>
  <w:style w:type="paragraph" w:customStyle="1" w:styleId="author-datetime">
    <w:name w:val="author-datetime"/>
    <w:basedOn w:val="Normal"/>
    <w:rsid w:val="00DC1F49"/>
    <w:pPr>
      <w:spacing w:before="100" w:beforeAutospacing="1" w:after="100" w:afterAutospacing="1"/>
    </w:pPr>
    <w:rPr>
      <w:rFonts w:ascii="Times" w:hAnsi="Times"/>
      <w:sz w:val="20"/>
      <w:szCs w:val="20"/>
    </w:rPr>
  </w:style>
  <w:style w:type="character" w:customStyle="1" w:styleId="teaser">
    <w:name w:val="teaser"/>
    <w:basedOn w:val="DefaultParagraphFont"/>
    <w:rsid w:val="00DC1F49"/>
  </w:style>
  <w:style w:type="character" w:customStyle="1" w:styleId="authorname">
    <w:name w:val="author_name"/>
    <w:basedOn w:val="DefaultParagraphFont"/>
    <w:rsid w:val="00DC1F49"/>
  </w:style>
  <w:style w:type="character" w:customStyle="1" w:styleId="createddate">
    <w:name w:val="created_date"/>
    <w:basedOn w:val="DefaultParagraphFont"/>
    <w:rsid w:val="00DC1F49"/>
  </w:style>
  <w:style w:type="character" w:customStyle="1" w:styleId="listtitle">
    <w:name w:val="listtitle"/>
    <w:basedOn w:val="DefaultParagraphFont"/>
    <w:rsid w:val="00DC1F49"/>
  </w:style>
  <w:style w:type="paragraph" w:customStyle="1" w:styleId="pub-info">
    <w:name w:val="pub-info"/>
    <w:basedOn w:val="Normal"/>
    <w:rsid w:val="00DC1F49"/>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C1F49"/>
  </w:style>
  <w:style w:type="character" w:customStyle="1" w:styleId="doctype">
    <w:name w:val="doctype"/>
    <w:basedOn w:val="DefaultParagraphFont"/>
    <w:rsid w:val="00DC1F49"/>
  </w:style>
  <w:style w:type="character" w:customStyle="1" w:styleId="timedate">
    <w:name w:val="timedate"/>
    <w:basedOn w:val="DefaultParagraphFont"/>
    <w:rsid w:val="00DC1F49"/>
  </w:style>
  <w:style w:type="character" w:customStyle="1" w:styleId="field-item">
    <w:name w:val="field-item"/>
    <w:basedOn w:val="DefaultParagraphFont"/>
    <w:rsid w:val="00DC1F49"/>
  </w:style>
  <w:style w:type="paragraph" w:customStyle="1" w:styleId="published-date">
    <w:name w:val="published-date"/>
    <w:basedOn w:val="Normal"/>
    <w:rsid w:val="00DC1F49"/>
    <w:pPr>
      <w:spacing w:before="100" w:beforeAutospacing="1" w:after="100" w:afterAutospacing="1"/>
    </w:pPr>
    <w:rPr>
      <w:rFonts w:ascii="Times" w:hAnsi="Times"/>
      <w:sz w:val="20"/>
      <w:szCs w:val="20"/>
    </w:rPr>
  </w:style>
  <w:style w:type="paragraph" w:customStyle="1" w:styleId="pub-type">
    <w:name w:val="pub-type"/>
    <w:basedOn w:val="Normal"/>
    <w:rsid w:val="00DC1F49"/>
    <w:pPr>
      <w:spacing w:before="100" w:beforeAutospacing="1" w:after="100" w:afterAutospacing="1"/>
    </w:pPr>
    <w:rPr>
      <w:rFonts w:ascii="Times" w:hAnsi="Times"/>
      <w:sz w:val="20"/>
      <w:szCs w:val="20"/>
    </w:rPr>
  </w:style>
  <w:style w:type="character" w:customStyle="1" w:styleId="lang-select">
    <w:name w:val="lang-select"/>
    <w:basedOn w:val="DefaultParagraphFont"/>
    <w:rsid w:val="00DC1F49"/>
  </w:style>
  <w:style w:type="character" w:customStyle="1" w:styleId="crauthor">
    <w:name w:val="cr_author"/>
    <w:basedOn w:val="DefaultParagraphFont"/>
    <w:rsid w:val="00DC1F49"/>
  </w:style>
  <w:style w:type="character" w:customStyle="1" w:styleId="span6">
    <w:name w:val="span6"/>
    <w:basedOn w:val="DefaultParagraphFont"/>
    <w:rsid w:val="00DC1F49"/>
  </w:style>
  <w:style w:type="paragraph" w:customStyle="1" w:styleId="default0">
    <w:name w:val="default"/>
    <w:basedOn w:val="Normal"/>
    <w:qFormat/>
    <w:rsid w:val="00DC1F49"/>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C1F49"/>
  </w:style>
  <w:style w:type="character" w:customStyle="1" w:styleId="authorinfo">
    <w:name w:val="author_info"/>
    <w:basedOn w:val="DefaultParagraphFont"/>
    <w:rsid w:val="00DC1F49"/>
  </w:style>
  <w:style w:type="paragraph" w:customStyle="1" w:styleId="metadatabyline">
    <w:name w:val="metadata__byline"/>
    <w:basedOn w:val="Normal"/>
    <w:rsid w:val="00DC1F49"/>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C1F49"/>
  </w:style>
  <w:style w:type="character" w:customStyle="1" w:styleId="elstoryelementgray">
    <w:name w:val="el__storyelement__gray"/>
    <w:basedOn w:val="DefaultParagraphFont"/>
    <w:rsid w:val="00DC1F49"/>
  </w:style>
  <w:style w:type="character" w:customStyle="1" w:styleId="div">
    <w:name w:val="div"/>
    <w:basedOn w:val="DefaultParagraphFont"/>
    <w:rsid w:val="00DC1F49"/>
  </w:style>
  <w:style w:type="paragraph" w:customStyle="1" w:styleId="quiet">
    <w:name w:val="quiet"/>
    <w:basedOn w:val="Normal"/>
    <w:rsid w:val="00DC1F49"/>
    <w:pPr>
      <w:spacing w:before="100" w:beforeAutospacing="1" w:after="100" w:afterAutospacing="1"/>
    </w:pPr>
    <w:rPr>
      <w:rFonts w:ascii="Times" w:hAnsi="Times"/>
      <w:sz w:val="20"/>
      <w:szCs w:val="20"/>
    </w:rPr>
  </w:style>
  <w:style w:type="character" w:customStyle="1" w:styleId="newstext">
    <w:name w:val="newstext"/>
    <w:basedOn w:val="DefaultParagraphFont"/>
    <w:rsid w:val="00DC1F49"/>
  </w:style>
  <w:style w:type="paragraph" w:customStyle="1" w:styleId="Style1Para">
    <w:name w:val="Style1 Para"/>
    <w:basedOn w:val="Normal"/>
    <w:uiPriority w:val="1"/>
    <w:qFormat/>
    <w:rsid w:val="00DC1F49"/>
    <w:rPr>
      <w:rFonts w:ascii="Garamond" w:eastAsia="MS Mincho" w:hAnsi="Garamond"/>
      <w:u w:val="single"/>
    </w:rPr>
  </w:style>
  <w:style w:type="paragraph" w:customStyle="1" w:styleId="wp-byline">
    <w:name w:val="wp-byline"/>
    <w:basedOn w:val="Normal"/>
    <w:rsid w:val="00DC1F49"/>
    <w:pPr>
      <w:spacing w:before="100" w:beforeAutospacing="1" w:after="100" w:afterAutospacing="1"/>
    </w:pPr>
    <w:rPr>
      <w:rFonts w:ascii="Times" w:hAnsi="Times"/>
      <w:sz w:val="20"/>
      <w:szCs w:val="20"/>
    </w:rPr>
  </w:style>
  <w:style w:type="character" w:customStyle="1" w:styleId="get-the-time">
    <w:name w:val="get-the-time"/>
    <w:basedOn w:val="DefaultParagraphFont"/>
    <w:rsid w:val="00DC1F49"/>
  </w:style>
  <w:style w:type="character" w:customStyle="1" w:styleId="meta-date">
    <w:name w:val="meta-date"/>
    <w:basedOn w:val="DefaultParagraphFont"/>
    <w:rsid w:val="00DC1F49"/>
  </w:style>
  <w:style w:type="character" w:customStyle="1" w:styleId="single-author">
    <w:name w:val="single-author"/>
    <w:basedOn w:val="DefaultParagraphFont"/>
    <w:rsid w:val="00DC1F49"/>
  </w:style>
  <w:style w:type="character" w:customStyle="1" w:styleId="environment">
    <w:name w:val="environment"/>
    <w:basedOn w:val="DefaultParagraphFont"/>
    <w:rsid w:val="00DC1F49"/>
  </w:style>
  <w:style w:type="character" w:customStyle="1" w:styleId="attachuserpopup">
    <w:name w:val="attach_user_popup"/>
    <w:basedOn w:val="DefaultParagraphFont"/>
    <w:rsid w:val="00DC1F49"/>
  </w:style>
  <w:style w:type="character" w:customStyle="1" w:styleId="contentlinks">
    <w:name w:val="contentlinks"/>
    <w:basedOn w:val="DefaultParagraphFont"/>
    <w:rsid w:val="00DC1F49"/>
  </w:style>
  <w:style w:type="character" w:customStyle="1" w:styleId="series-number">
    <w:name w:val="series-number"/>
    <w:basedOn w:val="DefaultParagraphFont"/>
    <w:rsid w:val="00DC1F49"/>
  </w:style>
  <w:style w:type="paragraph" w:customStyle="1" w:styleId="cnnfirst">
    <w:name w:val="cnn_first"/>
    <w:basedOn w:val="Normal"/>
    <w:qFormat/>
    <w:rsid w:val="00DC1F49"/>
    <w:pPr>
      <w:spacing w:before="100" w:beforeAutospacing="1" w:after="100" w:afterAutospacing="1"/>
    </w:pPr>
    <w:rPr>
      <w:rFonts w:ascii="Times" w:hAnsi="Times"/>
      <w:sz w:val="20"/>
      <w:szCs w:val="20"/>
    </w:rPr>
  </w:style>
  <w:style w:type="character" w:customStyle="1" w:styleId="pullquote">
    <w:name w:val="pullquote"/>
    <w:basedOn w:val="DefaultParagraphFont"/>
    <w:rsid w:val="00DC1F49"/>
  </w:style>
  <w:style w:type="character" w:customStyle="1" w:styleId="addthisseparator">
    <w:name w:val="addthis_separator"/>
    <w:basedOn w:val="DefaultParagraphFont"/>
    <w:rsid w:val="00DC1F49"/>
  </w:style>
  <w:style w:type="character" w:customStyle="1" w:styleId="printhtml">
    <w:name w:val="print_html"/>
    <w:basedOn w:val="DefaultParagraphFont"/>
    <w:rsid w:val="00DC1F49"/>
  </w:style>
  <w:style w:type="character" w:customStyle="1" w:styleId="storytools">
    <w:name w:val="story_tools"/>
    <w:basedOn w:val="DefaultParagraphFont"/>
    <w:rsid w:val="00DC1F49"/>
  </w:style>
  <w:style w:type="character" w:customStyle="1" w:styleId="photo-caption">
    <w:name w:val="photo-caption"/>
    <w:basedOn w:val="DefaultParagraphFont"/>
    <w:rsid w:val="00DC1F49"/>
  </w:style>
  <w:style w:type="character" w:customStyle="1" w:styleId="photo-credit">
    <w:name w:val="photo-credit"/>
    <w:basedOn w:val="DefaultParagraphFont"/>
    <w:rsid w:val="00DC1F49"/>
  </w:style>
  <w:style w:type="paragraph" w:customStyle="1" w:styleId="exlresultavailability">
    <w:name w:val="exlresultavailability"/>
    <w:basedOn w:val="Normal"/>
    <w:rsid w:val="00DC1F49"/>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C1F49"/>
  </w:style>
  <w:style w:type="character" w:customStyle="1" w:styleId="journaltitle">
    <w:name w:val="journaltitle"/>
    <w:basedOn w:val="DefaultParagraphFont"/>
    <w:rsid w:val="00DC1F49"/>
  </w:style>
  <w:style w:type="character" w:customStyle="1" w:styleId="vol">
    <w:name w:val="vol"/>
    <w:basedOn w:val="DefaultParagraphFont"/>
    <w:rsid w:val="00DC1F49"/>
  </w:style>
  <w:style w:type="character" w:customStyle="1" w:styleId="pagefirst">
    <w:name w:val="pagefirst"/>
    <w:basedOn w:val="DefaultParagraphFont"/>
    <w:rsid w:val="00DC1F49"/>
  </w:style>
  <w:style w:type="character" w:customStyle="1" w:styleId="pagelast">
    <w:name w:val="pagelast"/>
    <w:basedOn w:val="DefaultParagraphFont"/>
    <w:rsid w:val="00DC1F49"/>
  </w:style>
  <w:style w:type="character" w:customStyle="1" w:styleId="citedissue">
    <w:name w:val="citedissue"/>
    <w:basedOn w:val="DefaultParagraphFont"/>
    <w:rsid w:val="00DC1F49"/>
  </w:style>
  <w:style w:type="character" w:customStyle="1" w:styleId="for">
    <w:name w:val="for"/>
    <w:basedOn w:val="DefaultParagraphFont"/>
    <w:rsid w:val="00DC1F49"/>
  </w:style>
  <w:style w:type="character" w:customStyle="1" w:styleId="meta-nav">
    <w:name w:val="meta-nav"/>
    <w:basedOn w:val="DefaultParagraphFont"/>
    <w:rsid w:val="00DC1F49"/>
  </w:style>
  <w:style w:type="character" w:customStyle="1" w:styleId="booktitle0">
    <w:name w:val="booktitle"/>
    <w:basedOn w:val="DefaultParagraphFont"/>
    <w:rsid w:val="00DC1F49"/>
  </w:style>
  <w:style w:type="character" w:customStyle="1" w:styleId="directlinklabel">
    <w:name w:val="directlinklabel"/>
    <w:basedOn w:val="DefaultParagraphFont"/>
    <w:rsid w:val="00DC1F49"/>
  </w:style>
  <w:style w:type="paragraph" w:customStyle="1" w:styleId="sl-art-byline">
    <w:name w:val="sl-art-byline"/>
    <w:basedOn w:val="Normal"/>
    <w:rsid w:val="00DC1F49"/>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C1F49"/>
  </w:style>
  <w:style w:type="character" w:customStyle="1" w:styleId="sl-art-head-pipe">
    <w:name w:val="sl-art-head-pipe"/>
    <w:basedOn w:val="DefaultParagraphFont"/>
    <w:rsid w:val="00DC1F49"/>
  </w:style>
  <w:style w:type="character" w:customStyle="1" w:styleId="sl-ad-label">
    <w:name w:val="sl-ad-label"/>
    <w:basedOn w:val="DefaultParagraphFont"/>
    <w:rsid w:val="00DC1F49"/>
  </w:style>
  <w:style w:type="paragraph" w:customStyle="1" w:styleId="details">
    <w:name w:val="details"/>
    <w:basedOn w:val="Normal"/>
    <w:rsid w:val="00DC1F49"/>
    <w:pPr>
      <w:spacing w:before="100" w:beforeAutospacing="1" w:after="100" w:afterAutospacing="1"/>
    </w:pPr>
    <w:rPr>
      <w:rFonts w:ascii="Times" w:hAnsi="Times"/>
      <w:sz w:val="20"/>
      <w:szCs w:val="20"/>
    </w:rPr>
  </w:style>
  <w:style w:type="character" w:customStyle="1" w:styleId="publish-date">
    <w:name w:val="publish-date"/>
    <w:basedOn w:val="DefaultParagraphFont"/>
    <w:rsid w:val="00DC1F49"/>
  </w:style>
  <w:style w:type="character" w:customStyle="1" w:styleId="postmetaheadercommentcount">
    <w:name w:val="postmetaheadercommentcount"/>
    <w:basedOn w:val="DefaultParagraphFont"/>
    <w:rsid w:val="00DC1F49"/>
  </w:style>
  <w:style w:type="paragraph" w:customStyle="1" w:styleId="Pa17">
    <w:name w:val="Pa17"/>
    <w:basedOn w:val="Default"/>
    <w:next w:val="Default"/>
    <w:uiPriority w:val="99"/>
    <w:rsid w:val="00DC1F49"/>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DC1F49"/>
  </w:style>
  <w:style w:type="character" w:customStyle="1" w:styleId="u-h">
    <w:name w:val="u-h"/>
    <w:basedOn w:val="DefaultParagraphFont"/>
    <w:rsid w:val="00DC1F49"/>
  </w:style>
  <w:style w:type="character" w:customStyle="1" w:styleId="inline-triangle">
    <w:name w:val="inline-triangle"/>
    <w:basedOn w:val="DefaultParagraphFont"/>
    <w:rsid w:val="00DC1F49"/>
  </w:style>
  <w:style w:type="paragraph" w:customStyle="1" w:styleId="AnalyticsGBN">
    <w:name w:val="AnalyticsGBN"/>
    <w:basedOn w:val="Normal"/>
    <w:link w:val="AnalyticsGBNChar"/>
    <w:autoRedefine/>
    <w:uiPriority w:val="4"/>
    <w:qFormat/>
    <w:rsid w:val="00DC1F49"/>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C1F49"/>
    <w:rPr>
      <w:rFonts w:eastAsiaTheme="majorEastAsia" w:cstheme="minorHAnsi"/>
      <w:b/>
      <w:iCs/>
      <w:color w:val="7030A0"/>
      <w:sz w:val="26"/>
      <w:szCs w:val="28"/>
    </w:rPr>
  </w:style>
  <w:style w:type="paragraph" w:customStyle="1" w:styleId="fifty-dek">
    <w:name w:val="fifty-dek"/>
    <w:basedOn w:val="Normal"/>
    <w:rsid w:val="00DC1F49"/>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DC1F49"/>
  </w:style>
  <w:style w:type="paragraph" w:customStyle="1" w:styleId="form-policy">
    <w:name w:val="form-policy"/>
    <w:basedOn w:val="Normal"/>
    <w:rsid w:val="00DC1F49"/>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DC1F49"/>
  </w:style>
  <w:style w:type="character" w:customStyle="1" w:styleId="3vdg7tz3nbnbjk7gdr2y2">
    <w:name w:val="_3vdg7tz3nbnbjk7gdr2y2_"/>
    <w:basedOn w:val="DefaultParagraphFont"/>
    <w:rsid w:val="00DC1F49"/>
  </w:style>
  <w:style w:type="character" w:customStyle="1" w:styleId="2ml6cep2ydeajtymouc70a">
    <w:name w:val="_2ml6cep2ydeajtymouc70a"/>
    <w:basedOn w:val="DefaultParagraphFont"/>
    <w:rsid w:val="00DC1F49"/>
  </w:style>
  <w:style w:type="paragraph" w:customStyle="1" w:styleId="related-contentstandardheadline">
    <w:name w:val="related-content_standard__headline"/>
    <w:basedOn w:val="Normal"/>
    <w:rsid w:val="00DC1F49"/>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DC1F49"/>
  </w:style>
  <w:style w:type="paragraph" w:customStyle="1" w:styleId="factboxstandardlist-item">
    <w:name w:val="factbox_standard__list-item"/>
    <w:basedOn w:val="Normal"/>
    <w:rsid w:val="00DC1F49"/>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DC1F49"/>
  </w:style>
  <w:style w:type="character" w:customStyle="1" w:styleId="basevideotitle3rexszqjqdsfabpaaswgaf">
    <w:name w:val="base__videotitle_3rexszqjqdsfabpaaswgaf"/>
    <w:basedOn w:val="DefaultParagraphFont"/>
    <w:rsid w:val="00DC1F49"/>
  </w:style>
  <w:style w:type="character" w:customStyle="1" w:styleId="company-name-type">
    <w:name w:val="company-name-type"/>
    <w:basedOn w:val="DefaultParagraphFont"/>
    <w:rsid w:val="00DC1F49"/>
  </w:style>
  <w:style w:type="paragraph" w:customStyle="1" w:styleId="promo-text">
    <w:name w:val="promo-text"/>
    <w:basedOn w:val="Normal"/>
    <w:rsid w:val="00DC1F49"/>
    <w:pPr>
      <w:spacing w:before="100" w:beforeAutospacing="1" w:after="100" w:afterAutospacing="1" w:line="240" w:lineRule="auto"/>
    </w:pPr>
    <w:rPr>
      <w:rFonts w:eastAsia="Times New Roman"/>
      <w:sz w:val="24"/>
    </w:rPr>
  </w:style>
  <w:style w:type="paragraph" w:customStyle="1" w:styleId="css-axufdj">
    <w:name w:val="css-axufdj"/>
    <w:basedOn w:val="Normal"/>
    <w:rsid w:val="00DC1F49"/>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DC1F49"/>
  </w:style>
  <w:style w:type="character" w:customStyle="1" w:styleId="related-itemeyebrow">
    <w:name w:val="related-item__eyebrow"/>
    <w:basedOn w:val="DefaultParagraphFont"/>
    <w:rsid w:val="00DC1F49"/>
  </w:style>
  <w:style w:type="paragraph" w:customStyle="1" w:styleId="endmark">
    <w:name w:val="endmark"/>
    <w:basedOn w:val="Normal"/>
    <w:rsid w:val="00DC1F49"/>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DC1F49"/>
  </w:style>
  <w:style w:type="character" w:customStyle="1" w:styleId="image-source">
    <w:name w:val="image-source"/>
    <w:basedOn w:val="DefaultParagraphFont"/>
    <w:rsid w:val="00DC1F49"/>
  </w:style>
  <w:style w:type="character" w:customStyle="1" w:styleId="component">
    <w:name w:val="component"/>
    <w:basedOn w:val="DefaultParagraphFont"/>
    <w:rsid w:val="00DC1F49"/>
  </w:style>
  <w:style w:type="paragraph" w:customStyle="1" w:styleId="share-toolsservice">
    <w:name w:val="share-tools__service"/>
    <w:basedOn w:val="Normal"/>
    <w:rsid w:val="00DC1F49"/>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DC1F49"/>
  </w:style>
  <w:style w:type="character" w:customStyle="1" w:styleId="css-1uk1gs8">
    <w:name w:val="css-1uk1gs8"/>
    <w:basedOn w:val="DefaultParagraphFont"/>
    <w:rsid w:val="00DC1F49"/>
  </w:style>
  <w:style w:type="character" w:customStyle="1" w:styleId="css-1jz6h6z">
    <w:name w:val="css-1jz6h6z"/>
    <w:basedOn w:val="DefaultParagraphFont"/>
    <w:rsid w:val="00DC1F49"/>
  </w:style>
  <w:style w:type="paragraph" w:customStyle="1" w:styleId="intext-adcaption">
    <w:name w:val="intext-ad__caption"/>
    <w:basedOn w:val="Normal"/>
    <w:rsid w:val="00DC1F49"/>
    <w:pPr>
      <w:spacing w:before="100" w:beforeAutospacing="1" w:after="100" w:afterAutospacing="1" w:line="240" w:lineRule="auto"/>
    </w:pPr>
    <w:rPr>
      <w:rFonts w:eastAsia="Times New Roman"/>
      <w:sz w:val="24"/>
    </w:rPr>
  </w:style>
  <w:style w:type="paragraph" w:customStyle="1" w:styleId="cyhz9">
    <w:name w:val="cyhz9"/>
    <w:basedOn w:val="Normal"/>
    <w:rsid w:val="00DC1F49"/>
    <w:pPr>
      <w:spacing w:before="100" w:beforeAutospacing="1" w:after="100" w:afterAutospacing="1" w:line="240" w:lineRule="auto"/>
    </w:pPr>
    <w:rPr>
      <w:rFonts w:eastAsia="Times New Roman"/>
      <w:sz w:val="24"/>
    </w:rPr>
  </w:style>
  <w:style w:type="paragraph" w:customStyle="1" w:styleId="rs-image-credit">
    <w:name w:val="rs-image-credit"/>
    <w:basedOn w:val="Normal"/>
    <w:rsid w:val="00DC1F49"/>
    <w:pPr>
      <w:spacing w:before="100" w:beforeAutospacing="1" w:after="100" w:afterAutospacing="1" w:line="240" w:lineRule="auto"/>
    </w:pPr>
    <w:rPr>
      <w:rFonts w:eastAsia="Times New Roman"/>
      <w:sz w:val="24"/>
    </w:rPr>
  </w:style>
  <w:style w:type="paragraph" w:customStyle="1" w:styleId="color-body">
    <w:name w:val="color-body"/>
    <w:basedOn w:val="Normal"/>
    <w:rsid w:val="00DC1F49"/>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DC1F49"/>
  </w:style>
  <w:style w:type="character" w:customStyle="1" w:styleId="pull-double">
    <w:name w:val="pull-double"/>
    <w:basedOn w:val="DefaultParagraphFont"/>
    <w:rsid w:val="00DC1F49"/>
  </w:style>
  <w:style w:type="paragraph" w:customStyle="1" w:styleId="gntarbulli">
    <w:name w:val="gnt_ar_b_ul_li"/>
    <w:basedOn w:val="Normal"/>
    <w:rsid w:val="00DC1F49"/>
    <w:pPr>
      <w:spacing w:before="100" w:beforeAutospacing="1" w:after="100" w:afterAutospacing="1" w:line="240" w:lineRule="auto"/>
    </w:pPr>
    <w:rPr>
      <w:rFonts w:eastAsia="Times New Roman"/>
      <w:sz w:val="24"/>
    </w:rPr>
  </w:style>
  <w:style w:type="paragraph" w:customStyle="1" w:styleId="clay-paragraph">
    <w:name w:val="clay-paragraph"/>
    <w:basedOn w:val="Normal"/>
    <w:rsid w:val="00DC1F49"/>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DC1F49"/>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DC1F49"/>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DC1F49"/>
  </w:style>
  <w:style w:type="paragraph" w:customStyle="1" w:styleId="css-iynevi">
    <w:name w:val="css-iynevi"/>
    <w:basedOn w:val="Normal"/>
    <w:rsid w:val="00DC1F49"/>
    <w:pPr>
      <w:spacing w:before="100" w:beforeAutospacing="1" w:after="100" w:afterAutospacing="1" w:line="240" w:lineRule="auto"/>
    </w:pPr>
    <w:rPr>
      <w:rFonts w:eastAsia="Times New Roman"/>
      <w:sz w:val="24"/>
    </w:rPr>
  </w:style>
  <w:style w:type="paragraph" w:customStyle="1" w:styleId="css-1jllhof">
    <w:name w:val="css-1jllhof"/>
    <w:basedOn w:val="Normal"/>
    <w:rsid w:val="00DC1F49"/>
    <w:pPr>
      <w:spacing w:before="100" w:beforeAutospacing="1" w:after="100" w:afterAutospacing="1" w:line="240" w:lineRule="auto"/>
    </w:pPr>
    <w:rPr>
      <w:rFonts w:eastAsia="Times New Roman"/>
      <w:sz w:val="24"/>
    </w:rPr>
  </w:style>
  <w:style w:type="paragraph" w:customStyle="1" w:styleId="css-1hw4g2f">
    <w:name w:val="css-1hw4g2f"/>
    <w:basedOn w:val="Normal"/>
    <w:rsid w:val="00DC1F49"/>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DC1F49"/>
  </w:style>
  <w:style w:type="character" w:customStyle="1" w:styleId="duration-xxl-1i5bjkow">
    <w:name w:val="duration-xxl-1i5bjkow"/>
    <w:basedOn w:val="DefaultParagraphFont"/>
    <w:rsid w:val="00DC1F49"/>
  </w:style>
  <w:style w:type="character" w:customStyle="1" w:styleId="headline-xxl-3me4nali">
    <w:name w:val="headline-xxl-3me4nali"/>
    <w:basedOn w:val="DefaultParagraphFont"/>
    <w:rsid w:val="00DC1F49"/>
  </w:style>
  <w:style w:type="character" w:customStyle="1" w:styleId="css-8l6xbc">
    <w:name w:val="css-8l6xbc"/>
    <w:basedOn w:val="DefaultParagraphFont"/>
    <w:rsid w:val="00DC1F49"/>
  </w:style>
  <w:style w:type="paragraph" w:customStyle="1" w:styleId="css-ymh9qf">
    <w:name w:val="css-ymh9qf"/>
    <w:basedOn w:val="Normal"/>
    <w:rsid w:val="00DC1F49"/>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DC1F49"/>
  </w:style>
  <w:style w:type="character" w:customStyle="1" w:styleId="css-1baulvz">
    <w:name w:val="css-1baulvz"/>
    <w:basedOn w:val="DefaultParagraphFont"/>
    <w:rsid w:val="00DC1F49"/>
  </w:style>
  <w:style w:type="character" w:customStyle="1" w:styleId="duration-l-2brawce">
    <w:name w:val="duration-l-2brawce_"/>
    <w:basedOn w:val="DefaultParagraphFont"/>
    <w:rsid w:val="00DC1F49"/>
  </w:style>
  <w:style w:type="character" w:customStyle="1" w:styleId="headline-l-1gmncnkl">
    <w:name w:val="headline-l-1gmncnkl"/>
    <w:basedOn w:val="DefaultParagraphFont"/>
    <w:rsid w:val="00DC1F49"/>
  </w:style>
  <w:style w:type="paragraph" w:customStyle="1" w:styleId="gfield">
    <w:name w:val="gfield"/>
    <w:basedOn w:val="Normal"/>
    <w:rsid w:val="00DC1F49"/>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DC1F49"/>
  </w:style>
  <w:style w:type="paragraph" w:customStyle="1" w:styleId="promo-category">
    <w:name w:val="promo-category"/>
    <w:basedOn w:val="Normal"/>
    <w:rsid w:val="00DC1F49"/>
    <w:pPr>
      <w:spacing w:before="100" w:beforeAutospacing="1" w:after="100" w:afterAutospacing="1" w:line="240" w:lineRule="auto"/>
    </w:pPr>
    <w:rPr>
      <w:rFonts w:eastAsia="Times New Roman"/>
      <w:sz w:val="24"/>
    </w:rPr>
  </w:style>
  <w:style w:type="paragraph" w:customStyle="1" w:styleId="promo-title">
    <w:name w:val="promo-title"/>
    <w:basedOn w:val="Normal"/>
    <w:rsid w:val="00DC1F49"/>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DC1F49"/>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DC1F49"/>
  </w:style>
  <w:style w:type="paragraph" w:customStyle="1" w:styleId="ha-c-mag-promohed">
    <w:name w:val="ha-c-mag-promo__hed"/>
    <w:basedOn w:val="Normal"/>
    <w:rsid w:val="00DC1F49"/>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DC1F49"/>
    <w:pPr>
      <w:spacing w:before="100" w:beforeAutospacing="1" w:after="100" w:afterAutospacing="1" w:line="240" w:lineRule="auto"/>
    </w:pPr>
    <w:rPr>
      <w:rFonts w:eastAsia="Times New Roman"/>
      <w:sz w:val="24"/>
    </w:rPr>
  </w:style>
  <w:style w:type="paragraph" w:customStyle="1" w:styleId="c-recirc-item">
    <w:name w:val="c-recirc-item"/>
    <w:basedOn w:val="Normal"/>
    <w:rsid w:val="00DC1F49"/>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DC1F49"/>
  </w:style>
  <w:style w:type="paragraph" w:customStyle="1" w:styleId="notes">
    <w:name w:val="notes"/>
    <w:basedOn w:val="Normal"/>
    <w:rsid w:val="00DC1F49"/>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DC1F49"/>
  </w:style>
  <w:style w:type="paragraph" w:customStyle="1" w:styleId="c-end-para">
    <w:name w:val="c-end-para"/>
    <w:basedOn w:val="Normal"/>
    <w:rsid w:val="00DC1F49"/>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DC1F49"/>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DC1F49"/>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DC1F49"/>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DC1F49"/>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DC1F49"/>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DC1F49"/>
  </w:style>
  <w:style w:type="character" w:customStyle="1" w:styleId="vjs-control-text">
    <w:name w:val="vjs-control-text"/>
    <w:basedOn w:val="DefaultParagraphFont"/>
    <w:rsid w:val="00DC1F49"/>
  </w:style>
  <w:style w:type="character" w:customStyle="1" w:styleId="vjs-control-text-loaded-percentage">
    <w:name w:val="vjs-control-text-loaded-percentage"/>
    <w:basedOn w:val="DefaultParagraphFont"/>
    <w:rsid w:val="00DC1F49"/>
  </w:style>
  <w:style w:type="character" w:customStyle="1" w:styleId="vjs-current-time-display">
    <w:name w:val="vjs-current-time-display"/>
    <w:basedOn w:val="DefaultParagraphFont"/>
    <w:rsid w:val="00DC1F49"/>
  </w:style>
  <w:style w:type="character" w:customStyle="1" w:styleId="vjs-duration-display">
    <w:name w:val="vjs-duration-display"/>
    <w:basedOn w:val="DefaultParagraphFont"/>
    <w:rsid w:val="00DC1F49"/>
  </w:style>
  <w:style w:type="paragraph" w:customStyle="1" w:styleId="paragraph-sc-1iyax29-0">
    <w:name w:val="paragraph-sc-1iyax29-0"/>
    <w:basedOn w:val="Normal"/>
    <w:rsid w:val="00DC1F49"/>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DC1F49"/>
  </w:style>
  <w:style w:type="character" w:customStyle="1" w:styleId="raw-slyvem-0">
    <w:name w:val="raw-slyvem-0"/>
    <w:basedOn w:val="DefaultParagraphFont"/>
    <w:rsid w:val="00DC1F49"/>
  </w:style>
  <w:style w:type="character" w:customStyle="1" w:styleId="mediavineronarticlemiddesktopsponsorname">
    <w:name w:val="mediavine_ron_article_mid_desktop_sponsor_name"/>
    <w:basedOn w:val="DefaultParagraphFont"/>
    <w:rsid w:val="00DC1F49"/>
  </w:style>
  <w:style w:type="paragraph" w:customStyle="1" w:styleId="responsivewebparagraph-sc-1isfdlb-0">
    <w:name w:val="responsiveweb__paragraph-sc-1isfdlb-0"/>
    <w:basedOn w:val="Normal"/>
    <w:rsid w:val="00DC1F49"/>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DC1F49"/>
  </w:style>
  <w:style w:type="character" w:customStyle="1" w:styleId="mb-sm">
    <w:name w:val="mb-sm"/>
    <w:basedOn w:val="DefaultParagraphFont"/>
    <w:rsid w:val="00DC1F49"/>
  </w:style>
  <w:style w:type="paragraph" w:customStyle="1" w:styleId="ParaAnalytic">
    <w:name w:val="ParaAnalytic"/>
    <w:basedOn w:val="Heading4"/>
    <w:autoRedefine/>
    <w:uiPriority w:val="4"/>
    <w:qFormat/>
    <w:rsid w:val="00DC1F49"/>
    <w:pPr>
      <w:spacing w:before="120" w:after="120"/>
    </w:pPr>
  </w:style>
  <w:style w:type="paragraph" w:customStyle="1" w:styleId="AnaTag">
    <w:name w:val="AnaTag"/>
    <w:basedOn w:val="Analytics"/>
    <w:autoRedefine/>
    <w:uiPriority w:val="4"/>
    <w:qFormat/>
    <w:rsid w:val="00DC1F49"/>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C1F49"/>
  </w:style>
  <w:style w:type="character" w:customStyle="1" w:styleId="m1957720002920465510gmail-styleunderline">
    <w:name w:val="m_1957720002920465510gmail-styleunderline"/>
    <w:basedOn w:val="DefaultParagraphFont"/>
    <w:rsid w:val="00DC1F49"/>
  </w:style>
  <w:style w:type="character" w:customStyle="1" w:styleId="publicationtitle">
    <w:name w:val="publicationtitle"/>
    <w:basedOn w:val="DefaultParagraphFont"/>
    <w:rsid w:val="00DC1F49"/>
  </w:style>
  <w:style w:type="paragraph" w:customStyle="1" w:styleId="recirc-story">
    <w:name w:val="recirc-story"/>
    <w:basedOn w:val="Normal"/>
    <w:rsid w:val="00DC1F49"/>
    <w:pPr>
      <w:spacing w:before="100" w:beforeAutospacing="1" w:after="100" w:afterAutospacing="1" w:line="240" w:lineRule="auto"/>
    </w:pPr>
    <w:rPr>
      <w:rFonts w:eastAsia="Times New Roman"/>
      <w:sz w:val="24"/>
    </w:rPr>
  </w:style>
  <w:style w:type="character" w:customStyle="1" w:styleId="plus">
    <w:name w:val="plus"/>
    <w:basedOn w:val="DefaultParagraphFont"/>
    <w:rsid w:val="00DC1F49"/>
  </w:style>
  <w:style w:type="character" w:customStyle="1" w:styleId="css-ct6u86">
    <w:name w:val="css-ct6u86"/>
    <w:basedOn w:val="DefaultParagraphFont"/>
    <w:rsid w:val="00DC1F49"/>
  </w:style>
  <w:style w:type="character" w:customStyle="1" w:styleId="css-17xtcya">
    <w:name w:val="css-17xtcya"/>
    <w:basedOn w:val="DefaultParagraphFont"/>
    <w:rsid w:val="00DC1F49"/>
  </w:style>
  <w:style w:type="character" w:customStyle="1" w:styleId="css-x15j1o">
    <w:name w:val="css-x15j1o"/>
    <w:basedOn w:val="DefaultParagraphFont"/>
    <w:rsid w:val="00DC1F49"/>
  </w:style>
  <w:style w:type="character" w:customStyle="1" w:styleId="css-fwqvlz">
    <w:name w:val="css-fwqvlz"/>
    <w:basedOn w:val="DefaultParagraphFont"/>
    <w:rsid w:val="00DC1F49"/>
  </w:style>
  <w:style w:type="paragraph" w:customStyle="1" w:styleId="fb-share-item">
    <w:name w:val="fb-share-item"/>
    <w:basedOn w:val="Normal"/>
    <w:rsid w:val="00DC1F49"/>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DC1F49"/>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DC1F49"/>
    <w:pPr>
      <w:spacing w:before="100" w:beforeAutospacing="1" w:after="100" w:afterAutospacing="1" w:line="240" w:lineRule="auto"/>
    </w:pPr>
    <w:rPr>
      <w:rFonts w:eastAsia="Times New Roman"/>
      <w:sz w:val="24"/>
    </w:rPr>
  </w:style>
  <w:style w:type="paragraph" w:customStyle="1" w:styleId="more-share-item">
    <w:name w:val="more-share-item"/>
    <w:basedOn w:val="Normal"/>
    <w:rsid w:val="00DC1F49"/>
    <w:pPr>
      <w:spacing w:before="100" w:beforeAutospacing="1" w:after="100" w:afterAutospacing="1" w:line="240" w:lineRule="auto"/>
    </w:pPr>
    <w:rPr>
      <w:rFonts w:eastAsia="Times New Roman"/>
      <w:sz w:val="24"/>
    </w:rPr>
  </w:style>
  <w:style w:type="paragraph" w:customStyle="1" w:styleId="css-qj0ud4">
    <w:name w:val="css-qj0ud4"/>
    <w:basedOn w:val="Normal"/>
    <w:rsid w:val="00DC1F49"/>
    <w:pPr>
      <w:spacing w:before="100" w:beforeAutospacing="1" w:after="100" w:afterAutospacing="1" w:line="240" w:lineRule="auto"/>
    </w:pPr>
    <w:rPr>
      <w:rFonts w:eastAsia="Times New Roman"/>
      <w:sz w:val="24"/>
    </w:rPr>
  </w:style>
  <w:style w:type="paragraph" w:customStyle="1" w:styleId="css-y2jp8c">
    <w:name w:val="css-y2jp8c"/>
    <w:basedOn w:val="Normal"/>
    <w:rsid w:val="00DC1F49"/>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DC1F49"/>
  </w:style>
  <w:style w:type="character" w:customStyle="1" w:styleId="css-1rxm0ex">
    <w:name w:val="css-1rxm0ex"/>
    <w:basedOn w:val="DefaultParagraphFont"/>
    <w:rsid w:val="00DC1F49"/>
  </w:style>
  <w:style w:type="paragraph" w:customStyle="1" w:styleId="css-1qej4jr">
    <w:name w:val="css-1qej4jr"/>
    <w:basedOn w:val="Normal"/>
    <w:rsid w:val="00DC1F49"/>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DC1F49"/>
  </w:style>
  <w:style w:type="paragraph" w:customStyle="1" w:styleId="css-1smgwul">
    <w:name w:val="css-1smgwul"/>
    <w:basedOn w:val="Normal"/>
    <w:rsid w:val="00DC1F49"/>
    <w:pPr>
      <w:spacing w:before="100" w:beforeAutospacing="1" w:after="100" w:afterAutospacing="1" w:line="240" w:lineRule="auto"/>
    </w:pPr>
    <w:rPr>
      <w:rFonts w:eastAsia="Times New Roman"/>
      <w:sz w:val="24"/>
    </w:rPr>
  </w:style>
  <w:style w:type="paragraph" w:customStyle="1" w:styleId="css-1nuro5j">
    <w:name w:val="css-1nuro5j"/>
    <w:basedOn w:val="Normal"/>
    <w:rsid w:val="00DC1F49"/>
    <w:pPr>
      <w:spacing w:before="100" w:beforeAutospacing="1" w:after="100" w:afterAutospacing="1" w:line="240" w:lineRule="auto"/>
    </w:pPr>
    <w:rPr>
      <w:rFonts w:eastAsia="Times New Roman"/>
      <w:sz w:val="24"/>
    </w:rPr>
  </w:style>
  <w:style w:type="paragraph" w:customStyle="1" w:styleId="css-ccw2r3">
    <w:name w:val="css-ccw2r3"/>
    <w:basedOn w:val="Normal"/>
    <w:rsid w:val="00DC1F49"/>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DC1F49"/>
  </w:style>
  <w:style w:type="character" w:customStyle="1" w:styleId="css-233int">
    <w:name w:val="css-233int"/>
    <w:basedOn w:val="DefaultParagraphFont"/>
    <w:rsid w:val="00DC1F49"/>
  </w:style>
  <w:style w:type="character" w:customStyle="1" w:styleId="css-epvm6">
    <w:name w:val="css-epvm6"/>
    <w:basedOn w:val="DefaultParagraphFont"/>
    <w:rsid w:val="00DC1F49"/>
  </w:style>
  <w:style w:type="paragraph" w:customStyle="1" w:styleId="css-1kf3liz">
    <w:name w:val="css-1kf3liz"/>
    <w:basedOn w:val="Normal"/>
    <w:rsid w:val="00DC1F49"/>
    <w:pPr>
      <w:spacing w:before="100" w:beforeAutospacing="1" w:after="100" w:afterAutospacing="1" w:line="240" w:lineRule="auto"/>
    </w:pPr>
    <w:rPr>
      <w:rFonts w:eastAsia="Times New Roman"/>
      <w:sz w:val="24"/>
    </w:rPr>
  </w:style>
  <w:style w:type="paragraph" w:customStyle="1" w:styleId="css-a7htku">
    <w:name w:val="css-a7htku"/>
    <w:basedOn w:val="Normal"/>
    <w:rsid w:val="00DC1F49"/>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DC1F49"/>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DC1F49"/>
  </w:style>
  <w:style w:type="character" w:customStyle="1" w:styleId="annotationhighlight">
    <w:name w:val="annotation__highlight"/>
    <w:basedOn w:val="DefaultParagraphFont"/>
    <w:rsid w:val="00DC1F49"/>
  </w:style>
  <w:style w:type="character" w:customStyle="1" w:styleId="annotation-link">
    <w:name w:val="annotation-link"/>
    <w:basedOn w:val="DefaultParagraphFont"/>
    <w:rsid w:val="00DC1F49"/>
  </w:style>
  <w:style w:type="character" w:customStyle="1" w:styleId="info-icon">
    <w:name w:val="info-icon"/>
    <w:basedOn w:val="DefaultParagraphFont"/>
    <w:rsid w:val="00DC1F49"/>
  </w:style>
  <w:style w:type="character" w:customStyle="1" w:styleId="sponsored">
    <w:name w:val="sponsored"/>
    <w:basedOn w:val="DefaultParagraphFont"/>
    <w:rsid w:val="00DC1F49"/>
  </w:style>
  <w:style w:type="character" w:customStyle="1" w:styleId="jw-volume-update">
    <w:name w:val="jw-volume-update"/>
    <w:basedOn w:val="DefaultParagraphFont"/>
    <w:rsid w:val="00DC1F49"/>
  </w:style>
  <w:style w:type="character" w:customStyle="1" w:styleId="articlecaption">
    <w:name w:val="article__caption"/>
    <w:basedOn w:val="DefaultParagraphFont"/>
    <w:rsid w:val="00DC1F49"/>
  </w:style>
  <w:style w:type="character" w:customStyle="1" w:styleId="fp-red">
    <w:name w:val="fp-red"/>
    <w:basedOn w:val="DefaultParagraphFont"/>
    <w:rsid w:val="00DC1F49"/>
  </w:style>
  <w:style w:type="paragraph" w:customStyle="1" w:styleId="inline">
    <w:name w:val="inline"/>
    <w:basedOn w:val="Normal"/>
    <w:rsid w:val="00DC1F49"/>
    <w:pPr>
      <w:spacing w:before="100" w:beforeAutospacing="1" w:after="100" w:afterAutospacing="1" w:line="240" w:lineRule="auto"/>
    </w:pPr>
    <w:rPr>
      <w:rFonts w:eastAsia="Times New Roman"/>
      <w:sz w:val="24"/>
    </w:rPr>
  </w:style>
  <w:style w:type="paragraph" w:customStyle="1" w:styleId="share-twitter">
    <w:name w:val="share-twitter"/>
    <w:basedOn w:val="Normal"/>
    <w:rsid w:val="00DC1F49"/>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DC1F49"/>
  </w:style>
  <w:style w:type="paragraph" w:customStyle="1" w:styleId="share-facebook">
    <w:name w:val="share-facebook"/>
    <w:basedOn w:val="Normal"/>
    <w:rsid w:val="00DC1F49"/>
    <w:pPr>
      <w:spacing w:before="100" w:beforeAutospacing="1" w:after="100" w:afterAutospacing="1" w:line="240" w:lineRule="auto"/>
    </w:pPr>
    <w:rPr>
      <w:rFonts w:eastAsia="Times New Roman"/>
      <w:sz w:val="24"/>
    </w:rPr>
  </w:style>
  <w:style w:type="paragraph" w:customStyle="1" w:styleId="share-end">
    <w:name w:val="share-end"/>
    <w:basedOn w:val="Normal"/>
    <w:rsid w:val="00DC1F49"/>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DC1F49"/>
  </w:style>
  <w:style w:type="paragraph" w:customStyle="1" w:styleId="akismetcommentformprivacynotice">
    <w:name w:val="akismet_comment_form_privacy_notice"/>
    <w:basedOn w:val="Normal"/>
    <w:rsid w:val="00DC1F49"/>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DC1F49"/>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DC1F49"/>
  </w:style>
  <w:style w:type="character" w:customStyle="1" w:styleId="endnote-superscript">
    <w:name w:val="endnote-superscript"/>
    <w:basedOn w:val="DefaultParagraphFont"/>
    <w:rsid w:val="00DC1F49"/>
  </w:style>
  <w:style w:type="character" w:customStyle="1" w:styleId="charoverride-12">
    <w:name w:val="charoverride-12"/>
    <w:basedOn w:val="DefaultParagraphFont"/>
    <w:rsid w:val="00DC1F49"/>
  </w:style>
  <w:style w:type="paragraph" w:customStyle="1" w:styleId="body-txt">
    <w:name w:val="body-txt"/>
    <w:basedOn w:val="Normal"/>
    <w:rsid w:val="00DC1F49"/>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DC1F49"/>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DC1F49"/>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DC1F49"/>
  </w:style>
  <w:style w:type="character" w:customStyle="1" w:styleId="footnotereferrer">
    <w:name w:val="footnote_referrer"/>
    <w:basedOn w:val="DefaultParagraphFont"/>
    <w:rsid w:val="00DC1F49"/>
  </w:style>
  <w:style w:type="paragraph" w:customStyle="1" w:styleId="active">
    <w:name w:val="active"/>
    <w:basedOn w:val="Normal"/>
    <w:rsid w:val="00DC1F49"/>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DC1F49"/>
  </w:style>
  <w:style w:type="character" w:customStyle="1" w:styleId="Analytic2Char">
    <w:name w:val="Analytic2 Char"/>
    <w:basedOn w:val="DefaultParagraphFont"/>
    <w:link w:val="Analytic2"/>
    <w:uiPriority w:val="4"/>
    <w:rsid w:val="00DC1F49"/>
    <w:rPr>
      <w:rFonts w:ascii="Times New Roman" w:eastAsiaTheme="majorEastAsia" w:hAnsi="Times New Roman" w:cstheme="majorBidi"/>
      <w:b/>
      <w:bCs/>
      <w:sz w:val="26"/>
      <w:szCs w:val="26"/>
    </w:rPr>
  </w:style>
  <w:style w:type="character" w:customStyle="1" w:styleId="mejsoffscreen">
    <w:name w:val="mejs__offscreen"/>
    <w:basedOn w:val="DefaultParagraphFont"/>
    <w:rsid w:val="00DC1F49"/>
  </w:style>
  <w:style w:type="character" w:customStyle="1" w:styleId="mtitle">
    <w:name w:val="mtitle"/>
    <w:basedOn w:val="DefaultParagraphFont"/>
    <w:rsid w:val="00DC1F49"/>
  </w:style>
  <w:style w:type="character" w:customStyle="1" w:styleId="video-meta">
    <w:name w:val="video-meta"/>
    <w:basedOn w:val="DefaultParagraphFont"/>
    <w:rsid w:val="00DC1F49"/>
  </w:style>
  <w:style w:type="character" w:customStyle="1" w:styleId="video-meta-sep">
    <w:name w:val="video-meta-sep"/>
    <w:basedOn w:val="DefaultParagraphFont"/>
    <w:rsid w:val="00DC1F49"/>
  </w:style>
  <w:style w:type="character" w:customStyle="1" w:styleId="video-name">
    <w:name w:val="video-name"/>
    <w:basedOn w:val="DefaultParagraphFont"/>
    <w:rsid w:val="00DC1F49"/>
  </w:style>
  <w:style w:type="paragraph" w:customStyle="1" w:styleId="component-root-0-2-57">
    <w:name w:val="component-root-0-2-57"/>
    <w:basedOn w:val="Normal"/>
    <w:rsid w:val="00DC1F49"/>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DC1F49"/>
  </w:style>
  <w:style w:type="paragraph" w:customStyle="1" w:styleId="chapter-para">
    <w:name w:val="chapter-para"/>
    <w:basedOn w:val="Normal"/>
    <w:rsid w:val="00DC1F49"/>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C1F49"/>
  </w:style>
  <w:style w:type="paragraph" w:customStyle="1" w:styleId="websource">
    <w:name w:val="web_source"/>
    <w:basedOn w:val="Normal"/>
    <w:rsid w:val="00DC1F49"/>
    <w:pPr>
      <w:spacing w:before="100" w:beforeAutospacing="1" w:after="100" w:afterAutospacing="1" w:line="240" w:lineRule="auto"/>
    </w:pPr>
    <w:rPr>
      <w:rFonts w:eastAsia="Times New Roman"/>
      <w:sz w:val="24"/>
    </w:rPr>
  </w:style>
  <w:style w:type="paragraph" w:customStyle="1" w:styleId="webtext-left">
    <w:name w:val="web_text-left"/>
    <w:basedOn w:val="Normal"/>
    <w:rsid w:val="00DC1F49"/>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38</Pages>
  <Words>39168</Words>
  <Characters>223261</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cp:revision>
  <dcterms:created xsi:type="dcterms:W3CDTF">2022-04-04T00:10:00Z</dcterms:created>
  <dcterms:modified xsi:type="dcterms:W3CDTF">2022-04-04T00:12:00Z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